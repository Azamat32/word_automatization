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МАКРОЭКОНОМИКА</w:t>
      </w:r>
    </w:p>
    <w:p>
      <w:pPr>
        <w:pStyle w:val="Heading2"/>
      </w:pPr>
      <w:r>
        <w:t>ВАЛОВЫЙ ВНУТРЕННИЙ ПРОДУКТ (ВВП)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6FC0"/>
          </w:tcPr>
          <w:p>
            <w:r>
              <w:t>Показатели</w:t>
            </w:r>
          </w:p>
        </w:tc>
        <w:tc>
          <w:tcPr>
            <w:tcW w:type="dxa" w:w="1440"/>
            <w:shd w:fill="006FC0"/>
          </w:tcPr>
          <w:p>
            <w:r>
              <w:t>2019</w:t>
            </w:r>
          </w:p>
        </w:tc>
        <w:tc>
          <w:tcPr>
            <w:tcW w:type="dxa" w:w="1440"/>
            <w:shd w:fill="006FC0"/>
          </w:tcPr>
          <w:p>
            <w:r>
              <w:t>2020</w:t>
            </w:r>
          </w:p>
        </w:tc>
        <w:tc>
          <w:tcPr>
            <w:tcW w:type="dxa" w:w="1440"/>
            <w:shd w:fill="006FC0"/>
          </w:tcPr>
          <w:p>
            <w:r>
              <w:t>2021</w:t>
            </w:r>
          </w:p>
        </w:tc>
        <w:tc>
          <w:tcPr>
            <w:tcW w:type="dxa" w:w="1440"/>
            <w:shd w:fill="006FC0"/>
          </w:tcPr>
          <w:p>
            <w:r>
              <w:t>2022</w:t>
            </w:r>
          </w:p>
        </w:tc>
        <w:tc>
          <w:tcPr>
            <w:tcW w:type="dxa" w:w="1440"/>
            <w:shd w:fill="006FC0"/>
          </w:tcPr>
          <w:p>
            <w:r>
              <w:t>2023 (янв-июнь)</w:t>
            </w:r>
          </w:p>
        </w:tc>
      </w:tr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</w:tr>
      <w:tr>
        <w:tc>
          <w:tcPr>
            <w:tcW w:type="dxa" w:w="1440"/>
            <w:shd w:fill="006FC0"/>
          </w:tcPr>
          <w:p>
            <w:r>
              <w:t>млрдтенге</w:t>
            </w:r>
          </w:p>
        </w:tc>
        <w:tc>
          <w:tcPr>
            <w:tcW w:type="dxa" w:w="1440"/>
            <w:shd w:fill="006FC0"/>
          </w:tcPr>
          <w:p>
            <w:r>
              <w:t>69532.6</w:t>
            </w:r>
          </w:p>
        </w:tc>
        <w:tc>
          <w:tcPr>
            <w:tcW w:type="dxa" w:w="1440"/>
            <w:shd w:fill="006FC0"/>
          </w:tcPr>
          <w:p>
            <w:r>
              <w:t>70649</w:t>
            </w:r>
          </w:p>
        </w:tc>
        <w:tc>
          <w:tcPr>
            <w:tcW w:type="dxa" w:w="1440"/>
            <w:shd w:fill="006FC0"/>
          </w:tcPr>
          <w:p>
            <w:r>
              <w:t>83951.6</w:t>
            </w:r>
          </w:p>
        </w:tc>
        <w:tc>
          <w:tcPr>
            <w:tcW w:type="dxa" w:w="1440"/>
            <w:shd w:fill="006FC0"/>
          </w:tcPr>
          <w:p>
            <w:r>
              <w:t>103 765,5</w:t>
            </w:r>
          </w:p>
        </w:tc>
        <w:tc>
          <w:tcPr>
            <w:tcW w:type="dxa" w:w="1440"/>
            <w:shd w:fill="006FC0"/>
          </w:tcPr>
          <w:p>
            <w:r>
              <w:t>46 727,9</w:t>
            </w:r>
          </w:p>
        </w:tc>
      </w:tr>
      <w:tr>
        <w:tc>
          <w:tcPr>
            <w:tcW w:type="dxa" w:w="1440"/>
            <w:shd w:fill="006FC0"/>
          </w:tcPr>
          <w:p>
            <w:r>
              <w:t>млрддолл.США</w:t>
            </w:r>
          </w:p>
        </w:tc>
        <w:tc>
          <w:tcPr>
            <w:tcW w:type="dxa" w:w="1440"/>
            <w:shd w:fill="006FC0"/>
          </w:tcPr>
          <w:p>
            <w:r>
              <w:t>181.7</w:t>
            </w:r>
          </w:p>
        </w:tc>
        <w:tc>
          <w:tcPr>
            <w:tcW w:type="dxa" w:w="1440"/>
            <w:shd w:fill="006FC0"/>
          </w:tcPr>
          <w:p>
            <w:r>
              <w:t>171.1</w:t>
            </w:r>
          </w:p>
        </w:tc>
        <w:tc>
          <w:tcPr>
            <w:tcW w:type="dxa" w:w="1440"/>
            <w:shd w:fill="006FC0"/>
          </w:tcPr>
          <w:p>
            <w:r>
              <w:t>197.1</w:t>
            </w:r>
          </w:p>
        </w:tc>
        <w:tc>
          <w:tcPr>
            <w:tcW w:type="dxa" w:w="1440"/>
            <w:shd w:fill="006FC0"/>
          </w:tcPr>
          <w:p>
            <w:r>
              <w:t>225.3</w:t>
            </w:r>
          </w:p>
        </w:tc>
        <w:tc>
          <w:tcPr>
            <w:tcW w:type="dxa" w:w="1440"/>
            <w:shd w:fill="006FC0"/>
          </w:tcPr>
          <w:p>
            <w:r>
              <w:t>103.4</w:t>
            </w:r>
          </w:p>
        </w:tc>
      </w:tr>
      <w:tr>
        <w:tc>
          <w:tcPr>
            <w:tcW w:type="dxa" w:w="1440"/>
            <w:shd w:fill="006FC0"/>
          </w:tcPr>
          <w:p>
            <w:r>
              <w:t>надушунаселения.$</w:t>
            </w:r>
          </w:p>
        </w:tc>
        <w:tc>
          <w:tcPr>
            <w:tcW w:type="dxa" w:w="1440"/>
            <w:shd w:fill="006FC0"/>
          </w:tcPr>
          <w:p>
            <w:r>
              <w:t>9812</w:t>
            </w:r>
          </w:p>
        </w:tc>
        <w:tc>
          <w:tcPr>
            <w:tcW w:type="dxa" w:w="1440"/>
            <w:shd w:fill="006FC0"/>
          </w:tcPr>
          <w:p>
            <w:r>
              <w:t>9121</w:t>
            </w:r>
          </w:p>
        </w:tc>
        <w:tc>
          <w:tcPr>
            <w:tcW w:type="dxa" w:w="1440"/>
            <w:shd w:fill="006FC0"/>
          </w:tcPr>
          <w:p>
            <w:r>
              <w:t>10220</w:t>
            </w:r>
          </w:p>
        </w:tc>
        <w:tc>
          <w:tcPr>
            <w:tcW w:type="dxa" w:w="1440"/>
            <w:shd w:fill="006FC0"/>
          </w:tcPr>
          <w:p>
            <w:r>
              <w:t>11436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</w:tr>
      <w:tr>
        <w:tc>
          <w:tcPr>
            <w:tcW w:type="dxa" w:w="1440"/>
            <w:shd w:fill="006FC0"/>
          </w:tcPr>
          <w:p>
            <w:r>
              <w:t>Среднегодовой курс $</w:t>
            </w:r>
          </w:p>
        </w:tc>
        <w:tc>
          <w:tcPr>
            <w:tcW w:type="dxa" w:w="1440"/>
            <w:shd w:fill="006FC0"/>
          </w:tcPr>
          <w:p>
            <w:r>
              <w:t>382.7</w:t>
            </w:r>
          </w:p>
        </w:tc>
        <w:tc>
          <w:tcPr>
            <w:tcW w:type="dxa" w:w="1440"/>
            <w:shd w:fill="006FC0"/>
          </w:tcPr>
          <w:p>
            <w:r>
              <w:t>412.9</w:t>
            </w:r>
          </w:p>
        </w:tc>
        <w:tc>
          <w:tcPr>
            <w:tcW w:type="dxa" w:w="1440"/>
            <w:shd w:fill="006FC0"/>
          </w:tcPr>
          <w:p>
            <w:r>
              <w:t>426</w:t>
            </w:r>
          </w:p>
        </w:tc>
        <w:tc>
          <w:tcPr>
            <w:tcW w:type="dxa" w:w="1440"/>
            <w:shd w:fill="006FC0"/>
          </w:tcPr>
          <w:p>
            <w:r>
              <w:t>460.5</w:t>
            </w:r>
          </w:p>
        </w:tc>
        <w:tc>
          <w:tcPr>
            <w:tcW w:type="dxa" w:w="1440"/>
            <w:shd w:fill="006FC0"/>
          </w:tcPr>
          <w:p>
            <w:r>
              <w:t>451.9</w:t>
            </w:r>
          </w:p>
        </w:tc>
      </w:tr>
      <w:tr>
        <w:tc>
          <w:tcPr>
            <w:tcW w:type="dxa" w:w="1440"/>
            <w:shd w:fill="006FC0"/>
          </w:tcPr>
          <w:p>
            <w:r>
              <w:t>Реальный рост ВВП в %</w:t>
            </w:r>
          </w:p>
        </w:tc>
        <w:tc>
          <w:tcPr>
            <w:tcW w:type="dxa" w:w="1440"/>
            <w:shd w:fill="006FC0"/>
          </w:tcPr>
          <w:p>
            <w:r>
              <w:t>4.5</w:t>
            </w:r>
          </w:p>
        </w:tc>
        <w:tc>
          <w:tcPr>
            <w:tcW w:type="dxa" w:w="1440"/>
            <w:shd w:fill="006FC0"/>
          </w:tcPr>
          <w:p>
            <w:r>
              <w:t>-2.5</w:t>
            </w:r>
          </w:p>
        </w:tc>
        <w:tc>
          <w:tcPr>
            <w:tcW w:type="dxa" w:w="1440"/>
            <w:shd w:fill="006FC0"/>
          </w:tcPr>
          <w:p>
            <w:r>
              <w:t>4.3</w:t>
            </w:r>
          </w:p>
        </w:tc>
        <w:tc>
          <w:tcPr>
            <w:tcW w:type="dxa" w:w="1440"/>
            <w:shd w:fill="006FC0"/>
          </w:tcPr>
          <w:p>
            <w:r>
              <w:t>3.2</w:t>
            </w:r>
          </w:p>
        </w:tc>
        <w:tc>
          <w:tcPr>
            <w:tcW w:type="dxa" w:w="1440"/>
            <w:shd w:fill="006FC0"/>
          </w:tcPr>
          <w:p>
            <w:r>
              <w:t>4,9*</w:t>
            </w:r>
          </w:p>
        </w:tc>
      </w:tr>
    </w:tbl>
    <w:p/>
    <w:p>
      <w:pPr>
        <w:pStyle w:val="Heading2"/>
      </w:pPr>
      <w:r>
        <w:t>ИНДЕКС ФИЗИЧЕСКОГО ОБЪЕМА (ИФО)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6FC0"/>
          </w:tcPr>
          <w:p>
            <w:r>
              <w:t>Показатели</w:t>
            </w:r>
          </w:p>
        </w:tc>
        <w:tc>
          <w:tcPr>
            <w:tcW w:type="dxa" w:w="1440"/>
            <w:shd w:fill="006FC0"/>
          </w:tcPr>
          <w:p>
            <w:r>
              <w:t>2019</w:t>
            </w:r>
          </w:p>
        </w:tc>
        <w:tc>
          <w:tcPr>
            <w:tcW w:type="dxa" w:w="1440"/>
            <w:shd w:fill="006FC0"/>
          </w:tcPr>
          <w:p>
            <w:r>
              <w:t>2020</w:t>
            </w:r>
          </w:p>
        </w:tc>
        <w:tc>
          <w:tcPr>
            <w:tcW w:type="dxa" w:w="1440"/>
            <w:shd w:fill="006FC0"/>
          </w:tcPr>
          <w:p>
            <w:r>
              <w:t>2021</w:t>
            </w:r>
          </w:p>
        </w:tc>
        <w:tc>
          <w:tcPr>
            <w:tcW w:type="dxa" w:w="1440"/>
            <w:shd w:fill="006FC0"/>
          </w:tcPr>
          <w:p>
            <w:r>
              <w:t>2022</w:t>
            </w:r>
          </w:p>
        </w:tc>
        <w:tc>
          <w:tcPr>
            <w:tcW w:type="dxa" w:w="1440"/>
            <w:shd w:fill="006FC0"/>
          </w:tcPr>
          <w:p>
            <w:r>
              <w:t>2023 (янв-июнь)</w:t>
            </w:r>
          </w:p>
        </w:tc>
      </w:tr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</w:tr>
      <w:tr>
        <w:tc>
          <w:tcPr>
            <w:tcW w:type="dxa" w:w="1440"/>
            <w:shd w:fill="006FC0"/>
          </w:tcPr>
          <w:p>
            <w:r>
              <w:t>ИФОВВП,%</w:t>
            </w:r>
          </w:p>
        </w:tc>
        <w:tc>
          <w:tcPr>
            <w:tcW w:type="dxa" w:w="1440"/>
            <w:shd w:fill="006FC0"/>
          </w:tcPr>
          <w:p>
            <w:r>
              <w:t>104.5</w:t>
            </w:r>
          </w:p>
        </w:tc>
        <w:tc>
          <w:tcPr>
            <w:tcW w:type="dxa" w:w="1440"/>
            <w:shd w:fill="006FC0"/>
          </w:tcPr>
          <w:p>
            <w:r>
              <w:t>97.5</w:t>
            </w:r>
          </w:p>
        </w:tc>
        <w:tc>
          <w:tcPr>
            <w:tcW w:type="dxa" w:w="1440"/>
            <w:shd w:fill="006FC0"/>
          </w:tcPr>
          <w:p>
            <w:r>
              <w:t>104</w:t>
            </w:r>
          </w:p>
        </w:tc>
        <w:tc>
          <w:tcPr>
            <w:tcW w:type="dxa" w:w="1440"/>
            <w:shd w:fill="006FC0"/>
          </w:tcPr>
          <w:p>
            <w:r>
              <w:t>103.2</w:t>
            </w:r>
          </w:p>
        </w:tc>
        <w:tc>
          <w:tcPr>
            <w:tcW w:type="dxa" w:w="1440"/>
            <w:shd w:fill="006FC0"/>
          </w:tcPr>
          <w:p>
            <w:r>
              <w:t>105.1</w:t>
            </w:r>
          </w:p>
        </w:tc>
      </w:tr>
      <w:tr>
        <w:tc>
          <w:tcPr>
            <w:tcW w:type="dxa" w:w="1440"/>
            <w:shd w:fill="006FC0"/>
          </w:tcPr>
          <w:p>
            <w:r>
              <w:t>Промышленность</w:t>
            </w:r>
          </w:p>
        </w:tc>
        <w:tc>
          <w:tcPr>
            <w:tcW w:type="dxa" w:w="1440"/>
            <w:shd w:fill="006FC0"/>
          </w:tcPr>
          <w:p>
            <w:r>
              <w:t>104.1</w:t>
            </w:r>
          </w:p>
        </w:tc>
        <w:tc>
          <w:tcPr>
            <w:tcW w:type="dxa" w:w="1440"/>
            <w:shd w:fill="006FC0"/>
          </w:tcPr>
          <w:p>
            <w:r>
              <w:t>99.5</w:t>
            </w:r>
          </w:p>
        </w:tc>
        <w:tc>
          <w:tcPr>
            <w:tcW w:type="dxa" w:w="1440"/>
            <w:shd w:fill="006FC0"/>
          </w:tcPr>
          <w:p>
            <w:r>
              <w:t>103.8</w:t>
            </w:r>
          </w:p>
        </w:tc>
        <w:tc>
          <w:tcPr>
            <w:tcW w:type="dxa" w:w="1440"/>
            <w:shd w:fill="006FC0"/>
          </w:tcPr>
          <w:p>
            <w:r>
              <w:t>101</w:t>
            </w:r>
          </w:p>
        </w:tc>
        <w:tc>
          <w:tcPr>
            <w:tcW w:type="dxa" w:w="1440"/>
            <w:shd w:fill="006FC0"/>
          </w:tcPr>
          <w:p>
            <w:r>
              <w:t>103.8</w:t>
            </w:r>
          </w:p>
        </w:tc>
      </w:tr>
      <w:tr>
        <w:tc>
          <w:tcPr>
            <w:tcW w:type="dxa" w:w="1440"/>
            <w:shd w:fill="006FC0"/>
          </w:tcPr>
          <w:p>
            <w:r>
              <w:t>горнодобывающая</w:t>
            </w:r>
          </w:p>
        </w:tc>
        <w:tc>
          <w:tcPr>
            <w:tcW w:type="dxa" w:w="1440"/>
            <w:shd w:fill="006FC0"/>
          </w:tcPr>
          <w:p>
            <w:r>
              <w:t>103.1</w:t>
            </w:r>
          </w:p>
        </w:tc>
        <w:tc>
          <w:tcPr>
            <w:tcW w:type="dxa" w:w="1440"/>
            <w:shd w:fill="006FC0"/>
          </w:tcPr>
          <w:p>
            <w:r>
              <w:t>96.3</w:t>
            </w:r>
          </w:p>
        </w:tc>
        <w:tc>
          <w:tcPr>
            <w:tcW w:type="dxa" w:w="1440"/>
            <w:shd w:fill="006FC0"/>
          </w:tcPr>
          <w:p>
            <w:r>
              <w:t>101.7</w:t>
            </w:r>
          </w:p>
        </w:tc>
        <w:tc>
          <w:tcPr>
            <w:tcW w:type="dxa" w:w="1440"/>
            <w:shd w:fill="006FC0"/>
          </w:tcPr>
          <w:p>
            <w:r>
              <w:t>99</w:t>
            </w:r>
          </w:p>
        </w:tc>
        <w:tc>
          <w:tcPr>
            <w:tcW w:type="dxa" w:w="1440"/>
            <w:shd w:fill="006FC0"/>
          </w:tcPr>
          <w:p>
            <w:r>
              <w:t>103.7</w:t>
            </w:r>
          </w:p>
        </w:tc>
      </w:tr>
      <w:tr>
        <w:tc>
          <w:tcPr>
            <w:tcW w:type="dxa" w:w="1440"/>
            <w:shd w:fill="006FC0"/>
          </w:tcPr>
          <w:p>
            <w:r>
              <w:t>добычанефти,млнтонн</w:t>
            </w:r>
          </w:p>
        </w:tc>
        <w:tc>
          <w:tcPr>
            <w:tcW w:type="dxa" w:w="1440"/>
            <w:shd w:fill="006FC0"/>
          </w:tcPr>
          <w:p>
            <w:r>
              <w:t>90.5</w:t>
            </w:r>
          </w:p>
        </w:tc>
        <w:tc>
          <w:tcPr>
            <w:tcW w:type="dxa" w:w="1440"/>
            <w:shd w:fill="006FC0"/>
          </w:tcPr>
          <w:p>
            <w:r>
              <w:t>96</w:t>
            </w:r>
          </w:p>
        </w:tc>
        <w:tc>
          <w:tcPr>
            <w:tcW w:type="dxa" w:w="1440"/>
            <w:shd w:fill="006FC0"/>
          </w:tcPr>
          <w:p>
            <w:r>
              <w:t>85.7</w:t>
            </w:r>
          </w:p>
        </w:tc>
        <w:tc>
          <w:tcPr>
            <w:tcW w:type="dxa" w:w="1440"/>
            <w:shd w:fill="006FC0"/>
          </w:tcPr>
          <w:p>
            <w:r>
              <w:t>84.3</w:t>
            </w:r>
          </w:p>
        </w:tc>
        <w:tc>
          <w:tcPr>
            <w:tcW w:type="dxa" w:w="1440"/>
            <w:shd w:fill="006FC0"/>
          </w:tcPr>
          <w:p>
            <w:r>
              <w:t>45.5</w:t>
            </w:r>
          </w:p>
        </w:tc>
      </w:tr>
      <w:tr>
        <w:tc>
          <w:tcPr>
            <w:tcW w:type="dxa" w:w="1440"/>
            <w:shd w:fill="006FC0"/>
          </w:tcPr>
          <w:p>
            <w:r>
              <w:t>обрабатывающая</w:t>
            </w:r>
          </w:p>
        </w:tc>
        <w:tc>
          <w:tcPr>
            <w:tcW w:type="dxa" w:w="1440"/>
            <w:shd w:fill="006FC0"/>
          </w:tcPr>
          <w:p>
            <w:r>
              <w:t>105.8</w:t>
            </w:r>
          </w:p>
        </w:tc>
        <w:tc>
          <w:tcPr>
            <w:tcW w:type="dxa" w:w="1440"/>
            <w:shd w:fill="006FC0"/>
          </w:tcPr>
          <w:p>
            <w:r>
              <w:t>104</w:t>
            </w:r>
          </w:p>
        </w:tc>
        <w:tc>
          <w:tcPr>
            <w:tcW w:type="dxa" w:w="1440"/>
            <w:shd w:fill="006FC0"/>
          </w:tcPr>
          <w:p>
            <w:r>
              <w:t>105.6</w:t>
            </w:r>
          </w:p>
        </w:tc>
        <w:tc>
          <w:tcPr>
            <w:tcW w:type="dxa" w:w="1440"/>
            <w:shd w:fill="006FC0"/>
          </w:tcPr>
          <w:p>
            <w:r>
              <w:t>103.4</w:t>
            </w:r>
          </w:p>
        </w:tc>
        <w:tc>
          <w:tcPr>
            <w:tcW w:type="dxa" w:w="1440"/>
            <w:shd w:fill="006FC0"/>
          </w:tcPr>
          <w:p>
            <w:r>
              <w:t>103.5</w:t>
            </w:r>
          </w:p>
        </w:tc>
      </w:tr>
      <w:tr>
        <w:tc>
          <w:tcPr>
            <w:tcW w:type="dxa" w:w="1440"/>
            <w:shd w:fill="006FC0"/>
          </w:tcPr>
          <w:p>
            <w:r>
              <w:t>Сельскоехозяйство</w:t>
            </w:r>
          </w:p>
        </w:tc>
        <w:tc>
          <w:tcPr>
            <w:tcW w:type="dxa" w:w="1440"/>
            <w:shd w:fill="006FC0"/>
          </w:tcPr>
          <w:p>
            <w:r>
              <w:t>99.9</w:t>
            </w:r>
          </w:p>
        </w:tc>
        <w:tc>
          <w:tcPr>
            <w:tcW w:type="dxa" w:w="1440"/>
            <w:shd w:fill="006FC0"/>
          </w:tcPr>
          <w:p>
            <w:r>
              <w:t>105.9</w:t>
            </w:r>
          </w:p>
        </w:tc>
        <w:tc>
          <w:tcPr>
            <w:tcW w:type="dxa" w:w="1440"/>
            <w:shd w:fill="006FC0"/>
          </w:tcPr>
          <w:p>
            <w:r>
              <w:t>97.8</w:t>
            </w:r>
          </w:p>
        </w:tc>
        <w:tc>
          <w:tcPr>
            <w:tcW w:type="dxa" w:w="1440"/>
            <w:shd w:fill="006FC0"/>
          </w:tcPr>
          <w:p>
            <w:r>
              <w:t>109.1</w:t>
            </w:r>
          </w:p>
        </w:tc>
        <w:tc>
          <w:tcPr>
            <w:tcW w:type="dxa" w:w="1440"/>
            <w:shd w:fill="006FC0"/>
          </w:tcPr>
          <w:p>
            <w:r>
              <w:t>103.2</w:t>
            </w:r>
          </w:p>
        </w:tc>
      </w:tr>
      <w:tr>
        <w:tc>
          <w:tcPr>
            <w:tcW w:type="dxa" w:w="1440"/>
            <w:shd w:fill="006FC0"/>
          </w:tcPr>
          <w:p>
            <w:r>
              <w:t>растениеводство</w:t>
            </w:r>
          </w:p>
        </w:tc>
        <w:tc>
          <w:tcPr>
            <w:tcW w:type="dxa" w:w="1440"/>
            <w:shd w:fill="006FC0"/>
          </w:tcPr>
          <w:p>
            <w:r>
              <w:t>96.4</w:t>
            </w:r>
          </w:p>
        </w:tc>
        <w:tc>
          <w:tcPr>
            <w:tcW w:type="dxa" w:w="1440"/>
            <w:shd w:fill="006FC0"/>
          </w:tcPr>
          <w:p>
            <w:r>
              <w:t>107.8</w:t>
            </w:r>
          </w:p>
        </w:tc>
        <w:tc>
          <w:tcPr>
            <w:tcW w:type="dxa" w:w="1440"/>
            <w:shd w:fill="006FC0"/>
          </w:tcPr>
          <w:p>
            <w:r>
              <w:t>93.4</w:t>
            </w:r>
          </w:p>
        </w:tc>
        <w:tc>
          <w:tcPr>
            <w:tcW w:type="dxa" w:w="1440"/>
            <w:shd w:fill="006FC0"/>
          </w:tcPr>
          <w:p>
            <w:r>
              <w:t>115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</w:tr>
      <w:tr>
        <w:tc>
          <w:tcPr>
            <w:tcW w:type="dxa" w:w="1440"/>
            <w:shd w:fill="006FC0"/>
          </w:tcPr>
          <w:p>
            <w:r>
              <w:t>Сборзерновыхкультур,млн тонн</w:t>
            </w:r>
          </w:p>
        </w:tc>
        <w:tc>
          <w:tcPr>
            <w:tcW w:type="dxa" w:w="1440"/>
            <w:shd w:fill="006FC0"/>
          </w:tcPr>
          <w:p>
            <w:r>
              <w:t>17.4</w:t>
            </w:r>
          </w:p>
        </w:tc>
        <w:tc>
          <w:tcPr>
            <w:tcW w:type="dxa" w:w="1440"/>
            <w:shd w:fill="006FC0"/>
          </w:tcPr>
          <w:p>
            <w:r>
              <w:t>20.1</w:t>
            </w:r>
          </w:p>
        </w:tc>
        <w:tc>
          <w:tcPr>
            <w:tcW w:type="dxa" w:w="1440"/>
            <w:shd w:fill="006FC0"/>
          </w:tcPr>
          <w:p>
            <w:r>
              <w:t>16.4</w:t>
            </w:r>
          </w:p>
        </w:tc>
        <w:tc>
          <w:tcPr>
            <w:tcW w:type="dxa" w:w="1440"/>
            <w:shd w:fill="006FC0"/>
          </w:tcPr>
          <w:p>
            <w:r>
              <w:t>22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</w:tr>
      <w:tr>
        <w:tc>
          <w:tcPr>
            <w:tcW w:type="dxa" w:w="1440"/>
            <w:shd w:fill="006FC0"/>
          </w:tcPr>
          <w:p>
            <w:r>
              <w:t>животноводство</w:t>
            </w:r>
          </w:p>
        </w:tc>
        <w:tc>
          <w:tcPr>
            <w:tcW w:type="dxa" w:w="1440"/>
            <w:shd w:fill="006FC0"/>
          </w:tcPr>
          <w:p>
            <w:r>
              <w:t>104</w:t>
            </w:r>
          </w:p>
        </w:tc>
        <w:tc>
          <w:tcPr>
            <w:tcW w:type="dxa" w:w="1440"/>
            <w:shd w:fill="006FC0"/>
          </w:tcPr>
          <w:p>
            <w:r>
              <w:t>103.1</w:t>
            </w:r>
          </w:p>
        </w:tc>
        <w:tc>
          <w:tcPr>
            <w:tcW w:type="dxa" w:w="1440"/>
            <w:shd w:fill="006FC0"/>
          </w:tcPr>
          <w:p>
            <w:r>
              <w:t>103.6</w:t>
            </w:r>
          </w:p>
        </w:tc>
        <w:tc>
          <w:tcPr>
            <w:tcW w:type="dxa" w:w="1440"/>
            <w:shd w:fill="006FC0"/>
          </w:tcPr>
          <w:p>
            <w:r>
              <w:t>100.9</w:t>
            </w:r>
          </w:p>
        </w:tc>
        <w:tc>
          <w:tcPr>
            <w:tcW w:type="dxa" w:w="1440"/>
            <w:shd w:fill="006FC0"/>
          </w:tcPr>
          <w:p>
            <w:r>
              <w:t>103.3</w:t>
            </w:r>
          </w:p>
        </w:tc>
      </w:tr>
      <w:tr>
        <w:tc>
          <w:tcPr>
            <w:tcW w:type="dxa" w:w="1440"/>
            <w:shd w:fill="006FC0"/>
          </w:tcPr>
          <w:p>
            <w:r>
              <w:t>Строительство</w:t>
            </w:r>
          </w:p>
        </w:tc>
        <w:tc>
          <w:tcPr>
            <w:tcW w:type="dxa" w:w="1440"/>
            <w:shd w:fill="006FC0"/>
          </w:tcPr>
          <w:p>
            <w:r>
              <w:t>113.2</w:t>
            </w:r>
          </w:p>
        </w:tc>
        <w:tc>
          <w:tcPr>
            <w:tcW w:type="dxa" w:w="1440"/>
            <w:shd w:fill="006FC0"/>
          </w:tcPr>
          <w:p>
            <w:r>
              <w:t>111.6</w:t>
            </w:r>
          </w:p>
        </w:tc>
        <w:tc>
          <w:tcPr>
            <w:tcW w:type="dxa" w:w="1440"/>
            <w:shd w:fill="006FC0"/>
          </w:tcPr>
          <w:p>
            <w:r>
              <w:t>107.6</w:t>
            </w:r>
          </w:p>
        </w:tc>
        <w:tc>
          <w:tcPr>
            <w:tcW w:type="dxa" w:w="1440"/>
            <w:shd w:fill="006FC0"/>
          </w:tcPr>
          <w:p>
            <w:r>
              <w:t>109.4</w:t>
            </w:r>
          </w:p>
        </w:tc>
        <w:tc>
          <w:tcPr>
            <w:tcW w:type="dxa" w:w="1440"/>
            <w:shd w:fill="006FC0"/>
          </w:tcPr>
          <w:p>
            <w:r>
              <w:t>112.3</w:t>
            </w:r>
          </w:p>
        </w:tc>
      </w:tr>
      <w:tr>
        <w:tc>
          <w:tcPr>
            <w:tcW w:type="dxa" w:w="1440"/>
            <w:shd w:fill="006FC0"/>
          </w:tcPr>
          <w:p>
            <w:r>
              <w:t>вводжилья,втыс. кв. м</w:t>
            </w:r>
          </w:p>
        </w:tc>
        <w:tc>
          <w:tcPr>
            <w:tcW w:type="dxa" w:w="1440"/>
            <w:shd w:fill="006FC0"/>
          </w:tcPr>
          <w:p>
            <w:r>
              <w:t>13126</w:t>
            </w:r>
          </w:p>
        </w:tc>
        <w:tc>
          <w:tcPr>
            <w:tcW w:type="dxa" w:w="1440"/>
            <w:shd w:fill="006FC0"/>
          </w:tcPr>
          <w:p>
            <w:r>
              <w:t>15332</w:t>
            </w:r>
          </w:p>
        </w:tc>
        <w:tc>
          <w:tcPr>
            <w:tcW w:type="dxa" w:w="1440"/>
            <w:shd w:fill="006FC0"/>
          </w:tcPr>
          <w:p>
            <w:r>
              <w:t>17075</w:t>
            </w:r>
          </w:p>
        </w:tc>
        <w:tc>
          <w:tcPr>
            <w:tcW w:type="dxa" w:w="1440"/>
            <w:shd w:fill="006FC0"/>
          </w:tcPr>
          <w:p>
            <w:r>
              <w:t>18597</w:t>
            </w:r>
          </w:p>
        </w:tc>
        <w:tc>
          <w:tcPr>
            <w:tcW w:type="dxa" w:w="1440"/>
            <w:shd w:fill="006FC0"/>
          </w:tcPr>
          <w:p>
            <w:r>
              <w:t>7 370,5</w:t>
            </w:r>
          </w:p>
        </w:tc>
      </w:tr>
      <w:tr>
        <w:tc>
          <w:tcPr>
            <w:tcW w:type="dxa" w:w="1440"/>
            <w:shd w:fill="006FC0"/>
          </w:tcPr>
          <w:p>
            <w:r>
              <w:t>вводжилья,в%</w:t>
            </w:r>
          </w:p>
        </w:tc>
        <w:tc>
          <w:tcPr>
            <w:tcW w:type="dxa" w:w="1440"/>
            <w:shd w:fill="006FC0"/>
          </w:tcPr>
          <w:p>
            <w:r>
              <w:t>104.8</w:t>
            </w:r>
          </w:p>
        </w:tc>
        <w:tc>
          <w:tcPr>
            <w:tcW w:type="dxa" w:w="1440"/>
            <w:shd w:fill="006FC0"/>
          </w:tcPr>
          <w:p>
            <w:r>
              <w:t>116.8</w:t>
            </w:r>
          </w:p>
        </w:tc>
        <w:tc>
          <w:tcPr>
            <w:tcW w:type="dxa" w:w="1440"/>
            <w:shd w:fill="006FC0"/>
          </w:tcPr>
          <w:p>
            <w:r>
              <w:t>111.4</w:t>
            </w:r>
          </w:p>
        </w:tc>
        <w:tc>
          <w:tcPr>
            <w:tcW w:type="dxa" w:w="1440"/>
            <w:shd w:fill="006FC0"/>
          </w:tcPr>
          <w:p>
            <w:r>
              <w:t>91.2</w:t>
            </w:r>
          </w:p>
        </w:tc>
        <w:tc>
          <w:tcPr>
            <w:tcW w:type="dxa" w:w="1440"/>
            <w:shd w:fill="006FC0"/>
          </w:tcPr>
          <w:p>
            <w:r>
              <w:t>111.8</w:t>
            </w:r>
          </w:p>
        </w:tc>
      </w:tr>
      <w:tr>
        <w:tc>
          <w:tcPr>
            <w:tcW w:type="dxa" w:w="1440"/>
            <w:shd w:fill="006FC0"/>
          </w:tcPr>
          <w:p>
            <w:r>
              <w:t>Торговля</w:t>
            </w:r>
          </w:p>
        </w:tc>
        <w:tc>
          <w:tcPr>
            <w:tcW w:type="dxa" w:w="1440"/>
            <w:shd w:fill="006FC0"/>
          </w:tcPr>
          <w:p>
            <w:r>
              <w:t>107.6</w:t>
            </w:r>
          </w:p>
        </w:tc>
        <w:tc>
          <w:tcPr>
            <w:tcW w:type="dxa" w:w="1440"/>
            <w:shd w:fill="006FC0"/>
          </w:tcPr>
          <w:p>
            <w:r>
              <w:t>96.7</w:t>
            </w:r>
          </w:p>
        </w:tc>
        <w:tc>
          <w:tcPr>
            <w:tcW w:type="dxa" w:w="1440"/>
            <w:shd w:fill="006FC0"/>
          </w:tcPr>
          <w:p>
            <w:r>
              <w:t>109.2</w:t>
            </w:r>
          </w:p>
        </w:tc>
        <w:tc>
          <w:tcPr>
            <w:tcW w:type="dxa" w:w="1440"/>
            <w:shd w:fill="006FC0"/>
          </w:tcPr>
          <w:p>
            <w:r>
              <w:t>105</w:t>
            </w:r>
          </w:p>
        </w:tc>
        <w:tc>
          <w:tcPr>
            <w:tcW w:type="dxa" w:w="1440"/>
            <w:shd w:fill="006FC0"/>
          </w:tcPr>
          <w:p>
            <w:r>
              <w:t>110.4</w:t>
            </w:r>
          </w:p>
        </w:tc>
      </w:tr>
      <w:tr>
        <w:tc>
          <w:tcPr>
            <w:tcW w:type="dxa" w:w="1440"/>
            <w:shd w:fill="006FC0"/>
          </w:tcPr>
          <w:p>
            <w:r>
              <w:t>розничная</w:t>
            </w:r>
          </w:p>
        </w:tc>
        <w:tc>
          <w:tcPr>
            <w:tcW w:type="dxa" w:w="1440"/>
            <w:shd w:fill="006FC0"/>
          </w:tcPr>
          <w:p>
            <w:r>
              <w:t>105.9</w:t>
            </w:r>
          </w:p>
        </w:tc>
        <w:tc>
          <w:tcPr>
            <w:tcW w:type="dxa" w:w="1440"/>
            <w:shd w:fill="006FC0"/>
          </w:tcPr>
          <w:p>
            <w:r>
              <w:t>95.9</w:t>
            </w:r>
          </w:p>
        </w:tc>
        <w:tc>
          <w:tcPr>
            <w:tcW w:type="dxa" w:w="1440"/>
            <w:shd w:fill="006FC0"/>
          </w:tcPr>
          <w:p>
            <w:r>
              <w:t>106.5</w:t>
            </w:r>
          </w:p>
        </w:tc>
        <w:tc>
          <w:tcPr>
            <w:tcW w:type="dxa" w:w="1440"/>
            <w:shd w:fill="006FC0"/>
          </w:tcPr>
          <w:p>
            <w:r>
              <w:t>102.1</w:t>
            </w:r>
          </w:p>
        </w:tc>
        <w:tc>
          <w:tcPr>
            <w:tcW w:type="dxa" w:w="1440"/>
            <w:shd w:fill="006FC0"/>
          </w:tcPr>
          <w:p>
            <w:r>
              <w:t>108.8</w:t>
            </w:r>
          </w:p>
        </w:tc>
      </w:tr>
      <w:tr>
        <w:tc>
          <w:tcPr>
            <w:tcW w:type="dxa" w:w="1440"/>
            <w:shd w:fill="006FC0"/>
          </w:tcPr>
          <w:p>
            <w:r>
              <w:t>оптовая</w:t>
            </w:r>
          </w:p>
        </w:tc>
        <w:tc>
          <w:tcPr>
            <w:tcW w:type="dxa" w:w="1440"/>
            <w:shd w:fill="006FC0"/>
          </w:tcPr>
          <w:p>
            <w:r>
              <w:t>108.2</w:t>
            </w:r>
          </w:p>
        </w:tc>
        <w:tc>
          <w:tcPr>
            <w:tcW w:type="dxa" w:w="1440"/>
            <w:shd w:fill="006FC0"/>
          </w:tcPr>
          <w:p>
            <w:r>
              <w:t>92.6</w:t>
            </w:r>
          </w:p>
        </w:tc>
        <w:tc>
          <w:tcPr>
            <w:tcW w:type="dxa" w:w="1440"/>
            <w:shd w:fill="006FC0"/>
          </w:tcPr>
          <w:p>
            <w:r>
              <w:t>110.5</w:t>
            </w:r>
          </w:p>
        </w:tc>
        <w:tc>
          <w:tcPr>
            <w:tcW w:type="dxa" w:w="1440"/>
            <w:shd w:fill="006FC0"/>
          </w:tcPr>
          <w:p>
            <w:r>
              <w:t>106.3</w:t>
            </w:r>
          </w:p>
        </w:tc>
        <w:tc>
          <w:tcPr>
            <w:tcW w:type="dxa" w:w="1440"/>
            <w:shd w:fill="006FC0"/>
          </w:tcPr>
          <w:p>
            <w:r>
              <w:t>111.1</w:t>
            </w:r>
          </w:p>
        </w:tc>
      </w:tr>
      <w:tr>
        <w:tc>
          <w:tcPr>
            <w:tcW w:type="dxa" w:w="1440"/>
            <w:shd w:fill="006FC0"/>
          </w:tcPr>
          <w:p>
            <w:r>
              <w:t>Транспорт</w:t>
            </w:r>
          </w:p>
        </w:tc>
        <w:tc>
          <w:tcPr>
            <w:tcW w:type="dxa" w:w="1440"/>
            <w:shd w:fill="006FC0"/>
          </w:tcPr>
          <w:p>
            <w:r>
              <w:t>105.9</w:t>
            </w:r>
          </w:p>
        </w:tc>
        <w:tc>
          <w:tcPr>
            <w:tcW w:type="dxa" w:w="1440"/>
            <w:shd w:fill="006FC0"/>
          </w:tcPr>
          <w:p>
            <w:r>
              <w:t>77.3</w:t>
            </w:r>
          </w:p>
        </w:tc>
        <w:tc>
          <w:tcPr>
            <w:tcW w:type="dxa" w:w="1440"/>
            <w:shd w:fill="006FC0"/>
          </w:tcPr>
          <w:p>
            <w:r>
              <w:t>103.6</w:t>
            </w:r>
          </w:p>
        </w:tc>
        <w:tc>
          <w:tcPr>
            <w:tcW w:type="dxa" w:w="1440"/>
            <w:shd w:fill="006FC0"/>
          </w:tcPr>
          <w:p>
            <w:r>
              <w:t>103.9</w:t>
            </w:r>
          </w:p>
        </w:tc>
        <w:tc>
          <w:tcPr>
            <w:tcW w:type="dxa" w:w="1440"/>
            <w:shd w:fill="006FC0"/>
          </w:tcPr>
          <w:p>
            <w:r>
              <w:t>107.4</w:t>
            </w:r>
          </w:p>
        </w:tc>
      </w:tr>
      <w:tr>
        <w:tc>
          <w:tcPr>
            <w:tcW w:type="dxa" w:w="1440"/>
            <w:shd w:fill="006FC0"/>
          </w:tcPr>
          <w:p>
            <w:r>
              <w:t>Информация и связь</w:t>
            </w:r>
          </w:p>
        </w:tc>
        <w:tc>
          <w:tcPr>
            <w:tcW w:type="dxa" w:w="1440"/>
            <w:shd w:fill="006FC0"/>
          </w:tcPr>
          <w:p>
            <w:r>
              <w:t>104.7</w:t>
            </w:r>
          </w:p>
        </w:tc>
        <w:tc>
          <w:tcPr>
            <w:tcW w:type="dxa" w:w="1440"/>
            <w:shd w:fill="006FC0"/>
          </w:tcPr>
          <w:p>
            <w:r>
              <w:t>110.5</w:t>
            </w:r>
          </w:p>
        </w:tc>
        <w:tc>
          <w:tcPr>
            <w:tcW w:type="dxa" w:w="1440"/>
            <w:shd w:fill="006FC0"/>
          </w:tcPr>
          <w:p>
            <w:r>
              <w:t>114.6</w:t>
            </w:r>
          </w:p>
        </w:tc>
        <w:tc>
          <w:tcPr>
            <w:tcW w:type="dxa" w:w="1440"/>
            <w:shd w:fill="006FC0"/>
          </w:tcPr>
          <w:p>
            <w:r>
              <w:t>108</w:t>
            </w:r>
          </w:p>
        </w:tc>
        <w:tc>
          <w:tcPr>
            <w:tcW w:type="dxa" w:w="1440"/>
            <w:shd w:fill="006FC0"/>
          </w:tcPr>
          <w:p>
            <w:r>
              <w:t>108.8</w:t>
            </w:r>
          </w:p>
        </w:tc>
      </w:tr>
      <w:tr>
        <w:tc>
          <w:tcPr>
            <w:tcW w:type="dxa" w:w="1440"/>
            <w:shd w:fill="006FC0"/>
          </w:tcPr>
          <w:p>
            <w:r>
              <w:t>Предоставление услуг по проживаниюипитанию</w:t>
            </w:r>
          </w:p>
        </w:tc>
        <w:tc>
          <w:tcPr>
            <w:tcW w:type="dxa" w:w="1440"/>
            <w:shd w:fill="006FC0"/>
          </w:tcPr>
          <w:p>
            <w:r>
              <w:t>103.1</w:t>
            </w:r>
          </w:p>
        </w:tc>
        <w:tc>
          <w:tcPr>
            <w:tcW w:type="dxa" w:w="1440"/>
            <w:shd w:fill="006FC0"/>
          </w:tcPr>
          <w:p>
            <w:r>
              <w:t>80.9</w:t>
            </w:r>
          </w:p>
        </w:tc>
        <w:tc>
          <w:tcPr>
            <w:tcW w:type="dxa" w:w="1440"/>
            <w:shd w:fill="006FC0"/>
          </w:tcPr>
          <w:p>
            <w:r>
              <w:t>104</w:t>
            </w:r>
          </w:p>
        </w:tc>
        <w:tc>
          <w:tcPr>
            <w:tcW w:type="dxa" w:w="1440"/>
            <w:shd w:fill="006FC0"/>
          </w:tcPr>
          <w:p>
            <w:r>
              <w:t>102.3</w:t>
            </w:r>
          </w:p>
        </w:tc>
        <w:tc>
          <w:tcPr>
            <w:tcW w:type="dxa" w:w="1440"/>
            <w:shd w:fill="006FC0"/>
          </w:tcPr>
          <w:p>
            <w:r>
              <w:t>102.8</w:t>
            </w:r>
          </w:p>
        </w:tc>
      </w:tr>
      <w:tr>
        <w:tc>
          <w:tcPr>
            <w:tcW w:type="dxa" w:w="1440"/>
            <w:shd w:fill="006FC0"/>
          </w:tcPr>
          <w:p>
            <w:r>
              <w:t>Финансоваяистраховая деятельность</w:t>
            </w:r>
          </w:p>
        </w:tc>
        <w:tc>
          <w:tcPr>
            <w:tcW w:type="dxa" w:w="1440"/>
            <w:shd w:fill="006FC0"/>
          </w:tcPr>
          <w:p>
            <w:r>
              <w:t>100.8</w:t>
            </w:r>
          </w:p>
        </w:tc>
        <w:tc>
          <w:tcPr>
            <w:tcW w:type="dxa" w:w="1440"/>
            <w:shd w:fill="006FC0"/>
          </w:tcPr>
          <w:p>
            <w:r>
              <w:t>101.1</w:t>
            </w:r>
          </w:p>
        </w:tc>
        <w:tc>
          <w:tcPr>
            <w:tcW w:type="dxa" w:w="1440"/>
            <w:shd w:fill="006FC0"/>
          </w:tcPr>
          <w:p>
            <w:r>
              <w:t>100.3</w:t>
            </w:r>
          </w:p>
        </w:tc>
        <w:tc>
          <w:tcPr>
            <w:tcW w:type="dxa" w:w="1440"/>
            <w:shd w:fill="006FC0"/>
          </w:tcPr>
          <w:p>
            <w:r>
              <w:t>102</w:t>
            </w:r>
          </w:p>
        </w:tc>
        <w:tc>
          <w:tcPr>
            <w:tcW w:type="dxa" w:w="1440"/>
            <w:shd w:fill="006FC0"/>
          </w:tcPr>
          <w:p>
            <w:r>
              <w:t>100.5</w:t>
            </w:r>
          </w:p>
        </w:tc>
      </w:tr>
      <w:tr>
        <w:tc>
          <w:tcPr>
            <w:tcW w:type="dxa" w:w="1440"/>
            <w:shd w:fill="006FC0"/>
          </w:tcPr>
          <w:p>
            <w:r>
              <w:t>Операцииснедвижимым имуществом</w:t>
            </w:r>
          </w:p>
        </w:tc>
        <w:tc>
          <w:tcPr>
            <w:tcW w:type="dxa" w:w="1440"/>
            <w:shd w:fill="006FC0"/>
          </w:tcPr>
          <w:p>
            <w:r>
              <w:t>102</w:t>
            </w:r>
          </w:p>
        </w:tc>
        <w:tc>
          <w:tcPr>
            <w:tcW w:type="dxa" w:w="1440"/>
            <w:shd w:fill="006FC0"/>
          </w:tcPr>
          <w:p>
            <w:r>
              <w:t>100</w:t>
            </w:r>
          </w:p>
        </w:tc>
        <w:tc>
          <w:tcPr>
            <w:tcW w:type="dxa" w:w="1440"/>
            <w:shd w:fill="006FC0"/>
          </w:tcPr>
          <w:p>
            <w:r>
              <w:t>100.6</w:t>
            </w:r>
          </w:p>
        </w:tc>
        <w:tc>
          <w:tcPr>
            <w:tcW w:type="dxa" w:w="1440"/>
            <w:shd w:fill="006FC0"/>
          </w:tcPr>
          <w:p>
            <w:r>
              <w:t>101.1</w:t>
            </w:r>
          </w:p>
        </w:tc>
        <w:tc>
          <w:tcPr>
            <w:tcW w:type="dxa" w:w="1440"/>
            <w:shd w:fill="006FC0"/>
          </w:tcPr>
          <w:p>
            <w:r>
              <w:t>101.5</w:t>
            </w:r>
          </w:p>
        </w:tc>
      </w:tr>
      <w:tr>
        <w:tc>
          <w:tcPr>
            <w:tcW w:type="dxa" w:w="1440"/>
            <w:shd w:fill="006FC0"/>
          </w:tcPr>
          <w:p>
            <w:r>
              <w:t>Профессиональная,научная и техническаядеятельность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93.7</w:t>
            </w:r>
          </w:p>
        </w:tc>
        <w:tc>
          <w:tcPr>
            <w:tcW w:type="dxa" w:w="1440"/>
            <w:shd w:fill="006FC0"/>
          </w:tcPr>
          <w:p>
            <w:r>
              <w:t>102.6</w:t>
            </w:r>
          </w:p>
        </w:tc>
      </w:tr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101.4</w:t>
            </w:r>
          </w:p>
        </w:tc>
        <w:tc>
          <w:tcPr>
            <w:tcW w:type="dxa" w:w="1440"/>
            <w:shd w:fill="006FC0"/>
          </w:tcPr>
          <w:p>
            <w:r>
              <w:t>94.9</w:t>
            </w:r>
          </w:p>
        </w:tc>
        <w:tc>
          <w:tcPr>
            <w:tcW w:type="dxa" w:w="1440"/>
            <w:shd w:fill="006FC0"/>
          </w:tcPr>
          <w:p>
            <w:r>
              <w:t>100.6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</w:tr>
      <w:tr>
        <w:tc>
          <w:tcPr>
            <w:tcW w:type="dxa" w:w="1440"/>
            <w:shd w:fill="006FC0"/>
          </w:tcPr>
          <w:p>
            <w:r>
              <w:t>Деятельностьвобластиадминистративного ивспомогательного обслуживания</w:t>
            </w:r>
          </w:p>
        </w:tc>
        <w:tc>
          <w:tcPr>
            <w:tcW w:type="dxa" w:w="1440"/>
            <w:shd w:fill="006FC0"/>
          </w:tcPr>
          <w:p>
            <w:r>
              <w:t>102.2</w:t>
            </w:r>
          </w:p>
        </w:tc>
        <w:tc>
          <w:tcPr>
            <w:tcW w:type="dxa" w:w="1440"/>
            <w:shd w:fill="006FC0"/>
          </w:tcPr>
          <w:p>
            <w:r>
              <w:t>95.5</w:t>
            </w:r>
          </w:p>
        </w:tc>
        <w:tc>
          <w:tcPr>
            <w:tcW w:type="dxa" w:w="1440"/>
            <w:shd w:fill="006FC0"/>
          </w:tcPr>
          <w:p>
            <w:r>
              <w:t>96.4</w:t>
            </w:r>
          </w:p>
        </w:tc>
        <w:tc>
          <w:tcPr>
            <w:tcW w:type="dxa" w:w="1440"/>
            <w:shd w:fill="006FC0"/>
          </w:tcPr>
          <w:p>
            <w:r>
              <w:t>102.3</w:t>
            </w:r>
          </w:p>
        </w:tc>
        <w:tc>
          <w:tcPr>
            <w:tcW w:type="dxa" w:w="1440"/>
            <w:shd w:fill="006FC0"/>
          </w:tcPr>
          <w:p>
            <w:r>
              <w:t>100.4</w:t>
            </w:r>
          </w:p>
        </w:tc>
      </w:tr>
      <w:tr>
        <w:tc>
          <w:tcPr>
            <w:tcW w:type="dxa" w:w="1440"/>
            <w:shd w:fill="006FC0"/>
          </w:tcPr>
          <w:p>
            <w:r>
              <w:t>Государственное управление и оборона; обязательноесоциальноеобеспечение</w:t>
            </w:r>
          </w:p>
        </w:tc>
        <w:tc>
          <w:tcPr>
            <w:tcW w:type="dxa" w:w="1440"/>
            <w:shd w:fill="006FC0"/>
          </w:tcPr>
          <w:p>
            <w:r>
              <w:t>108.4</w:t>
            </w:r>
          </w:p>
        </w:tc>
        <w:tc>
          <w:tcPr>
            <w:tcW w:type="dxa" w:w="1440"/>
            <w:shd w:fill="006FC0"/>
          </w:tcPr>
          <w:p>
            <w:r>
              <w:t>101.4</w:t>
            </w:r>
          </w:p>
        </w:tc>
        <w:tc>
          <w:tcPr>
            <w:tcW w:type="dxa" w:w="1440"/>
            <w:shd w:fill="006FC0"/>
          </w:tcPr>
          <w:p>
            <w:r>
              <w:t>107</w:t>
            </w:r>
          </w:p>
        </w:tc>
        <w:tc>
          <w:tcPr>
            <w:tcW w:type="dxa" w:w="1440"/>
            <w:shd w:fill="006FC0"/>
          </w:tcPr>
          <w:p>
            <w:r>
              <w:t>103.1</w:t>
            </w:r>
          </w:p>
        </w:tc>
        <w:tc>
          <w:tcPr>
            <w:tcW w:type="dxa" w:w="1440"/>
            <w:shd w:fill="006FC0"/>
          </w:tcPr>
          <w:p>
            <w:r>
              <w:t>103</w:t>
            </w:r>
          </w:p>
        </w:tc>
      </w:tr>
      <w:tr>
        <w:tc>
          <w:tcPr>
            <w:tcW w:type="dxa" w:w="1440"/>
            <w:shd w:fill="006FC0"/>
          </w:tcPr>
          <w:p>
            <w:r>
              <w:t>Образование</w:t>
            </w:r>
          </w:p>
        </w:tc>
        <w:tc>
          <w:tcPr>
            <w:tcW w:type="dxa" w:w="1440"/>
            <w:shd w:fill="006FC0"/>
          </w:tcPr>
          <w:p>
            <w:r>
              <w:t>106.5</w:t>
            </w:r>
          </w:p>
        </w:tc>
        <w:tc>
          <w:tcPr>
            <w:tcW w:type="dxa" w:w="1440"/>
            <w:shd w:fill="006FC0"/>
          </w:tcPr>
          <w:p>
            <w:r>
              <w:t>105.6</w:t>
            </w:r>
          </w:p>
        </w:tc>
        <w:tc>
          <w:tcPr>
            <w:tcW w:type="dxa" w:w="1440"/>
            <w:shd w:fill="006FC0"/>
          </w:tcPr>
          <w:p>
            <w:r>
              <w:t>102.3</w:t>
            </w:r>
          </w:p>
        </w:tc>
        <w:tc>
          <w:tcPr>
            <w:tcW w:type="dxa" w:w="1440"/>
            <w:shd w:fill="006FC0"/>
          </w:tcPr>
          <w:p>
            <w:r>
              <w:t>102.4</w:t>
            </w:r>
          </w:p>
        </w:tc>
        <w:tc>
          <w:tcPr>
            <w:tcW w:type="dxa" w:w="1440"/>
            <w:shd w:fill="006FC0"/>
          </w:tcPr>
          <w:p>
            <w:r>
              <w:t>102.1</w:t>
            </w:r>
          </w:p>
        </w:tc>
      </w:tr>
    </w:tbl>
    <w:p/>
    <w:p>
      <w:pPr>
        <w:pStyle w:val="Heading2"/>
      </w:pPr>
      <w:r>
        <w:t>ПРОИЗВОДИТЕЛЬНОСТЬ ТРУДА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fill="006FC0"/>
          </w:tcPr>
          <w:p>
            <w:r>
              <w:t>Показатели</w:t>
            </w:r>
          </w:p>
        </w:tc>
        <w:tc>
          <w:tcPr>
            <w:tcW w:type="dxa" w:w="960"/>
            <w:shd w:fill="006FC0"/>
          </w:tcPr>
          <w:p>
            <w:r>
              <w:t>2020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2021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2022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2023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</w:tr>
      <w:tr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г/г %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г/г(%)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г/г (%)</w:t>
            </w:r>
          </w:p>
        </w:tc>
        <w:tc>
          <w:tcPr>
            <w:tcW w:type="dxa" w:w="960"/>
            <w:shd w:fill="006FC0"/>
          </w:tcPr>
          <w:p>
            <w:r>
              <w:t>1 кв</w:t>
            </w:r>
          </w:p>
        </w:tc>
        <w:tc>
          <w:tcPr>
            <w:tcW w:type="dxa" w:w="960"/>
            <w:shd w:fill="006FC0"/>
          </w:tcPr>
          <w:p>
            <w:r>
              <w:t>г/г (%)</w:t>
            </w:r>
          </w:p>
        </w:tc>
      </w:tr>
      <w:tr>
        <w:tc>
          <w:tcPr>
            <w:tcW w:type="dxa" w:w="960"/>
            <w:shd w:fill="006FC0"/>
          </w:tcPr>
          <w:p>
            <w:r>
              <w:t>Производительностьтруда тыс. тенге</w:t>
            </w:r>
          </w:p>
        </w:tc>
        <w:tc>
          <w:tcPr>
            <w:tcW w:type="dxa" w:w="960"/>
            <w:shd w:fill="006FC0"/>
          </w:tcPr>
          <w:p>
            <w:r>
              <w:t>7111.9</w:t>
            </w:r>
          </w:p>
        </w:tc>
        <w:tc>
          <w:tcPr>
            <w:tcW w:type="dxa" w:w="960"/>
            <w:shd w:fill="006FC0"/>
          </w:tcPr>
          <w:p>
            <w:r>
              <w:t>97.5</w:t>
            </w:r>
          </w:p>
        </w:tc>
        <w:tc>
          <w:tcPr>
            <w:tcW w:type="dxa" w:w="960"/>
            <w:shd w:fill="006FC0"/>
          </w:tcPr>
          <w:p>
            <w:r>
              <w:t>8423.4</w:t>
            </w:r>
          </w:p>
        </w:tc>
        <w:tc>
          <w:tcPr>
            <w:tcW w:type="dxa" w:w="960"/>
            <w:shd w:fill="006FC0"/>
          </w:tcPr>
          <w:p>
            <w:r>
              <w:t>103.3</w:t>
            </w:r>
          </w:p>
        </w:tc>
        <w:tc>
          <w:tcPr>
            <w:tcW w:type="dxa" w:w="960"/>
            <w:shd w:fill="006FC0"/>
          </w:tcPr>
          <w:p>
            <w:r>
              <w:t>10083.2</w:t>
            </w:r>
          </w:p>
        </w:tc>
        <w:tc>
          <w:tcPr>
            <w:tcW w:type="dxa" w:w="960"/>
            <w:shd w:fill="006FC0"/>
          </w:tcPr>
          <w:p>
            <w:r>
              <w:t>101.3</w:t>
            </w:r>
          </w:p>
        </w:tc>
        <w:tc>
          <w:tcPr>
            <w:tcW w:type="dxa" w:w="960"/>
            <w:shd w:fill="006FC0"/>
          </w:tcPr>
          <w:p>
            <w:r>
              <w:t>2188.2</w:t>
            </w:r>
          </w:p>
        </w:tc>
        <w:tc>
          <w:tcPr>
            <w:tcW w:type="dxa" w:w="960"/>
            <w:shd w:fill="006FC0"/>
          </w:tcPr>
          <w:p>
            <w:r>
              <w:t>102.7</w:t>
            </w:r>
          </w:p>
        </w:tc>
      </w:tr>
      <w:tr>
        <w:tc>
          <w:tcPr>
            <w:tcW w:type="dxa" w:w="960"/>
            <w:shd w:fill="006FC0"/>
          </w:tcPr>
          <w:p>
            <w:r>
              <w:t>Производствотоваров</w:t>
            </w:r>
          </w:p>
        </w:tc>
        <w:tc>
          <w:tcPr>
            <w:tcW w:type="dxa" w:w="960"/>
            <w:shd w:fill="006FC0"/>
          </w:tcPr>
          <w:p>
            <w:r>
              <w:t>9101.4</w:t>
            </w:r>
          </w:p>
        </w:tc>
        <w:tc>
          <w:tcPr>
            <w:tcW w:type="dxa" w:w="960"/>
            <w:shd w:fill="006FC0"/>
          </w:tcPr>
          <w:p>
            <w:r>
              <w:t>102.1</w:t>
            </w:r>
          </w:p>
        </w:tc>
        <w:tc>
          <w:tcPr>
            <w:tcW w:type="dxa" w:w="960"/>
            <w:shd w:fill="006FC0"/>
          </w:tcPr>
          <w:p>
            <w:r>
              <w:t>11278</w:t>
            </w:r>
          </w:p>
        </w:tc>
        <w:tc>
          <w:tcPr>
            <w:tcW w:type="dxa" w:w="960"/>
            <w:shd w:fill="006FC0"/>
          </w:tcPr>
          <w:p>
            <w:r>
              <w:t>103.1</w:t>
            </w:r>
          </w:p>
        </w:tc>
        <w:tc>
          <w:tcPr>
            <w:tcW w:type="dxa" w:w="960"/>
            <w:shd w:fill="006FC0"/>
          </w:tcPr>
          <w:p>
            <w:r>
              <w:t>14094.2</w:t>
            </w:r>
          </w:p>
        </w:tc>
        <w:tc>
          <w:tcPr>
            <w:tcW w:type="dxa" w:w="960"/>
            <w:shd w:fill="006FC0"/>
          </w:tcPr>
          <w:p>
            <w:r>
              <w:t>104.9</w:t>
            </w:r>
          </w:p>
        </w:tc>
        <w:tc>
          <w:tcPr>
            <w:tcW w:type="dxa" w:w="960"/>
            <w:shd w:fill="006FC0"/>
          </w:tcPr>
          <w:p>
            <w:r>
              <w:t>2956.2</w:t>
            </w:r>
          </w:p>
        </w:tc>
        <w:tc>
          <w:tcPr>
            <w:tcW w:type="dxa" w:w="960"/>
            <w:shd w:fill="006FC0"/>
          </w:tcPr>
          <w:p>
            <w:r>
              <w:t>107.1</w:t>
            </w:r>
          </w:p>
        </w:tc>
      </w:tr>
      <w:tr>
        <w:tc>
          <w:tcPr>
            <w:tcW w:type="dxa" w:w="960"/>
            <w:shd w:fill="006FC0"/>
          </w:tcPr>
          <w:p>
            <w:r>
              <w:t>Сельское,лесноеирыбноехозяйство</w:t>
            </w:r>
          </w:p>
        </w:tc>
        <w:tc>
          <w:tcPr>
            <w:tcW w:type="dxa" w:w="960"/>
            <w:shd w:fill="006FC0"/>
          </w:tcPr>
          <w:p>
            <w:r>
              <w:t>3004.8</w:t>
            </w:r>
          </w:p>
        </w:tc>
        <w:tc>
          <w:tcPr>
            <w:tcW w:type="dxa" w:w="960"/>
            <w:shd w:fill="006FC0"/>
          </w:tcPr>
          <w:p>
            <w:r>
              <w:t>105.2</w:t>
            </w:r>
          </w:p>
        </w:tc>
        <w:tc>
          <w:tcPr>
            <w:tcW w:type="dxa" w:w="960"/>
            <w:shd w:fill="006FC0"/>
          </w:tcPr>
          <w:p>
            <w:r>
              <w:t>3350.7</w:t>
            </w:r>
          </w:p>
        </w:tc>
        <w:tc>
          <w:tcPr>
            <w:tcW w:type="dxa" w:w="960"/>
            <w:shd w:fill="006FC0"/>
          </w:tcPr>
          <w:p>
            <w:r>
              <w:t>98.4</w:t>
            </w:r>
          </w:p>
        </w:tc>
        <w:tc>
          <w:tcPr>
            <w:tcW w:type="dxa" w:w="960"/>
            <w:shd w:fill="006FC0"/>
          </w:tcPr>
          <w:p>
            <w:r>
              <w:t>4608.2</w:t>
            </w:r>
          </w:p>
        </w:tc>
        <w:tc>
          <w:tcPr>
            <w:tcW w:type="dxa" w:w="960"/>
            <w:shd w:fill="006FC0"/>
          </w:tcPr>
          <w:p>
            <w:r>
              <w:t>116.3</w:t>
            </w:r>
          </w:p>
        </w:tc>
        <w:tc>
          <w:tcPr>
            <w:tcW w:type="dxa" w:w="960"/>
            <w:shd w:fill="006FC0"/>
          </w:tcPr>
          <w:p>
            <w:r>
              <w:t>512.5</w:t>
            </w:r>
          </w:p>
        </w:tc>
        <w:tc>
          <w:tcPr>
            <w:tcW w:type="dxa" w:w="960"/>
            <w:shd w:fill="006FC0"/>
          </w:tcPr>
          <w:p>
            <w:r>
              <w:t>113.5</w:t>
            </w:r>
          </w:p>
        </w:tc>
      </w:tr>
      <w:tr>
        <w:tc>
          <w:tcPr>
            <w:tcW w:type="dxa" w:w="960"/>
            <w:shd w:fill="006FC0"/>
          </w:tcPr>
          <w:p>
            <w:r>
              <w:t>Промышленность</w:t>
            </w:r>
          </w:p>
        </w:tc>
        <w:tc>
          <w:tcPr>
            <w:tcW w:type="dxa" w:w="960"/>
            <w:shd w:fill="006FC0"/>
          </w:tcPr>
          <w:p>
            <w:r>
              <w:t>17533.8</w:t>
            </w:r>
          </w:p>
        </w:tc>
        <w:tc>
          <w:tcPr>
            <w:tcW w:type="dxa" w:w="960"/>
            <w:shd w:fill="006FC0"/>
          </w:tcPr>
          <w:p>
            <w:r>
              <w:t>100</w:t>
            </w:r>
          </w:p>
        </w:tc>
        <w:tc>
          <w:tcPr>
            <w:tcW w:type="dxa" w:w="960"/>
            <w:shd w:fill="006FC0"/>
          </w:tcPr>
          <w:p>
            <w:r>
              <w:t>22625.4</w:t>
            </w:r>
          </w:p>
        </w:tc>
        <w:tc>
          <w:tcPr>
            <w:tcW w:type="dxa" w:w="960"/>
            <w:shd w:fill="006FC0"/>
          </w:tcPr>
          <w:p>
            <w:r>
              <w:t>102.8</w:t>
            </w:r>
          </w:p>
        </w:tc>
        <w:tc>
          <w:tcPr>
            <w:tcW w:type="dxa" w:w="960"/>
            <w:shd w:fill="006FC0"/>
          </w:tcPr>
          <w:p>
            <w:r>
              <w:t>27509</w:t>
            </w:r>
          </w:p>
        </w:tc>
        <w:tc>
          <w:tcPr>
            <w:tcW w:type="dxa" w:w="960"/>
            <w:shd w:fill="006FC0"/>
          </w:tcPr>
          <w:p>
            <w:r>
              <w:t>99.1</w:t>
            </w:r>
          </w:p>
        </w:tc>
        <w:tc>
          <w:tcPr>
            <w:tcW w:type="dxa" w:w="960"/>
            <w:shd w:fill="006FC0"/>
          </w:tcPr>
          <w:p>
            <w:r>
              <w:t>6048.5</w:t>
            </w:r>
          </w:p>
        </w:tc>
        <w:tc>
          <w:tcPr>
            <w:tcW w:type="dxa" w:w="960"/>
            <w:shd w:fill="006FC0"/>
          </w:tcPr>
          <w:p>
            <w:r>
              <w:t>98.8</w:t>
            </w:r>
          </w:p>
        </w:tc>
      </w:tr>
      <w:tr>
        <w:tc>
          <w:tcPr>
            <w:tcW w:type="dxa" w:w="960"/>
            <w:shd w:fill="006FC0"/>
          </w:tcPr>
          <w:p>
            <w:r>
              <w:t>Горнодобывающаяпромышленность</w:t>
            </w:r>
          </w:p>
        </w:tc>
        <w:tc>
          <w:tcPr>
            <w:tcW w:type="dxa" w:w="960"/>
            <w:shd w:fill="006FC0"/>
          </w:tcPr>
          <w:p>
            <w:r>
              <w:t>31046</w:t>
            </w:r>
          </w:p>
        </w:tc>
        <w:tc>
          <w:tcPr>
            <w:tcW w:type="dxa" w:w="960"/>
            <w:shd w:fill="006FC0"/>
          </w:tcPr>
          <w:p>
            <w:r>
              <w:t>97.1</w:t>
            </w:r>
          </w:p>
        </w:tc>
        <w:tc>
          <w:tcPr>
            <w:tcW w:type="dxa" w:w="960"/>
            <w:shd w:fill="006FC0"/>
          </w:tcPr>
          <w:p>
            <w:r>
              <w:t>42769</w:t>
            </w:r>
          </w:p>
        </w:tc>
        <w:tc>
          <w:tcPr>
            <w:tcW w:type="dxa" w:w="960"/>
            <w:shd w:fill="006FC0"/>
          </w:tcPr>
          <w:p>
            <w:r>
              <w:t>101.5</w:t>
            </w:r>
          </w:p>
        </w:tc>
        <w:tc>
          <w:tcPr>
            <w:tcW w:type="dxa" w:w="960"/>
            <w:shd w:fill="006FC0"/>
          </w:tcPr>
          <w:p>
            <w:r>
              <w:t>55344.9</w:t>
            </w:r>
          </w:p>
        </w:tc>
        <w:tc>
          <w:tcPr>
            <w:tcW w:type="dxa" w:w="960"/>
            <w:shd w:fill="006FC0"/>
          </w:tcPr>
          <w:p>
            <w:r>
              <w:t>100.2</w:t>
            </w:r>
          </w:p>
        </w:tc>
        <w:tc>
          <w:tcPr>
            <w:tcW w:type="dxa" w:w="960"/>
            <w:shd w:fill="006FC0"/>
          </w:tcPr>
          <w:p>
            <w:r>
              <w:t>10991.9</w:t>
            </w:r>
          </w:p>
        </w:tc>
        <w:tc>
          <w:tcPr>
            <w:tcW w:type="dxa" w:w="960"/>
            <w:shd w:fill="006FC0"/>
          </w:tcPr>
          <w:p>
            <w:r>
              <w:t>98.8</w:t>
            </w:r>
          </w:p>
        </w:tc>
      </w:tr>
      <w:tr>
        <w:tc>
          <w:tcPr>
            <w:tcW w:type="dxa" w:w="960"/>
            <w:shd w:fill="006FC0"/>
          </w:tcPr>
          <w:p>
            <w:r>
              <w:t>Обрабатывающая</w:t>
            </w:r>
          </w:p>
        </w:tc>
        <w:tc>
          <w:tcPr>
            <w:tcW w:type="dxa" w:w="960"/>
            <w:shd w:fill="006FC0"/>
          </w:tcPr>
          <w:p>
            <w:r>
              <w:t>15874.3</w:t>
            </w:r>
          </w:p>
        </w:tc>
        <w:tc>
          <w:tcPr>
            <w:tcW w:type="dxa" w:w="960"/>
            <w:shd w:fill="006FC0"/>
          </w:tcPr>
          <w:p>
            <w:r>
              <w:t>104.3</w:t>
            </w:r>
          </w:p>
        </w:tc>
        <w:tc>
          <w:tcPr>
            <w:tcW w:type="dxa" w:w="960"/>
            <w:shd w:fill="006FC0"/>
          </w:tcPr>
          <w:p>
            <w:r>
              <w:t>19508.2</w:t>
            </w:r>
          </w:p>
        </w:tc>
        <w:tc>
          <w:tcPr>
            <w:tcW w:type="dxa" w:w="960"/>
            <w:shd w:fill="006FC0"/>
          </w:tcPr>
          <w:p>
            <w:r>
              <w:t>104</w:t>
            </w:r>
          </w:p>
        </w:tc>
        <w:tc>
          <w:tcPr>
            <w:tcW w:type="dxa" w:w="960"/>
            <w:shd w:fill="006FC0"/>
          </w:tcPr>
          <w:p>
            <w:r>
              <w:t>22699.9</w:t>
            </w:r>
          </w:p>
        </w:tc>
        <w:tc>
          <w:tcPr>
            <w:tcW w:type="dxa" w:w="960"/>
            <w:shd w:fill="006FC0"/>
          </w:tcPr>
          <w:p>
            <w:r>
              <w:t>98.9</w:t>
            </w:r>
          </w:p>
        </w:tc>
        <w:tc>
          <w:tcPr>
            <w:tcW w:type="dxa" w:w="960"/>
            <w:shd w:fill="006FC0"/>
          </w:tcPr>
          <w:p>
            <w:r>
              <w:t>5481.3</w:t>
            </w:r>
          </w:p>
        </w:tc>
        <w:tc>
          <w:tcPr>
            <w:tcW w:type="dxa" w:w="960"/>
            <w:shd w:fill="006FC0"/>
          </w:tcPr>
          <w:p>
            <w:r>
              <w:t>101.2</w:t>
            </w:r>
          </w:p>
        </w:tc>
      </w:tr>
      <w:tr>
        <w:tc>
          <w:tcPr>
            <w:tcW w:type="dxa" w:w="960"/>
            <w:shd w:fill="006FC0"/>
          </w:tcPr>
          <w:p>
            <w:r>
              <w:t>промышленность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</w:tr>
      <w:tr>
        <w:tc>
          <w:tcPr>
            <w:tcW w:type="dxa" w:w="960"/>
            <w:shd w:fill="006FC0"/>
          </w:tcPr>
          <w:p>
            <w:r>
              <w:t>Электроэнергия</w:t>
            </w:r>
          </w:p>
        </w:tc>
        <w:tc>
          <w:tcPr>
            <w:tcW w:type="dxa" w:w="960"/>
            <w:shd w:fill="006FC0"/>
          </w:tcPr>
          <w:p>
            <w:r>
              <w:t>7362.5</w:t>
            </w:r>
          </w:p>
        </w:tc>
        <w:tc>
          <w:tcPr>
            <w:tcW w:type="dxa" w:w="960"/>
            <w:shd w:fill="006FC0"/>
          </w:tcPr>
          <w:p>
            <w:r>
              <w:t>100.7</w:t>
            </w:r>
          </w:p>
        </w:tc>
        <w:tc>
          <w:tcPr>
            <w:tcW w:type="dxa" w:w="960"/>
            <w:shd w:fill="006FC0"/>
          </w:tcPr>
          <w:p>
            <w:r>
              <w:t>8726.2</w:t>
            </w:r>
          </w:p>
        </w:tc>
        <w:tc>
          <w:tcPr>
            <w:tcW w:type="dxa" w:w="960"/>
            <w:shd w:fill="006FC0"/>
          </w:tcPr>
          <w:p>
            <w:r>
              <w:t>105.2</w:t>
            </w:r>
          </w:p>
        </w:tc>
        <w:tc>
          <w:tcPr>
            <w:tcW w:type="dxa" w:w="960"/>
            <w:shd w:fill="006FC0"/>
          </w:tcPr>
          <w:p>
            <w:r>
              <w:t>9808.9</w:t>
            </w:r>
          </w:p>
        </w:tc>
        <w:tc>
          <w:tcPr>
            <w:tcW w:type="dxa" w:w="960"/>
            <w:shd w:fill="006FC0"/>
          </w:tcPr>
          <w:p>
            <w:r>
              <w:t>101.8</w:t>
            </w:r>
          </w:p>
        </w:tc>
        <w:tc>
          <w:tcPr>
            <w:tcW w:type="dxa" w:w="960"/>
            <w:shd w:fill="006FC0"/>
          </w:tcPr>
          <w:p>
            <w:r>
              <w:t>2541.5</w:t>
            </w:r>
          </w:p>
        </w:tc>
        <w:tc>
          <w:tcPr>
            <w:tcW w:type="dxa" w:w="960"/>
            <w:shd w:fill="006FC0"/>
          </w:tcPr>
          <w:p>
            <w:r>
              <w:t>99.3</w:t>
            </w:r>
          </w:p>
        </w:tc>
      </w:tr>
      <w:tr>
        <w:tc>
          <w:tcPr>
            <w:tcW w:type="dxa" w:w="960"/>
            <w:shd w:fill="006FC0"/>
          </w:tcPr>
          <w:p>
            <w:r>
              <w:t xml:space="preserve">Водоснабжение </w:t>
            </w:r>
          </w:p>
        </w:tc>
        <w:tc>
          <w:tcPr>
            <w:tcW w:type="dxa" w:w="960"/>
            <w:shd w:fill="006FC0"/>
          </w:tcPr>
          <w:p>
            <w:r>
              <w:t>2068.5</w:t>
            </w:r>
          </w:p>
        </w:tc>
        <w:tc>
          <w:tcPr>
            <w:tcW w:type="dxa" w:w="960"/>
            <w:shd w:fill="006FC0"/>
          </w:tcPr>
          <w:p>
            <w:r>
              <w:t>97</w:t>
            </w:r>
          </w:p>
        </w:tc>
        <w:tc>
          <w:tcPr>
            <w:tcW w:type="dxa" w:w="960"/>
            <w:shd w:fill="006FC0"/>
          </w:tcPr>
          <w:p>
            <w:r>
              <w:t>2610.1</w:t>
            </w:r>
          </w:p>
        </w:tc>
        <w:tc>
          <w:tcPr>
            <w:tcW w:type="dxa" w:w="960"/>
            <w:shd w:fill="006FC0"/>
          </w:tcPr>
          <w:p>
            <w:r>
              <w:t>107.2</w:t>
            </w:r>
          </w:p>
        </w:tc>
        <w:tc>
          <w:tcPr>
            <w:tcW w:type="dxa" w:w="960"/>
            <w:shd w:fill="006FC0"/>
          </w:tcPr>
          <w:p>
            <w:r>
              <w:t>2940.3</w:t>
            </w:r>
          </w:p>
        </w:tc>
        <w:tc>
          <w:tcPr>
            <w:tcW w:type="dxa" w:w="960"/>
            <w:shd w:fill="006FC0"/>
          </w:tcPr>
          <w:p>
            <w:r>
              <w:t>95.4</w:t>
            </w:r>
          </w:p>
        </w:tc>
        <w:tc>
          <w:tcPr>
            <w:tcW w:type="dxa" w:w="960"/>
            <w:shd w:fill="006FC0"/>
          </w:tcPr>
          <w:p>
            <w:r>
              <w:t>781.8</w:t>
            </w:r>
          </w:p>
        </w:tc>
        <w:tc>
          <w:tcPr>
            <w:tcW w:type="dxa" w:w="960"/>
            <w:shd w:fill="006FC0"/>
          </w:tcPr>
          <w:p>
            <w:r>
              <w:t>97.9</w:t>
            </w:r>
          </w:p>
        </w:tc>
      </w:tr>
      <w:tr>
        <w:tc>
          <w:tcPr>
            <w:tcW w:type="dxa" w:w="960"/>
            <w:shd w:fill="006FC0"/>
          </w:tcPr>
          <w:p>
            <w:r>
              <w:t>Строительство</w:t>
            </w:r>
          </w:p>
        </w:tc>
        <w:tc>
          <w:tcPr>
            <w:tcW w:type="dxa" w:w="960"/>
            <w:shd w:fill="006FC0"/>
          </w:tcPr>
          <w:p>
            <w:r>
              <w:t>6792.5</w:t>
            </w:r>
          </w:p>
        </w:tc>
        <w:tc>
          <w:tcPr>
            <w:tcW w:type="dxa" w:w="960"/>
            <w:shd w:fill="006FC0"/>
          </w:tcPr>
          <w:p>
            <w:r>
              <w:t>112.4</w:t>
            </w:r>
          </w:p>
        </w:tc>
        <w:tc>
          <w:tcPr>
            <w:tcW w:type="dxa" w:w="960"/>
            <w:shd w:fill="006FC0"/>
          </w:tcPr>
          <w:p>
            <w:r>
              <w:t>7429.6</w:t>
            </w:r>
          </w:p>
        </w:tc>
        <w:tc>
          <w:tcPr>
            <w:tcW w:type="dxa" w:w="960"/>
            <w:shd w:fill="006FC0"/>
          </w:tcPr>
          <w:p>
            <w:r>
              <w:t>106.5</w:t>
            </w:r>
          </w:p>
        </w:tc>
        <w:tc>
          <w:tcPr>
            <w:tcW w:type="dxa" w:w="960"/>
            <w:shd w:fill="006FC0"/>
          </w:tcPr>
          <w:p>
            <w:r>
              <w:t>8278.4</w:t>
            </w:r>
          </w:p>
        </w:tc>
        <w:tc>
          <w:tcPr>
            <w:tcW w:type="dxa" w:w="960"/>
            <w:shd w:fill="006FC0"/>
          </w:tcPr>
          <w:p>
            <w:r>
              <w:t>107.3</w:t>
            </w:r>
          </w:p>
        </w:tc>
        <w:tc>
          <w:tcPr>
            <w:tcW w:type="dxa" w:w="960"/>
            <w:shd w:fill="006FC0"/>
          </w:tcPr>
          <w:p>
            <w:r>
              <w:t>1460</w:t>
            </w:r>
          </w:p>
        </w:tc>
        <w:tc>
          <w:tcPr>
            <w:tcW w:type="dxa" w:w="960"/>
            <w:shd w:fill="006FC0"/>
          </w:tcPr>
          <w:p>
            <w:r>
              <w:t>119</w:t>
            </w:r>
          </w:p>
        </w:tc>
      </w:tr>
      <w:tr>
        <w:tc>
          <w:tcPr>
            <w:tcW w:type="dxa" w:w="960"/>
            <w:shd w:fill="006FC0"/>
          </w:tcPr>
          <w:p>
            <w:r>
              <w:t>Производствоуслуг</w:t>
            </w:r>
          </w:p>
        </w:tc>
        <w:tc>
          <w:tcPr>
            <w:tcW w:type="dxa" w:w="960"/>
            <w:shd w:fill="006FC0"/>
          </w:tcPr>
          <w:p>
            <w:r>
              <w:t>6093.5</w:t>
            </w:r>
          </w:p>
        </w:tc>
        <w:tc>
          <w:tcPr>
            <w:tcW w:type="dxa" w:w="960"/>
            <w:shd w:fill="006FC0"/>
          </w:tcPr>
          <w:p>
            <w:r>
              <w:t>94.5</w:t>
            </w:r>
          </w:p>
        </w:tc>
        <w:tc>
          <w:tcPr>
            <w:tcW w:type="dxa" w:w="960"/>
            <w:shd w:fill="006FC0"/>
          </w:tcPr>
          <w:p>
            <w:r>
              <w:t>6969.9</w:t>
            </w:r>
          </w:p>
        </w:tc>
        <w:tc>
          <w:tcPr>
            <w:tcW w:type="dxa" w:w="960"/>
            <w:shd w:fill="006FC0"/>
          </w:tcPr>
          <w:p>
            <w:r>
              <w:t>103.7</w:t>
            </w:r>
          </w:p>
        </w:tc>
        <w:tc>
          <w:tcPr>
            <w:tcW w:type="dxa" w:w="960"/>
            <w:shd w:fill="006FC0"/>
          </w:tcPr>
          <w:p>
            <w:r>
              <w:t>8130.3</w:t>
            </w:r>
          </w:p>
        </w:tc>
        <w:tc>
          <w:tcPr>
            <w:tcW w:type="dxa" w:w="960"/>
            <w:shd w:fill="006FC0"/>
          </w:tcPr>
          <w:p>
            <w:r>
              <w:t>99.5</w:t>
            </w:r>
          </w:p>
        </w:tc>
        <w:tc>
          <w:tcPr>
            <w:tcW w:type="dxa" w:w="960"/>
            <w:shd w:fill="006FC0"/>
          </w:tcPr>
          <w:p>
            <w:r>
              <w:t>1840.5</w:t>
            </w:r>
          </w:p>
        </w:tc>
        <w:tc>
          <w:tcPr>
            <w:tcW w:type="dxa" w:w="960"/>
            <w:shd w:fill="006FC0"/>
          </w:tcPr>
          <w:p>
            <w:r>
              <w:t>101.2</w:t>
            </w:r>
          </w:p>
        </w:tc>
      </w:tr>
      <w:tr>
        <w:tc>
          <w:tcPr>
            <w:tcW w:type="dxa" w:w="960"/>
            <w:shd w:fill="006FC0"/>
          </w:tcPr>
          <w:p>
            <w:r>
              <w:t>Оптоваяирозничная торговля</w:t>
            </w:r>
          </w:p>
        </w:tc>
        <w:tc>
          <w:tcPr>
            <w:tcW w:type="dxa" w:w="960"/>
            <w:shd w:fill="006FC0"/>
          </w:tcPr>
          <w:p>
            <w:r>
              <w:t>8559.6</w:t>
            </w:r>
          </w:p>
        </w:tc>
        <w:tc>
          <w:tcPr>
            <w:tcW w:type="dxa" w:w="960"/>
            <w:shd w:fill="006FC0"/>
          </w:tcPr>
          <w:p>
            <w:r>
              <w:t>97.4</w:t>
            </w:r>
          </w:p>
        </w:tc>
        <w:tc>
          <w:tcPr>
            <w:tcW w:type="dxa" w:w="960"/>
            <w:shd w:fill="006FC0"/>
          </w:tcPr>
          <w:p>
            <w:r>
              <w:t>9715.5</w:t>
            </w:r>
          </w:p>
        </w:tc>
        <w:tc>
          <w:tcPr>
            <w:tcW w:type="dxa" w:w="960"/>
            <w:shd w:fill="006FC0"/>
          </w:tcPr>
          <w:p>
            <w:r>
              <w:t>102.4</w:t>
            </w:r>
          </w:p>
        </w:tc>
        <w:tc>
          <w:tcPr>
            <w:tcW w:type="dxa" w:w="960"/>
            <w:shd w:fill="006FC0"/>
          </w:tcPr>
          <w:p>
            <w:r>
              <w:t>11380.2</w:t>
            </w:r>
          </w:p>
        </w:tc>
        <w:tc>
          <w:tcPr>
            <w:tcW w:type="dxa" w:w="960"/>
            <w:shd w:fill="006FC0"/>
          </w:tcPr>
          <w:p>
            <w:r>
              <w:t>101.4</w:t>
            </w:r>
          </w:p>
        </w:tc>
        <w:tc>
          <w:tcPr>
            <w:tcW w:type="dxa" w:w="960"/>
            <w:shd w:fill="006FC0"/>
          </w:tcPr>
          <w:p>
            <w:r>
              <w:t>2435.4</w:t>
            </w:r>
          </w:p>
        </w:tc>
        <w:tc>
          <w:tcPr>
            <w:tcW w:type="dxa" w:w="960"/>
            <w:shd w:fill="006FC0"/>
          </w:tcPr>
          <w:p>
            <w:r>
              <w:t>104.4</w:t>
            </w:r>
          </w:p>
        </w:tc>
      </w:tr>
      <w:tr>
        <w:tc>
          <w:tcPr>
            <w:tcW w:type="dxa" w:w="960"/>
            <w:shd w:fill="006FC0"/>
          </w:tcPr>
          <w:p>
            <w:r>
              <w:t>Транспортискладирование</w:t>
            </w:r>
          </w:p>
        </w:tc>
        <w:tc>
          <w:tcPr>
            <w:tcW w:type="dxa" w:w="960"/>
            <w:shd w:fill="006FC0"/>
          </w:tcPr>
          <w:p>
            <w:r>
              <w:t>7813.1</w:t>
            </w:r>
          </w:p>
        </w:tc>
        <w:tc>
          <w:tcPr>
            <w:tcW w:type="dxa" w:w="960"/>
            <w:shd w:fill="006FC0"/>
          </w:tcPr>
          <w:p>
            <w:r>
              <w:t>79.9</w:t>
            </w:r>
          </w:p>
        </w:tc>
        <w:tc>
          <w:tcPr>
            <w:tcW w:type="dxa" w:w="960"/>
            <w:shd w:fill="006FC0"/>
          </w:tcPr>
          <w:p>
            <w:r>
              <w:t>9382.7</w:t>
            </w:r>
          </w:p>
        </w:tc>
        <w:tc>
          <w:tcPr>
            <w:tcW w:type="dxa" w:w="960"/>
            <w:shd w:fill="006FC0"/>
          </w:tcPr>
          <w:p>
            <w:r>
              <w:t>111.3</w:t>
            </w:r>
          </w:p>
        </w:tc>
        <w:tc>
          <w:tcPr>
            <w:tcW w:type="dxa" w:w="960"/>
            <w:shd w:fill="006FC0"/>
          </w:tcPr>
          <w:p>
            <w:r>
              <w:t>9978</w:t>
            </w:r>
          </w:p>
        </w:tc>
        <w:tc>
          <w:tcPr>
            <w:tcW w:type="dxa" w:w="960"/>
            <w:shd w:fill="006FC0"/>
          </w:tcPr>
          <w:p>
            <w:r>
              <w:t>96.4</w:t>
            </w:r>
          </w:p>
        </w:tc>
        <w:tc>
          <w:tcPr>
            <w:tcW w:type="dxa" w:w="960"/>
            <w:shd w:fill="006FC0"/>
          </w:tcPr>
          <w:p>
            <w:r>
              <w:t>2080.5</w:t>
            </w:r>
          </w:p>
        </w:tc>
        <w:tc>
          <w:tcPr>
            <w:tcW w:type="dxa" w:w="960"/>
            <w:shd w:fill="006FC0"/>
          </w:tcPr>
          <w:p>
            <w:r>
              <w:t>104</w:t>
            </w:r>
          </w:p>
        </w:tc>
      </w:tr>
      <w:tr>
        <w:tc>
          <w:tcPr>
            <w:tcW w:type="dxa" w:w="960"/>
            <w:shd w:fill="006FC0"/>
          </w:tcPr>
          <w:p>
            <w:r>
              <w:t>Предоставление услуг попроживаниюипитанию</w:t>
            </w:r>
          </w:p>
        </w:tc>
        <w:tc>
          <w:tcPr>
            <w:tcW w:type="dxa" w:w="960"/>
            <w:shd w:fill="006FC0"/>
          </w:tcPr>
          <w:p>
            <w:r>
              <w:t>3731.9</w:t>
            </w:r>
          </w:p>
        </w:tc>
        <w:tc>
          <w:tcPr>
            <w:tcW w:type="dxa" w:w="960"/>
            <w:shd w:fill="006FC0"/>
          </w:tcPr>
          <w:p>
            <w:r>
              <w:t>82.3</w:t>
            </w:r>
          </w:p>
        </w:tc>
        <w:tc>
          <w:tcPr>
            <w:tcW w:type="dxa" w:w="960"/>
            <w:shd w:fill="006FC0"/>
          </w:tcPr>
          <w:p>
            <w:r>
              <w:t>4257.5</w:t>
            </w:r>
          </w:p>
        </w:tc>
        <w:tc>
          <w:tcPr>
            <w:tcW w:type="dxa" w:w="960"/>
            <w:shd w:fill="006FC0"/>
          </w:tcPr>
          <w:p>
            <w:r>
              <w:t>106.9</w:t>
            </w:r>
          </w:p>
        </w:tc>
        <w:tc>
          <w:tcPr>
            <w:tcW w:type="dxa" w:w="960"/>
            <w:shd w:fill="006FC0"/>
          </w:tcPr>
          <w:p>
            <w:r>
              <w:t>5302.9</w:t>
            </w:r>
          </w:p>
        </w:tc>
        <w:tc>
          <w:tcPr>
            <w:tcW w:type="dxa" w:w="960"/>
            <w:shd w:fill="006FC0"/>
          </w:tcPr>
          <w:p>
            <w:r>
              <w:t>98.7</w:t>
            </w:r>
          </w:p>
        </w:tc>
        <w:tc>
          <w:tcPr>
            <w:tcW w:type="dxa" w:w="960"/>
            <w:shd w:fill="006FC0"/>
          </w:tcPr>
          <w:p>
            <w:r>
              <w:t>1075</w:t>
            </w:r>
          </w:p>
        </w:tc>
        <w:tc>
          <w:tcPr>
            <w:tcW w:type="dxa" w:w="960"/>
            <w:shd w:fill="006FC0"/>
          </w:tcPr>
          <w:p>
            <w:r>
              <w:t>92.8</w:t>
            </w:r>
          </w:p>
        </w:tc>
      </w:tr>
      <w:tr>
        <w:tc>
          <w:tcPr>
            <w:tcW w:type="dxa" w:w="960"/>
            <w:shd w:fill="006FC0"/>
          </w:tcPr>
          <w:p>
            <w:r>
              <w:t>Информацияисвязь</w:t>
            </w:r>
          </w:p>
        </w:tc>
        <w:tc>
          <w:tcPr>
            <w:tcW w:type="dxa" w:w="960"/>
            <w:shd w:fill="006FC0"/>
          </w:tcPr>
          <w:p>
            <w:r>
              <w:t>10462.6</w:t>
            </w:r>
          </w:p>
        </w:tc>
        <w:tc>
          <w:tcPr>
            <w:tcW w:type="dxa" w:w="960"/>
            <w:shd w:fill="006FC0"/>
          </w:tcPr>
          <w:p>
            <w:r>
              <w:t>112</w:t>
            </w:r>
          </w:p>
        </w:tc>
        <w:tc>
          <w:tcPr>
            <w:tcW w:type="dxa" w:w="960"/>
            <w:shd w:fill="006FC0"/>
          </w:tcPr>
          <w:p>
            <w:r>
              <w:t>12074.9</w:t>
            </w:r>
          </w:p>
        </w:tc>
        <w:tc>
          <w:tcPr>
            <w:tcW w:type="dxa" w:w="960"/>
            <w:shd w:fill="006FC0"/>
          </w:tcPr>
          <w:p>
            <w:r>
              <w:t>110.9</w:t>
            </w:r>
          </w:p>
        </w:tc>
        <w:tc>
          <w:tcPr>
            <w:tcW w:type="dxa" w:w="960"/>
            <w:shd w:fill="006FC0"/>
          </w:tcPr>
          <w:p>
            <w:r>
              <w:t>12670.2</w:t>
            </w:r>
          </w:p>
        </w:tc>
        <w:tc>
          <w:tcPr>
            <w:tcW w:type="dxa" w:w="960"/>
            <w:shd w:fill="006FC0"/>
          </w:tcPr>
          <w:p>
            <w:r>
              <w:t>96.1</w:t>
            </w:r>
          </w:p>
        </w:tc>
        <w:tc>
          <w:tcPr>
            <w:tcW w:type="dxa" w:w="960"/>
            <w:shd w:fill="006FC0"/>
          </w:tcPr>
          <w:p>
            <w:r>
              <w:t>2256.8</w:t>
            </w:r>
          </w:p>
        </w:tc>
        <w:tc>
          <w:tcPr>
            <w:tcW w:type="dxa" w:w="960"/>
            <w:shd w:fill="006FC0"/>
          </w:tcPr>
          <w:p>
            <w:r>
              <w:t>102.8</w:t>
            </w:r>
          </w:p>
        </w:tc>
      </w:tr>
      <w:tr>
        <w:tc>
          <w:tcPr>
            <w:tcW w:type="dxa" w:w="960"/>
            <w:shd w:fill="006FC0"/>
          </w:tcPr>
          <w:p>
            <w:r>
              <w:t>Финансовая истраховаядеятельность</w:t>
            </w:r>
          </w:p>
        </w:tc>
        <w:tc>
          <w:tcPr>
            <w:tcW w:type="dxa" w:w="960"/>
            <w:shd w:fill="006FC0"/>
          </w:tcPr>
          <w:p>
            <w:r>
              <w:t>12573.7</w:t>
            </w:r>
          </w:p>
        </w:tc>
        <w:tc>
          <w:tcPr>
            <w:tcW w:type="dxa" w:w="960"/>
            <w:shd w:fill="006FC0"/>
          </w:tcPr>
          <w:p>
            <w:r>
              <w:t>101.9</w:t>
            </w:r>
          </w:p>
        </w:tc>
        <w:tc>
          <w:tcPr>
            <w:tcW w:type="dxa" w:w="960"/>
            <w:shd w:fill="006FC0"/>
          </w:tcPr>
          <w:p>
            <w:r>
              <w:t>13186.5</w:t>
            </w:r>
          </w:p>
        </w:tc>
        <w:tc>
          <w:tcPr>
            <w:tcW w:type="dxa" w:w="960"/>
            <w:shd w:fill="006FC0"/>
          </w:tcPr>
          <w:p>
            <w:r>
              <w:t>102.9</w:t>
            </w:r>
          </w:p>
        </w:tc>
        <w:tc>
          <w:tcPr>
            <w:tcW w:type="dxa" w:w="960"/>
            <w:shd w:fill="006FC0"/>
          </w:tcPr>
          <w:p>
            <w:r>
              <w:t>17026.7</w:t>
            </w:r>
          </w:p>
        </w:tc>
        <w:tc>
          <w:tcPr>
            <w:tcW w:type="dxa" w:w="960"/>
            <w:shd w:fill="006FC0"/>
          </w:tcPr>
          <w:p>
            <w:r>
              <w:t>102.4</w:t>
            </w:r>
          </w:p>
        </w:tc>
        <w:tc>
          <w:tcPr>
            <w:tcW w:type="dxa" w:w="960"/>
            <w:shd w:fill="006FC0"/>
          </w:tcPr>
          <w:p>
            <w:r>
              <w:t>4458.6</w:t>
            </w:r>
          </w:p>
        </w:tc>
        <w:tc>
          <w:tcPr>
            <w:tcW w:type="dxa" w:w="960"/>
            <w:shd w:fill="006FC0"/>
          </w:tcPr>
          <w:p>
            <w:r>
              <w:t>93.5</w:t>
            </w:r>
          </w:p>
        </w:tc>
      </w:tr>
      <w:tr>
        <w:tc>
          <w:tcPr>
            <w:tcW w:type="dxa" w:w="960"/>
            <w:shd w:fill="006FC0"/>
          </w:tcPr>
          <w:p>
            <w:r>
              <w:t>Операцииснедвижимымимуществом</w:t>
            </w:r>
          </w:p>
        </w:tc>
        <w:tc>
          <w:tcPr>
            <w:tcW w:type="dxa" w:w="960"/>
            <w:shd w:fill="006FC0"/>
          </w:tcPr>
          <w:p>
            <w:r>
              <w:t>7120.2</w:t>
            </w:r>
          </w:p>
        </w:tc>
        <w:tc>
          <w:tcPr>
            <w:tcW w:type="dxa" w:w="960"/>
            <w:shd w:fill="006FC0"/>
          </w:tcPr>
          <w:p>
            <w:r>
              <w:t>93.7</w:t>
            </w:r>
          </w:p>
        </w:tc>
        <w:tc>
          <w:tcPr>
            <w:tcW w:type="dxa" w:w="960"/>
            <w:shd w:fill="006FC0"/>
          </w:tcPr>
          <w:p>
            <w:r>
              <w:t>7935.3</w:t>
            </w:r>
          </w:p>
        </w:tc>
        <w:tc>
          <w:tcPr>
            <w:tcW w:type="dxa" w:w="960"/>
            <w:shd w:fill="006FC0"/>
          </w:tcPr>
          <w:p>
            <w:r>
              <w:t>95.7</w:t>
            </w:r>
          </w:p>
        </w:tc>
        <w:tc>
          <w:tcPr>
            <w:tcW w:type="dxa" w:w="960"/>
            <w:shd w:fill="006FC0"/>
          </w:tcPr>
          <w:p>
            <w:r>
              <w:t>9768.5</w:t>
            </w:r>
          </w:p>
        </w:tc>
        <w:tc>
          <w:tcPr>
            <w:tcW w:type="dxa" w:w="960"/>
            <w:shd w:fill="006FC0"/>
          </w:tcPr>
          <w:p>
            <w:r>
              <w:t>103.7</w:t>
            </w:r>
          </w:p>
        </w:tc>
        <w:tc>
          <w:tcPr>
            <w:tcW w:type="dxa" w:w="960"/>
            <w:shd w:fill="006FC0"/>
          </w:tcPr>
          <w:p>
            <w:r>
              <w:t>1843.5</w:t>
            </w:r>
          </w:p>
        </w:tc>
        <w:tc>
          <w:tcPr>
            <w:tcW w:type="dxa" w:w="960"/>
            <w:shd w:fill="006FC0"/>
          </w:tcPr>
          <w:p>
            <w:r>
              <w:t>114</w:t>
            </w:r>
          </w:p>
        </w:tc>
      </w:tr>
      <w:tr>
        <w:tc>
          <w:tcPr>
            <w:tcW w:type="dxa" w:w="960"/>
            <w:shd w:fill="006FC0"/>
          </w:tcPr>
          <w:p>
            <w:r>
              <w:t>Профессиональная,научнаяи</w:t>
            </w:r>
          </w:p>
        </w:tc>
        <w:tc>
          <w:tcPr>
            <w:tcW w:type="dxa" w:w="960"/>
            <w:shd w:fill="006FC0"/>
          </w:tcPr>
          <w:p>
            <w:r>
              <w:t>11466.4</w:t>
            </w:r>
          </w:p>
        </w:tc>
        <w:tc>
          <w:tcPr>
            <w:tcW w:type="dxa" w:w="960"/>
            <w:shd w:fill="006FC0"/>
          </w:tcPr>
          <w:p>
            <w:r>
              <w:t>95.6</w:t>
            </w:r>
          </w:p>
        </w:tc>
        <w:tc>
          <w:tcPr>
            <w:tcW w:type="dxa" w:w="960"/>
            <w:shd w:fill="006FC0"/>
          </w:tcPr>
          <w:p>
            <w:r>
              <w:t>12561.6</w:t>
            </w:r>
          </w:p>
        </w:tc>
        <w:tc>
          <w:tcPr>
            <w:tcW w:type="dxa" w:w="960"/>
            <w:shd w:fill="006FC0"/>
          </w:tcPr>
          <w:p>
            <w:r>
              <w:t>104.9</w:t>
            </w:r>
          </w:p>
        </w:tc>
        <w:tc>
          <w:tcPr>
            <w:tcW w:type="dxa" w:w="960"/>
            <w:shd w:fill="006FC0"/>
          </w:tcPr>
          <w:p>
            <w:r>
              <w:t>13512.1</w:t>
            </w:r>
          </w:p>
        </w:tc>
        <w:tc>
          <w:tcPr>
            <w:tcW w:type="dxa" w:w="960"/>
            <w:shd w:fill="006FC0"/>
          </w:tcPr>
          <w:p>
            <w:r>
              <w:t>91.8</w:t>
            </w:r>
          </w:p>
        </w:tc>
        <w:tc>
          <w:tcPr>
            <w:tcW w:type="dxa" w:w="960"/>
            <w:shd w:fill="006FC0"/>
          </w:tcPr>
          <w:p>
            <w:r>
              <w:t>4127.7</w:t>
            </w:r>
          </w:p>
        </w:tc>
        <w:tc>
          <w:tcPr>
            <w:tcW w:type="dxa" w:w="960"/>
            <w:shd w:fill="006FC0"/>
          </w:tcPr>
          <w:p>
            <w:r>
              <w:t>92.3</w:t>
            </w:r>
          </w:p>
        </w:tc>
      </w:tr>
      <w:tr>
        <w:tc>
          <w:tcPr>
            <w:tcW w:type="dxa" w:w="960"/>
            <w:shd w:fill="006FC0"/>
          </w:tcPr>
          <w:p>
            <w:r>
              <w:t>техническаядеятельность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</w:tr>
      <w:tr>
        <w:tc>
          <w:tcPr>
            <w:tcW w:type="dxa" w:w="960"/>
            <w:shd w:fill="006FC0"/>
          </w:tcPr>
          <w:p>
            <w:r>
              <w:t>Деятельностьвобластиадминистративного ивспомогательногообслуживания</w:t>
            </w:r>
          </w:p>
        </w:tc>
        <w:tc>
          <w:tcPr>
            <w:tcW w:type="dxa" w:w="960"/>
            <w:shd w:fill="006FC0"/>
          </w:tcPr>
          <w:p>
            <w:r>
              <w:t>5638.6</w:t>
            </w:r>
          </w:p>
        </w:tc>
        <w:tc>
          <w:tcPr>
            <w:tcW w:type="dxa" w:w="960"/>
            <w:shd w:fill="006FC0"/>
          </w:tcPr>
          <w:p>
            <w:r>
              <w:t>97.7</w:t>
            </w:r>
          </w:p>
        </w:tc>
        <w:tc>
          <w:tcPr>
            <w:tcW w:type="dxa" w:w="960"/>
            <w:shd w:fill="006FC0"/>
          </w:tcPr>
          <w:p>
            <w:r>
              <w:t>6059</w:t>
            </w:r>
          </w:p>
        </w:tc>
        <w:tc>
          <w:tcPr>
            <w:tcW w:type="dxa" w:w="960"/>
            <w:shd w:fill="006FC0"/>
          </w:tcPr>
          <w:p>
            <w:r>
              <w:t>99.3</w:t>
            </w:r>
          </w:p>
        </w:tc>
        <w:tc>
          <w:tcPr>
            <w:tcW w:type="dxa" w:w="960"/>
            <w:shd w:fill="006FC0"/>
          </w:tcPr>
          <w:p>
            <w:r>
              <w:t>7902</w:t>
            </w:r>
          </w:p>
        </w:tc>
        <w:tc>
          <w:tcPr>
            <w:tcW w:type="dxa" w:w="960"/>
            <w:shd w:fill="006FC0"/>
          </w:tcPr>
          <w:p>
            <w:r>
              <w:t>105.9</w:t>
            </w:r>
          </w:p>
        </w:tc>
        <w:tc>
          <w:tcPr>
            <w:tcW w:type="dxa" w:w="960"/>
            <w:shd w:fill="006FC0"/>
          </w:tcPr>
          <w:p>
            <w:r>
              <w:t>1928.9</w:t>
            </w:r>
          </w:p>
        </w:tc>
        <w:tc>
          <w:tcPr>
            <w:tcW w:type="dxa" w:w="960"/>
            <w:shd w:fill="006FC0"/>
          </w:tcPr>
          <w:p>
            <w:r>
              <w:t>107.3</w:t>
            </w:r>
          </w:p>
        </w:tc>
      </w:tr>
      <w:tr>
        <w:tc>
          <w:tcPr>
            <w:tcW w:type="dxa" w:w="960"/>
            <w:shd w:fill="006FC0"/>
          </w:tcPr>
          <w:p>
            <w:r>
              <w:t xml:space="preserve">Государственноеуправлениеиоборона; </w:t>
            </w:r>
          </w:p>
        </w:tc>
        <w:tc>
          <w:tcPr>
            <w:tcW w:type="dxa" w:w="960"/>
            <w:shd w:fill="006FC0"/>
          </w:tcPr>
          <w:p>
            <w:r>
              <w:t>2744.5</w:t>
            </w:r>
          </w:p>
        </w:tc>
        <w:tc>
          <w:tcPr>
            <w:tcW w:type="dxa" w:w="960"/>
            <w:shd w:fill="006FC0"/>
          </w:tcPr>
          <w:p>
            <w:r>
              <w:t>102.6</w:t>
            </w:r>
          </w:p>
        </w:tc>
        <w:tc>
          <w:tcPr>
            <w:tcW w:type="dxa" w:w="960"/>
            <w:shd w:fill="006FC0"/>
          </w:tcPr>
          <w:p>
            <w:r>
              <w:t>3166.9</w:t>
            </w:r>
          </w:p>
        </w:tc>
        <w:tc>
          <w:tcPr>
            <w:tcW w:type="dxa" w:w="960"/>
            <w:shd w:fill="006FC0"/>
          </w:tcPr>
          <w:p>
            <w:r>
              <w:t>105.9</w:t>
            </w:r>
          </w:p>
        </w:tc>
        <w:tc>
          <w:tcPr>
            <w:tcW w:type="dxa" w:w="960"/>
            <w:shd w:fill="006FC0"/>
          </w:tcPr>
          <w:p>
            <w:r>
              <w:t>3856.4</w:t>
            </w:r>
          </w:p>
        </w:tc>
        <w:tc>
          <w:tcPr>
            <w:tcW w:type="dxa" w:w="960"/>
            <w:shd w:fill="006FC0"/>
          </w:tcPr>
          <w:p>
            <w:r>
              <w:t>98.2</w:t>
            </w:r>
          </w:p>
        </w:tc>
        <w:tc>
          <w:tcPr>
            <w:tcW w:type="dxa" w:w="960"/>
            <w:shd w:fill="006FC0"/>
          </w:tcPr>
          <w:p>
            <w:r>
              <w:t>987.7</w:t>
            </w:r>
          </w:p>
        </w:tc>
        <w:tc>
          <w:tcPr>
            <w:tcW w:type="dxa" w:w="960"/>
            <w:shd w:fill="006FC0"/>
          </w:tcPr>
          <w:p>
            <w:r>
              <w:t>99.2</w:t>
            </w:r>
          </w:p>
        </w:tc>
      </w:tr>
      <w:tr>
        <w:tc>
          <w:tcPr>
            <w:tcW w:type="dxa" w:w="960"/>
            <w:shd w:fill="006FC0"/>
          </w:tcPr>
          <w:p>
            <w:r>
              <w:t>Образование</w:t>
            </w:r>
          </w:p>
        </w:tc>
        <w:tc>
          <w:tcPr>
            <w:tcW w:type="dxa" w:w="960"/>
            <w:shd w:fill="006FC0"/>
          </w:tcPr>
          <w:p>
            <w:r>
              <w:t>2319</w:t>
            </w:r>
          </w:p>
        </w:tc>
        <w:tc>
          <w:tcPr>
            <w:tcW w:type="dxa" w:w="960"/>
            <w:shd w:fill="006FC0"/>
          </w:tcPr>
          <w:p>
            <w:r>
              <w:t>105.5</w:t>
            </w:r>
          </w:p>
        </w:tc>
        <w:tc>
          <w:tcPr>
            <w:tcW w:type="dxa" w:w="960"/>
            <w:shd w:fill="006FC0"/>
          </w:tcPr>
          <w:p>
            <w:r>
              <w:t>2898</w:t>
            </w:r>
          </w:p>
        </w:tc>
        <w:tc>
          <w:tcPr>
            <w:tcW w:type="dxa" w:w="960"/>
            <w:shd w:fill="006FC0"/>
          </w:tcPr>
          <w:p>
            <w:r>
              <w:t>102.2</w:t>
            </w:r>
          </w:p>
        </w:tc>
        <w:tc>
          <w:tcPr>
            <w:tcW w:type="dxa" w:w="960"/>
            <w:shd w:fill="006FC0"/>
          </w:tcPr>
          <w:p>
            <w:r>
              <w:t>3698.5</w:t>
            </w:r>
          </w:p>
        </w:tc>
        <w:tc>
          <w:tcPr>
            <w:tcW w:type="dxa" w:w="960"/>
            <w:shd w:fill="006FC0"/>
          </w:tcPr>
          <w:p>
            <w:r>
              <w:t>102.8</w:t>
            </w:r>
          </w:p>
        </w:tc>
        <w:tc>
          <w:tcPr>
            <w:tcW w:type="dxa" w:w="960"/>
            <w:shd w:fill="006FC0"/>
          </w:tcPr>
          <w:p>
            <w:r>
              <w:t>807.6</w:t>
            </w:r>
          </w:p>
        </w:tc>
        <w:tc>
          <w:tcPr>
            <w:tcW w:type="dxa" w:w="960"/>
            <w:shd w:fill="006FC0"/>
          </w:tcPr>
          <w:p>
            <w:r>
              <w:t>99.2</w:t>
            </w:r>
          </w:p>
        </w:tc>
      </w:tr>
      <w:tr>
        <w:tc>
          <w:tcPr>
            <w:tcW w:type="dxa" w:w="960"/>
            <w:shd w:fill="006FC0"/>
          </w:tcPr>
          <w:p>
            <w:r>
              <w:t xml:space="preserve">Здравоохранение </w:t>
            </w:r>
          </w:p>
        </w:tc>
        <w:tc>
          <w:tcPr>
            <w:tcW w:type="dxa" w:w="960"/>
            <w:shd w:fill="006FC0"/>
          </w:tcPr>
          <w:p>
            <w:r>
              <w:t>3522</w:t>
            </w:r>
          </w:p>
        </w:tc>
        <w:tc>
          <w:tcPr>
            <w:tcW w:type="dxa" w:w="960"/>
            <w:shd w:fill="006FC0"/>
          </w:tcPr>
          <w:p>
            <w:r>
              <w:t>101.8</w:t>
            </w:r>
          </w:p>
        </w:tc>
        <w:tc>
          <w:tcPr>
            <w:tcW w:type="dxa" w:w="960"/>
            <w:shd w:fill="006FC0"/>
          </w:tcPr>
          <w:p>
            <w:r>
              <w:t>4677</w:t>
            </w:r>
          </w:p>
        </w:tc>
        <w:tc>
          <w:tcPr>
            <w:tcW w:type="dxa" w:w="960"/>
            <w:shd w:fill="006FC0"/>
          </w:tcPr>
          <w:p>
            <w:r>
              <w:t>100.6</w:t>
            </w:r>
          </w:p>
        </w:tc>
        <w:tc>
          <w:tcPr>
            <w:tcW w:type="dxa" w:w="960"/>
            <w:shd w:fill="006FC0"/>
          </w:tcPr>
          <w:p>
            <w:r>
              <w:t>5274</w:t>
            </w:r>
          </w:p>
        </w:tc>
        <w:tc>
          <w:tcPr>
            <w:tcW w:type="dxa" w:w="960"/>
            <w:shd w:fill="006FC0"/>
          </w:tcPr>
          <w:p>
            <w:r>
              <w:t>96.5</w:t>
            </w:r>
          </w:p>
        </w:tc>
        <w:tc>
          <w:tcPr>
            <w:tcW w:type="dxa" w:w="960"/>
            <w:shd w:fill="006FC0"/>
          </w:tcPr>
          <w:p>
            <w:r>
              <w:t>1106.4</w:t>
            </w:r>
          </w:p>
        </w:tc>
        <w:tc>
          <w:tcPr>
            <w:tcW w:type="dxa" w:w="960"/>
            <w:shd w:fill="006FC0"/>
          </w:tcPr>
          <w:p>
            <w:r>
              <w:t>98.9</w:t>
            </w:r>
          </w:p>
        </w:tc>
      </w:tr>
    </w:tbl>
    <w:p/>
    <w:p>
      <w:pPr>
        <w:pStyle w:val="Heading2"/>
      </w:pPr>
      <w:r>
        <w:t>ИНВЕСТИЦИИ В ОСНОВНОЙ КАПИТАЛ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fill="006FC0"/>
          </w:tcPr>
          <w:p>
            <w:r>
              <w:t>Показатели</w:t>
            </w:r>
          </w:p>
        </w:tc>
        <w:tc>
          <w:tcPr>
            <w:tcW w:type="dxa" w:w="960"/>
            <w:shd w:fill="006FC0"/>
          </w:tcPr>
          <w:p>
            <w:r>
              <w:t>2020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2021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2022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2023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</w:tr>
      <w:tr>
        <w:tc>
          <w:tcPr>
            <w:tcW w:type="dxa" w:w="960"/>
            <w:shd w:fill="006FC0"/>
          </w:tcPr>
          <w:p>
            <w:r>
              <w:t>в млн тенге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г/г(%)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г/г (%)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г/г(%)</w:t>
            </w:r>
          </w:p>
        </w:tc>
        <w:tc>
          <w:tcPr>
            <w:tcW w:type="dxa" w:w="960"/>
            <w:shd w:fill="006FC0"/>
          </w:tcPr>
          <w:p>
            <w:r>
              <w:t>Янв-июль</w:t>
            </w:r>
          </w:p>
        </w:tc>
        <w:tc>
          <w:tcPr>
            <w:tcW w:type="dxa" w:w="960"/>
            <w:shd w:fill="006FC0"/>
          </w:tcPr>
          <w:p>
            <w:r>
              <w:t>г/г(%)</w:t>
            </w:r>
          </w:p>
        </w:tc>
      </w:tr>
      <w:tr>
        <w:tc>
          <w:tcPr>
            <w:tcW w:type="dxa" w:w="960"/>
            <w:shd w:fill="006FC0"/>
          </w:tcPr>
          <w:p>
            <w:r>
              <w:t>Инвестиции в основной капитал</w:t>
            </w:r>
          </w:p>
        </w:tc>
        <w:tc>
          <w:tcPr>
            <w:tcW w:type="dxa" w:w="960"/>
            <w:shd w:fill="006FC0"/>
          </w:tcPr>
          <w:p>
            <w:r>
              <w:t>12270144</w:t>
            </w:r>
          </w:p>
        </w:tc>
        <w:tc>
          <w:tcPr>
            <w:tcW w:type="dxa" w:w="960"/>
            <w:shd w:fill="006FC0"/>
          </w:tcPr>
          <w:p>
            <w:r>
              <w:t>96.1</w:t>
            </w:r>
          </w:p>
        </w:tc>
        <w:tc>
          <w:tcPr>
            <w:tcW w:type="dxa" w:w="960"/>
            <w:shd w:fill="006FC0"/>
          </w:tcPr>
          <w:p>
            <w:r>
              <w:t>13221446</w:t>
            </w:r>
          </w:p>
        </w:tc>
        <w:tc>
          <w:tcPr>
            <w:tcW w:type="dxa" w:w="960"/>
            <w:shd w:fill="006FC0"/>
          </w:tcPr>
          <w:p>
            <w:r>
              <w:t>103.5</w:t>
            </w:r>
          </w:p>
        </w:tc>
        <w:tc>
          <w:tcPr>
            <w:tcW w:type="dxa" w:w="960"/>
            <w:shd w:fill="006FC0"/>
          </w:tcPr>
          <w:p>
            <w:r>
              <w:t>15064432</w:t>
            </w:r>
          </w:p>
        </w:tc>
        <w:tc>
          <w:tcPr>
            <w:tcW w:type="dxa" w:w="960"/>
            <w:shd w:fill="006FC0"/>
          </w:tcPr>
          <w:p>
            <w:r>
              <w:t>107.9</w:t>
            </w:r>
          </w:p>
        </w:tc>
        <w:tc>
          <w:tcPr>
            <w:tcW w:type="dxa" w:w="960"/>
            <w:shd w:fill="006FC0"/>
          </w:tcPr>
          <w:p>
            <w:r>
              <w:t>8103722</w:t>
            </w:r>
          </w:p>
        </w:tc>
        <w:tc>
          <w:tcPr>
            <w:tcW w:type="dxa" w:w="960"/>
            <w:shd w:fill="006FC0"/>
          </w:tcPr>
          <w:p>
            <w:r>
              <w:t>112.4</w:t>
            </w:r>
          </w:p>
        </w:tc>
      </w:tr>
      <w:tr>
        <w:tc>
          <w:tcPr>
            <w:tcW w:type="dxa" w:w="960"/>
            <w:shd w:fill="006FC0"/>
          </w:tcPr>
          <w:p>
            <w:r>
              <w:t>Сельское, лесноеи рыбноехозяйство</w:t>
            </w:r>
          </w:p>
        </w:tc>
        <w:tc>
          <w:tcPr>
            <w:tcW w:type="dxa" w:w="960"/>
            <w:shd w:fill="006FC0"/>
          </w:tcPr>
          <w:p>
            <w:r>
              <w:t>565369</w:t>
            </w:r>
          </w:p>
        </w:tc>
        <w:tc>
          <w:tcPr>
            <w:tcW w:type="dxa" w:w="960"/>
            <w:shd w:fill="006FC0"/>
          </w:tcPr>
          <w:p>
            <w:r>
              <w:t>113.4</w:t>
            </w:r>
          </w:p>
        </w:tc>
        <w:tc>
          <w:tcPr>
            <w:tcW w:type="dxa" w:w="960"/>
            <w:shd w:fill="006FC0"/>
          </w:tcPr>
          <w:p>
            <w:r>
              <w:t>773219</w:t>
            </w:r>
          </w:p>
        </w:tc>
        <w:tc>
          <w:tcPr>
            <w:tcW w:type="dxa" w:w="960"/>
            <w:shd w:fill="006FC0"/>
          </w:tcPr>
          <w:p>
            <w:r>
              <w:t>133.3</w:t>
            </w:r>
          </w:p>
        </w:tc>
        <w:tc>
          <w:tcPr>
            <w:tcW w:type="dxa" w:w="960"/>
            <w:shd w:fill="006FC0"/>
          </w:tcPr>
          <w:p>
            <w:r>
              <w:t>853521</w:t>
            </w:r>
          </w:p>
        </w:tc>
        <w:tc>
          <w:tcPr>
            <w:tcW w:type="dxa" w:w="960"/>
            <w:shd w:fill="006FC0"/>
          </w:tcPr>
          <w:p>
            <w:r>
              <w:t>106.7</w:t>
            </w:r>
          </w:p>
        </w:tc>
        <w:tc>
          <w:tcPr>
            <w:tcW w:type="dxa" w:w="960"/>
            <w:shd w:fill="006FC0"/>
          </w:tcPr>
          <w:p>
            <w:r>
              <w:t>491114</w:t>
            </w:r>
          </w:p>
        </w:tc>
        <w:tc>
          <w:tcPr>
            <w:tcW w:type="dxa" w:w="960"/>
            <w:shd w:fill="006FC0"/>
          </w:tcPr>
          <w:p>
            <w:r>
              <w:t>121.3</w:t>
            </w:r>
          </w:p>
        </w:tc>
      </w:tr>
      <w:tr>
        <w:tc>
          <w:tcPr>
            <w:tcW w:type="dxa" w:w="960"/>
            <w:shd w:fill="006FC0"/>
          </w:tcPr>
          <w:p>
            <w:r>
              <w:t>Промышленность</w:t>
            </w:r>
          </w:p>
        </w:tc>
        <w:tc>
          <w:tcPr>
            <w:tcW w:type="dxa" w:w="960"/>
            <w:shd w:fill="006FC0"/>
          </w:tcPr>
          <w:p>
            <w:r>
              <w:t>6203260</w:t>
            </w:r>
          </w:p>
        </w:tc>
        <w:tc>
          <w:tcPr>
            <w:tcW w:type="dxa" w:w="960"/>
            <w:shd w:fill="006FC0"/>
          </w:tcPr>
          <w:p>
            <w:r>
              <w:t>78.5</w:t>
            </w:r>
          </w:p>
        </w:tc>
        <w:tc>
          <w:tcPr>
            <w:tcW w:type="dxa" w:w="960"/>
            <w:shd w:fill="006FC0"/>
          </w:tcPr>
          <w:p>
            <w:r>
              <w:t>6499992</w:t>
            </w:r>
          </w:p>
        </w:tc>
        <w:tc>
          <w:tcPr>
            <w:tcW w:type="dxa" w:w="960"/>
            <w:shd w:fill="006FC0"/>
          </w:tcPr>
          <w:p>
            <w:r>
              <w:t>100.7</w:t>
            </w:r>
          </w:p>
        </w:tc>
        <w:tc>
          <w:tcPr>
            <w:tcW w:type="dxa" w:w="960"/>
            <w:shd w:fill="006FC0"/>
          </w:tcPr>
          <w:p>
            <w:r>
              <w:t>7257220</w:t>
            </w:r>
          </w:p>
        </w:tc>
        <w:tc>
          <w:tcPr>
            <w:tcW w:type="dxa" w:w="960"/>
            <w:shd w:fill="006FC0"/>
          </w:tcPr>
          <w:p>
            <w:r>
              <w:t>105.9</w:t>
            </w:r>
          </w:p>
        </w:tc>
        <w:tc>
          <w:tcPr>
            <w:tcW w:type="dxa" w:w="960"/>
            <w:shd w:fill="006FC0"/>
          </w:tcPr>
          <w:p>
            <w:r>
              <w:t>3987801</w:t>
            </w:r>
          </w:p>
        </w:tc>
        <w:tc>
          <w:tcPr>
            <w:tcW w:type="dxa" w:w="960"/>
            <w:shd w:fill="006FC0"/>
          </w:tcPr>
          <w:p>
            <w:r>
              <w:t>109</w:t>
            </w:r>
          </w:p>
        </w:tc>
      </w:tr>
      <w:tr>
        <w:tc>
          <w:tcPr>
            <w:tcW w:type="dxa" w:w="960"/>
            <w:shd w:fill="006FC0"/>
          </w:tcPr>
          <w:p>
            <w:r>
              <w:t>Горнодобывающаяпромышленность</w:t>
            </w:r>
          </w:p>
        </w:tc>
        <w:tc>
          <w:tcPr>
            <w:tcW w:type="dxa" w:w="960"/>
            <w:shd w:fill="006FC0"/>
          </w:tcPr>
          <w:p>
            <w:r>
              <w:t>3953710</w:t>
            </w:r>
          </w:p>
        </w:tc>
        <w:tc>
          <w:tcPr>
            <w:tcW w:type="dxa" w:w="960"/>
            <w:shd w:fill="006FC0"/>
          </w:tcPr>
          <w:p>
            <w:r>
              <w:t>70.2</w:t>
            </w:r>
          </w:p>
        </w:tc>
        <w:tc>
          <w:tcPr>
            <w:tcW w:type="dxa" w:w="960"/>
            <w:shd w:fill="006FC0"/>
          </w:tcPr>
          <w:p>
            <w:r>
              <w:t>3742865</w:t>
            </w:r>
          </w:p>
        </w:tc>
        <w:tc>
          <w:tcPr>
            <w:tcW w:type="dxa" w:w="960"/>
            <w:shd w:fill="006FC0"/>
          </w:tcPr>
          <w:p>
            <w:r>
              <w:t>90.9</w:t>
            </w:r>
          </w:p>
        </w:tc>
        <w:tc>
          <w:tcPr>
            <w:tcW w:type="dxa" w:w="960"/>
            <w:shd w:fill="006FC0"/>
          </w:tcPr>
          <w:p>
            <w:r>
              <w:t>4481318</w:t>
            </w:r>
          </w:p>
        </w:tc>
        <w:tc>
          <w:tcPr>
            <w:tcW w:type="dxa" w:w="960"/>
            <w:shd w:fill="006FC0"/>
          </w:tcPr>
          <w:p>
            <w:r>
              <w:t>114.6</w:t>
            </w:r>
          </w:p>
        </w:tc>
        <w:tc>
          <w:tcPr>
            <w:tcW w:type="dxa" w:w="960"/>
            <w:shd w:fill="006FC0"/>
          </w:tcPr>
          <w:p>
            <w:r>
              <w:t>2624055</w:t>
            </w:r>
          </w:p>
        </w:tc>
        <w:tc>
          <w:tcPr>
            <w:tcW w:type="dxa" w:w="960"/>
            <w:shd w:fill="006FC0"/>
          </w:tcPr>
          <w:p>
            <w:r>
              <w:t>108.4</w:t>
            </w:r>
          </w:p>
        </w:tc>
      </w:tr>
      <w:tr>
        <w:tc>
          <w:tcPr>
            <w:tcW w:type="dxa" w:w="960"/>
            <w:shd w:fill="006FC0"/>
          </w:tcPr>
          <w:p>
            <w:r>
              <w:t>Обрабатывающаяпромышленность</w:t>
            </w:r>
          </w:p>
        </w:tc>
        <w:tc>
          <w:tcPr>
            <w:tcW w:type="dxa" w:w="960"/>
            <w:shd w:fill="006FC0"/>
          </w:tcPr>
          <w:p>
            <w:r>
              <w:t>1077819</w:t>
            </w:r>
          </w:p>
        </w:tc>
        <w:tc>
          <w:tcPr>
            <w:tcW w:type="dxa" w:w="960"/>
            <w:shd w:fill="006FC0"/>
          </w:tcPr>
          <w:p>
            <w:r>
              <w:t>104.4</w:t>
            </w:r>
          </w:p>
        </w:tc>
        <w:tc>
          <w:tcPr>
            <w:tcW w:type="dxa" w:w="960"/>
            <w:shd w:fill="006FC0"/>
          </w:tcPr>
          <w:p>
            <w:r>
              <w:t>1550037</w:t>
            </w:r>
          </w:p>
        </w:tc>
        <w:tc>
          <w:tcPr>
            <w:tcW w:type="dxa" w:w="960"/>
            <w:shd w:fill="006FC0"/>
          </w:tcPr>
          <w:p>
            <w:r>
              <w:t>138.1</w:t>
            </w:r>
          </w:p>
        </w:tc>
        <w:tc>
          <w:tcPr>
            <w:tcW w:type="dxa" w:w="960"/>
            <w:shd w:fill="006FC0"/>
          </w:tcPr>
          <w:p>
            <w:r>
              <w:t>1533660</w:t>
            </w:r>
          </w:p>
        </w:tc>
        <w:tc>
          <w:tcPr>
            <w:tcW w:type="dxa" w:w="960"/>
            <w:shd w:fill="006FC0"/>
          </w:tcPr>
          <w:p>
            <w:r>
              <w:t>94.4</w:t>
            </w:r>
          </w:p>
        </w:tc>
        <w:tc>
          <w:tcPr>
            <w:tcW w:type="dxa" w:w="960"/>
            <w:shd w:fill="006FC0"/>
          </w:tcPr>
          <w:p>
            <w:r>
              <w:t>673038</w:t>
            </w:r>
          </w:p>
        </w:tc>
        <w:tc>
          <w:tcPr>
            <w:tcW w:type="dxa" w:w="960"/>
            <w:shd w:fill="006FC0"/>
          </w:tcPr>
          <w:p>
            <w:r>
              <w:t>88.9</w:t>
            </w:r>
          </w:p>
        </w:tc>
      </w:tr>
      <w:tr>
        <w:tc>
          <w:tcPr>
            <w:tcW w:type="dxa" w:w="960"/>
            <w:shd w:fill="006FC0"/>
          </w:tcPr>
          <w:p>
            <w:r>
              <w:t>Электроэнергия</w:t>
            </w:r>
          </w:p>
        </w:tc>
        <w:tc>
          <w:tcPr>
            <w:tcW w:type="dxa" w:w="960"/>
            <w:shd w:fill="006FC0"/>
          </w:tcPr>
          <w:p>
            <w:r>
              <w:t>749645</w:t>
            </w:r>
          </w:p>
        </w:tc>
        <w:tc>
          <w:tcPr>
            <w:tcW w:type="dxa" w:w="960"/>
            <w:shd w:fill="006FC0"/>
          </w:tcPr>
          <w:p>
            <w:r>
              <w:t>81.7</w:t>
            </w:r>
          </w:p>
        </w:tc>
        <w:tc>
          <w:tcPr>
            <w:tcW w:type="dxa" w:w="960"/>
            <w:shd w:fill="006FC0"/>
          </w:tcPr>
          <w:p>
            <w:r>
              <w:t>729705</w:t>
            </w:r>
          </w:p>
        </w:tc>
        <w:tc>
          <w:tcPr>
            <w:tcW w:type="dxa" w:w="960"/>
            <w:shd w:fill="006FC0"/>
          </w:tcPr>
          <w:p>
            <w:r>
              <w:t>95.1</w:t>
            </w:r>
          </w:p>
        </w:tc>
        <w:tc>
          <w:tcPr>
            <w:tcW w:type="dxa" w:w="960"/>
            <w:shd w:fill="006FC0"/>
          </w:tcPr>
          <w:p>
            <w:r>
              <w:t>758042</w:t>
            </w:r>
          </w:p>
        </w:tc>
        <w:tc>
          <w:tcPr>
            <w:tcW w:type="dxa" w:w="960"/>
            <w:shd w:fill="006FC0"/>
          </w:tcPr>
          <w:p>
            <w:r>
              <w:t>96.9</w:t>
            </w:r>
          </w:p>
        </w:tc>
        <w:tc>
          <w:tcPr>
            <w:tcW w:type="dxa" w:w="960"/>
            <w:shd w:fill="006FC0"/>
          </w:tcPr>
          <w:p>
            <w:r>
              <w:t>446629</w:t>
            </w:r>
          </w:p>
        </w:tc>
        <w:tc>
          <w:tcPr>
            <w:tcW w:type="dxa" w:w="960"/>
            <w:shd w:fill="006FC0"/>
          </w:tcPr>
          <w:p>
            <w:r>
              <w:t>149.7</w:t>
            </w:r>
          </w:p>
        </w:tc>
      </w:tr>
      <w:tr>
        <w:tc>
          <w:tcPr>
            <w:tcW w:type="dxa" w:w="960"/>
            <w:shd w:fill="006FC0"/>
          </w:tcPr>
          <w:p>
            <w:r>
              <w:t>Водоснабжение</w:t>
            </w:r>
          </w:p>
        </w:tc>
        <w:tc>
          <w:tcPr>
            <w:tcW w:type="dxa" w:w="960"/>
            <w:shd w:fill="006FC0"/>
          </w:tcPr>
          <w:p>
            <w:r>
              <w:t>422086</w:t>
            </w:r>
          </w:p>
        </w:tc>
        <w:tc>
          <w:tcPr>
            <w:tcW w:type="dxa" w:w="960"/>
            <w:shd w:fill="006FC0"/>
          </w:tcPr>
          <w:p>
            <w:r>
              <w:t>139</w:t>
            </w:r>
          </w:p>
        </w:tc>
        <w:tc>
          <w:tcPr>
            <w:tcW w:type="dxa" w:w="960"/>
            <w:shd w:fill="006FC0"/>
          </w:tcPr>
          <w:p>
            <w:r>
              <w:t>477384</w:t>
            </w:r>
          </w:p>
        </w:tc>
        <w:tc>
          <w:tcPr>
            <w:tcW w:type="dxa" w:w="960"/>
            <w:shd w:fill="006FC0"/>
          </w:tcPr>
          <w:p>
            <w:r>
              <w:t>110</w:t>
            </w:r>
          </w:p>
        </w:tc>
        <w:tc>
          <w:tcPr>
            <w:tcW w:type="dxa" w:w="960"/>
            <w:shd w:fill="006FC0"/>
          </w:tcPr>
          <w:p>
            <w:r>
              <w:t>484200</w:t>
            </w:r>
          </w:p>
        </w:tc>
        <w:tc>
          <w:tcPr>
            <w:tcW w:type="dxa" w:w="960"/>
            <w:shd w:fill="006FC0"/>
          </w:tcPr>
          <w:p>
            <w:r>
              <w:t>98.3</w:t>
            </w:r>
          </w:p>
        </w:tc>
        <w:tc>
          <w:tcPr>
            <w:tcW w:type="dxa" w:w="960"/>
            <w:shd w:fill="006FC0"/>
          </w:tcPr>
          <w:p>
            <w:r>
              <w:t>244078</w:t>
            </w:r>
          </w:p>
        </w:tc>
        <w:tc>
          <w:tcPr>
            <w:tcW w:type="dxa" w:w="960"/>
            <w:shd w:fill="006FC0"/>
          </w:tcPr>
          <w:p>
            <w:r>
              <w:t>141.4</w:t>
            </w:r>
          </w:p>
        </w:tc>
      </w:tr>
      <w:tr>
        <w:tc>
          <w:tcPr>
            <w:tcW w:type="dxa" w:w="960"/>
            <w:shd w:fill="006FC0"/>
          </w:tcPr>
          <w:p>
            <w:r>
              <w:t>Строительство</w:t>
            </w:r>
          </w:p>
        </w:tc>
        <w:tc>
          <w:tcPr>
            <w:tcW w:type="dxa" w:w="960"/>
            <w:shd w:fill="006FC0"/>
          </w:tcPr>
          <w:p>
            <w:r>
              <w:t>128772</w:t>
            </w:r>
          </w:p>
        </w:tc>
        <w:tc>
          <w:tcPr>
            <w:tcW w:type="dxa" w:w="960"/>
            <w:shd w:fill="006FC0"/>
          </w:tcPr>
          <w:p>
            <w:r>
              <w:t>103.1</w:t>
            </w:r>
          </w:p>
        </w:tc>
        <w:tc>
          <w:tcPr>
            <w:tcW w:type="dxa" w:w="960"/>
            <w:shd w:fill="006FC0"/>
          </w:tcPr>
          <w:p>
            <w:r>
              <w:t>155388</w:t>
            </w:r>
          </w:p>
        </w:tc>
        <w:tc>
          <w:tcPr>
            <w:tcW w:type="dxa" w:w="960"/>
            <w:shd w:fill="006FC0"/>
          </w:tcPr>
          <w:p>
            <w:r>
              <w:t>119.1</w:t>
            </w:r>
          </w:p>
        </w:tc>
        <w:tc>
          <w:tcPr>
            <w:tcW w:type="dxa" w:w="960"/>
            <w:shd w:fill="006FC0"/>
          </w:tcPr>
          <w:p>
            <w:r>
              <w:t>215383</w:t>
            </w:r>
          </w:p>
        </w:tc>
        <w:tc>
          <w:tcPr>
            <w:tcW w:type="dxa" w:w="960"/>
            <w:shd w:fill="006FC0"/>
          </w:tcPr>
          <w:p>
            <w:r>
              <w:t>165.9</w:t>
            </w:r>
          </w:p>
        </w:tc>
        <w:tc>
          <w:tcPr>
            <w:tcW w:type="dxa" w:w="960"/>
            <w:shd w:fill="006FC0"/>
          </w:tcPr>
          <w:p>
            <w:r>
              <w:t>94576</w:t>
            </w:r>
          </w:p>
        </w:tc>
        <w:tc>
          <w:tcPr>
            <w:tcW w:type="dxa" w:w="960"/>
            <w:shd w:fill="006FC0"/>
          </w:tcPr>
          <w:p>
            <w:r>
              <w:t>104.4</w:t>
            </w:r>
          </w:p>
        </w:tc>
      </w:tr>
      <w:tr>
        <w:tc>
          <w:tcPr>
            <w:tcW w:type="dxa" w:w="960"/>
            <w:shd w:fill="006FC0"/>
          </w:tcPr>
          <w:p>
            <w:r>
              <w:t>Торговля</w:t>
            </w:r>
          </w:p>
        </w:tc>
        <w:tc>
          <w:tcPr>
            <w:tcW w:type="dxa" w:w="960"/>
            <w:shd w:fill="006FC0"/>
          </w:tcPr>
          <w:p>
            <w:r>
              <w:t>192371</w:t>
            </w:r>
          </w:p>
        </w:tc>
        <w:tc>
          <w:tcPr>
            <w:tcW w:type="dxa" w:w="960"/>
            <w:shd w:fill="006FC0"/>
          </w:tcPr>
          <w:p>
            <w:r>
              <w:t>80.7</w:t>
            </w:r>
          </w:p>
        </w:tc>
        <w:tc>
          <w:tcPr>
            <w:tcW w:type="dxa" w:w="960"/>
            <w:shd w:fill="006FC0"/>
          </w:tcPr>
          <w:p>
            <w:r>
              <w:t>249801</w:t>
            </w:r>
          </w:p>
        </w:tc>
        <w:tc>
          <w:tcPr>
            <w:tcW w:type="dxa" w:w="960"/>
            <w:shd w:fill="006FC0"/>
          </w:tcPr>
          <w:p>
            <w:r>
              <w:t>124.7</w:t>
            </w:r>
          </w:p>
        </w:tc>
        <w:tc>
          <w:tcPr>
            <w:tcW w:type="dxa" w:w="960"/>
            <w:shd w:fill="006FC0"/>
          </w:tcPr>
          <w:p>
            <w:r>
              <w:t>334550</w:t>
            </w:r>
          </w:p>
        </w:tc>
        <w:tc>
          <w:tcPr>
            <w:tcW w:type="dxa" w:w="960"/>
            <w:shd w:fill="006FC0"/>
          </w:tcPr>
          <w:p>
            <w:r>
              <w:t>117.3</w:t>
            </w:r>
          </w:p>
        </w:tc>
        <w:tc>
          <w:tcPr>
            <w:tcW w:type="dxa" w:w="960"/>
            <w:shd w:fill="006FC0"/>
          </w:tcPr>
          <w:p>
            <w:r>
              <w:t>185128</w:t>
            </w:r>
          </w:p>
        </w:tc>
        <w:tc>
          <w:tcPr>
            <w:tcW w:type="dxa" w:w="960"/>
            <w:shd w:fill="006FC0"/>
          </w:tcPr>
          <w:p>
            <w:r>
              <w:t>122.6</w:t>
            </w:r>
          </w:p>
        </w:tc>
      </w:tr>
      <w:tr>
        <w:tc>
          <w:tcPr>
            <w:tcW w:type="dxa" w:w="960"/>
            <w:shd w:fill="006FC0"/>
          </w:tcPr>
          <w:p>
            <w:r>
              <w:t>Транспортискладирование</w:t>
            </w:r>
          </w:p>
        </w:tc>
        <w:tc>
          <w:tcPr>
            <w:tcW w:type="dxa" w:w="960"/>
            <w:shd w:fill="006FC0"/>
          </w:tcPr>
          <w:p>
            <w:r>
              <w:t>1311117</w:t>
            </w:r>
          </w:p>
        </w:tc>
        <w:tc>
          <w:tcPr>
            <w:tcW w:type="dxa" w:w="960"/>
            <w:shd w:fill="006FC0"/>
          </w:tcPr>
          <w:p>
            <w:r>
              <w:t>107.1</w:t>
            </w:r>
          </w:p>
        </w:tc>
        <w:tc>
          <w:tcPr>
            <w:tcW w:type="dxa" w:w="960"/>
            <w:shd w:fill="006FC0"/>
          </w:tcPr>
          <w:p>
            <w:r>
              <w:t>1410274</w:t>
            </w:r>
          </w:p>
        </w:tc>
        <w:tc>
          <w:tcPr>
            <w:tcW w:type="dxa" w:w="960"/>
            <w:shd w:fill="006FC0"/>
          </w:tcPr>
          <w:p>
            <w:r>
              <w:t>104.7</w:t>
            </w:r>
          </w:p>
        </w:tc>
        <w:tc>
          <w:tcPr>
            <w:tcW w:type="dxa" w:w="960"/>
            <w:shd w:fill="006FC0"/>
          </w:tcPr>
          <w:p>
            <w:r>
              <w:t>1584783</w:t>
            </w:r>
          </w:p>
        </w:tc>
        <w:tc>
          <w:tcPr>
            <w:tcW w:type="dxa" w:w="960"/>
            <w:shd w:fill="006FC0"/>
          </w:tcPr>
          <w:p>
            <w:r>
              <w:t>105.4</w:t>
            </w:r>
          </w:p>
        </w:tc>
        <w:tc>
          <w:tcPr>
            <w:tcW w:type="dxa" w:w="960"/>
            <w:shd w:fill="006FC0"/>
          </w:tcPr>
          <w:p>
            <w:r>
              <w:t>966656</w:t>
            </w:r>
          </w:p>
        </w:tc>
        <w:tc>
          <w:tcPr>
            <w:tcW w:type="dxa" w:w="960"/>
            <w:shd w:fill="006FC0"/>
          </w:tcPr>
          <w:p>
            <w:r>
              <w:t>157.7</w:t>
            </w:r>
          </w:p>
        </w:tc>
      </w:tr>
      <w:tr>
        <w:tc>
          <w:tcPr>
            <w:tcW w:type="dxa" w:w="960"/>
            <w:shd w:fill="006FC0"/>
          </w:tcPr>
          <w:p>
            <w:r>
              <w:t>Услугипопроживаниюипитанию</w:t>
            </w:r>
          </w:p>
        </w:tc>
        <w:tc>
          <w:tcPr>
            <w:tcW w:type="dxa" w:w="960"/>
            <w:shd w:fill="006FC0"/>
          </w:tcPr>
          <w:p>
            <w:r>
              <w:t>143236</w:t>
            </w:r>
          </w:p>
        </w:tc>
        <w:tc>
          <w:tcPr>
            <w:tcW w:type="dxa" w:w="960"/>
            <w:shd w:fill="006FC0"/>
          </w:tcPr>
          <w:p>
            <w:r>
              <w:t>95.1</w:t>
            </w:r>
          </w:p>
        </w:tc>
        <w:tc>
          <w:tcPr>
            <w:tcW w:type="dxa" w:w="960"/>
            <w:shd w:fill="006FC0"/>
          </w:tcPr>
          <w:p>
            <w:r>
              <w:t>173477</w:t>
            </w:r>
          </w:p>
        </w:tc>
        <w:tc>
          <w:tcPr>
            <w:tcW w:type="dxa" w:w="960"/>
            <w:shd w:fill="006FC0"/>
          </w:tcPr>
          <w:p>
            <w:r>
              <w:t>116.3</w:t>
            </w:r>
          </w:p>
        </w:tc>
        <w:tc>
          <w:tcPr>
            <w:tcW w:type="dxa" w:w="960"/>
            <w:shd w:fill="006FC0"/>
          </w:tcPr>
          <w:p>
            <w:r>
              <w:t>131096</w:t>
            </w:r>
          </w:p>
        </w:tc>
        <w:tc>
          <w:tcPr>
            <w:tcW w:type="dxa" w:w="960"/>
            <w:shd w:fill="006FC0"/>
          </w:tcPr>
          <w:p>
            <w:r>
              <w:t>71.6</w:t>
            </w:r>
          </w:p>
        </w:tc>
        <w:tc>
          <w:tcPr>
            <w:tcW w:type="dxa" w:w="960"/>
            <w:shd w:fill="006FC0"/>
          </w:tcPr>
          <w:p>
            <w:r>
              <w:t>64390</w:t>
            </w:r>
          </w:p>
        </w:tc>
        <w:tc>
          <w:tcPr>
            <w:tcW w:type="dxa" w:w="960"/>
            <w:shd w:fill="006FC0"/>
          </w:tcPr>
          <w:p>
            <w:r>
              <w:t>121.9</w:t>
            </w:r>
          </w:p>
        </w:tc>
      </w:tr>
      <w:tr>
        <w:tc>
          <w:tcPr>
            <w:tcW w:type="dxa" w:w="960"/>
            <w:shd w:fill="006FC0"/>
          </w:tcPr>
          <w:p>
            <w:r>
              <w:t>Информацияисвязь</w:t>
            </w:r>
          </w:p>
        </w:tc>
        <w:tc>
          <w:tcPr>
            <w:tcW w:type="dxa" w:w="960"/>
            <w:shd w:fill="006FC0"/>
          </w:tcPr>
          <w:p>
            <w:r>
              <w:t>168996</w:t>
            </w:r>
          </w:p>
        </w:tc>
        <w:tc>
          <w:tcPr>
            <w:tcW w:type="dxa" w:w="960"/>
            <w:shd w:fill="006FC0"/>
          </w:tcPr>
          <w:p>
            <w:r>
              <w:t>162.5</w:t>
            </w:r>
          </w:p>
        </w:tc>
        <w:tc>
          <w:tcPr>
            <w:tcW w:type="dxa" w:w="960"/>
            <w:shd w:fill="006FC0"/>
          </w:tcPr>
          <w:p>
            <w:r>
              <w:t>128635</w:t>
            </w:r>
          </w:p>
        </w:tc>
        <w:tc>
          <w:tcPr>
            <w:tcW w:type="dxa" w:w="960"/>
            <w:shd w:fill="006FC0"/>
          </w:tcPr>
          <w:p>
            <w:r>
              <w:t>74.1</w:t>
            </w:r>
          </w:p>
        </w:tc>
        <w:tc>
          <w:tcPr>
            <w:tcW w:type="dxa" w:w="960"/>
            <w:shd w:fill="006FC0"/>
          </w:tcPr>
          <w:p>
            <w:r>
              <w:t>178938</w:t>
            </w:r>
          </w:p>
        </w:tc>
        <w:tc>
          <w:tcPr>
            <w:tcW w:type="dxa" w:w="960"/>
            <w:shd w:fill="006FC0"/>
          </w:tcPr>
          <w:p>
            <w:r>
              <w:t>118.4</w:t>
            </w:r>
          </w:p>
        </w:tc>
        <w:tc>
          <w:tcPr>
            <w:tcW w:type="dxa" w:w="960"/>
            <w:shd w:fill="006FC0"/>
          </w:tcPr>
          <w:p>
            <w:r>
              <w:t>61545</w:t>
            </w:r>
          </w:p>
        </w:tc>
        <w:tc>
          <w:tcPr>
            <w:tcW w:type="dxa" w:w="960"/>
            <w:shd w:fill="006FC0"/>
          </w:tcPr>
          <w:p>
            <w:r>
              <w:t>96.5</w:t>
            </w:r>
          </w:p>
        </w:tc>
      </w:tr>
      <w:tr>
        <w:tc>
          <w:tcPr>
            <w:tcW w:type="dxa" w:w="960"/>
            <w:shd w:fill="006FC0"/>
          </w:tcPr>
          <w:p>
            <w:r>
              <w:t>Финансоваяистраховаядеятельность</w:t>
            </w:r>
          </w:p>
        </w:tc>
        <w:tc>
          <w:tcPr>
            <w:tcW w:type="dxa" w:w="960"/>
            <w:shd w:fill="006FC0"/>
          </w:tcPr>
          <w:p>
            <w:r>
              <w:t>78317</w:t>
            </w:r>
          </w:p>
        </w:tc>
        <w:tc>
          <w:tcPr>
            <w:tcW w:type="dxa" w:w="960"/>
            <w:shd w:fill="006FC0"/>
          </w:tcPr>
          <w:p>
            <w:r>
              <w:t>85</w:t>
            </w:r>
          </w:p>
        </w:tc>
        <w:tc>
          <w:tcPr>
            <w:tcW w:type="dxa" w:w="960"/>
            <w:shd w:fill="006FC0"/>
          </w:tcPr>
          <w:p>
            <w:r>
              <w:t>107753</w:t>
            </w:r>
          </w:p>
        </w:tc>
        <w:tc>
          <w:tcPr>
            <w:tcW w:type="dxa" w:w="960"/>
            <w:shd w:fill="006FC0"/>
          </w:tcPr>
          <w:p>
            <w:r>
              <w:t>132.2</w:t>
            </w:r>
          </w:p>
        </w:tc>
        <w:tc>
          <w:tcPr>
            <w:tcW w:type="dxa" w:w="960"/>
            <w:shd w:fill="006FC0"/>
          </w:tcPr>
          <w:p>
            <w:r>
              <w:t>123712</w:t>
            </w:r>
          </w:p>
        </w:tc>
        <w:tc>
          <w:tcPr>
            <w:tcW w:type="dxa" w:w="960"/>
            <w:shd w:fill="006FC0"/>
          </w:tcPr>
          <w:p>
            <w:r>
              <w:t>122.4</w:t>
            </w:r>
          </w:p>
        </w:tc>
        <w:tc>
          <w:tcPr>
            <w:tcW w:type="dxa" w:w="960"/>
            <w:shd w:fill="006FC0"/>
          </w:tcPr>
          <w:p>
            <w:r>
              <w:t>56898</w:t>
            </w:r>
          </w:p>
        </w:tc>
        <w:tc>
          <w:tcPr>
            <w:tcW w:type="dxa" w:w="960"/>
            <w:shd w:fill="006FC0"/>
          </w:tcPr>
          <w:p>
            <w:r>
              <w:t>89.9</w:t>
            </w:r>
          </w:p>
        </w:tc>
      </w:tr>
      <w:tr>
        <w:tc>
          <w:tcPr>
            <w:tcW w:type="dxa" w:w="960"/>
            <w:shd w:fill="006FC0"/>
          </w:tcPr>
          <w:p>
            <w:r>
              <w:t>Операцииснедвижимымимуществом</w:t>
            </w:r>
          </w:p>
        </w:tc>
        <w:tc>
          <w:tcPr>
            <w:tcW w:type="dxa" w:w="960"/>
            <w:shd w:fill="006FC0"/>
          </w:tcPr>
          <w:p>
            <w:r>
              <w:t>2157873</w:t>
            </w:r>
          </w:p>
        </w:tc>
        <w:tc>
          <w:tcPr>
            <w:tcW w:type="dxa" w:w="960"/>
            <w:shd w:fill="006FC0"/>
          </w:tcPr>
          <w:p>
            <w:r>
              <w:t>132.4</w:t>
            </w:r>
          </w:p>
        </w:tc>
        <w:tc>
          <w:tcPr>
            <w:tcW w:type="dxa" w:w="960"/>
            <w:shd w:fill="006FC0"/>
          </w:tcPr>
          <w:p>
            <w:r>
              <w:t>2614736</w:t>
            </w:r>
          </w:p>
        </w:tc>
        <w:tc>
          <w:tcPr>
            <w:tcW w:type="dxa" w:w="960"/>
            <w:shd w:fill="006FC0"/>
          </w:tcPr>
          <w:p>
            <w:r>
              <w:t>117.9</w:t>
            </w:r>
          </w:p>
        </w:tc>
        <w:tc>
          <w:tcPr>
            <w:tcW w:type="dxa" w:w="960"/>
            <w:shd w:fill="006FC0"/>
          </w:tcPr>
          <w:p>
            <w:r>
              <w:t>3053863</w:t>
            </w:r>
          </w:p>
        </w:tc>
        <w:tc>
          <w:tcPr>
            <w:tcW w:type="dxa" w:w="960"/>
            <w:shd w:fill="006FC0"/>
          </w:tcPr>
          <w:p>
            <w:r>
              <w:t>115.2</w:t>
            </w:r>
          </w:p>
        </w:tc>
        <w:tc>
          <w:tcPr>
            <w:tcW w:type="dxa" w:w="960"/>
            <w:shd w:fill="006FC0"/>
          </w:tcPr>
          <w:p>
            <w:r>
              <w:t>1556088</w:t>
            </w:r>
          </w:p>
        </w:tc>
        <w:tc>
          <w:tcPr>
            <w:tcW w:type="dxa" w:w="960"/>
            <w:shd w:fill="006FC0"/>
          </w:tcPr>
          <w:p>
            <w:r>
              <w:t>100.6</w:t>
            </w:r>
          </w:p>
        </w:tc>
      </w:tr>
      <w:tr>
        <w:tc>
          <w:tcPr>
            <w:tcW w:type="dxa" w:w="960"/>
            <w:shd w:fill="006FC0"/>
          </w:tcPr>
          <w:p>
            <w:r>
              <w:t>Профессиональная. научнаяитехническаядеятельность</w:t>
            </w:r>
          </w:p>
        </w:tc>
        <w:tc>
          <w:tcPr>
            <w:tcW w:type="dxa" w:w="960"/>
            <w:shd w:fill="006FC0"/>
          </w:tcPr>
          <w:p>
            <w:r>
              <w:t>104328</w:t>
            </w:r>
          </w:p>
        </w:tc>
        <w:tc>
          <w:tcPr>
            <w:tcW w:type="dxa" w:w="960"/>
            <w:shd w:fill="006FC0"/>
          </w:tcPr>
          <w:p>
            <w:r>
              <w:t>133.8</w:t>
            </w:r>
          </w:p>
        </w:tc>
        <w:tc>
          <w:tcPr>
            <w:tcW w:type="dxa" w:w="960"/>
            <w:shd w:fill="006FC0"/>
          </w:tcPr>
          <w:p>
            <w:r>
              <w:t>70082</w:t>
            </w:r>
          </w:p>
        </w:tc>
        <w:tc>
          <w:tcPr>
            <w:tcW w:type="dxa" w:w="960"/>
            <w:shd w:fill="006FC0"/>
          </w:tcPr>
          <w:p>
            <w:r>
              <w:t>64.5</w:t>
            </w:r>
          </w:p>
        </w:tc>
        <w:tc>
          <w:tcPr>
            <w:tcW w:type="dxa" w:w="960"/>
            <w:shd w:fill="006FC0"/>
          </w:tcPr>
          <w:p>
            <w:r>
              <w:t>57167</w:t>
            </w:r>
          </w:p>
        </w:tc>
        <w:tc>
          <w:tcPr>
            <w:tcW w:type="dxa" w:w="960"/>
            <w:shd w:fill="006FC0"/>
          </w:tcPr>
          <w:p>
            <w:r>
              <w:t>79.2</w:t>
            </w:r>
          </w:p>
        </w:tc>
        <w:tc>
          <w:tcPr>
            <w:tcW w:type="dxa" w:w="960"/>
            <w:shd w:fill="006FC0"/>
          </w:tcPr>
          <w:p>
            <w:r>
              <w:t>45081</w:t>
            </w:r>
          </w:p>
        </w:tc>
        <w:tc>
          <w:tcPr>
            <w:tcW w:type="dxa" w:w="960"/>
            <w:shd w:fill="006FC0"/>
          </w:tcPr>
          <w:p>
            <w:r>
              <w:t>168.2</w:t>
            </w:r>
          </w:p>
        </w:tc>
      </w:tr>
      <w:tr>
        <w:tc>
          <w:tcPr>
            <w:tcW w:type="dxa" w:w="960"/>
            <w:shd w:fill="006FC0"/>
          </w:tcPr>
          <w:p>
            <w:r>
              <w:t>Деятельностьвобластиадминистративногообслуживания</w:t>
            </w:r>
          </w:p>
        </w:tc>
        <w:tc>
          <w:tcPr>
            <w:tcW w:type="dxa" w:w="960"/>
            <w:shd w:fill="006FC0"/>
          </w:tcPr>
          <w:p>
            <w:r>
              <w:t>147411</w:t>
            </w:r>
          </w:p>
        </w:tc>
        <w:tc>
          <w:tcPr>
            <w:tcW w:type="dxa" w:w="960"/>
            <w:shd w:fill="006FC0"/>
          </w:tcPr>
          <w:p>
            <w:r>
              <w:t>141.1</w:t>
            </w:r>
          </w:p>
        </w:tc>
        <w:tc>
          <w:tcPr>
            <w:tcW w:type="dxa" w:w="960"/>
            <w:shd w:fill="006FC0"/>
          </w:tcPr>
          <w:p>
            <w:r>
              <w:t>161539</w:t>
            </w:r>
          </w:p>
        </w:tc>
        <w:tc>
          <w:tcPr>
            <w:tcW w:type="dxa" w:w="960"/>
            <w:shd w:fill="006FC0"/>
          </w:tcPr>
          <w:p>
            <w:r>
              <w:t>105.3</w:t>
            </w:r>
          </w:p>
        </w:tc>
        <w:tc>
          <w:tcPr>
            <w:tcW w:type="dxa" w:w="960"/>
            <w:shd w:fill="006FC0"/>
          </w:tcPr>
          <w:p>
            <w:r>
              <w:t>144183</w:t>
            </w:r>
          </w:p>
        </w:tc>
        <w:tc>
          <w:tcPr>
            <w:tcW w:type="dxa" w:w="960"/>
            <w:shd w:fill="006FC0"/>
          </w:tcPr>
          <w:p>
            <w:r>
              <w:t>88.2</w:t>
            </w:r>
          </w:p>
        </w:tc>
        <w:tc>
          <w:tcPr>
            <w:tcW w:type="dxa" w:w="960"/>
            <w:shd w:fill="006FC0"/>
          </w:tcPr>
          <w:p>
            <w:r>
              <w:t>82445</w:t>
            </w:r>
          </w:p>
        </w:tc>
        <w:tc>
          <w:tcPr>
            <w:tcW w:type="dxa" w:w="960"/>
            <w:shd w:fill="006FC0"/>
          </w:tcPr>
          <w:p>
            <w:r>
              <w:t>126.1</w:t>
            </w:r>
          </w:p>
        </w:tc>
      </w:tr>
      <w:tr>
        <w:tc>
          <w:tcPr>
            <w:tcW w:type="dxa" w:w="960"/>
            <w:shd w:fill="006FC0"/>
          </w:tcPr>
          <w:p>
            <w:r>
              <w:t xml:space="preserve">Государственноеуправление </w:t>
            </w:r>
          </w:p>
        </w:tc>
        <w:tc>
          <w:tcPr>
            <w:tcW w:type="dxa" w:w="960"/>
            <w:shd w:fill="006FC0"/>
          </w:tcPr>
          <w:p>
            <w:r>
              <w:t>87606</w:t>
            </w:r>
          </w:p>
        </w:tc>
        <w:tc>
          <w:tcPr>
            <w:tcW w:type="dxa" w:w="960"/>
            <w:shd w:fill="006FC0"/>
          </w:tcPr>
          <w:p>
            <w:r>
              <w:t>166.4</w:t>
            </w:r>
          </w:p>
        </w:tc>
        <w:tc>
          <w:tcPr>
            <w:tcW w:type="dxa" w:w="960"/>
            <w:shd w:fill="006FC0"/>
          </w:tcPr>
          <w:p>
            <w:r>
              <w:t>73085</w:t>
            </w:r>
          </w:p>
        </w:tc>
        <w:tc>
          <w:tcPr>
            <w:tcW w:type="dxa" w:w="960"/>
            <w:shd w:fill="006FC0"/>
          </w:tcPr>
          <w:p>
            <w:r>
              <w:t>80.1</w:t>
            </w:r>
          </w:p>
        </w:tc>
        <w:tc>
          <w:tcPr>
            <w:tcW w:type="dxa" w:w="960"/>
            <w:shd w:fill="006FC0"/>
          </w:tcPr>
          <w:p>
            <w:r>
              <w:t>160996</w:t>
            </w:r>
          </w:p>
        </w:tc>
        <w:tc>
          <w:tcPr>
            <w:tcW w:type="dxa" w:w="960"/>
            <w:shd w:fill="006FC0"/>
          </w:tcPr>
          <w:p>
            <w:r>
              <w:t>229.7</w:t>
            </w:r>
          </w:p>
        </w:tc>
        <w:tc>
          <w:tcPr>
            <w:tcW w:type="dxa" w:w="960"/>
            <w:shd w:fill="006FC0"/>
          </w:tcPr>
          <w:p>
            <w:r>
              <w:t>69471</w:t>
            </w:r>
          </w:p>
        </w:tc>
        <w:tc>
          <w:tcPr>
            <w:tcW w:type="dxa" w:w="960"/>
            <w:shd w:fill="006FC0"/>
          </w:tcPr>
          <w:p>
            <w:r>
              <w:t>136.6</w:t>
            </w:r>
          </w:p>
        </w:tc>
      </w:tr>
      <w:tr>
        <w:tc>
          <w:tcPr>
            <w:tcW w:type="dxa" w:w="960"/>
            <w:shd w:fill="006FC0"/>
          </w:tcPr>
          <w:p>
            <w:r>
              <w:t>Образование</w:t>
            </w:r>
          </w:p>
        </w:tc>
        <w:tc>
          <w:tcPr>
            <w:tcW w:type="dxa" w:w="960"/>
            <w:shd w:fill="006FC0"/>
          </w:tcPr>
          <w:p>
            <w:r>
              <w:t>297263</w:t>
            </w:r>
          </w:p>
        </w:tc>
        <w:tc>
          <w:tcPr>
            <w:tcW w:type="dxa" w:w="960"/>
            <w:shd w:fill="006FC0"/>
          </w:tcPr>
          <w:p>
            <w:r>
              <w:t>142.1</w:t>
            </w:r>
          </w:p>
        </w:tc>
        <w:tc>
          <w:tcPr>
            <w:tcW w:type="dxa" w:w="960"/>
            <w:shd w:fill="006FC0"/>
          </w:tcPr>
          <w:p>
            <w:r>
              <w:t>293578</w:t>
            </w:r>
          </w:p>
        </w:tc>
        <w:tc>
          <w:tcPr>
            <w:tcW w:type="dxa" w:w="960"/>
            <w:shd w:fill="006FC0"/>
          </w:tcPr>
          <w:p>
            <w:r>
              <w:t>96.1</w:t>
            </w:r>
          </w:p>
        </w:tc>
        <w:tc>
          <w:tcPr>
            <w:tcW w:type="dxa" w:w="960"/>
            <w:shd w:fill="006FC0"/>
          </w:tcPr>
          <w:p>
            <w:r>
              <w:t>369371</w:t>
            </w:r>
          </w:p>
        </w:tc>
        <w:tc>
          <w:tcPr>
            <w:tcW w:type="dxa" w:w="960"/>
            <w:shd w:fill="006FC0"/>
          </w:tcPr>
          <w:p>
            <w:r>
              <w:t>127.6</w:t>
            </w:r>
          </w:p>
        </w:tc>
        <w:tc>
          <w:tcPr>
            <w:tcW w:type="dxa" w:w="960"/>
            <w:shd w:fill="006FC0"/>
          </w:tcPr>
          <w:p>
            <w:r>
              <w:t>191229</w:t>
            </w:r>
          </w:p>
        </w:tc>
        <w:tc>
          <w:tcPr>
            <w:tcW w:type="dxa" w:w="960"/>
            <w:shd w:fill="006FC0"/>
          </w:tcPr>
          <w:p>
            <w:r>
              <w:t>124.3</w:t>
            </w:r>
          </w:p>
        </w:tc>
      </w:tr>
      <w:tr>
        <w:tc>
          <w:tcPr>
            <w:tcW w:type="dxa" w:w="960"/>
            <w:shd w:fill="006FC0"/>
          </w:tcPr>
          <w:p>
            <w:r>
              <w:t>Здравоохранениеисоциальныеуслуги</w:t>
            </w:r>
          </w:p>
        </w:tc>
        <w:tc>
          <w:tcPr>
            <w:tcW w:type="dxa" w:w="960"/>
            <w:shd w:fill="006FC0"/>
          </w:tcPr>
          <w:p>
            <w:r>
              <w:t>301911</w:t>
            </w:r>
          </w:p>
        </w:tc>
        <w:tc>
          <w:tcPr>
            <w:tcW w:type="dxa" w:w="960"/>
            <w:shd w:fill="006FC0"/>
          </w:tcPr>
          <w:p>
            <w:r>
              <w:t>237.5</w:t>
            </w:r>
          </w:p>
        </w:tc>
        <w:tc>
          <w:tcPr>
            <w:tcW w:type="dxa" w:w="960"/>
            <w:shd w:fill="006FC0"/>
          </w:tcPr>
          <w:p>
            <w:r>
              <w:t>202231</w:t>
            </w:r>
          </w:p>
        </w:tc>
        <w:tc>
          <w:tcPr>
            <w:tcW w:type="dxa" w:w="960"/>
            <w:shd w:fill="006FC0"/>
          </w:tcPr>
          <w:p>
            <w:r>
              <w:t>65</w:t>
            </w:r>
          </w:p>
        </w:tc>
        <w:tc>
          <w:tcPr>
            <w:tcW w:type="dxa" w:w="960"/>
            <w:shd w:fill="006FC0"/>
          </w:tcPr>
          <w:p>
            <w:r>
              <w:t>272972</w:t>
            </w:r>
          </w:p>
        </w:tc>
        <w:tc>
          <w:tcPr>
            <w:tcW w:type="dxa" w:w="960"/>
            <w:shd w:fill="006FC0"/>
          </w:tcPr>
          <w:p>
            <w:r>
              <w:t>142.8</w:t>
            </w:r>
          </w:p>
        </w:tc>
        <w:tc>
          <w:tcPr>
            <w:tcW w:type="dxa" w:w="960"/>
            <w:shd w:fill="006FC0"/>
          </w:tcPr>
          <w:p>
            <w:r>
              <w:t>143798</w:t>
            </w:r>
          </w:p>
        </w:tc>
        <w:tc>
          <w:tcPr>
            <w:tcW w:type="dxa" w:w="960"/>
            <w:shd w:fill="006FC0"/>
          </w:tcPr>
          <w:p>
            <w:r>
              <w:t>143.9</w:t>
            </w:r>
          </w:p>
        </w:tc>
      </w:tr>
      <w:tr>
        <w:tc>
          <w:tcPr>
            <w:tcW w:type="dxa" w:w="960"/>
            <w:shd w:fill="006FC0"/>
          </w:tcPr>
          <w:p>
            <w:r>
              <w:t>Искусство,развлеченияиотдых</w:t>
            </w:r>
          </w:p>
        </w:tc>
        <w:tc>
          <w:tcPr>
            <w:tcW w:type="dxa" w:w="960"/>
            <w:shd w:fill="006FC0"/>
          </w:tcPr>
          <w:p>
            <w:r>
              <w:t>351043</w:t>
            </w:r>
          </w:p>
        </w:tc>
        <w:tc>
          <w:tcPr>
            <w:tcW w:type="dxa" w:w="960"/>
            <w:shd w:fill="006FC0"/>
          </w:tcPr>
          <w:p>
            <w:r>
              <w:t>221.8</w:t>
            </w:r>
          </w:p>
        </w:tc>
        <w:tc>
          <w:tcPr>
            <w:tcW w:type="dxa" w:w="960"/>
            <w:shd w:fill="006FC0"/>
          </w:tcPr>
          <w:p>
            <w:r>
              <w:t>250762</w:t>
            </w:r>
          </w:p>
        </w:tc>
        <w:tc>
          <w:tcPr>
            <w:tcW w:type="dxa" w:w="960"/>
            <w:shd w:fill="006FC0"/>
          </w:tcPr>
          <w:p>
            <w:r>
              <w:t>68.6</w:t>
            </w:r>
          </w:p>
        </w:tc>
        <w:tc>
          <w:tcPr>
            <w:tcW w:type="dxa" w:w="960"/>
            <w:shd w:fill="006FC0"/>
          </w:tcPr>
          <w:p>
            <w:r>
              <w:t>249164</w:t>
            </w:r>
          </w:p>
        </w:tc>
        <w:tc>
          <w:tcPr>
            <w:tcW w:type="dxa" w:w="960"/>
            <w:shd w:fill="006FC0"/>
          </w:tcPr>
          <w:p>
            <w:r>
              <w:t>89.4</w:t>
            </w:r>
          </w:p>
        </w:tc>
        <w:tc>
          <w:tcPr>
            <w:tcW w:type="dxa" w:w="960"/>
            <w:shd w:fill="006FC0"/>
          </w:tcPr>
          <w:p>
            <w:r>
              <w:t>88339</w:t>
            </w:r>
          </w:p>
        </w:tc>
        <w:tc>
          <w:tcPr>
            <w:tcW w:type="dxa" w:w="960"/>
            <w:shd w:fill="006FC0"/>
          </w:tcPr>
          <w:p>
            <w:r>
              <w:t>114.5</w:t>
            </w:r>
          </w:p>
        </w:tc>
      </w:tr>
      <w:tr>
        <w:tc>
          <w:tcPr>
            <w:tcW w:type="dxa" w:w="960"/>
            <w:shd w:fill="006FC0"/>
          </w:tcPr>
          <w:p>
            <w:r>
              <w:t>Предоставлениепрочих видовуслуг</w:t>
            </w:r>
          </w:p>
        </w:tc>
        <w:tc>
          <w:tcPr>
            <w:tcW w:type="dxa" w:w="960"/>
            <w:shd w:fill="006FC0"/>
          </w:tcPr>
          <w:p>
            <w:r>
              <w:t>31271</w:t>
            </w:r>
          </w:p>
        </w:tc>
        <w:tc>
          <w:tcPr>
            <w:tcW w:type="dxa" w:w="960"/>
            <w:shd w:fill="006FC0"/>
          </w:tcPr>
          <w:p>
            <w:r>
              <w:t>196.6</w:t>
            </w:r>
          </w:p>
        </w:tc>
        <w:tc>
          <w:tcPr>
            <w:tcW w:type="dxa" w:w="960"/>
            <w:shd w:fill="006FC0"/>
          </w:tcPr>
          <w:p>
            <w:r>
              <w:t>56897</w:t>
            </w:r>
          </w:p>
        </w:tc>
        <w:tc>
          <w:tcPr>
            <w:tcW w:type="dxa" w:w="960"/>
            <w:shd w:fill="006FC0"/>
          </w:tcPr>
          <w:p>
            <w:r>
              <w:t>177.2</w:t>
            </w:r>
          </w:p>
        </w:tc>
        <w:tc>
          <w:tcPr>
            <w:tcW w:type="dxa" w:w="960"/>
            <w:shd w:fill="006FC0"/>
          </w:tcPr>
          <w:p>
            <w:r>
              <w:t>77513</w:t>
            </w:r>
          </w:p>
        </w:tc>
        <w:tc>
          <w:tcPr>
            <w:tcW w:type="dxa" w:w="960"/>
            <w:shd w:fill="006FC0"/>
          </w:tcPr>
          <w:p>
            <w:r>
              <w:t>124</w:t>
            </w:r>
          </w:p>
        </w:tc>
        <w:tc>
          <w:tcPr>
            <w:tcW w:type="dxa" w:w="960"/>
            <w:shd w:fill="006FC0"/>
          </w:tcPr>
          <w:p>
            <w:r>
              <w:t>19161</w:t>
            </w:r>
          </w:p>
        </w:tc>
        <w:tc>
          <w:tcPr>
            <w:tcW w:type="dxa" w:w="960"/>
            <w:shd w:fill="006FC0"/>
          </w:tcPr>
          <w:p>
            <w:r>
              <w:t>52.7</w:t>
            </w:r>
          </w:p>
        </w:tc>
      </w:tr>
    </w:tbl>
    <w:p/>
    <w:p>
      <w:pPr>
        <w:pStyle w:val="Heading2"/>
      </w:pPr>
      <w:r>
        <w:t>ИНВЕСТИЦИИ В ОСНОВНОЙ КАПИТАЛ ПО ИСТОЧНИКАМ ФИНАНСИРОВАНИЯ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fill="006FC0"/>
          </w:tcPr>
          <w:p>
            <w:r>
              <w:t>Показатели</w:t>
            </w:r>
          </w:p>
        </w:tc>
        <w:tc>
          <w:tcPr>
            <w:tcW w:type="dxa" w:w="960"/>
            <w:shd w:fill="006FC0"/>
          </w:tcPr>
          <w:p>
            <w:r>
              <w:t>2020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2021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2022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2023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</w:tr>
      <w:tr>
        <w:tc>
          <w:tcPr>
            <w:tcW w:type="dxa" w:w="960"/>
            <w:shd w:fill="006FC0"/>
          </w:tcPr>
          <w:p>
            <w:r>
              <w:t>Млн. тенге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доля(%)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доля(%)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доля(%)</w:t>
            </w:r>
          </w:p>
        </w:tc>
        <w:tc>
          <w:tcPr>
            <w:tcW w:type="dxa" w:w="960"/>
            <w:shd w:fill="006FC0"/>
          </w:tcPr>
          <w:p>
            <w:r>
              <w:t>Янв-июль</w:t>
            </w:r>
          </w:p>
        </w:tc>
        <w:tc>
          <w:tcPr>
            <w:tcW w:type="dxa" w:w="960"/>
            <w:shd w:fill="006FC0"/>
          </w:tcPr>
          <w:p>
            <w:r>
              <w:t>доля(%)</w:t>
            </w:r>
          </w:p>
        </w:tc>
      </w:tr>
      <w:tr>
        <w:tc>
          <w:tcPr>
            <w:tcW w:type="dxa" w:w="960"/>
            <w:shd w:fill="006FC0"/>
          </w:tcPr>
          <w:p>
            <w:r>
              <w:t>Бюджетные средства</w:t>
            </w:r>
          </w:p>
        </w:tc>
        <w:tc>
          <w:tcPr>
            <w:tcW w:type="dxa" w:w="960"/>
            <w:shd w:fill="006FC0"/>
          </w:tcPr>
          <w:p>
            <w:r>
              <w:t>2 355 494</w:t>
            </w:r>
          </w:p>
        </w:tc>
        <w:tc>
          <w:tcPr>
            <w:tcW w:type="dxa" w:w="960"/>
            <w:shd w:fill="006FC0"/>
          </w:tcPr>
          <w:p>
            <w:r>
              <w:t>0.191</w:t>
            </w:r>
          </w:p>
        </w:tc>
        <w:tc>
          <w:tcPr>
            <w:tcW w:type="dxa" w:w="960"/>
            <w:shd w:fill="006FC0"/>
          </w:tcPr>
          <w:p>
            <w:r>
              <w:t>2 040 087</w:t>
            </w:r>
          </w:p>
        </w:tc>
        <w:tc>
          <w:tcPr>
            <w:tcW w:type="dxa" w:w="960"/>
            <w:shd w:fill="006FC0"/>
          </w:tcPr>
          <w:p>
            <w:r>
              <w:t>0.154</w:t>
            </w:r>
          </w:p>
        </w:tc>
        <w:tc>
          <w:tcPr>
            <w:tcW w:type="dxa" w:w="960"/>
            <w:shd w:fill="006FC0"/>
          </w:tcPr>
          <w:p>
            <w:r>
              <w:t>2340191</w:t>
            </w:r>
          </w:p>
        </w:tc>
        <w:tc>
          <w:tcPr>
            <w:tcW w:type="dxa" w:w="960"/>
            <w:shd w:fill="006FC0"/>
          </w:tcPr>
          <w:p>
            <w:r>
              <w:t>0.155</w:t>
            </w:r>
          </w:p>
        </w:tc>
        <w:tc>
          <w:tcPr>
            <w:tcW w:type="dxa" w:w="960"/>
            <w:shd w:fill="006FC0"/>
          </w:tcPr>
          <w:p>
            <w:r>
              <w:t>1 159 563</w:t>
            </w:r>
          </w:p>
        </w:tc>
        <w:tc>
          <w:tcPr>
            <w:tcW w:type="dxa" w:w="960"/>
            <w:shd w:fill="006FC0"/>
          </w:tcPr>
          <w:p>
            <w:r>
              <w:t>14.3</w:t>
            </w:r>
          </w:p>
        </w:tc>
      </w:tr>
      <w:tr>
        <w:tc>
          <w:tcPr>
            <w:tcW w:type="dxa" w:w="960"/>
            <w:shd w:fill="006FC0"/>
          </w:tcPr>
          <w:p>
            <w:r>
              <w:t>Собственные средства</w:t>
            </w:r>
          </w:p>
        </w:tc>
        <w:tc>
          <w:tcPr>
            <w:tcW w:type="dxa" w:w="960"/>
            <w:shd w:fill="006FC0"/>
          </w:tcPr>
          <w:p>
            <w:r>
              <w:t>8508926</w:t>
            </w:r>
          </w:p>
        </w:tc>
        <w:tc>
          <w:tcPr>
            <w:tcW w:type="dxa" w:w="960"/>
            <w:shd w:fill="006FC0"/>
          </w:tcPr>
          <w:p>
            <w:r>
              <w:t>0.691</w:t>
            </w:r>
          </w:p>
        </w:tc>
        <w:tc>
          <w:tcPr>
            <w:tcW w:type="dxa" w:w="960"/>
            <w:shd w:fill="006FC0"/>
          </w:tcPr>
          <w:p>
            <w:r>
              <w:t>9 398 312</w:t>
            </w:r>
          </w:p>
        </w:tc>
        <w:tc>
          <w:tcPr>
            <w:tcW w:type="dxa" w:w="960"/>
            <w:shd w:fill="006FC0"/>
          </w:tcPr>
          <w:p>
            <w:r>
              <w:t>0.711</w:t>
            </w:r>
          </w:p>
        </w:tc>
        <w:tc>
          <w:tcPr>
            <w:tcW w:type="dxa" w:w="960"/>
            <w:shd w:fill="006FC0"/>
          </w:tcPr>
          <w:p>
            <w:r>
              <w:t>11083233</w:t>
            </w:r>
          </w:p>
        </w:tc>
        <w:tc>
          <w:tcPr>
            <w:tcW w:type="dxa" w:w="960"/>
            <w:shd w:fill="006FC0"/>
          </w:tcPr>
          <w:p>
            <w:r>
              <w:t>0.736</w:t>
            </w:r>
          </w:p>
        </w:tc>
        <w:tc>
          <w:tcPr>
            <w:tcW w:type="dxa" w:w="960"/>
            <w:shd w:fill="006FC0"/>
          </w:tcPr>
          <w:p>
            <w:r>
              <w:t>6 161 112</w:t>
            </w:r>
          </w:p>
        </w:tc>
        <w:tc>
          <w:tcPr>
            <w:tcW w:type="dxa" w:w="960"/>
            <w:shd w:fill="006FC0"/>
          </w:tcPr>
          <w:p>
            <w:r>
              <w:t>76</w:t>
            </w:r>
          </w:p>
        </w:tc>
      </w:tr>
      <w:tr>
        <w:tc>
          <w:tcPr>
            <w:tcW w:type="dxa" w:w="960"/>
            <w:shd w:fill="006FC0"/>
          </w:tcPr>
          <w:p>
            <w:r>
              <w:t>Кредиты банков</w:t>
            </w:r>
          </w:p>
        </w:tc>
        <w:tc>
          <w:tcPr>
            <w:tcW w:type="dxa" w:w="960"/>
            <w:shd w:fill="006FC0"/>
          </w:tcPr>
          <w:p>
            <w:r>
              <w:t>295313</w:t>
            </w:r>
          </w:p>
        </w:tc>
        <w:tc>
          <w:tcPr>
            <w:tcW w:type="dxa" w:w="960"/>
            <w:shd w:fill="006FC0"/>
          </w:tcPr>
          <w:p>
            <w:r>
              <w:t>0.024</w:t>
            </w:r>
          </w:p>
        </w:tc>
        <w:tc>
          <w:tcPr>
            <w:tcW w:type="dxa" w:w="960"/>
            <w:shd w:fill="006FC0"/>
          </w:tcPr>
          <w:p>
            <w:r>
              <w:t>345665</w:t>
            </w:r>
          </w:p>
        </w:tc>
        <w:tc>
          <w:tcPr>
            <w:tcW w:type="dxa" w:w="960"/>
            <w:shd w:fill="006FC0"/>
          </w:tcPr>
          <w:p>
            <w:r>
              <w:t>0.026</w:t>
            </w:r>
          </w:p>
        </w:tc>
        <w:tc>
          <w:tcPr>
            <w:tcW w:type="dxa" w:w="960"/>
            <w:shd w:fill="006FC0"/>
          </w:tcPr>
          <w:p>
            <w:r>
              <w:t>323551</w:t>
            </w:r>
          </w:p>
        </w:tc>
        <w:tc>
          <w:tcPr>
            <w:tcW w:type="dxa" w:w="960"/>
            <w:shd w:fill="006FC0"/>
          </w:tcPr>
          <w:p>
            <w:r>
              <w:t>0.022</w:t>
            </w:r>
          </w:p>
        </w:tc>
        <w:tc>
          <w:tcPr>
            <w:tcW w:type="dxa" w:w="960"/>
            <w:shd w:fill="006FC0"/>
          </w:tcPr>
          <w:p>
            <w:r>
              <w:t>170524</w:t>
            </w:r>
          </w:p>
        </w:tc>
        <w:tc>
          <w:tcPr>
            <w:tcW w:type="dxa" w:w="960"/>
            <w:shd w:fill="006FC0"/>
          </w:tcPr>
          <w:p>
            <w:r>
              <w:t>2.1</w:t>
            </w:r>
          </w:p>
        </w:tc>
      </w:tr>
      <w:tr>
        <w:tc>
          <w:tcPr>
            <w:tcW w:type="dxa" w:w="960"/>
            <w:shd w:fill="006FC0"/>
          </w:tcPr>
          <w:p>
            <w:r>
              <w:t>Другие заемные средства</w:t>
            </w:r>
          </w:p>
        </w:tc>
        <w:tc>
          <w:tcPr>
            <w:tcW w:type="dxa" w:w="960"/>
            <w:shd w:fill="006FC0"/>
          </w:tcPr>
          <w:p>
            <w:r>
              <w:t>1162919</w:t>
            </w:r>
          </w:p>
        </w:tc>
        <w:tc>
          <w:tcPr>
            <w:tcW w:type="dxa" w:w="960"/>
            <w:shd w:fill="006FC0"/>
          </w:tcPr>
          <w:p>
            <w:r>
              <w:t>0.094</w:t>
            </w:r>
          </w:p>
        </w:tc>
        <w:tc>
          <w:tcPr>
            <w:tcW w:type="dxa" w:w="960"/>
            <w:shd w:fill="006FC0"/>
          </w:tcPr>
          <w:p>
            <w:r>
              <w:t>1 437 380</w:t>
            </w:r>
          </w:p>
        </w:tc>
        <w:tc>
          <w:tcPr>
            <w:tcW w:type="dxa" w:w="960"/>
            <w:shd w:fill="006FC0"/>
          </w:tcPr>
          <w:p>
            <w:r>
              <w:t>0.109</w:t>
            </w:r>
          </w:p>
        </w:tc>
        <w:tc>
          <w:tcPr>
            <w:tcW w:type="dxa" w:w="960"/>
            <w:shd w:fill="006FC0"/>
          </w:tcPr>
          <w:p>
            <w:r>
              <w:t>1317457</w:t>
            </w:r>
          </w:p>
        </w:tc>
        <w:tc>
          <w:tcPr>
            <w:tcW w:type="dxa" w:w="960"/>
            <w:shd w:fill="006FC0"/>
          </w:tcPr>
          <w:p>
            <w:r>
              <w:t>0.087</w:t>
            </w:r>
          </w:p>
        </w:tc>
        <w:tc>
          <w:tcPr>
            <w:tcW w:type="dxa" w:w="960"/>
            <w:shd w:fill="006FC0"/>
          </w:tcPr>
          <w:p>
            <w:r>
              <w:t>612523</w:t>
            </w:r>
          </w:p>
        </w:tc>
        <w:tc>
          <w:tcPr>
            <w:tcW w:type="dxa" w:w="960"/>
            <w:shd w:fill="006FC0"/>
          </w:tcPr>
          <w:p>
            <w:r>
              <w:t>7.6</w:t>
            </w:r>
          </w:p>
        </w:tc>
      </w:tr>
    </w:tbl>
    <w:p/>
    <w:p>
      <w:pPr>
        <w:pStyle w:val="Heading2"/>
      </w:pPr>
      <w:r>
        <w:t>СТАТИСТИКА ТРУДА ПО СТРАНАМ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006FC0"/>
          </w:tcPr>
          <w:p/>
        </w:tc>
      </w:tr>
    </w:tbl>
    <w:p/>
    <w:p>
      <w:pPr>
        <w:pStyle w:val="Heading2"/>
      </w:pPr>
      <w:r>
        <w:t>ИНДЕКС ПОТРЕБИТЕЛЬСКИХ ЦЕН И ИНДЕКС ЦЕН ПРОИЗВОДИТЕЛЕЙ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>
        <w:tc>
          <w:tcPr>
            <w:tcW w:type="dxa" w:w="393"/>
            <w:shd w:fill="006FC0"/>
          </w:tcPr>
          <w:p>
            <w:r>
              <w:t>Показатели</w:t>
            </w:r>
          </w:p>
        </w:tc>
        <w:tc>
          <w:tcPr>
            <w:tcW w:type="dxa" w:w="393"/>
            <w:shd w:fill="006FC0"/>
          </w:tcPr>
          <w:p>
            <w:r>
              <w:t>2021</w:t>
            </w:r>
          </w:p>
        </w:tc>
        <w:tc>
          <w:tcPr>
            <w:tcW w:type="dxa" w:w="393"/>
            <w:shd w:fill="006FC0"/>
          </w:tcPr>
          <w:p>
            <w:r>
              <w:t>2022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2023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дек</w:t>
            </w:r>
          </w:p>
        </w:tc>
        <w:tc>
          <w:tcPr>
            <w:tcW w:type="dxa" w:w="393"/>
            <w:shd w:fill="006FC0"/>
          </w:tcPr>
          <w:p>
            <w:r>
              <w:t>янв</w:t>
            </w:r>
          </w:p>
        </w:tc>
        <w:tc>
          <w:tcPr>
            <w:tcW w:type="dxa" w:w="393"/>
            <w:shd w:fill="006FC0"/>
          </w:tcPr>
          <w:p>
            <w:r>
              <w:t>фев</w:t>
            </w:r>
          </w:p>
        </w:tc>
        <w:tc>
          <w:tcPr>
            <w:tcW w:type="dxa" w:w="393"/>
            <w:shd w:fill="006FC0"/>
          </w:tcPr>
          <w:p>
            <w:r>
              <w:t>мар</w:t>
            </w:r>
          </w:p>
        </w:tc>
        <w:tc>
          <w:tcPr>
            <w:tcW w:type="dxa" w:w="393"/>
            <w:shd w:fill="006FC0"/>
          </w:tcPr>
          <w:p>
            <w:r>
              <w:t>апр</w:t>
            </w:r>
          </w:p>
        </w:tc>
        <w:tc>
          <w:tcPr>
            <w:tcW w:type="dxa" w:w="393"/>
            <w:shd w:fill="006FC0"/>
          </w:tcPr>
          <w:p>
            <w:r>
              <w:t>май</w:t>
            </w:r>
          </w:p>
        </w:tc>
        <w:tc>
          <w:tcPr>
            <w:tcW w:type="dxa" w:w="393"/>
            <w:shd w:fill="006FC0"/>
          </w:tcPr>
          <w:p>
            <w:r>
              <w:t>июн</w:t>
            </w:r>
          </w:p>
        </w:tc>
        <w:tc>
          <w:tcPr>
            <w:tcW w:type="dxa" w:w="393"/>
            <w:shd w:fill="006FC0"/>
          </w:tcPr>
          <w:p>
            <w:r>
              <w:t>июл</w:t>
            </w:r>
          </w:p>
        </w:tc>
        <w:tc>
          <w:tcPr>
            <w:tcW w:type="dxa" w:w="393"/>
            <w:shd w:fill="006FC0"/>
          </w:tcPr>
          <w:p>
            <w:r>
              <w:t>авг</w:t>
            </w:r>
          </w:p>
        </w:tc>
        <w:tc>
          <w:tcPr>
            <w:tcW w:type="dxa" w:w="393"/>
            <w:shd w:fill="006FC0"/>
          </w:tcPr>
          <w:p>
            <w:r>
              <w:t>сен</w:t>
            </w:r>
          </w:p>
        </w:tc>
        <w:tc>
          <w:tcPr>
            <w:tcW w:type="dxa" w:w="393"/>
            <w:shd w:fill="006FC0"/>
          </w:tcPr>
          <w:p>
            <w:r>
              <w:t>окт</w:t>
            </w:r>
          </w:p>
        </w:tc>
        <w:tc>
          <w:tcPr>
            <w:tcW w:type="dxa" w:w="393"/>
            <w:shd w:fill="006FC0"/>
          </w:tcPr>
          <w:p>
            <w:r>
              <w:t>ноя</w:t>
            </w:r>
          </w:p>
        </w:tc>
        <w:tc>
          <w:tcPr>
            <w:tcW w:type="dxa" w:w="393"/>
            <w:shd w:fill="006FC0"/>
          </w:tcPr>
          <w:p>
            <w:r>
              <w:t>дек</w:t>
            </w:r>
          </w:p>
        </w:tc>
        <w:tc>
          <w:tcPr>
            <w:tcW w:type="dxa" w:w="393"/>
            <w:shd w:fill="006FC0"/>
          </w:tcPr>
          <w:p>
            <w:r>
              <w:t>янв</w:t>
            </w:r>
          </w:p>
        </w:tc>
        <w:tc>
          <w:tcPr>
            <w:tcW w:type="dxa" w:w="393"/>
            <w:shd w:fill="006FC0"/>
          </w:tcPr>
          <w:p>
            <w:r>
              <w:t>фев</w:t>
            </w:r>
          </w:p>
        </w:tc>
        <w:tc>
          <w:tcPr>
            <w:tcW w:type="dxa" w:w="393"/>
            <w:shd w:fill="006FC0"/>
          </w:tcPr>
          <w:p>
            <w:r>
              <w:t>мар</w:t>
            </w:r>
          </w:p>
        </w:tc>
        <w:tc>
          <w:tcPr>
            <w:tcW w:type="dxa" w:w="393"/>
            <w:shd w:fill="006FC0"/>
          </w:tcPr>
          <w:p>
            <w:r>
              <w:t>апр</w:t>
            </w:r>
          </w:p>
        </w:tc>
        <w:tc>
          <w:tcPr>
            <w:tcW w:type="dxa" w:w="393"/>
            <w:shd w:fill="006FC0"/>
          </w:tcPr>
          <w:p>
            <w:r>
              <w:t>май</w:t>
            </w:r>
          </w:p>
        </w:tc>
        <w:tc>
          <w:tcPr>
            <w:tcW w:type="dxa" w:w="393"/>
            <w:shd w:fill="006FC0"/>
          </w:tcPr>
          <w:p>
            <w:r>
              <w:t>июн</w:t>
            </w:r>
          </w:p>
        </w:tc>
        <w:tc>
          <w:tcPr>
            <w:tcW w:type="dxa" w:w="393"/>
            <w:shd w:fill="006FC0"/>
          </w:tcPr>
          <w:p>
            <w:r>
              <w:t>июл</w:t>
            </w:r>
          </w:p>
        </w:tc>
        <w:tc>
          <w:tcPr>
            <w:tcW w:type="dxa" w:w="393"/>
            <w:shd w:fill="006FC0"/>
          </w:tcPr>
          <w:p>
            <w:r>
              <w:t>авг</w:t>
            </w:r>
          </w:p>
        </w:tc>
      </w:tr>
      <w:tr>
        <w:tc>
          <w:tcPr>
            <w:tcW w:type="dxa" w:w="393"/>
            <w:shd w:fill="006FC0"/>
          </w:tcPr>
          <w:p>
            <w:r>
              <w:t>Потребительские цены</w:t>
            </w:r>
          </w:p>
        </w:tc>
        <w:tc>
          <w:tcPr>
            <w:tcW w:type="dxa" w:w="393"/>
            <w:shd w:fill="006FC0"/>
          </w:tcPr>
          <w:p>
            <w:r>
              <w:t>108.4</w:t>
            </w:r>
          </w:p>
        </w:tc>
        <w:tc>
          <w:tcPr>
            <w:tcW w:type="dxa" w:w="393"/>
            <w:shd w:fill="006FC0"/>
          </w:tcPr>
          <w:p>
            <w:r>
              <w:t>108.5</w:t>
            </w:r>
          </w:p>
        </w:tc>
        <w:tc>
          <w:tcPr>
            <w:tcW w:type="dxa" w:w="393"/>
            <w:shd w:fill="006FC0"/>
          </w:tcPr>
          <w:p>
            <w:r>
              <w:t>108.7</w:t>
            </w:r>
          </w:p>
        </w:tc>
        <w:tc>
          <w:tcPr>
            <w:tcW w:type="dxa" w:w="393"/>
            <w:shd w:fill="006FC0"/>
          </w:tcPr>
          <w:p>
            <w:r>
              <w:t>112</w:t>
            </w:r>
          </w:p>
        </w:tc>
        <w:tc>
          <w:tcPr>
            <w:tcW w:type="dxa" w:w="393"/>
            <w:shd w:fill="006FC0"/>
          </w:tcPr>
          <w:p>
            <w:r>
              <w:t>113.2</w:t>
            </w:r>
          </w:p>
        </w:tc>
        <w:tc>
          <w:tcPr>
            <w:tcW w:type="dxa" w:w="393"/>
            <w:shd w:fill="006FC0"/>
          </w:tcPr>
          <w:p>
            <w:r>
              <w:t>114</w:t>
            </w:r>
          </w:p>
        </w:tc>
        <w:tc>
          <w:tcPr>
            <w:tcW w:type="dxa" w:w="393"/>
            <w:shd w:fill="006FC0"/>
          </w:tcPr>
          <w:p>
            <w:r>
              <w:t>114.5</w:t>
            </w:r>
          </w:p>
        </w:tc>
        <w:tc>
          <w:tcPr>
            <w:tcW w:type="dxa" w:w="393"/>
            <w:shd w:fill="006FC0"/>
          </w:tcPr>
          <w:p>
            <w:r>
              <w:t>115</w:t>
            </w:r>
          </w:p>
        </w:tc>
        <w:tc>
          <w:tcPr>
            <w:tcW w:type="dxa" w:w="393"/>
            <w:shd w:fill="006FC0"/>
          </w:tcPr>
          <w:p>
            <w:r>
              <w:t>116.1</w:t>
            </w:r>
          </w:p>
        </w:tc>
        <w:tc>
          <w:tcPr>
            <w:tcW w:type="dxa" w:w="393"/>
            <w:shd w:fill="006FC0"/>
          </w:tcPr>
          <w:p>
            <w:r>
              <w:t>117.7</w:t>
            </w:r>
          </w:p>
        </w:tc>
        <w:tc>
          <w:tcPr>
            <w:tcW w:type="dxa" w:w="393"/>
            <w:shd w:fill="006FC0"/>
          </w:tcPr>
          <w:p>
            <w:r>
              <w:t>118.8</w:t>
            </w:r>
          </w:p>
        </w:tc>
        <w:tc>
          <w:tcPr>
            <w:tcW w:type="dxa" w:w="393"/>
            <w:shd w:fill="006FC0"/>
          </w:tcPr>
          <w:p>
            <w:r>
              <w:t>119.6</w:t>
            </w:r>
          </w:p>
        </w:tc>
        <w:tc>
          <w:tcPr>
            <w:tcW w:type="dxa" w:w="393"/>
            <w:shd w:fill="006FC0"/>
          </w:tcPr>
          <w:p>
            <w:r>
              <w:t>120.3</w:t>
            </w:r>
          </w:p>
        </w:tc>
        <w:tc>
          <w:tcPr>
            <w:tcW w:type="dxa" w:w="393"/>
            <w:shd w:fill="006FC0"/>
          </w:tcPr>
          <w:p>
            <w:r>
              <w:t>120.7</w:t>
            </w:r>
          </w:p>
        </w:tc>
        <w:tc>
          <w:tcPr>
            <w:tcW w:type="dxa" w:w="393"/>
            <w:shd w:fill="006FC0"/>
          </w:tcPr>
          <w:p>
            <w:r>
              <w:t>121.3</w:t>
            </w:r>
          </w:p>
        </w:tc>
        <w:tc>
          <w:tcPr>
            <w:tcW w:type="dxa" w:w="393"/>
            <w:shd w:fill="006FC0"/>
          </w:tcPr>
          <w:p>
            <w:r>
              <w:t>118.1</w:t>
            </w:r>
          </w:p>
        </w:tc>
        <w:tc>
          <w:tcPr>
            <w:tcW w:type="dxa" w:w="393"/>
            <w:shd w:fill="006FC0"/>
          </w:tcPr>
          <w:p>
            <w:r>
              <w:t>116.8</w:t>
            </w:r>
          </w:p>
        </w:tc>
        <w:tc>
          <w:tcPr>
            <w:tcW w:type="dxa" w:w="393"/>
            <w:shd w:fill="006FC0"/>
          </w:tcPr>
          <w:p>
            <w:r>
              <w:t>115.9</w:t>
            </w:r>
          </w:p>
        </w:tc>
        <w:tc>
          <w:tcPr>
            <w:tcW w:type="dxa" w:w="393"/>
            <w:shd w:fill="006FC0"/>
          </w:tcPr>
          <w:p>
            <w:r>
              <w:t>114.6</w:t>
            </w:r>
          </w:p>
        </w:tc>
        <w:tc>
          <w:tcPr>
            <w:tcW w:type="dxa" w:w="393"/>
            <w:shd w:fill="006FC0"/>
          </w:tcPr>
          <w:p>
            <w:r>
              <w:t>114</w:t>
            </w:r>
          </w:p>
        </w:tc>
        <w:tc>
          <w:tcPr>
            <w:tcW w:type="dxa" w:w="393"/>
            <w:shd w:fill="006FC0"/>
          </w:tcPr>
          <w:p>
            <w:r>
              <w:t>113.1</w:t>
            </w:r>
          </w:p>
        </w:tc>
      </w:tr>
      <w:tr>
        <w:tc>
          <w:tcPr>
            <w:tcW w:type="dxa" w:w="393"/>
            <w:shd w:fill="006FC0"/>
          </w:tcPr>
          <w:p>
            <w:r>
              <w:t>Продовольственные товары</w:t>
            </w:r>
          </w:p>
        </w:tc>
        <w:tc>
          <w:tcPr>
            <w:tcW w:type="dxa" w:w="393"/>
            <w:shd w:fill="006FC0"/>
          </w:tcPr>
          <w:p>
            <w:r>
              <w:t>109.9</w:t>
            </w:r>
          </w:p>
        </w:tc>
        <w:tc>
          <w:tcPr>
            <w:tcW w:type="dxa" w:w="393"/>
            <w:shd w:fill="006FC0"/>
          </w:tcPr>
          <w:p>
            <w:r>
              <w:t>109.9</w:t>
            </w:r>
          </w:p>
        </w:tc>
        <w:tc>
          <w:tcPr>
            <w:tcW w:type="dxa" w:w="393"/>
            <w:shd w:fill="006FC0"/>
          </w:tcPr>
          <w:p>
            <w:r>
              <w:t>110</w:t>
            </w:r>
          </w:p>
        </w:tc>
        <w:tc>
          <w:tcPr>
            <w:tcW w:type="dxa" w:w="393"/>
            <w:shd w:fill="006FC0"/>
          </w:tcPr>
          <w:p>
            <w:r>
              <w:t>115.4</w:t>
            </w:r>
          </w:p>
        </w:tc>
        <w:tc>
          <w:tcPr>
            <w:tcW w:type="dxa" w:w="393"/>
            <w:shd w:fill="006FC0"/>
          </w:tcPr>
          <w:p>
            <w:r>
              <w:t>117.9</w:t>
            </w:r>
          </w:p>
        </w:tc>
        <w:tc>
          <w:tcPr>
            <w:tcW w:type="dxa" w:w="393"/>
            <w:shd w:fill="006FC0"/>
          </w:tcPr>
          <w:p>
            <w:r>
              <w:t>119</w:t>
            </w:r>
          </w:p>
        </w:tc>
        <w:tc>
          <w:tcPr>
            <w:tcW w:type="dxa" w:w="393"/>
            <w:shd w:fill="006FC0"/>
          </w:tcPr>
          <w:p>
            <w:r>
              <w:t>119.2</w:t>
            </w:r>
          </w:p>
        </w:tc>
        <w:tc>
          <w:tcPr>
            <w:tcW w:type="dxa" w:w="393"/>
            <w:shd w:fill="006FC0"/>
          </w:tcPr>
          <w:p>
            <w:r>
              <w:t>119.7</w:t>
            </w:r>
          </w:p>
        </w:tc>
        <w:tc>
          <w:tcPr>
            <w:tcW w:type="dxa" w:w="393"/>
            <w:shd w:fill="006FC0"/>
          </w:tcPr>
          <w:p>
            <w:r>
              <w:t>120.8</w:t>
            </w:r>
          </w:p>
        </w:tc>
        <w:tc>
          <w:tcPr>
            <w:tcW w:type="dxa" w:w="393"/>
            <w:shd w:fill="006FC0"/>
          </w:tcPr>
          <w:p>
            <w:r>
              <w:t>122.2</w:t>
            </w:r>
          </w:p>
        </w:tc>
        <w:tc>
          <w:tcPr>
            <w:tcW w:type="dxa" w:w="393"/>
            <w:shd w:fill="006FC0"/>
          </w:tcPr>
          <w:p>
            <w:r>
              <w:t>123.1</w:t>
            </w:r>
          </w:p>
        </w:tc>
        <w:tc>
          <w:tcPr>
            <w:tcW w:type="dxa" w:w="393"/>
            <w:shd w:fill="006FC0"/>
          </w:tcPr>
          <w:p>
            <w:r>
              <w:t>124.1</w:t>
            </w:r>
          </w:p>
        </w:tc>
        <w:tc>
          <w:tcPr>
            <w:tcW w:type="dxa" w:w="393"/>
            <w:shd w:fill="006FC0"/>
          </w:tcPr>
          <w:p>
            <w:r>
              <w:t>125.3</w:t>
            </w:r>
          </w:p>
        </w:tc>
        <w:tc>
          <w:tcPr>
            <w:tcW w:type="dxa" w:w="393"/>
            <w:shd w:fill="006FC0"/>
          </w:tcPr>
          <w:p>
            <w:r>
              <w:t>125.7</w:t>
            </w:r>
          </w:p>
        </w:tc>
        <w:tc>
          <w:tcPr>
            <w:tcW w:type="dxa" w:w="393"/>
            <w:shd w:fill="006FC0"/>
          </w:tcPr>
          <w:p>
            <w:r>
              <w:t>126.2</w:t>
            </w:r>
          </w:p>
        </w:tc>
        <w:tc>
          <w:tcPr>
            <w:tcW w:type="dxa" w:w="393"/>
            <w:shd w:fill="006FC0"/>
          </w:tcPr>
          <w:p>
            <w:r>
              <w:t>120.5</w:t>
            </w:r>
          </w:p>
        </w:tc>
        <w:tc>
          <w:tcPr>
            <w:tcW w:type="dxa" w:w="393"/>
            <w:shd w:fill="006FC0"/>
          </w:tcPr>
          <w:p>
            <w:r>
              <w:t>117.9</w:t>
            </w:r>
          </w:p>
        </w:tc>
        <w:tc>
          <w:tcPr>
            <w:tcW w:type="dxa" w:w="393"/>
            <w:shd w:fill="006FC0"/>
          </w:tcPr>
          <w:p>
            <w:r>
              <w:t>116.5</w:t>
            </w:r>
          </w:p>
        </w:tc>
        <w:tc>
          <w:tcPr>
            <w:tcW w:type="dxa" w:w="393"/>
            <w:shd w:fill="006FC0"/>
          </w:tcPr>
          <w:p>
            <w:r>
              <w:t>114.6</w:t>
            </w:r>
          </w:p>
        </w:tc>
        <w:tc>
          <w:tcPr>
            <w:tcW w:type="dxa" w:w="393"/>
            <w:shd w:fill="006FC0"/>
          </w:tcPr>
          <w:p>
            <w:r>
              <w:t>113.5</w:t>
            </w:r>
          </w:p>
        </w:tc>
        <w:tc>
          <w:tcPr>
            <w:tcW w:type="dxa" w:w="393"/>
            <w:shd w:fill="006FC0"/>
          </w:tcPr>
          <w:p>
            <w:r>
              <w:t>112.4</w:t>
            </w:r>
          </w:p>
        </w:tc>
      </w:tr>
      <w:tr>
        <w:tc>
          <w:tcPr>
            <w:tcW w:type="dxa" w:w="393"/>
            <w:shd w:fill="006FC0"/>
          </w:tcPr>
          <w:p>
            <w:r>
              <w:t>Непродовольственные товары</w:t>
            </w:r>
          </w:p>
        </w:tc>
        <w:tc>
          <w:tcPr>
            <w:tcW w:type="dxa" w:w="393"/>
            <w:shd w:fill="006FC0"/>
          </w:tcPr>
          <w:p>
            <w:r>
              <w:t>108.5</w:t>
            </w:r>
          </w:p>
        </w:tc>
        <w:tc>
          <w:tcPr>
            <w:tcW w:type="dxa" w:w="393"/>
            <w:shd w:fill="006FC0"/>
          </w:tcPr>
          <w:p>
            <w:r>
              <w:t>108.5</w:t>
            </w:r>
          </w:p>
        </w:tc>
        <w:tc>
          <w:tcPr>
            <w:tcW w:type="dxa" w:w="393"/>
            <w:shd w:fill="006FC0"/>
          </w:tcPr>
          <w:p>
            <w:r>
              <w:t>108.6</w:t>
            </w:r>
          </w:p>
        </w:tc>
        <w:tc>
          <w:tcPr>
            <w:tcW w:type="dxa" w:w="393"/>
            <w:shd w:fill="006FC0"/>
          </w:tcPr>
          <w:p>
            <w:r>
              <w:t>110.9</w:t>
            </w:r>
          </w:p>
        </w:tc>
        <w:tc>
          <w:tcPr>
            <w:tcW w:type="dxa" w:w="393"/>
            <w:shd w:fill="006FC0"/>
          </w:tcPr>
          <w:p>
            <w:r>
              <w:t>111.1</w:t>
            </w:r>
          </w:p>
        </w:tc>
        <w:tc>
          <w:tcPr>
            <w:tcW w:type="dxa" w:w="393"/>
            <w:shd w:fill="006FC0"/>
          </w:tcPr>
          <w:p>
            <w:r>
              <w:t>111.9</w:t>
            </w:r>
          </w:p>
        </w:tc>
        <w:tc>
          <w:tcPr>
            <w:tcW w:type="dxa" w:w="393"/>
            <w:shd w:fill="006FC0"/>
          </w:tcPr>
          <w:p>
            <w:r>
              <w:t>113.2</w:t>
            </w:r>
          </w:p>
        </w:tc>
        <w:tc>
          <w:tcPr>
            <w:tcW w:type="dxa" w:w="393"/>
            <w:shd w:fill="006FC0"/>
          </w:tcPr>
          <w:p>
            <w:r>
              <w:t>114.2</w:t>
            </w:r>
          </w:p>
        </w:tc>
        <w:tc>
          <w:tcPr>
            <w:tcW w:type="dxa" w:w="393"/>
            <w:shd w:fill="006FC0"/>
          </w:tcPr>
          <w:p>
            <w:r>
              <w:t>115.5</w:t>
            </w:r>
          </w:p>
        </w:tc>
        <w:tc>
          <w:tcPr>
            <w:tcW w:type="dxa" w:w="393"/>
            <w:shd w:fill="006FC0"/>
          </w:tcPr>
          <w:p>
            <w:r>
              <w:t>117</w:t>
            </w:r>
          </w:p>
        </w:tc>
        <w:tc>
          <w:tcPr>
            <w:tcW w:type="dxa" w:w="393"/>
            <w:shd w:fill="006FC0"/>
          </w:tcPr>
          <w:p>
            <w:r>
              <w:t>117.9</w:t>
            </w:r>
          </w:p>
        </w:tc>
        <w:tc>
          <w:tcPr>
            <w:tcW w:type="dxa" w:w="393"/>
            <w:shd w:fill="006FC0"/>
          </w:tcPr>
          <w:p>
            <w:r>
              <w:t>118.6</w:t>
            </w:r>
          </w:p>
        </w:tc>
        <w:tc>
          <w:tcPr>
            <w:tcW w:type="dxa" w:w="393"/>
            <w:shd w:fill="006FC0"/>
          </w:tcPr>
          <w:p>
            <w:r>
              <w:t>119.4</w:t>
            </w:r>
          </w:p>
        </w:tc>
        <w:tc>
          <w:tcPr>
            <w:tcW w:type="dxa" w:w="393"/>
            <w:shd w:fill="006FC0"/>
          </w:tcPr>
          <w:p>
            <w:r>
              <w:t>120.2</w:t>
            </w:r>
          </w:p>
        </w:tc>
        <w:tc>
          <w:tcPr>
            <w:tcW w:type="dxa" w:w="393"/>
            <w:shd w:fill="006FC0"/>
          </w:tcPr>
          <w:p>
            <w:r>
              <w:t>120.5</w:t>
            </w:r>
          </w:p>
        </w:tc>
        <w:tc>
          <w:tcPr>
            <w:tcW w:type="dxa" w:w="393"/>
            <w:shd w:fill="006FC0"/>
          </w:tcPr>
          <w:p>
            <w:r>
              <w:t>118.1</w:t>
            </w:r>
          </w:p>
        </w:tc>
        <w:tc>
          <w:tcPr>
            <w:tcW w:type="dxa" w:w="393"/>
            <w:shd w:fill="006FC0"/>
          </w:tcPr>
          <w:p>
            <w:r>
              <w:t>118.2</w:t>
            </w:r>
          </w:p>
        </w:tc>
        <w:tc>
          <w:tcPr>
            <w:tcW w:type="dxa" w:w="393"/>
            <w:shd w:fill="006FC0"/>
          </w:tcPr>
          <w:p>
            <w:r>
              <w:t>117.2</w:t>
            </w:r>
          </w:p>
        </w:tc>
        <w:tc>
          <w:tcPr>
            <w:tcW w:type="dxa" w:w="393"/>
            <w:shd w:fill="006FC0"/>
          </w:tcPr>
          <w:p>
            <w:r>
              <w:t>115.8</w:t>
            </w:r>
          </w:p>
        </w:tc>
        <w:tc>
          <w:tcPr>
            <w:tcW w:type="dxa" w:w="393"/>
            <w:shd w:fill="006FC0"/>
          </w:tcPr>
          <w:p>
            <w:r>
              <w:t>115</w:t>
            </w:r>
          </w:p>
        </w:tc>
        <w:tc>
          <w:tcPr>
            <w:tcW w:type="dxa" w:w="393"/>
            <w:shd w:fill="006FC0"/>
          </w:tcPr>
          <w:p>
            <w:r>
              <w:t>113.5</w:t>
            </w:r>
          </w:p>
        </w:tc>
      </w:tr>
      <w:tr>
        <w:tc>
          <w:tcPr>
            <w:tcW w:type="dxa" w:w="393"/>
            <w:shd w:fill="006FC0"/>
          </w:tcPr>
          <w:p>
            <w:r>
              <w:t>Платные услуги</w:t>
            </w:r>
          </w:p>
        </w:tc>
        <w:tc>
          <w:tcPr>
            <w:tcW w:type="dxa" w:w="393"/>
            <w:shd w:fill="006FC0"/>
          </w:tcPr>
          <w:p>
            <w:r>
              <w:t>106.5</w:t>
            </w:r>
          </w:p>
        </w:tc>
        <w:tc>
          <w:tcPr>
            <w:tcW w:type="dxa" w:w="393"/>
            <w:shd w:fill="006FC0"/>
          </w:tcPr>
          <w:p>
            <w:r>
              <w:t>106.8</w:t>
            </w:r>
          </w:p>
        </w:tc>
        <w:tc>
          <w:tcPr>
            <w:tcW w:type="dxa" w:w="393"/>
            <w:shd w:fill="006FC0"/>
          </w:tcPr>
          <w:p>
            <w:r>
              <w:t>107.1</w:t>
            </w:r>
          </w:p>
        </w:tc>
        <w:tc>
          <w:tcPr>
            <w:tcW w:type="dxa" w:w="393"/>
            <w:shd w:fill="006FC0"/>
          </w:tcPr>
          <w:p>
            <w:r>
              <w:t>108.3</w:t>
            </w:r>
          </w:p>
        </w:tc>
        <w:tc>
          <w:tcPr>
            <w:tcW w:type="dxa" w:w="393"/>
            <w:shd w:fill="006FC0"/>
          </w:tcPr>
          <w:p>
            <w:r>
              <w:t>108.9</w:t>
            </w:r>
          </w:p>
        </w:tc>
        <w:tc>
          <w:tcPr>
            <w:tcW w:type="dxa" w:w="393"/>
            <w:shd w:fill="006FC0"/>
          </w:tcPr>
          <w:p>
            <w:r>
              <w:t>109.1</w:t>
            </w:r>
          </w:p>
        </w:tc>
        <w:tc>
          <w:tcPr>
            <w:tcW w:type="dxa" w:w="393"/>
            <w:shd w:fill="006FC0"/>
          </w:tcPr>
          <w:p>
            <w:r>
              <w:t>109.2</w:t>
            </w:r>
          </w:p>
        </w:tc>
        <w:tc>
          <w:tcPr>
            <w:tcW w:type="dxa" w:w="393"/>
            <w:shd w:fill="006FC0"/>
          </w:tcPr>
          <w:p>
            <w:r>
              <w:t>109.2</w:t>
            </w:r>
          </w:p>
        </w:tc>
        <w:tc>
          <w:tcPr>
            <w:tcW w:type="dxa" w:w="393"/>
            <w:shd w:fill="006FC0"/>
          </w:tcPr>
          <w:p>
            <w:r>
              <w:t>110.1</w:t>
            </w:r>
          </w:p>
        </w:tc>
        <w:tc>
          <w:tcPr>
            <w:tcW w:type="dxa" w:w="393"/>
            <w:shd w:fill="006FC0"/>
          </w:tcPr>
          <w:p>
            <w:r>
              <w:t>112.3</w:t>
            </w:r>
          </w:p>
        </w:tc>
        <w:tc>
          <w:tcPr>
            <w:tcW w:type="dxa" w:w="393"/>
            <w:shd w:fill="006FC0"/>
          </w:tcPr>
          <w:p>
            <w:r>
              <w:t>113.5</w:t>
            </w:r>
          </w:p>
        </w:tc>
        <w:tc>
          <w:tcPr>
            <w:tcW w:type="dxa" w:w="393"/>
            <w:shd w:fill="006FC0"/>
          </w:tcPr>
          <w:p>
            <w:r>
              <w:t>114.1</w:t>
            </w:r>
          </w:p>
        </w:tc>
        <w:tc>
          <w:tcPr>
            <w:tcW w:type="dxa" w:w="393"/>
            <w:shd w:fill="006FC0"/>
          </w:tcPr>
          <w:p>
            <w:r>
              <w:t>114.1</w:t>
            </w:r>
          </w:p>
        </w:tc>
        <w:tc>
          <w:tcPr>
            <w:tcW w:type="dxa" w:w="393"/>
            <w:shd w:fill="006FC0"/>
          </w:tcPr>
          <w:p>
            <w:r>
              <w:t>114.2</w:t>
            </w:r>
          </w:p>
        </w:tc>
        <w:tc>
          <w:tcPr>
            <w:tcW w:type="dxa" w:w="393"/>
            <w:shd w:fill="006FC0"/>
          </w:tcPr>
          <w:p>
            <w:r>
              <w:t>115</w:t>
            </w:r>
          </w:p>
        </w:tc>
        <w:tc>
          <w:tcPr>
            <w:tcW w:type="dxa" w:w="393"/>
            <w:shd w:fill="006FC0"/>
          </w:tcPr>
          <w:p>
            <w:r>
              <w:t>114.4</w:t>
            </w:r>
          </w:p>
        </w:tc>
        <w:tc>
          <w:tcPr>
            <w:tcW w:type="dxa" w:w="393"/>
            <w:shd w:fill="006FC0"/>
          </w:tcPr>
          <w:p>
            <w:r>
              <w:t>113.7</w:t>
            </w:r>
          </w:p>
        </w:tc>
        <w:tc>
          <w:tcPr>
            <w:tcW w:type="dxa" w:w="393"/>
            <w:shd w:fill="006FC0"/>
          </w:tcPr>
          <w:p>
            <w:r>
              <w:t>113.5</w:t>
            </w:r>
          </w:p>
        </w:tc>
        <w:tc>
          <w:tcPr>
            <w:tcW w:type="dxa" w:w="393"/>
            <w:shd w:fill="006FC0"/>
          </w:tcPr>
          <w:p>
            <w:r>
              <w:t>113.3</w:t>
            </w:r>
          </w:p>
        </w:tc>
        <w:tc>
          <w:tcPr>
            <w:tcW w:type="dxa" w:w="393"/>
            <w:shd w:fill="006FC0"/>
          </w:tcPr>
          <w:p>
            <w:r>
              <w:t>113.6</w:t>
            </w:r>
          </w:p>
        </w:tc>
        <w:tc>
          <w:tcPr>
            <w:tcW w:type="dxa" w:w="393"/>
            <w:shd w:fill="006FC0"/>
          </w:tcPr>
          <w:p>
            <w:r>
              <w:t>113.9</w:t>
            </w:r>
          </w:p>
        </w:tc>
      </w:tr>
      <w:tr>
        <w:tc>
          <w:tcPr>
            <w:tcW w:type="dxa" w:w="393"/>
            <w:shd w:fill="006FC0"/>
          </w:tcPr>
          <w:p>
            <w:r>
              <w:t>Цены производителей</w:t>
            </w:r>
          </w:p>
        </w:tc>
        <w:tc>
          <w:tcPr>
            <w:tcW w:type="dxa" w:w="393"/>
            <w:shd w:fill="006FC0"/>
          </w:tcPr>
          <w:p>
            <w:r>
              <w:t>146.1</w:t>
            </w:r>
          </w:p>
        </w:tc>
        <w:tc>
          <w:tcPr>
            <w:tcW w:type="dxa" w:w="393"/>
            <w:shd w:fill="006FC0"/>
          </w:tcPr>
          <w:p>
            <w:r>
              <w:t>139.7</w:t>
            </w:r>
          </w:p>
        </w:tc>
        <w:tc>
          <w:tcPr>
            <w:tcW w:type="dxa" w:w="393"/>
            <w:shd w:fill="006FC0"/>
          </w:tcPr>
          <w:p>
            <w:r>
              <w:t>139.1</w:t>
            </w:r>
          </w:p>
        </w:tc>
        <w:tc>
          <w:tcPr>
            <w:tcW w:type="dxa" w:w="393"/>
            <w:shd w:fill="006FC0"/>
          </w:tcPr>
          <w:p>
            <w:r>
              <w:t>147.1</w:t>
            </w:r>
          </w:p>
        </w:tc>
        <w:tc>
          <w:tcPr>
            <w:tcW w:type="dxa" w:w="393"/>
            <w:shd w:fill="006FC0"/>
          </w:tcPr>
          <w:p>
            <w:r>
              <w:t>141.3</w:t>
            </w:r>
          </w:p>
        </w:tc>
        <w:tc>
          <w:tcPr>
            <w:tcW w:type="dxa" w:w="393"/>
            <w:shd w:fill="006FC0"/>
          </w:tcPr>
          <w:p>
            <w:r>
              <w:t>129</w:t>
            </w:r>
          </w:p>
        </w:tc>
        <w:tc>
          <w:tcPr>
            <w:tcW w:type="dxa" w:w="393"/>
            <w:shd w:fill="006FC0"/>
          </w:tcPr>
          <w:p>
            <w:r>
              <w:t>128.2</w:t>
            </w:r>
          </w:p>
        </w:tc>
        <w:tc>
          <w:tcPr>
            <w:tcW w:type="dxa" w:w="393"/>
            <w:shd w:fill="006FC0"/>
          </w:tcPr>
          <w:p>
            <w:r>
              <w:t>130.1</w:t>
            </w:r>
          </w:p>
        </w:tc>
        <w:tc>
          <w:tcPr>
            <w:tcW w:type="dxa" w:w="393"/>
            <w:shd w:fill="006FC0"/>
          </w:tcPr>
          <w:p>
            <w:r>
              <w:t>125.3</w:t>
            </w:r>
          </w:p>
        </w:tc>
        <w:tc>
          <w:tcPr>
            <w:tcW w:type="dxa" w:w="393"/>
            <w:shd w:fill="006FC0"/>
          </w:tcPr>
          <w:p>
            <w:r>
              <w:t>121.8</w:t>
            </w:r>
          </w:p>
        </w:tc>
        <w:tc>
          <w:tcPr>
            <w:tcW w:type="dxa" w:w="393"/>
            <w:shd w:fill="006FC0"/>
          </w:tcPr>
          <w:p>
            <w:r>
              <w:t>117</w:t>
            </w:r>
          </w:p>
        </w:tc>
        <w:tc>
          <w:tcPr>
            <w:tcW w:type="dxa" w:w="393"/>
            <w:shd w:fill="006FC0"/>
          </w:tcPr>
          <w:p>
            <w:r>
              <w:t>110</w:t>
            </w:r>
          </w:p>
        </w:tc>
        <w:tc>
          <w:tcPr>
            <w:tcW w:type="dxa" w:w="393"/>
            <w:shd w:fill="006FC0"/>
          </w:tcPr>
          <w:p>
            <w:r>
              <w:t>109.4</w:t>
            </w:r>
          </w:p>
        </w:tc>
        <w:tc>
          <w:tcPr>
            <w:tcW w:type="dxa" w:w="393"/>
            <w:shd w:fill="006FC0"/>
          </w:tcPr>
          <w:p>
            <w:r>
              <w:t>107.1</w:t>
            </w:r>
          </w:p>
        </w:tc>
        <w:tc>
          <w:tcPr>
            <w:tcW w:type="dxa" w:w="393"/>
            <w:shd w:fill="006FC0"/>
          </w:tcPr>
          <w:p>
            <w:r>
              <w:t>104.5</w:t>
            </w:r>
          </w:p>
        </w:tc>
        <w:tc>
          <w:tcPr>
            <w:tcW w:type="dxa" w:w="393"/>
            <w:shd w:fill="006FC0"/>
          </w:tcPr>
          <w:p>
            <w:r>
              <w:t>92.4</w:t>
            </w:r>
          </w:p>
        </w:tc>
        <w:tc>
          <w:tcPr>
            <w:tcW w:type="dxa" w:w="393"/>
            <w:shd w:fill="006FC0"/>
          </w:tcPr>
          <w:p>
            <w:r>
              <w:t>90.6</w:t>
            </w:r>
          </w:p>
        </w:tc>
        <w:tc>
          <w:tcPr>
            <w:tcW w:type="dxa" w:w="393"/>
            <w:shd w:fill="006FC0"/>
          </w:tcPr>
          <w:p>
            <w:r>
              <w:t>96.7</w:t>
            </w:r>
          </w:p>
        </w:tc>
        <w:tc>
          <w:tcPr>
            <w:tcW w:type="dxa" w:w="393"/>
            <w:shd w:fill="006FC0"/>
          </w:tcPr>
          <w:p>
            <w:r>
              <w:t>93.5</w:t>
            </w:r>
          </w:p>
        </w:tc>
        <w:tc>
          <w:tcPr>
            <w:tcW w:type="dxa" w:w="393"/>
            <w:shd w:fill="006FC0"/>
          </w:tcPr>
          <w:p>
            <w:r>
              <w:t>88.8</w:t>
            </w:r>
          </w:p>
        </w:tc>
        <w:tc>
          <w:tcPr>
            <w:tcW w:type="dxa" w:w="393"/>
            <w:shd w:fill="006FC0"/>
          </w:tcPr>
          <w:p>
            <w:r>
              <w:t>92.3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>
        <w:tc>
          <w:tcPr>
            <w:tcW w:type="dxa" w:w="393"/>
            <w:shd w:fill="006FC0"/>
          </w:tcPr>
          <w:p>
            <w:r>
              <w:t>Показатели</w:t>
            </w:r>
          </w:p>
        </w:tc>
        <w:tc>
          <w:tcPr>
            <w:tcW w:type="dxa" w:w="393"/>
            <w:shd w:fill="006FC0"/>
          </w:tcPr>
          <w:p>
            <w:r>
              <w:t>2021</w:t>
            </w:r>
          </w:p>
        </w:tc>
        <w:tc>
          <w:tcPr>
            <w:tcW w:type="dxa" w:w="393"/>
            <w:shd w:fill="006FC0"/>
          </w:tcPr>
          <w:p>
            <w:r>
              <w:t>2022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2023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дек</w:t>
            </w:r>
          </w:p>
        </w:tc>
        <w:tc>
          <w:tcPr>
            <w:tcW w:type="dxa" w:w="393"/>
            <w:shd w:fill="006FC0"/>
          </w:tcPr>
          <w:p>
            <w:r>
              <w:t>янв</w:t>
            </w:r>
          </w:p>
        </w:tc>
        <w:tc>
          <w:tcPr>
            <w:tcW w:type="dxa" w:w="393"/>
            <w:shd w:fill="006FC0"/>
          </w:tcPr>
          <w:p>
            <w:r>
              <w:t>фев</w:t>
            </w:r>
          </w:p>
        </w:tc>
        <w:tc>
          <w:tcPr>
            <w:tcW w:type="dxa" w:w="393"/>
            <w:shd w:fill="006FC0"/>
          </w:tcPr>
          <w:p>
            <w:r>
              <w:t>мар</w:t>
            </w:r>
          </w:p>
        </w:tc>
        <w:tc>
          <w:tcPr>
            <w:tcW w:type="dxa" w:w="393"/>
            <w:shd w:fill="006FC0"/>
          </w:tcPr>
          <w:p>
            <w:r>
              <w:t>апр</w:t>
            </w:r>
          </w:p>
        </w:tc>
        <w:tc>
          <w:tcPr>
            <w:tcW w:type="dxa" w:w="393"/>
            <w:shd w:fill="006FC0"/>
          </w:tcPr>
          <w:p>
            <w:r>
              <w:t>май</w:t>
            </w:r>
          </w:p>
        </w:tc>
        <w:tc>
          <w:tcPr>
            <w:tcW w:type="dxa" w:w="393"/>
            <w:shd w:fill="006FC0"/>
          </w:tcPr>
          <w:p>
            <w:r>
              <w:t>июн</w:t>
            </w:r>
          </w:p>
        </w:tc>
        <w:tc>
          <w:tcPr>
            <w:tcW w:type="dxa" w:w="393"/>
            <w:shd w:fill="006FC0"/>
          </w:tcPr>
          <w:p>
            <w:r>
              <w:t>июл</w:t>
            </w:r>
          </w:p>
        </w:tc>
        <w:tc>
          <w:tcPr>
            <w:tcW w:type="dxa" w:w="393"/>
            <w:shd w:fill="006FC0"/>
          </w:tcPr>
          <w:p>
            <w:r>
              <w:t>авг</w:t>
            </w:r>
          </w:p>
        </w:tc>
        <w:tc>
          <w:tcPr>
            <w:tcW w:type="dxa" w:w="393"/>
            <w:shd w:fill="006FC0"/>
          </w:tcPr>
          <w:p>
            <w:r>
              <w:t>сен</w:t>
            </w:r>
          </w:p>
        </w:tc>
        <w:tc>
          <w:tcPr>
            <w:tcW w:type="dxa" w:w="393"/>
            <w:shd w:fill="006FC0"/>
          </w:tcPr>
          <w:p>
            <w:r>
              <w:t>окт</w:t>
            </w:r>
          </w:p>
        </w:tc>
        <w:tc>
          <w:tcPr>
            <w:tcW w:type="dxa" w:w="393"/>
            <w:shd w:fill="006FC0"/>
          </w:tcPr>
          <w:p>
            <w:r>
              <w:t>ноя</w:t>
            </w:r>
          </w:p>
        </w:tc>
        <w:tc>
          <w:tcPr>
            <w:tcW w:type="dxa" w:w="393"/>
            <w:shd w:fill="006FC0"/>
          </w:tcPr>
          <w:p>
            <w:r>
              <w:t>дек</w:t>
            </w:r>
          </w:p>
        </w:tc>
        <w:tc>
          <w:tcPr>
            <w:tcW w:type="dxa" w:w="393"/>
            <w:shd w:fill="006FC0"/>
          </w:tcPr>
          <w:p>
            <w:r>
              <w:t>янв</w:t>
            </w:r>
          </w:p>
        </w:tc>
        <w:tc>
          <w:tcPr>
            <w:tcW w:type="dxa" w:w="393"/>
            <w:shd w:fill="006FC0"/>
          </w:tcPr>
          <w:p>
            <w:r>
              <w:t>фев</w:t>
            </w:r>
          </w:p>
        </w:tc>
        <w:tc>
          <w:tcPr>
            <w:tcW w:type="dxa" w:w="393"/>
            <w:shd w:fill="006FC0"/>
          </w:tcPr>
          <w:p>
            <w:r>
              <w:t>мар</w:t>
            </w:r>
          </w:p>
        </w:tc>
        <w:tc>
          <w:tcPr>
            <w:tcW w:type="dxa" w:w="393"/>
            <w:shd w:fill="006FC0"/>
          </w:tcPr>
          <w:p>
            <w:r>
              <w:t>апр</w:t>
            </w:r>
          </w:p>
        </w:tc>
        <w:tc>
          <w:tcPr>
            <w:tcW w:type="dxa" w:w="393"/>
            <w:shd w:fill="006FC0"/>
          </w:tcPr>
          <w:p>
            <w:r>
              <w:t>май</w:t>
            </w:r>
          </w:p>
        </w:tc>
        <w:tc>
          <w:tcPr>
            <w:tcW w:type="dxa" w:w="393"/>
            <w:shd w:fill="006FC0"/>
          </w:tcPr>
          <w:p>
            <w:r>
              <w:t>июн</w:t>
            </w:r>
          </w:p>
        </w:tc>
        <w:tc>
          <w:tcPr>
            <w:tcW w:type="dxa" w:w="393"/>
            <w:shd w:fill="006FC0"/>
          </w:tcPr>
          <w:p>
            <w:r>
              <w:t>июл</w:t>
            </w:r>
          </w:p>
        </w:tc>
        <w:tc>
          <w:tcPr>
            <w:tcW w:type="dxa" w:w="393"/>
            <w:shd w:fill="006FC0"/>
          </w:tcPr>
          <w:p>
            <w:r>
              <w:t>авг</w:t>
            </w:r>
          </w:p>
        </w:tc>
      </w:tr>
      <w:tr>
        <w:tc>
          <w:tcPr>
            <w:tcW w:type="dxa" w:w="393"/>
            <w:shd w:fill="006FC0"/>
          </w:tcPr>
          <w:p>
            <w:r>
              <w:t>Потребительские цены</w:t>
            </w:r>
          </w:p>
        </w:tc>
        <w:tc>
          <w:tcPr>
            <w:tcW w:type="dxa" w:w="393"/>
            <w:shd w:fill="006FC0"/>
          </w:tcPr>
          <w:p>
            <w:r>
              <w:t>100.6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  <w:tc>
          <w:tcPr>
            <w:tcW w:type="dxa" w:w="393"/>
            <w:shd w:fill="006FC0"/>
          </w:tcPr>
          <w:p>
            <w:r>
              <w:t>100.8</w:t>
            </w:r>
          </w:p>
        </w:tc>
        <w:tc>
          <w:tcPr>
            <w:tcW w:type="dxa" w:w="393"/>
            <w:shd w:fill="006FC0"/>
          </w:tcPr>
          <w:p>
            <w:r>
              <w:t>103.7</w:t>
            </w:r>
          </w:p>
        </w:tc>
        <w:tc>
          <w:tcPr>
            <w:tcW w:type="dxa" w:w="393"/>
            <w:shd w:fill="006FC0"/>
          </w:tcPr>
          <w:p>
            <w:r>
              <w:t>102</w:t>
            </w:r>
          </w:p>
        </w:tc>
        <w:tc>
          <w:tcPr>
            <w:tcW w:type="dxa" w:w="393"/>
            <w:shd w:fill="006FC0"/>
          </w:tcPr>
          <w:p>
            <w:r>
              <w:t>101.4</w:t>
            </w:r>
          </w:p>
        </w:tc>
        <w:tc>
          <w:tcPr>
            <w:tcW w:type="dxa" w:w="393"/>
            <w:shd w:fill="006FC0"/>
          </w:tcPr>
          <w:p>
            <w:r>
              <w:t>101.6</w:t>
            </w:r>
          </w:p>
        </w:tc>
        <w:tc>
          <w:tcPr>
            <w:tcW w:type="dxa" w:w="393"/>
            <w:shd w:fill="006FC0"/>
          </w:tcPr>
          <w:p>
            <w:r>
              <w:t>101.1</w:t>
            </w:r>
          </w:p>
        </w:tc>
        <w:tc>
          <w:tcPr>
            <w:tcW w:type="dxa" w:w="393"/>
            <w:shd w:fill="006FC0"/>
          </w:tcPr>
          <w:p>
            <w:r>
              <w:t>101.4</w:t>
            </w:r>
          </w:p>
        </w:tc>
        <w:tc>
          <w:tcPr>
            <w:tcW w:type="dxa" w:w="393"/>
            <w:shd w:fill="006FC0"/>
          </w:tcPr>
          <w:p>
            <w:r>
              <w:t>101.8</w:t>
            </w:r>
          </w:p>
        </w:tc>
        <w:tc>
          <w:tcPr>
            <w:tcW w:type="dxa" w:w="393"/>
            <w:shd w:fill="006FC0"/>
          </w:tcPr>
          <w:p>
            <w:r>
              <w:t>101.6</w:t>
            </w:r>
          </w:p>
        </w:tc>
        <w:tc>
          <w:tcPr>
            <w:tcW w:type="dxa" w:w="393"/>
            <w:shd w:fill="006FC0"/>
          </w:tcPr>
          <w:p>
            <w:r>
              <w:t>101.4</w:t>
            </w:r>
          </w:p>
        </w:tc>
        <w:tc>
          <w:tcPr>
            <w:tcW w:type="dxa" w:w="393"/>
            <w:shd w:fill="006FC0"/>
          </w:tcPr>
          <w:p>
            <w:r>
              <w:t>101.2</w:t>
            </w:r>
          </w:p>
        </w:tc>
        <w:tc>
          <w:tcPr>
            <w:tcW w:type="dxa" w:w="393"/>
            <w:shd w:fill="006FC0"/>
          </w:tcPr>
          <w:p>
            <w:r>
              <w:t>101.1</w:t>
            </w:r>
          </w:p>
        </w:tc>
        <w:tc>
          <w:tcPr>
            <w:tcW w:type="dxa" w:w="393"/>
            <w:shd w:fill="006FC0"/>
          </w:tcPr>
          <w:p>
            <w:r>
              <w:t>101.3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100.6</w:t>
            </w:r>
          </w:p>
        </w:tc>
        <w:tc>
          <w:tcPr>
            <w:tcW w:type="dxa" w:w="393"/>
            <w:shd w:fill="006FC0"/>
          </w:tcPr>
          <w:p>
            <w:r>
              <w:t>100.5</w:t>
            </w:r>
          </w:p>
        </w:tc>
        <w:tc>
          <w:tcPr>
            <w:tcW w:type="dxa" w:w="393"/>
            <w:shd w:fill="006FC0"/>
          </w:tcPr>
          <w:p>
            <w:r>
              <w:t>100.6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</w:tr>
      <w:tr>
        <w:tc>
          <w:tcPr>
            <w:tcW w:type="dxa" w:w="393"/>
            <w:shd w:fill="006FC0"/>
          </w:tcPr>
          <w:p>
            <w:r>
              <w:t>Продовольственные товары</w:t>
            </w:r>
          </w:p>
        </w:tc>
        <w:tc>
          <w:tcPr>
            <w:tcW w:type="dxa" w:w="393"/>
            <w:shd w:fill="006FC0"/>
          </w:tcPr>
          <w:p>
            <w:r>
              <w:t>100.6</w:t>
            </w:r>
          </w:p>
        </w:tc>
        <w:tc>
          <w:tcPr>
            <w:tcW w:type="dxa" w:w="393"/>
            <w:shd w:fill="006FC0"/>
          </w:tcPr>
          <w:p>
            <w:r>
              <w:t>101</w:t>
            </w:r>
          </w:p>
        </w:tc>
        <w:tc>
          <w:tcPr>
            <w:tcW w:type="dxa" w:w="393"/>
            <w:shd w:fill="006FC0"/>
          </w:tcPr>
          <w:p>
            <w:r>
              <w:t>101.2</w:t>
            </w:r>
          </w:p>
        </w:tc>
        <w:tc>
          <w:tcPr>
            <w:tcW w:type="dxa" w:w="393"/>
            <w:shd w:fill="006FC0"/>
          </w:tcPr>
          <w:p>
            <w:r>
              <w:t>105.8</w:t>
            </w:r>
          </w:p>
        </w:tc>
        <w:tc>
          <w:tcPr>
            <w:tcW w:type="dxa" w:w="393"/>
            <w:shd w:fill="006FC0"/>
          </w:tcPr>
          <w:p>
            <w:r>
              <w:t>103.1</w:t>
            </w:r>
          </w:p>
        </w:tc>
        <w:tc>
          <w:tcPr>
            <w:tcW w:type="dxa" w:w="393"/>
            <w:shd w:fill="006FC0"/>
          </w:tcPr>
          <w:p>
            <w:r>
              <w:t>101.7</w:t>
            </w:r>
          </w:p>
        </w:tc>
        <w:tc>
          <w:tcPr>
            <w:tcW w:type="dxa" w:w="393"/>
            <w:shd w:fill="006FC0"/>
          </w:tcPr>
          <w:p>
            <w:r>
              <w:t>101.9</w:t>
            </w:r>
          </w:p>
        </w:tc>
        <w:tc>
          <w:tcPr>
            <w:tcW w:type="dxa" w:w="393"/>
            <w:shd w:fill="006FC0"/>
          </w:tcPr>
          <w:p>
            <w:r>
              <w:t>101</w:t>
            </w:r>
          </w:p>
        </w:tc>
        <w:tc>
          <w:tcPr>
            <w:tcW w:type="dxa" w:w="393"/>
            <w:shd w:fill="006FC0"/>
          </w:tcPr>
          <w:p>
            <w:r>
              <w:t>101</w:t>
            </w:r>
          </w:p>
        </w:tc>
        <w:tc>
          <w:tcPr>
            <w:tcW w:type="dxa" w:w="393"/>
            <w:shd w:fill="006FC0"/>
          </w:tcPr>
          <w:p>
            <w:r>
              <w:t>101.2</w:t>
            </w:r>
          </w:p>
        </w:tc>
        <w:tc>
          <w:tcPr>
            <w:tcW w:type="dxa" w:w="393"/>
            <w:shd w:fill="006FC0"/>
          </w:tcPr>
          <w:p>
            <w:r>
              <w:t>101.4</w:t>
            </w:r>
          </w:p>
        </w:tc>
        <w:tc>
          <w:tcPr>
            <w:tcW w:type="dxa" w:w="393"/>
            <w:shd w:fill="006FC0"/>
          </w:tcPr>
          <w:p>
            <w:r>
              <w:t>101.8</w:t>
            </w:r>
          </w:p>
        </w:tc>
        <w:tc>
          <w:tcPr>
            <w:tcW w:type="dxa" w:w="393"/>
            <w:shd w:fill="006FC0"/>
          </w:tcPr>
          <w:p>
            <w:r>
              <w:t>101.6</w:t>
            </w:r>
          </w:p>
        </w:tc>
        <w:tc>
          <w:tcPr>
            <w:tcW w:type="dxa" w:w="393"/>
            <w:shd w:fill="006FC0"/>
          </w:tcPr>
          <w:p>
            <w:r>
              <w:t>101.4</w:t>
            </w:r>
          </w:p>
        </w:tc>
        <w:tc>
          <w:tcPr>
            <w:tcW w:type="dxa" w:w="393"/>
            <w:shd w:fill="006FC0"/>
          </w:tcPr>
          <w:p>
            <w:r>
              <w:t>101.5</w:t>
            </w:r>
          </w:p>
        </w:tc>
        <w:tc>
          <w:tcPr>
            <w:tcW w:type="dxa" w:w="393"/>
            <w:shd w:fill="006FC0"/>
          </w:tcPr>
          <w:p>
            <w:r>
              <w:t>101.1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100.5</w:t>
            </w:r>
          </w:p>
        </w:tc>
        <w:tc>
          <w:tcPr>
            <w:tcW w:type="dxa" w:w="393"/>
            <w:shd w:fill="006FC0"/>
          </w:tcPr>
          <w:p>
            <w:r>
              <w:t>100.2</w:t>
            </w:r>
          </w:p>
        </w:tc>
        <w:tc>
          <w:tcPr>
            <w:tcW w:type="dxa" w:w="393"/>
            <w:shd w:fill="006FC0"/>
          </w:tcPr>
          <w:p>
            <w:r>
              <w:t>100.1</w:t>
            </w:r>
          </w:p>
        </w:tc>
        <w:tc>
          <w:tcPr>
            <w:tcW w:type="dxa" w:w="393"/>
            <w:shd w:fill="006FC0"/>
          </w:tcPr>
          <w:p>
            <w:r>
              <w:t>100</w:t>
            </w:r>
          </w:p>
        </w:tc>
      </w:tr>
      <w:tr>
        <w:tc>
          <w:tcPr>
            <w:tcW w:type="dxa" w:w="393"/>
            <w:shd w:fill="006FC0"/>
          </w:tcPr>
          <w:p>
            <w:r>
              <w:t>Непродовольственные товары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  <w:tc>
          <w:tcPr>
            <w:tcW w:type="dxa" w:w="393"/>
            <w:shd w:fill="006FC0"/>
          </w:tcPr>
          <w:p>
            <w:r>
              <w:t>100.3</w:t>
            </w:r>
          </w:p>
        </w:tc>
        <w:tc>
          <w:tcPr>
            <w:tcW w:type="dxa" w:w="393"/>
            <w:shd w:fill="006FC0"/>
          </w:tcPr>
          <w:p>
            <w:r>
              <w:t>100.5</w:t>
            </w:r>
          </w:p>
        </w:tc>
        <w:tc>
          <w:tcPr>
            <w:tcW w:type="dxa" w:w="393"/>
            <w:shd w:fill="006FC0"/>
          </w:tcPr>
          <w:p>
            <w:r>
              <w:t>102.8</w:t>
            </w:r>
          </w:p>
        </w:tc>
        <w:tc>
          <w:tcPr>
            <w:tcW w:type="dxa" w:w="393"/>
            <w:shd w:fill="006FC0"/>
          </w:tcPr>
          <w:p>
            <w:r>
              <w:t>101.2</w:t>
            </w:r>
          </w:p>
        </w:tc>
        <w:tc>
          <w:tcPr>
            <w:tcW w:type="dxa" w:w="393"/>
            <w:shd w:fill="006FC0"/>
          </w:tcPr>
          <w:p>
            <w:r>
              <w:t>101.4</w:t>
            </w:r>
          </w:p>
        </w:tc>
        <w:tc>
          <w:tcPr>
            <w:tcW w:type="dxa" w:w="393"/>
            <w:shd w:fill="006FC0"/>
          </w:tcPr>
          <w:p>
            <w:r>
              <w:t>101.9</w:t>
            </w:r>
          </w:p>
        </w:tc>
        <w:tc>
          <w:tcPr>
            <w:tcW w:type="dxa" w:w="393"/>
            <w:shd w:fill="006FC0"/>
          </w:tcPr>
          <w:p>
            <w:r>
              <w:t>101.5</w:t>
            </w:r>
          </w:p>
        </w:tc>
        <w:tc>
          <w:tcPr>
            <w:tcW w:type="dxa" w:w="393"/>
            <w:shd w:fill="006FC0"/>
          </w:tcPr>
          <w:p>
            <w:r>
              <w:t>101.8</w:t>
            </w:r>
          </w:p>
        </w:tc>
        <w:tc>
          <w:tcPr>
            <w:tcW w:type="dxa" w:w="393"/>
            <w:shd w:fill="006FC0"/>
          </w:tcPr>
          <w:p>
            <w:r>
              <w:t>101.9</w:t>
            </w:r>
          </w:p>
        </w:tc>
        <w:tc>
          <w:tcPr>
            <w:tcW w:type="dxa" w:w="393"/>
            <w:shd w:fill="006FC0"/>
          </w:tcPr>
          <w:p>
            <w:r>
              <w:t>101.7</w:t>
            </w:r>
          </w:p>
        </w:tc>
        <w:tc>
          <w:tcPr>
            <w:tcW w:type="dxa" w:w="393"/>
            <w:shd w:fill="006FC0"/>
          </w:tcPr>
          <w:p>
            <w:r>
              <w:t>101.6</w:t>
            </w:r>
          </w:p>
        </w:tc>
        <w:tc>
          <w:tcPr>
            <w:tcW w:type="dxa" w:w="393"/>
            <w:shd w:fill="006FC0"/>
          </w:tcPr>
          <w:p>
            <w:r>
              <w:t>101.3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100.8</w:t>
            </w:r>
          </w:p>
        </w:tc>
        <w:tc>
          <w:tcPr>
            <w:tcW w:type="dxa" w:w="393"/>
            <w:shd w:fill="006FC0"/>
          </w:tcPr>
          <w:p>
            <w:r>
              <w:t>100.8</w:t>
            </w:r>
          </w:p>
        </w:tc>
        <w:tc>
          <w:tcPr>
            <w:tcW w:type="dxa" w:w="393"/>
            <w:shd w:fill="006FC0"/>
          </w:tcPr>
          <w:p>
            <w:r>
              <w:t>101.3</w:t>
            </w:r>
          </w:p>
        </w:tc>
        <w:tc>
          <w:tcPr>
            <w:tcW w:type="dxa" w:w="393"/>
            <w:shd w:fill="006FC0"/>
          </w:tcPr>
          <w:p>
            <w:r>
              <w:t>100.5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  <w:tc>
          <w:tcPr>
            <w:tcW w:type="dxa" w:w="393"/>
            <w:shd w:fill="006FC0"/>
          </w:tcPr>
          <w:p>
            <w:r>
              <w:t>100.5</w:t>
            </w:r>
          </w:p>
        </w:tc>
      </w:tr>
      <w:tr>
        <w:tc>
          <w:tcPr>
            <w:tcW w:type="dxa" w:w="393"/>
            <w:shd w:fill="006FC0"/>
          </w:tcPr>
          <w:p>
            <w:r>
              <w:t>Платные услуги</w:t>
            </w:r>
          </w:p>
        </w:tc>
        <w:tc>
          <w:tcPr>
            <w:tcW w:type="dxa" w:w="393"/>
            <w:shd w:fill="006FC0"/>
          </w:tcPr>
          <w:p>
            <w:r>
              <w:t>100.5</w:t>
            </w:r>
          </w:p>
        </w:tc>
        <w:tc>
          <w:tcPr>
            <w:tcW w:type="dxa" w:w="393"/>
            <w:shd w:fill="006FC0"/>
          </w:tcPr>
          <w:p>
            <w:r>
              <w:t>100.6</w:t>
            </w:r>
          </w:p>
        </w:tc>
        <w:tc>
          <w:tcPr>
            <w:tcW w:type="dxa" w:w="393"/>
            <w:shd w:fill="006FC0"/>
          </w:tcPr>
          <w:p>
            <w:r>
              <w:t>100.6</w:t>
            </w:r>
          </w:p>
        </w:tc>
        <w:tc>
          <w:tcPr>
            <w:tcW w:type="dxa" w:w="393"/>
            <w:shd w:fill="006FC0"/>
          </w:tcPr>
          <w:p>
            <w:r>
              <w:t>101.4</w:t>
            </w:r>
          </w:p>
        </w:tc>
        <w:tc>
          <w:tcPr>
            <w:tcW w:type="dxa" w:w="393"/>
            <w:shd w:fill="006FC0"/>
          </w:tcPr>
          <w:p>
            <w:r>
              <w:t>101</w:t>
            </w:r>
          </w:p>
        </w:tc>
        <w:tc>
          <w:tcPr>
            <w:tcW w:type="dxa" w:w="393"/>
            <w:shd w:fill="006FC0"/>
          </w:tcPr>
          <w:p>
            <w:r>
              <w:t>100.8</w:t>
            </w:r>
          </w:p>
        </w:tc>
        <w:tc>
          <w:tcPr>
            <w:tcW w:type="dxa" w:w="393"/>
            <w:shd w:fill="006FC0"/>
          </w:tcPr>
          <w:p>
            <w:r>
              <w:t>100.8</w:t>
            </w:r>
          </w:p>
        </w:tc>
        <w:tc>
          <w:tcPr>
            <w:tcW w:type="dxa" w:w="393"/>
            <w:shd w:fill="006FC0"/>
          </w:tcPr>
          <w:p>
            <w:r>
              <w:t>100.8</w:t>
            </w:r>
          </w:p>
        </w:tc>
        <w:tc>
          <w:tcPr>
            <w:tcW w:type="dxa" w:w="393"/>
            <w:shd w:fill="006FC0"/>
          </w:tcPr>
          <w:p>
            <w:r>
              <w:t>101.6</w:t>
            </w:r>
          </w:p>
        </w:tc>
        <w:tc>
          <w:tcPr>
            <w:tcW w:type="dxa" w:w="393"/>
            <w:shd w:fill="006FC0"/>
          </w:tcPr>
          <w:p>
            <w:r>
              <w:t>102.7</w:t>
            </w:r>
          </w:p>
        </w:tc>
        <w:tc>
          <w:tcPr>
            <w:tcW w:type="dxa" w:w="393"/>
            <w:shd w:fill="006FC0"/>
          </w:tcPr>
          <w:p>
            <w:r>
              <w:t>101.7</w:t>
            </w:r>
          </w:p>
        </w:tc>
        <w:tc>
          <w:tcPr>
            <w:tcW w:type="dxa" w:w="393"/>
            <w:shd w:fill="006FC0"/>
          </w:tcPr>
          <w:p>
            <w:r>
              <w:t>100.8</w:t>
            </w:r>
          </w:p>
        </w:tc>
        <w:tc>
          <w:tcPr>
            <w:tcW w:type="dxa" w:w="393"/>
            <w:shd w:fill="006FC0"/>
          </w:tcPr>
          <w:p>
            <w:r>
              <w:t>100.5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  <w:tc>
          <w:tcPr>
            <w:tcW w:type="dxa" w:w="393"/>
            <w:shd w:fill="006FC0"/>
          </w:tcPr>
          <w:p>
            <w:r>
              <w:t>101.3</w:t>
            </w:r>
          </w:p>
        </w:tc>
        <w:tc>
          <w:tcPr>
            <w:tcW w:type="dxa" w:w="393"/>
            <w:shd w:fill="006FC0"/>
          </w:tcPr>
          <w:p>
            <w:r>
              <w:t>100.8</w:t>
            </w:r>
          </w:p>
        </w:tc>
        <w:tc>
          <w:tcPr>
            <w:tcW w:type="dxa" w:w="393"/>
            <w:shd w:fill="006FC0"/>
          </w:tcPr>
          <w:p>
            <w:r>
              <w:t>100.4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  <w:tc>
          <w:tcPr>
            <w:tcW w:type="dxa" w:w="393"/>
            <w:shd w:fill="006FC0"/>
          </w:tcPr>
          <w:p>
            <w:r>
              <w:t>100.6</w:t>
            </w:r>
          </w:p>
        </w:tc>
        <w:tc>
          <w:tcPr>
            <w:tcW w:type="dxa" w:w="393"/>
            <w:shd w:fill="006FC0"/>
          </w:tcPr>
          <w:p>
            <w:r>
              <w:t>101</w:t>
            </w:r>
          </w:p>
        </w:tc>
        <w:tc>
          <w:tcPr>
            <w:tcW w:type="dxa" w:w="393"/>
            <w:shd w:fill="006FC0"/>
          </w:tcPr>
          <w:p>
            <w:r>
              <w:t>101.9</w:t>
            </w:r>
          </w:p>
        </w:tc>
      </w:tr>
      <w:tr>
        <w:tc>
          <w:tcPr>
            <w:tcW w:type="dxa" w:w="393"/>
            <w:shd w:fill="006FC0"/>
          </w:tcPr>
          <w:p>
            <w:r>
              <w:t>Цены производителей</w:t>
            </w:r>
          </w:p>
        </w:tc>
        <w:tc>
          <w:tcPr>
            <w:tcW w:type="dxa" w:w="393"/>
            <w:shd w:fill="006FC0"/>
          </w:tcPr>
          <w:p>
            <w:r>
              <w:t>100.8</w:t>
            </w:r>
          </w:p>
        </w:tc>
        <w:tc>
          <w:tcPr>
            <w:tcW w:type="dxa" w:w="393"/>
            <w:shd w:fill="006FC0"/>
          </w:tcPr>
          <w:p>
            <w:r>
              <w:t>100.5</w:t>
            </w:r>
          </w:p>
        </w:tc>
        <w:tc>
          <w:tcPr>
            <w:tcW w:type="dxa" w:w="393"/>
            <w:shd w:fill="006FC0"/>
          </w:tcPr>
          <w:p>
            <w:r>
              <w:t>102.6</w:t>
            </w:r>
          </w:p>
        </w:tc>
        <w:tc>
          <w:tcPr>
            <w:tcW w:type="dxa" w:w="393"/>
            <w:shd w:fill="006FC0"/>
          </w:tcPr>
          <w:p>
            <w:r>
              <w:t>112.4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  <w:tc>
          <w:tcPr>
            <w:tcW w:type="dxa" w:w="393"/>
            <w:shd w:fill="006FC0"/>
          </w:tcPr>
          <w:p>
            <w:r>
              <w:t>94.1</w:t>
            </w:r>
          </w:p>
        </w:tc>
        <w:tc>
          <w:tcPr>
            <w:tcW w:type="dxa" w:w="393"/>
            <w:shd w:fill="006FC0"/>
          </w:tcPr>
          <w:p>
            <w:r>
              <w:t>102.5</w:t>
            </w:r>
          </w:p>
        </w:tc>
        <w:tc>
          <w:tcPr>
            <w:tcW w:type="dxa" w:w="393"/>
            <w:shd w:fill="006FC0"/>
          </w:tcPr>
          <w:p>
            <w:r>
              <w:t>105.2</w:t>
            </w:r>
          </w:p>
        </w:tc>
        <w:tc>
          <w:tcPr>
            <w:tcW w:type="dxa" w:w="393"/>
            <w:shd w:fill="006FC0"/>
          </w:tcPr>
          <w:p>
            <w:r>
              <w:t>97.8</w:t>
            </w:r>
          </w:p>
        </w:tc>
        <w:tc>
          <w:tcPr>
            <w:tcW w:type="dxa" w:w="393"/>
            <w:shd w:fill="006FC0"/>
          </w:tcPr>
          <w:p>
            <w:r>
              <w:t>96.8</w:t>
            </w:r>
          </w:p>
        </w:tc>
        <w:tc>
          <w:tcPr>
            <w:tcW w:type="dxa" w:w="393"/>
            <w:shd w:fill="006FC0"/>
          </w:tcPr>
          <w:p>
            <w:r>
              <w:t>98.1</w:t>
            </w:r>
          </w:p>
        </w:tc>
        <w:tc>
          <w:tcPr>
            <w:tcW w:type="dxa" w:w="393"/>
            <w:shd w:fill="006FC0"/>
          </w:tcPr>
          <w:p>
            <w:r>
              <w:t>99.2</w:t>
            </w:r>
          </w:p>
        </w:tc>
        <w:tc>
          <w:tcPr>
            <w:tcW w:type="dxa" w:w="393"/>
            <w:shd w:fill="006FC0"/>
          </w:tcPr>
          <w:p>
            <w:r>
              <w:t>100.2</w:t>
            </w:r>
          </w:p>
        </w:tc>
        <w:tc>
          <w:tcPr>
            <w:tcW w:type="dxa" w:w="393"/>
            <w:shd w:fill="006FC0"/>
          </w:tcPr>
          <w:p>
            <w:r>
              <w:t>98.4</w:t>
            </w:r>
          </w:p>
        </w:tc>
        <w:tc>
          <w:tcPr>
            <w:tcW w:type="dxa" w:w="393"/>
            <w:shd w:fill="006FC0"/>
          </w:tcPr>
          <w:p>
            <w:r>
              <w:t>100.1</w:t>
            </w:r>
          </w:p>
        </w:tc>
        <w:tc>
          <w:tcPr>
            <w:tcW w:type="dxa" w:w="393"/>
            <w:shd w:fill="006FC0"/>
          </w:tcPr>
          <w:p>
            <w:r>
              <w:t>99.3</w:t>
            </w:r>
          </w:p>
        </w:tc>
        <w:tc>
          <w:tcPr>
            <w:tcW w:type="dxa" w:w="393"/>
            <w:shd w:fill="006FC0"/>
          </w:tcPr>
          <w:p>
            <w:r>
              <w:t>98.8</w:t>
            </w:r>
          </w:p>
        </w:tc>
        <w:tc>
          <w:tcPr>
            <w:tcW w:type="dxa" w:w="393"/>
            <w:shd w:fill="006FC0"/>
          </w:tcPr>
          <w:p>
            <w:r>
              <w:t>100.5</w:t>
            </w:r>
          </w:p>
        </w:tc>
        <w:tc>
          <w:tcPr>
            <w:tcW w:type="dxa" w:w="393"/>
            <w:shd w:fill="006FC0"/>
          </w:tcPr>
          <w:p>
            <w:r>
              <w:t>99.1</w:t>
            </w:r>
          </w:p>
        </w:tc>
        <w:tc>
          <w:tcPr>
            <w:tcW w:type="dxa" w:w="393"/>
            <w:shd w:fill="006FC0"/>
          </w:tcPr>
          <w:p>
            <w:r>
              <w:t>99.9</w:t>
            </w:r>
          </w:p>
        </w:tc>
        <w:tc>
          <w:tcPr>
            <w:tcW w:type="dxa" w:w="393"/>
            <w:shd w:fill="006FC0"/>
          </w:tcPr>
          <w:p>
            <w:r>
              <w:t>101.7</w:t>
            </w:r>
          </w:p>
        </w:tc>
      </w:tr>
    </w:tbl>
    <w:p/>
    <w:p>
      <w:pPr>
        <w:pStyle w:val="Heading2"/>
      </w:pPr>
      <w:r>
        <w:t>ИНДЕКС ЦЕН НА СОЦИАЛЬНО-ЗНАЧИМЫЕ ПОТРЕБИТЕЛЬСКИЕ ТОВАРЫ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>
        <w:tc>
          <w:tcPr>
            <w:tcW w:type="dxa" w:w="393"/>
            <w:shd w:fill="006FC0"/>
          </w:tcPr>
          <w:p>
            <w:r>
              <w:t>Показатели</w:t>
            </w:r>
          </w:p>
        </w:tc>
        <w:tc>
          <w:tcPr>
            <w:tcW w:type="dxa" w:w="393"/>
            <w:shd w:fill="006FC0"/>
          </w:tcPr>
          <w:p>
            <w:r>
              <w:t>2021</w:t>
            </w:r>
          </w:p>
        </w:tc>
        <w:tc>
          <w:tcPr>
            <w:tcW w:type="dxa" w:w="393"/>
            <w:shd w:fill="006FC0"/>
          </w:tcPr>
          <w:p>
            <w:r>
              <w:t>2022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2023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дек к дек</w:t>
            </w:r>
          </w:p>
        </w:tc>
        <w:tc>
          <w:tcPr>
            <w:tcW w:type="dxa" w:w="393"/>
            <w:shd w:fill="006FC0"/>
          </w:tcPr>
          <w:p>
            <w:r>
              <w:t>янв</w:t>
            </w:r>
          </w:p>
        </w:tc>
        <w:tc>
          <w:tcPr>
            <w:tcW w:type="dxa" w:w="393"/>
            <w:shd w:fill="006FC0"/>
          </w:tcPr>
          <w:p>
            <w:r>
              <w:t>фев</w:t>
            </w:r>
          </w:p>
        </w:tc>
        <w:tc>
          <w:tcPr>
            <w:tcW w:type="dxa" w:w="393"/>
            <w:shd w:fill="006FC0"/>
          </w:tcPr>
          <w:p>
            <w:r>
              <w:t>мар</w:t>
            </w:r>
          </w:p>
        </w:tc>
        <w:tc>
          <w:tcPr>
            <w:tcW w:type="dxa" w:w="393"/>
            <w:shd w:fill="006FC0"/>
          </w:tcPr>
          <w:p>
            <w:r>
              <w:t>апр</w:t>
            </w:r>
          </w:p>
        </w:tc>
        <w:tc>
          <w:tcPr>
            <w:tcW w:type="dxa" w:w="393"/>
            <w:shd w:fill="006FC0"/>
          </w:tcPr>
          <w:p>
            <w:r>
              <w:t>май</w:t>
            </w:r>
          </w:p>
        </w:tc>
        <w:tc>
          <w:tcPr>
            <w:tcW w:type="dxa" w:w="393"/>
            <w:shd w:fill="006FC0"/>
          </w:tcPr>
          <w:p>
            <w:r>
              <w:t>июн</w:t>
            </w:r>
          </w:p>
        </w:tc>
        <w:tc>
          <w:tcPr>
            <w:tcW w:type="dxa" w:w="393"/>
            <w:shd w:fill="006FC0"/>
          </w:tcPr>
          <w:p>
            <w:r>
              <w:t>июл</w:t>
            </w:r>
          </w:p>
        </w:tc>
        <w:tc>
          <w:tcPr>
            <w:tcW w:type="dxa" w:w="393"/>
            <w:shd w:fill="006FC0"/>
          </w:tcPr>
          <w:p>
            <w:r>
              <w:t>авг</w:t>
            </w:r>
          </w:p>
        </w:tc>
        <w:tc>
          <w:tcPr>
            <w:tcW w:type="dxa" w:w="393"/>
            <w:shd w:fill="006FC0"/>
          </w:tcPr>
          <w:p>
            <w:r>
              <w:t>сен</w:t>
            </w:r>
          </w:p>
        </w:tc>
        <w:tc>
          <w:tcPr>
            <w:tcW w:type="dxa" w:w="393"/>
            <w:shd w:fill="006FC0"/>
          </w:tcPr>
          <w:p>
            <w:r>
              <w:t>окт</w:t>
            </w:r>
          </w:p>
        </w:tc>
        <w:tc>
          <w:tcPr>
            <w:tcW w:type="dxa" w:w="393"/>
            <w:shd w:fill="006FC0"/>
          </w:tcPr>
          <w:p>
            <w:r>
              <w:t>ноя</w:t>
            </w:r>
          </w:p>
        </w:tc>
        <w:tc>
          <w:tcPr>
            <w:tcW w:type="dxa" w:w="393"/>
            <w:shd w:fill="006FC0"/>
          </w:tcPr>
          <w:p>
            <w:r>
              <w:t>дек</w:t>
            </w:r>
          </w:p>
        </w:tc>
        <w:tc>
          <w:tcPr>
            <w:tcW w:type="dxa" w:w="393"/>
            <w:shd w:fill="006FC0"/>
          </w:tcPr>
          <w:p>
            <w:r>
              <w:t>янв</w:t>
            </w:r>
          </w:p>
        </w:tc>
        <w:tc>
          <w:tcPr>
            <w:tcW w:type="dxa" w:w="393"/>
            <w:shd w:fill="006FC0"/>
          </w:tcPr>
          <w:p>
            <w:r>
              <w:t>фев</w:t>
            </w:r>
          </w:p>
        </w:tc>
        <w:tc>
          <w:tcPr>
            <w:tcW w:type="dxa" w:w="393"/>
            <w:shd w:fill="006FC0"/>
          </w:tcPr>
          <w:p>
            <w:r>
              <w:t>мар</w:t>
            </w:r>
          </w:p>
        </w:tc>
        <w:tc>
          <w:tcPr>
            <w:tcW w:type="dxa" w:w="393"/>
            <w:shd w:fill="006FC0"/>
          </w:tcPr>
          <w:p>
            <w:r>
              <w:t>апр</w:t>
            </w:r>
          </w:p>
        </w:tc>
        <w:tc>
          <w:tcPr>
            <w:tcW w:type="dxa" w:w="393"/>
            <w:shd w:fill="006FC0"/>
          </w:tcPr>
          <w:p>
            <w:r>
              <w:t>май</w:t>
            </w:r>
          </w:p>
        </w:tc>
        <w:tc>
          <w:tcPr>
            <w:tcW w:type="dxa" w:w="393"/>
            <w:shd w:fill="006FC0"/>
          </w:tcPr>
          <w:p>
            <w:r>
              <w:t>июн</w:t>
            </w:r>
          </w:p>
        </w:tc>
        <w:tc>
          <w:tcPr>
            <w:tcW w:type="dxa" w:w="393"/>
            <w:shd w:fill="006FC0"/>
          </w:tcPr>
          <w:p>
            <w:r>
              <w:t>июл</w:t>
            </w:r>
          </w:p>
        </w:tc>
        <w:tc>
          <w:tcPr>
            <w:tcW w:type="dxa" w:w="393"/>
            <w:shd w:fill="006FC0"/>
          </w:tcPr>
          <w:p>
            <w:r>
              <w:t>авг</w:t>
            </w:r>
          </w:p>
        </w:tc>
      </w:tr>
      <w:tr>
        <w:tc>
          <w:tcPr>
            <w:tcW w:type="dxa" w:w="393"/>
            <w:shd w:fill="006FC0"/>
          </w:tcPr>
          <w:p>
            <w:r>
              <w:t>СЗПТ</w:t>
            </w:r>
          </w:p>
        </w:tc>
        <w:tc>
          <w:tcPr>
            <w:tcW w:type="dxa" w:w="393"/>
            <w:shd w:fill="006FC0"/>
          </w:tcPr>
          <w:p>
            <w:r>
              <w:t>99.6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  <w:tc>
          <w:tcPr>
            <w:tcW w:type="dxa" w:w="393"/>
            <w:shd w:fill="006FC0"/>
          </w:tcPr>
          <w:p>
            <w:r>
              <w:t>101</w:t>
            </w:r>
          </w:p>
        </w:tc>
        <w:tc>
          <w:tcPr>
            <w:tcW w:type="dxa" w:w="393"/>
            <w:shd w:fill="006FC0"/>
          </w:tcPr>
          <w:p>
            <w:r>
              <w:t>109.1</w:t>
            </w:r>
          </w:p>
        </w:tc>
        <w:tc>
          <w:tcPr>
            <w:tcW w:type="dxa" w:w="393"/>
            <w:shd w:fill="006FC0"/>
          </w:tcPr>
          <w:p>
            <w:r>
              <w:t>103.1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101.2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  <w:tc>
          <w:tcPr>
            <w:tcW w:type="dxa" w:w="393"/>
            <w:shd w:fill="006FC0"/>
          </w:tcPr>
          <w:p>
            <w:r>
              <w:t>100.5</w:t>
            </w:r>
          </w:p>
        </w:tc>
        <w:tc>
          <w:tcPr>
            <w:tcW w:type="dxa" w:w="393"/>
            <w:shd w:fill="006FC0"/>
          </w:tcPr>
          <w:p>
            <w:r>
              <w:t>100.6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101.7</w:t>
            </w:r>
          </w:p>
        </w:tc>
        <w:tc>
          <w:tcPr>
            <w:tcW w:type="dxa" w:w="393"/>
            <w:shd w:fill="006FC0"/>
          </w:tcPr>
          <w:p>
            <w:r>
              <w:t>101.2</w:t>
            </w:r>
          </w:p>
        </w:tc>
        <w:tc>
          <w:tcPr>
            <w:tcW w:type="dxa" w:w="393"/>
            <w:shd w:fill="006FC0"/>
          </w:tcPr>
          <w:p>
            <w:r>
              <w:t>100.4</w:t>
            </w:r>
          </w:p>
        </w:tc>
        <w:tc>
          <w:tcPr>
            <w:tcW w:type="dxa" w:w="393"/>
            <w:shd w:fill="006FC0"/>
          </w:tcPr>
          <w:p>
            <w:r>
              <w:t>100.2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  <w:tc>
          <w:tcPr>
            <w:tcW w:type="dxa" w:w="393"/>
            <w:shd w:fill="006FC0"/>
          </w:tcPr>
          <w:p>
            <w:r>
              <w:t>100</w:t>
            </w:r>
          </w:p>
        </w:tc>
        <w:tc>
          <w:tcPr>
            <w:tcW w:type="dxa" w:w="393"/>
            <w:shd w:fill="006FC0"/>
          </w:tcPr>
          <w:p>
            <w:r>
              <w:t>99.8</w:t>
            </w:r>
          </w:p>
        </w:tc>
        <w:tc>
          <w:tcPr>
            <w:tcW w:type="dxa" w:w="393"/>
            <w:shd w:fill="006FC0"/>
          </w:tcPr>
          <w:p>
            <w:r>
              <w:t>99.5</w:t>
            </w:r>
          </w:p>
        </w:tc>
      </w:tr>
      <w:tr>
        <w:tc>
          <w:tcPr>
            <w:tcW w:type="dxa" w:w="393"/>
            <w:shd w:fill="006FC0"/>
          </w:tcPr>
          <w:p>
            <w:r>
              <w:t>Мукапшеничнаяпервогосорта</w:t>
            </w:r>
          </w:p>
        </w:tc>
        <w:tc>
          <w:tcPr>
            <w:tcW w:type="dxa" w:w="393"/>
            <w:shd w:fill="006FC0"/>
          </w:tcPr>
          <w:p>
            <w:r>
              <w:t>99.9</w:t>
            </w:r>
          </w:p>
        </w:tc>
        <w:tc>
          <w:tcPr>
            <w:tcW w:type="dxa" w:w="393"/>
            <w:shd w:fill="006FC0"/>
          </w:tcPr>
          <w:p>
            <w:r>
              <w:t>100</w:t>
            </w:r>
          </w:p>
        </w:tc>
        <w:tc>
          <w:tcPr>
            <w:tcW w:type="dxa" w:w="393"/>
            <w:shd w:fill="006FC0"/>
          </w:tcPr>
          <w:p>
            <w:r>
              <w:t>100.6</w:t>
            </w:r>
          </w:p>
        </w:tc>
        <w:tc>
          <w:tcPr>
            <w:tcW w:type="dxa" w:w="393"/>
            <w:shd w:fill="006FC0"/>
          </w:tcPr>
          <w:p>
            <w:r>
              <w:t>103.4</w:t>
            </w:r>
          </w:p>
        </w:tc>
        <w:tc>
          <w:tcPr>
            <w:tcW w:type="dxa" w:w="393"/>
            <w:shd w:fill="006FC0"/>
          </w:tcPr>
          <w:p>
            <w:r>
              <w:t>104.7</w:t>
            </w:r>
          </w:p>
        </w:tc>
        <w:tc>
          <w:tcPr>
            <w:tcW w:type="dxa" w:w="393"/>
            <w:shd w:fill="006FC0"/>
          </w:tcPr>
          <w:p>
            <w:r>
              <w:t>104</w:t>
            </w:r>
          </w:p>
        </w:tc>
        <w:tc>
          <w:tcPr>
            <w:tcW w:type="dxa" w:w="393"/>
            <w:shd w:fill="006FC0"/>
          </w:tcPr>
          <w:p>
            <w:r>
              <w:t>101.4</w:t>
            </w:r>
          </w:p>
        </w:tc>
        <w:tc>
          <w:tcPr>
            <w:tcW w:type="dxa" w:w="393"/>
            <w:shd w:fill="006FC0"/>
          </w:tcPr>
          <w:p>
            <w:r>
              <w:t>101.7</w:t>
            </w:r>
          </w:p>
        </w:tc>
        <w:tc>
          <w:tcPr>
            <w:tcW w:type="dxa" w:w="393"/>
            <w:shd w:fill="006FC0"/>
          </w:tcPr>
          <w:p>
            <w:r>
              <w:t>102.5</w:t>
            </w:r>
          </w:p>
        </w:tc>
        <w:tc>
          <w:tcPr>
            <w:tcW w:type="dxa" w:w="393"/>
            <w:shd w:fill="006FC0"/>
          </w:tcPr>
          <w:p>
            <w:r>
              <w:t>101.5</w:t>
            </w:r>
          </w:p>
        </w:tc>
        <w:tc>
          <w:tcPr>
            <w:tcW w:type="dxa" w:w="393"/>
            <w:shd w:fill="006FC0"/>
          </w:tcPr>
          <w:p>
            <w:r>
              <w:t>103.7</w:t>
            </w:r>
          </w:p>
        </w:tc>
        <w:tc>
          <w:tcPr>
            <w:tcW w:type="dxa" w:w="393"/>
            <w:shd w:fill="006FC0"/>
          </w:tcPr>
          <w:p>
            <w:r>
              <w:t>100.3</w:t>
            </w:r>
          </w:p>
        </w:tc>
        <w:tc>
          <w:tcPr>
            <w:tcW w:type="dxa" w:w="393"/>
            <w:shd w:fill="006FC0"/>
          </w:tcPr>
          <w:p>
            <w:r>
              <w:t>100.5</w:t>
            </w:r>
          </w:p>
        </w:tc>
        <w:tc>
          <w:tcPr>
            <w:tcW w:type="dxa" w:w="393"/>
            <w:shd w:fill="006FC0"/>
          </w:tcPr>
          <w:p>
            <w:r>
              <w:t>99.8</w:t>
            </w:r>
          </w:p>
        </w:tc>
        <w:tc>
          <w:tcPr>
            <w:tcW w:type="dxa" w:w="393"/>
            <w:shd w:fill="006FC0"/>
          </w:tcPr>
          <w:p>
            <w:r>
              <w:t>99.9</w:t>
            </w:r>
          </w:p>
        </w:tc>
        <w:tc>
          <w:tcPr>
            <w:tcW w:type="dxa" w:w="393"/>
            <w:shd w:fill="006FC0"/>
          </w:tcPr>
          <w:p>
            <w:r>
              <w:t>100.3</w:t>
            </w:r>
          </w:p>
        </w:tc>
        <w:tc>
          <w:tcPr>
            <w:tcW w:type="dxa" w:w="393"/>
            <w:shd w:fill="006FC0"/>
          </w:tcPr>
          <w:p>
            <w:r>
              <w:t>99.6</w:t>
            </w:r>
          </w:p>
        </w:tc>
        <w:tc>
          <w:tcPr>
            <w:tcW w:type="dxa" w:w="393"/>
            <w:shd w:fill="006FC0"/>
          </w:tcPr>
          <w:p>
            <w:r>
              <w:t>97.8</w:t>
            </w:r>
          </w:p>
        </w:tc>
        <w:tc>
          <w:tcPr>
            <w:tcW w:type="dxa" w:w="393"/>
            <w:shd w:fill="006FC0"/>
          </w:tcPr>
          <w:p>
            <w:r>
              <w:t>99.5</w:t>
            </w:r>
          </w:p>
        </w:tc>
        <w:tc>
          <w:tcPr>
            <w:tcW w:type="dxa" w:w="393"/>
            <w:shd w:fill="006FC0"/>
          </w:tcPr>
          <w:p>
            <w:r>
              <w:t>98.8</w:t>
            </w:r>
          </w:p>
        </w:tc>
        <w:tc>
          <w:tcPr>
            <w:tcW w:type="dxa" w:w="393"/>
            <w:shd w:fill="006FC0"/>
          </w:tcPr>
          <w:p>
            <w:r>
              <w:t>97.5</w:t>
            </w:r>
          </w:p>
        </w:tc>
      </w:tr>
      <w:tr>
        <w:tc>
          <w:tcPr>
            <w:tcW w:type="dxa" w:w="393"/>
            <w:shd w:fill="006FC0"/>
          </w:tcPr>
          <w:p>
            <w:r>
              <w:t>Хлеб пшеничныйиз муки первогосорта</w:t>
            </w:r>
          </w:p>
        </w:tc>
        <w:tc>
          <w:tcPr>
            <w:tcW w:type="dxa" w:w="393"/>
            <w:shd w:fill="006FC0"/>
          </w:tcPr>
          <w:p>
            <w:r>
              <w:t>100</w:t>
            </w:r>
          </w:p>
        </w:tc>
        <w:tc>
          <w:tcPr>
            <w:tcW w:type="dxa" w:w="393"/>
            <w:shd w:fill="006FC0"/>
          </w:tcPr>
          <w:p>
            <w:r>
              <w:t>100.6</w:t>
            </w:r>
          </w:p>
        </w:tc>
        <w:tc>
          <w:tcPr>
            <w:tcW w:type="dxa" w:w="393"/>
            <w:shd w:fill="006FC0"/>
          </w:tcPr>
          <w:p>
            <w:r>
              <w:t>101.2</w:t>
            </w:r>
          </w:p>
        </w:tc>
        <w:tc>
          <w:tcPr>
            <w:tcW w:type="dxa" w:w="393"/>
            <w:shd w:fill="006FC0"/>
          </w:tcPr>
          <w:p>
            <w:r>
              <w:t>103.4</w:t>
            </w:r>
          </w:p>
        </w:tc>
        <w:tc>
          <w:tcPr>
            <w:tcW w:type="dxa" w:w="393"/>
            <w:shd w:fill="006FC0"/>
          </w:tcPr>
          <w:p>
            <w:r>
              <w:t>102.3</w:t>
            </w:r>
          </w:p>
        </w:tc>
        <w:tc>
          <w:tcPr>
            <w:tcW w:type="dxa" w:w="393"/>
            <w:shd w:fill="006FC0"/>
          </w:tcPr>
          <w:p>
            <w:r>
              <w:t>100.4</w:t>
            </w:r>
          </w:p>
        </w:tc>
        <w:tc>
          <w:tcPr>
            <w:tcW w:type="dxa" w:w="393"/>
            <w:shd w:fill="006FC0"/>
          </w:tcPr>
          <w:p>
            <w:r>
              <w:t>100.3</w:t>
            </w:r>
          </w:p>
        </w:tc>
        <w:tc>
          <w:tcPr>
            <w:tcW w:type="dxa" w:w="393"/>
            <w:shd w:fill="006FC0"/>
          </w:tcPr>
          <w:p>
            <w:r>
              <w:t>100.4</w:t>
            </w:r>
          </w:p>
        </w:tc>
        <w:tc>
          <w:tcPr>
            <w:tcW w:type="dxa" w:w="393"/>
            <w:shd w:fill="006FC0"/>
          </w:tcPr>
          <w:p>
            <w:r>
              <w:t>101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100.3</w:t>
            </w:r>
          </w:p>
        </w:tc>
        <w:tc>
          <w:tcPr>
            <w:tcW w:type="dxa" w:w="393"/>
            <w:shd w:fill="006FC0"/>
          </w:tcPr>
          <w:p>
            <w:r>
              <w:t>100.6</w:t>
            </w:r>
          </w:p>
        </w:tc>
        <w:tc>
          <w:tcPr>
            <w:tcW w:type="dxa" w:w="393"/>
            <w:shd w:fill="006FC0"/>
          </w:tcPr>
          <w:p>
            <w:r>
              <w:t>100</w:t>
            </w:r>
          </w:p>
        </w:tc>
        <w:tc>
          <w:tcPr>
            <w:tcW w:type="dxa" w:w="393"/>
            <w:shd w:fill="006FC0"/>
          </w:tcPr>
          <w:p>
            <w:r>
              <w:t>100.6</w:t>
            </w:r>
          </w:p>
        </w:tc>
        <w:tc>
          <w:tcPr>
            <w:tcW w:type="dxa" w:w="393"/>
            <w:shd w:fill="006FC0"/>
          </w:tcPr>
          <w:p>
            <w:r>
              <w:t>100.2</w:t>
            </w:r>
          </w:p>
        </w:tc>
        <w:tc>
          <w:tcPr>
            <w:tcW w:type="dxa" w:w="393"/>
            <w:shd w:fill="006FC0"/>
          </w:tcPr>
          <w:p>
            <w:r>
              <w:t>100.5</w:t>
            </w:r>
          </w:p>
        </w:tc>
        <w:tc>
          <w:tcPr>
            <w:tcW w:type="dxa" w:w="393"/>
            <w:shd w:fill="006FC0"/>
          </w:tcPr>
          <w:p>
            <w:r>
              <w:t>100.2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  <w:tc>
          <w:tcPr>
            <w:tcW w:type="dxa" w:w="393"/>
            <w:shd w:fill="006FC0"/>
          </w:tcPr>
          <w:p>
            <w:r>
              <w:t>100</w:t>
            </w:r>
          </w:p>
        </w:tc>
        <w:tc>
          <w:tcPr>
            <w:tcW w:type="dxa" w:w="393"/>
            <w:shd w:fill="006FC0"/>
          </w:tcPr>
          <w:p>
            <w:r>
              <w:t>100</w:t>
            </w:r>
          </w:p>
        </w:tc>
      </w:tr>
      <w:tr>
        <w:tc>
          <w:tcPr>
            <w:tcW w:type="dxa" w:w="393"/>
            <w:shd w:fill="006FC0"/>
          </w:tcPr>
          <w:p>
            <w:r>
              <w:t>Рожки</w:t>
            </w:r>
          </w:p>
        </w:tc>
        <w:tc>
          <w:tcPr>
            <w:tcW w:type="dxa" w:w="393"/>
            <w:shd w:fill="006FC0"/>
          </w:tcPr>
          <w:p>
            <w:r>
              <w:t>99.6</w:t>
            </w:r>
          </w:p>
        </w:tc>
        <w:tc>
          <w:tcPr>
            <w:tcW w:type="dxa" w:w="393"/>
            <w:shd w:fill="006FC0"/>
          </w:tcPr>
          <w:p>
            <w:r>
              <w:t>100.1</w:t>
            </w:r>
          </w:p>
        </w:tc>
        <w:tc>
          <w:tcPr>
            <w:tcW w:type="dxa" w:w="393"/>
            <w:shd w:fill="006FC0"/>
          </w:tcPr>
          <w:p>
            <w:r>
              <w:t>100.6</w:t>
            </w:r>
          </w:p>
        </w:tc>
        <w:tc>
          <w:tcPr>
            <w:tcW w:type="dxa" w:w="393"/>
            <w:shd w:fill="006FC0"/>
          </w:tcPr>
          <w:p>
            <w:r>
              <w:t>107.1</w:t>
            </w:r>
          </w:p>
        </w:tc>
        <w:tc>
          <w:tcPr>
            <w:tcW w:type="dxa" w:w="393"/>
            <w:shd w:fill="006FC0"/>
          </w:tcPr>
          <w:p>
            <w:r>
              <w:t>102.6</w:t>
            </w:r>
          </w:p>
        </w:tc>
        <w:tc>
          <w:tcPr>
            <w:tcW w:type="dxa" w:w="393"/>
            <w:shd w:fill="006FC0"/>
          </w:tcPr>
          <w:p>
            <w:r>
              <w:t>102.4</w:t>
            </w:r>
          </w:p>
        </w:tc>
        <w:tc>
          <w:tcPr>
            <w:tcW w:type="dxa" w:w="393"/>
            <w:shd w:fill="006FC0"/>
          </w:tcPr>
          <w:p>
            <w:r>
              <w:t>101.7</w:t>
            </w:r>
          </w:p>
        </w:tc>
        <w:tc>
          <w:tcPr>
            <w:tcW w:type="dxa" w:w="393"/>
            <w:shd w:fill="006FC0"/>
          </w:tcPr>
          <w:p>
            <w:r>
              <w:t>102</w:t>
            </w:r>
          </w:p>
        </w:tc>
        <w:tc>
          <w:tcPr>
            <w:tcW w:type="dxa" w:w="393"/>
            <w:shd w:fill="006FC0"/>
          </w:tcPr>
          <w:p>
            <w:r>
              <w:t>104.8</w:t>
            </w:r>
          </w:p>
        </w:tc>
        <w:tc>
          <w:tcPr>
            <w:tcW w:type="dxa" w:w="393"/>
            <w:shd w:fill="006FC0"/>
          </w:tcPr>
          <w:p>
            <w:r>
              <w:t>105.4</w:t>
            </w:r>
          </w:p>
        </w:tc>
        <w:tc>
          <w:tcPr>
            <w:tcW w:type="dxa" w:w="393"/>
            <w:shd w:fill="006FC0"/>
          </w:tcPr>
          <w:p>
            <w:r>
              <w:t>101.1</w:t>
            </w:r>
          </w:p>
        </w:tc>
        <w:tc>
          <w:tcPr>
            <w:tcW w:type="dxa" w:w="393"/>
            <w:shd w:fill="006FC0"/>
          </w:tcPr>
          <w:p>
            <w:r>
              <w:t>100.8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102.6</w:t>
            </w:r>
          </w:p>
        </w:tc>
        <w:tc>
          <w:tcPr>
            <w:tcW w:type="dxa" w:w="393"/>
            <w:shd w:fill="006FC0"/>
          </w:tcPr>
          <w:p>
            <w:r>
              <w:t>101.3</w:t>
            </w:r>
          </w:p>
        </w:tc>
        <w:tc>
          <w:tcPr>
            <w:tcW w:type="dxa" w:w="393"/>
            <w:shd w:fill="006FC0"/>
          </w:tcPr>
          <w:p>
            <w:r>
              <w:t>102</w:t>
            </w:r>
          </w:p>
        </w:tc>
        <w:tc>
          <w:tcPr>
            <w:tcW w:type="dxa" w:w="393"/>
            <w:shd w:fill="006FC0"/>
          </w:tcPr>
          <w:p>
            <w:r>
              <w:t>100.4</w:t>
            </w:r>
          </w:p>
        </w:tc>
        <w:tc>
          <w:tcPr>
            <w:tcW w:type="dxa" w:w="393"/>
            <w:shd w:fill="006FC0"/>
          </w:tcPr>
          <w:p>
            <w:r>
              <w:t>99.7</w:t>
            </w:r>
          </w:p>
        </w:tc>
        <w:tc>
          <w:tcPr>
            <w:tcW w:type="dxa" w:w="393"/>
            <w:shd w:fill="006FC0"/>
          </w:tcPr>
          <w:p>
            <w:r>
              <w:t>100.3</w:t>
            </w:r>
          </w:p>
        </w:tc>
        <w:tc>
          <w:tcPr>
            <w:tcW w:type="dxa" w:w="393"/>
            <w:shd w:fill="006FC0"/>
          </w:tcPr>
          <w:p>
            <w:r>
              <w:t>100.4</w:t>
            </w:r>
          </w:p>
        </w:tc>
        <w:tc>
          <w:tcPr>
            <w:tcW w:type="dxa" w:w="393"/>
            <w:shd w:fill="006FC0"/>
          </w:tcPr>
          <w:p>
            <w:r>
              <w:t>100.3</w:t>
            </w:r>
          </w:p>
        </w:tc>
      </w:tr>
      <w:tr>
        <w:tc>
          <w:tcPr>
            <w:tcW w:type="dxa" w:w="393"/>
            <w:shd w:fill="006FC0"/>
          </w:tcPr>
          <w:p>
            <w:r>
              <w:t>Рис</w:t>
            </w:r>
          </w:p>
        </w:tc>
        <w:tc>
          <w:tcPr>
            <w:tcW w:type="dxa" w:w="393"/>
            <w:shd w:fill="006FC0"/>
          </w:tcPr>
          <w:p>
            <w:r>
              <w:t>99.6</w:t>
            </w:r>
          </w:p>
        </w:tc>
        <w:tc>
          <w:tcPr>
            <w:tcW w:type="dxa" w:w="393"/>
            <w:shd w:fill="006FC0"/>
          </w:tcPr>
          <w:p>
            <w:r>
              <w:t>100.1</w:t>
            </w:r>
          </w:p>
        </w:tc>
        <w:tc>
          <w:tcPr>
            <w:tcW w:type="dxa" w:w="393"/>
            <w:shd w:fill="006FC0"/>
          </w:tcPr>
          <w:p>
            <w:r>
              <w:t>99.9</w:t>
            </w:r>
          </w:p>
        </w:tc>
        <w:tc>
          <w:tcPr>
            <w:tcW w:type="dxa" w:w="393"/>
            <w:shd w:fill="006FC0"/>
          </w:tcPr>
          <w:p>
            <w:r>
              <w:t>106.4</w:t>
            </w:r>
          </w:p>
        </w:tc>
        <w:tc>
          <w:tcPr>
            <w:tcW w:type="dxa" w:w="393"/>
            <w:shd w:fill="006FC0"/>
          </w:tcPr>
          <w:p>
            <w:r>
              <w:t>101.1</w:t>
            </w:r>
          </w:p>
        </w:tc>
        <w:tc>
          <w:tcPr>
            <w:tcW w:type="dxa" w:w="393"/>
            <w:shd w:fill="006FC0"/>
          </w:tcPr>
          <w:p>
            <w:r>
              <w:t>101.5</w:t>
            </w:r>
          </w:p>
        </w:tc>
        <w:tc>
          <w:tcPr>
            <w:tcW w:type="dxa" w:w="393"/>
            <w:shd w:fill="006FC0"/>
          </w:tcPr>
          <w:p>
            <w:r>
              <w:t>101.6</w:t>
            </w:r>
          </w:p>
        </w:tc>
        <w:tc>
          <w:tcPr>
            <w:tcW w:type="dxa" w:w="393"/>
            <w:shd w:fill="006FC0"/>
          </w:tcPr>
          <w:p>
            <w:r>
              <w:t>103.6</w:t>
            </w:r>
          </w:p>
        </w:tc>
        <w:tc>
          <w:tcPr>
            <w:tcW w:type="dxa" w:w="393"/>
            <w:shd w:fill="006FC0"/>
          </w:tcPr>
          <w:p>
            <w:r>
              <w:t>103.9</w:t>
            </w:r>
          </w:p>
        </w:tc>
        <w:tc>
          <w:tcPr>
            <w:tcW w:type="dxa" w:w="393"/>
            <w:shd w:fill="006FC0"/>
          </w:tcPr>
          <w:p>
            <w:r>
              <w:t>104.3</w:t>
            </w:r>
          </w:p>
        </w:tc>
        <w:tc>
          <w:tcPr>
            <w:tcW w:type="dxa" w:w="393"/>
            <w:shd w:fill="006FC0"/>
          </w:tcPr>
          <w:p>
            <w:r>
              <w:t>102.6</w:t>
            </w:r>
          </w:p>
        </w:tc>
        <w:tc>
          <w:tcPr>
            <w:tcW w:type="dxa" w:w="393"/>
            <w:shd w:fill="006FC0"/>
          </w:tcPr>
          <w:p>
            <w:r>
              <w:t>101.8</w:t>
            </w:r>
          </w:p>
        </w:tc>
        <w:tc>
          <w:tcPr>
            <w:tcW w:type="dxa" w:w="393"/>
            <w:shd w:fill="006FC0"/>
          </w:tcPr>
          <w:p>
            <w:r>
              <w:t>103.6</w:t>
            </w:r>
          </w:p>
        </w:tc>
        <w:tc>
          <w:tcPr>
            <w:tcW w:type="dxa" w:w="393"/>
            <w:shd w:fill="006FC0"/>
          </w:tcPr>
          <w:p>
            <w:r>
              <w:t>105.2</w:t>
            </w:r>
          </w:p>
        </w:tc>
        <w:tc>
          <w:tcPr>
            <w:tcW w:type="dxa" w:w="393"/>
            <w:shd w:fill="006FC0"/>
          </w:tcPr>
          <w:p>
            <w:r>
              <w:t>104.1</w:t>
            </w:r>
          </w:p>
        </w:tc>
        <w:tc>
          <w:tcPr>
            <w:tcW w:type="dxa" w:w="393"/>
            <w:shd w:fill="006FC0"/>
          </w:tcPr>
          <w:p>
            <w:r>
              <w:t>103.6</w:t>
            </w:r>
          </w:p>
        </w:tc>
        <w:tc>
          <w:tcPr>
            <w:tcW w:type="dxa" w:w="393"/>
            <w:shd w:fill="006FC0"/>
          </w:tcPr>
          <w:p>
            <w:r>
              <w:t>103.4</w:t>
            </w:r>
          </w:p>
        </w:tc>
        <w:tc>
          <w:tcPr>
            <w:tcW w:type="dxa" w:w="393"/>
            <w:shd w:fill="006FC0"/>
          </w:tcPr>
          <w:p>
            <w:r>
              <w:t>102.7</w:t>
            </w:r>
          </w:p>
        </w:tc>
        <w:tc>
          <w:tcPr>
            <w:tcW w:type="dxa" w:w="393"/>
            <w:shd w:fill="006FC0"/>
          </w:tcPr>
          <w:p>
            <w:r>
              <w:t>104.4</w:t>
            </w:r>
          </w:p>
        </w:tc>
        <w:tc>
          <w:tcPr>
            <w:tcW w:type="dxa" w:w="393"/>
            <w:shd w:fill="006FC0"/>
          </w:tcPr>
          <w:p>
            <w:r>
              <w:t>101.1</w:t>
            </w:r>
          </w:p>
        </w:tc>
        <w:tc>
          <w:tcPr>
            <w:tcW w:type="dxa" w:w="393"/>
            <w:shd w:fill="006FC0"/>
          </w:tcPr>
          <w:p>
            <w:r>
              <w:t>104.7</w:t>
            </w:r>
          </w:p>
        </w:tc>
      </w:tr>
      <w:tr>
        <w:tc>
          <w:tcPr>
            <w:tcW w:type="dxa" w:w="393"/>
            <w:shd w:fill="006FC0"/>
          </w:tcPr>
          <w:p>
            <w:r>
              <w:t>Крупагречневая</w:t>
            </w:r>
          </w:p>
        </w:tc>
        <w:tc>
          <w:tcPr>
            <w:tcW w:type="dxa" w:w="393"/>
            <w:shd w:fill="006FC0"/>
          </w:tcPr>
          <w:p>
            <w:r>
              <w:t>100.5</w:t>
            </w:r>
          </w:p>
        </w:tc>
        <w:tc>
          <w:tcPr>
            <w:tcW w:type="dxa" w:w="393"/>
            <w:shd w:fill="006FC0"/>
          </w:tcPr>
          <w:p>
            <w:r>
              <w:t>100.4</w:t>
            </w:r>
          </w:p>
        </w:tc>
        <w:tc>
          <w:tcPr>
            <w:tcW w:type="dxa" w:w="393"/>
            <w:shd w:fill="006FC0"/>
          </w:tcPr>
          <w:p>
            <w:r>
              <w:t>101.1</w:t>
            </w:r>
          </w:p>
        </w:tc>
        <w:tc>
          <w:tcPr>
            <w:tcW w:type="dxa" w:w="393"/>
            <w:shd w:fill="006FC0"/>
          </w:tcPr>
          <w:p>
            <w:r>
              <w:t>110.4</w:t>
            </w:r>
          </w:p>
        </w:tc>
        <w:tc>
          <w:tcPr>
            <w:tcW w:type="dxa" w:w="393"/>
            <w:shd w:fill="006FC0"/>
          </w:tcPr>
          <w:p>
            <w:r>
              <w:t>102</w:t>
            </w:r>
          </w:p>
        </w:tc>
        <w:tc>
          <w:tcPr>
            <w:tcW w:type="dxa" w:w="393"/>
            <w:shd w:fill="006FC0"/>
          </w:tcPr>
          <w:p>
            <w:r>
              <w:t>102.4</w:t>
            </w:r>
          </w:p>
        </w:tc>
        <w:tc>
          <w:tcPr>
            <w:tcW w:type="dxa" w:w="393"/>
            <w:shd w:fill="006FC0"/>
          </w:tcPr>
          <w:p>
            <w:r>
              <w:t>102.9</w:t>
            </w:r>
          </w:p>
        </w:tc>
        <w:tc>
          <w:tcPr>
            <w:tcW w:type="dxa" w:w="393"/>
            <w:shd w:fill="006FC0"/>
          </w:tcPr>
          <w:p>
            <w:r>
              <w:t>100.4</w:t>
            </w:r>
          </w:p>
        </w:tc>
        <w:tc>
          <w:tcPr>
            <w:tcW w:type="dxa" w:w="393"/>
            <w:shd w:fill="006FC0"/>
          </w:tcPr>
          <w:p>
            <w:r>
              <w:t>102.9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100</w:t>
            </w:r>
          </w:p>
        </w:tc>
        <w:tc>
          <w:tcPr>
            <w:tcW w:type="dxa" w:w="393"/>
            <w:shd w:fill="006FC0"/>
          </w:tcPr>
          <w:p>
            <w:r>
              <w:t>99.3</w:t>
            </w:r>
          </w:p>
        </w:tc>
        <w:tc>
          <w:tcPr>
            <w:tcW w:type="dxa" w:w="393"/>
            <w:shd w:fill="006FC0"/>
          </w:tcPr>
          <w:p>
            <w:r>
              <w:t>98.3</w:t>
            </w:r>
          </w:p>
        </w:tc>
        <w:tc>
          <w:tcPr>
            <w:tcW w:type="dxa" w:w="393"/>
            <w:shd w:fill="006FC0"/>
          </w:tcPr>
          <w:p>
            <w:r>
              <w:t>98.2</w:t>
            </w:r>
          </w:p>
        </w:tc>
        <w:tc>
          <w:tcPr>
            <w:tcW w:type="dxa" w:w="393"/>
            <w:shd w:fill="006FC0"/>
          </w:tcPr>
          <w:p>
            <w:r>
              <w:t>95</w:t>
            </w:r>
          </w:p>
        </w:tc>
        <w:tc>
          <w:tcPr>
            <w:tcW w:type="dxa" w:w="393"/>
            <w:shd w:fill="006FC0"/>
          </w:tcPr>
          <w:p>
            <w:r>
              <w:t>95.9</w:t>
            </w:r>
          </w:p>
        </w:tc>
        <w:tc>
          <w:tcPr>
            <w:tcW w:type="dxa" w:w="393"/>
            <w:shd w:fill="006FC0"/>
          </w:tcPr>
          <w:p>
            <w:r>
              <w:t>92.6</w:t>
            </w:r>
          </w:p>
        </w:tc>
        <w:tc>
          <w:tcPr>
            <w:tcW w:type="dxa" w:w="393"/>
            <w:shd w:fill="006FC0"/>
          </w:tcPr>
          <w:p>
            <w:r>
              <w:t>91.1</w:t>
            </w:r>
          </w:p>
        </w:tc>
        <w:tc>
          <w:tcPr>
            <w:tcW w:type="dxa" w:w="393"/>
            <w:shd w:fill="006FC0"/>
          </w:tcPr>
          <w:p>
            <w:r>
              <w:t>94.2</w:t>
            </w:r>
          </w:p>
        </w:tc>
        <w:tc>
          <w:tcPr>
            <w:tcW w:type="dxa" w:w="393"/>
            <w:shd w:fill="006FC0"/>
          </w:tcPr>
          <w:p>
            <w:r>
              <w:t>94.1</w:t>
            </w:r>
          </w:p>
        </w:tc>
        <w:tc>
          <w:tcPr>
            <w:tcW w:type="dxa" w:w="393"/>
            <w:shd w:fill="006FC0"/>
          </w:tcPr>
          <w:p>
            <w:r>
              <w:t>97.9</w:t>
            </w:r>
          </w:p>
        </w:tc>
      </w:tr>
      <w:tr>
        <w:tc>
          <w:tcPr>
            <w:tcW w:type="dxa" w:w="393"/>
            <w:shd w:fill="006FC0"/>
          </w:tcPr>
          <w:p>
            <w:r>
              <w:t>Маслоподсолнечное</w:t>
            </w:r>
          </w:p>
        </w:tc>
        <w:tc>
          <w:tcPr>
            <w:tcW w:type="dxa" w:w="393"/>
            <w:shd w:fill="006FC0"/>
          </w:tcPr>
          <w:p>
            <w:r>
              <w:t>100</w:t>
            </w:r>
          </w:p>
        </w:tc>
        <w:tc>
          <w:tcPr>
            <w:tcW w:type="dxa" w:w="393"/>
            <w:shd w:fill="006FC0"/>
          </w:tcPr>
          <w:p>
            <w:r>
              <w:t>100</w:t>
            </w:r>
          </w:p>
        </w:tc>
        <w:tc>
          <w:tcPr>
            <w:tcW w:type="dxa" w:w="393"/>
            <w:shd w:fill="006FC0"/>
          </w:tcPr>
          <w:p>
            <w:r>
              <w:t>100</w:t>
            </w:r>
          </w:p>
        </w:tc>
        <w:tc>
          <w:tcPr>
            <w:tcW w:type="dxa" w:w="393"/>
            <w:shd w:fill="006FC0"/>
          </w:tcPr>
          <w:p>
            <w:r>
              <w:t>102.9</w:t>
            </w:r>
          </w:p>
        </w:tc>
        <w:tc>
          <w:tcPr>
            <w:tcW w:type="dxa" w:w="393"/>
            <w:shd w:fill="006FC0"/>
          </w:tcPr>
          <w:p>
            <w:r>
              <w:t>101.1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101.1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103.7</w:t>
            </w:r>
          </w:p>
        </w:tc>
        <w:tc>
          <w:tcPr>
            <w:tcW w:type="dxa" w:w="393"/>
            <w:shd w:fill="006FC0"/>
          </w:tcPr>
          <w:p>
            <w:r>
              <w:t>103.5</w:t>
            </w:r>
          </w:p>
        </w:tc>
        <w:tc>
          <w:tcPr>
            <w:tcW w:type="dxa" w:w="393"/>
            <w:shd w:fill="006FC0"/>
          </w:tcPr>
          <w:p>
            <w:r>
              <w:t>101.3</w:t>
            </w:r>
          </w:p>
        </w:tc>
        <w:tc>
          <w:tcPr>
            <w:tcW w:type="dxa" w:w="393"/>
            <w:shd w:fill="006FC0"/>
          </w:tcPr>
          <w:p>
            <w:r>
              <w:t>99.9</w:t>
            </w:r>
          </w:p>
        </w:tc>
        <w:tc>
          <w:tcPr>
            <w:tcW w:type="dxa" w:w="393"/>
            <w:shd w:fill="006FC0"/>
          </w:tcPr>
          <w:p>
            <w:r>
              <w:t>100.4</w:t>
            </w:r>
          </w:p>
        </w:tc>
        <w:tc>
          <w:tcPr>
            <w:tcW w:type="dxa" w:w="393"/>
            <w:shd w:fill="006FC0"/>
          </w:tcPr>
          <w:p>
            <w:r>
              <w:t>100.5</w:t>
            </w:r>
          </w:p>
        </w:tc>
        <w:tc>
          <w:tcPr>
            <w:tcW w:type="dxa" w:w="393"/>
            <w:shd w:fill="006FC0"/>
          </w:tcPr>
          <w:p>
            <w:r>
              <w:t>99.5</w:t>
            </w:r>
          </w:p>
        </w:tc>
        <w:tc>
          <w:tcPr>
            <w:tcW w:type="dxa" w:w="393"/>
            <w:shd w:fill="006FC0"/>
          </w:tcPr>
          <w:p>
            <w:r>
              <w:t>98.8</w:t>
            </w:r>
          </w:p>
        </w:tc>
        <w:tc>
          <w:tcPr>
            <w:tcW w:type="dxa" w:w="393"/>
            <w:shd w:fill="006FC0"/>
          </w:tcPr>
          <w:p>
            <w:r>
              <w:t>97.4</w:t>
            </w:r>
          </w:p>
        </w:tc>
        <w:tc>
          <w:tcPr>
            <w:tcW w:type="dxa" w:w="393"/>
            <w:shd w:fill="006FC0"/>
          </w:tcPr>
          <w:p>
            <w:r>
              <w:t>97.3</w:t>
            </w:r>
          </w:p>
        </w:tc>
        <w:tc>
          <w:tcPr>
            <w:tcW w:type="dxa" w:w="393"/>
            <w:shd w:fill="006FC0"/>
          </w:tcPr>
          <w:p>
            <w:r>
              <w:t>96.3</w:t>
            </w:r>
          </w:p>
        </w:tc>
        <w:tc>
          <w:tcPr>
            <w:tcW w:type="dxa" w:w="393"/>
            <w:shd w:fill="006FC0"/>
          </w:tcPr>
          <w:p>
            <w:r>
              <w:t>97.5</w:t>
            </w:r>
          </w:p>
        </w:tc>
        <w:tc>
          <w:tcPr>
            <w:tcW w:type="dxa" w:w="393"/>
            <w:shd w:fill="006FC0"/>
          </w:tcPr>
          <w:p>
            <w:r>
              <w:t>97.6</w:t>
            </w:r>
          </w:p>
        </w:tc>
      </w:tr>
      <w:tr>
        <w:tc>
          <w:tcPr>
            <w:tcW w:type="dxa" w:w="393"/>
            <w:shd w:fill="006FC0"/>
          </w:tcPr>
          <w:p>
            <w:r>
              <w:t>Масло сливочноенесоленое</w:t>
            </w:r>
          </w:p>
        </w:tc>
        <w:tc>
          <w:tcPr>
            <w:tcW w:type="dxa" w:w="393"/>
            <w:shd w:fill="006FC0"/>
          </w:tcPr>
          <w:p>
            <w:r>
              <w:t>100.1</w:t>
            </w:r>
          </w:p>
        </w:tc>
        <w:tc>
          <w:tcPr>
            <w:tcW w:type="dxa" w:w="393"/>
            <w:shd w:fill="006FC0"/>
          </w:tcPr>
          <w:p>
            <w:r>
              <w:t>100.1</w:t>
            </w:r>
          </w:p>
        </w:tc>
        <w:tc>
          <w:tcPr>
            <w:tcW w:type="dxa" w:w="393"/>
            <w:shd w:fill="006FC0"/>
          </w:tcPr>
          <w:p>
            <w:r>
              <w:t>101.2</w:t>
            </w:r>
          </w:p>
        </w:tc>
        <w:tc>
          <w:tcPr>
            <w:tcW w:type="dxa" w:w="393"/>
            <w:shd w:fill="006FC0"/>
          </w:tcPr>
          <w:p>
            <w:r>
              <w:t>106.7</w:t>
            </w:r>
          </w:p>
        </w:tc>
        <w:tc>
          <w:tcPr>
            <w:tcW w:type="dxa" w:w="393"/>
            <w:shd w:fill="006FC0"/>
          </w:tcPr>
          <w:p>
            <w:r>
              <w:t>101.8</w:t>
            </w:r>
          </w:p>
        </w:tc>
        <w:tc>
          <w:tcPr>
            <w:tcW w:type="dxa" w:w="393"/>
            <w:shd w:fill="006FC0"/>
          </w:tcPr>
          <w:p>
            <w:r>
              <w:t>101.7</w:t>
            </w:r>
          </w:p>
        </w:tc>
        <w:tc>
          <w:tcPr>
            <w:tcW w:type="dxa" w:w="393"/>
            <w:shd w:fill="006FC0"/>
          </w:tcPr>
          <w:p>
            <w:r>
              <w:t>101.1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101.6</w:t>
            </w:r>
          </w:p>
        </w:tc>
        <w:tc>
          <w:tcPr>
            <w:tcW w:type="dxa" w:w="393"/>
            <w:shd w:fill="006FC0"/>
          </w:tcPr>
          <w:p>
            <w:r>
              <w:t>102.7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  <w:tc>
          <w:tcPr>
            <w:tcW w:type="dxa" w:w="393"/>
            <w:shd w:fill="006FC0"/>
          </w:tcPr>
          <w:p>
            <w:r>
              <w:t>101.3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101.8</w:t>
            </w:r>
          </w:p>
        </w:tc>
        <w:tc>
          <w:tcPr>
            <w:tcW w:type="dxa" w:w="393"/>
            <w:shd w:fill="006FC0"/>
          </w:tcPr>
          <w:p>
            <w:r>
              <w:t>101.1</w:t>
            </w:r>
          </w:p>
        </w:tc>
        <w:tc>
          <w:tcPr>
            <w:tcW w:type="dxa" w:w="393"/>
            <w:shd w:fill="006FC0"/>
          </w:tcPr>
          <w:p>
            <w:r>
              <w:t>100.8</w:t>
            </w:r>
          </w:p>
        </w:tc>
        <w:tc>
          <w:tcPr>
            <w:tcW w:type="dxa" w:w="393"/>
            <w:shd w:fill="006FC0"/>
          </w:tcPr>
          <w:p>
            <w:r>
              <w:t>100.6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  <w:tc>
          <w:tcPr>
            <w:tcW w:type="dxa" w:w="393"/>
            <w:shd w:fill="006FC0"/>
          </w:tcPr>
          <w:p>
            <w:r>
              <w:t>100.8</w:t>
            </w:r>
          </w:p>
        </w:tc>
        <w:tc>
          <w:tcPr>
            <w:tcW w:type="dxa" w:w="393"/>
            <w:shd w:fill="006FC0"/>
          </w:tcPr>
          <w:p>
            <w:r>
              <w:t>102.5</w:t>
            </w:r>
          </w:p>
        </w:tc>
      </w:tr>
      <w:tr>
        <w:tc>
          <w:tcPr>
            <w:tcW w:type="dxa" w:w="393"/>
            <w:shd w:fill="006FC0"/>
          </w:tcPr>
          <w:p>
            <w:r>
              <w:t>Говядиналопаточно-грудная</w:t>
            </w:r>
          </w:p>
        </w:tc>
        <w:tc>
          <w:tcPr>
            <w:tcW w:type="dxa" w:w="393"/>
            <w:shd w:fill="006FC0"/>
          </w:tcPr>
          <w:p>
            <w:r>
              <w:t>99.3</w:t>
            </w:r>
          </w:p>
        </w:tc>
        <w:tc>
          <w:tcPr>
            <w:tcW w:type="dxa" w:w="393"/>
            <w:shd w:fill="006FC0"/>
          </w:tcPr>
          <w:p>
            <w:r>
              <w:t>100.1</w:t>
            </w:r>
          </w:p>
        </w:tc>
        <w:tc>
          <w:tcPr>
            <w:tcW w:type="dxa" w:w="393"/>
            <w:shd w:fill="006FC0"/>
          </w:tcPr>
          <w:p>
            <w:r>
              <w:t>100.1</w:t>
            </w:r>
          </w:p>
        </w:tc>
        <w:tc>
          <w:tcPr>
            <w:tcW w:type="dxa" w:w="393"/>
            <w:shd w:fill="006FC0"/>
          </w:tcPr>
          <w:p>
            <w:r>
              <w:t>102.6</w:t>
            </w:r>
          </w:p>
        </w:tc>
        <w:tc>
          <w:tcPr>
            <w:tcW w:type="dxa" w:w="393"/>
            <w:shd w:fill="006FC0"/>
          </w:tcPr>
          <w:p>
            <w:r>
              <w:t>101</w:t>
            </w:r>
          </w:p>
        </w:tc>
        <w:tc>
          <w:tcPr>
            <w:tcW w:type="dxa" w:w="393"/>
            <w:shd w:fill="006FC0"/>
          </w:tcPr>
          <w:p>
            <w:r>
              <w:t>100.8</w:t>
            </w:r>
          </w:p>
        </w:tc>
        <w:tc>
          <w:tcPr>
            <w:tcW w:type="dxa" w:w="393"/>
            <w:shd w:fill="006FC0"/>
          </w:tcPr>
          <w:p>
            <w:r>
              <w:t>100.3</w:t>
            </w:r>
          </w:p>
        </w:tc>
        <w:tc>
          <w:tcPr>
            <w:tcW w:type="dxa" w:w="393"/>
            <w:shd w:fill="006FC0"/>
          </w:tcPr>
          <w:p>
            <w:r>
              <w:t>100.5</w:t>
            </w:r>
          </w:p>
        </w:tc>
        <w:tc>
          <w:tcPr>
            <w:tcW w:type="dxa" w:w="393"/>
            <w:shd w:fill="006FC0"/>
          </w:tcPr>
          <w:p>
            <w:r>
              <w:t>101.2</w:t>
            </w:r>
          </w:p>
        </w:tc>
        <w:tc>
          <w:tcPr>
            <w:tcW w:type="dxa" w:w="393"/>
            <w:shd w:fill="006FC0"/>
          </w:tcPr>
          <w:p>
            <w:r>
              <w:t>101.3</w:t>
            </w:r>
          </w:p>
        </w:tc>
        <w:tc>
          <w:tcPr>
            <w:tcW w:type="dxa" w:w="393"/>
            <w:shd w:fill="006FC0"/>
          </w:tcPr>
          <w:p>
            <w:r>
              <w:t>100.5</w:t>
            </w:r>
          </w:p>
        </w:tc>
        <w:tc>
          <w:tcPr>
            <w:tcW w:type="dxa" w:w="393"/>
            <w:shd w:fill="006FC0"/>
          </w:tcPr>
          <w:p>
            <w:r>
              <w:t>100.2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100.5</w:t>
            </w:r>
          </w:p>
        </w:tc>
        <w:tc>
          <w:tcPr>
            <w:tcW w:type="dxa" w:w="393"/>
            <w:shd w:fill="006FC0"/>
          </w:tcPr>
          <w:p>
            <w:r>
              <w:t>100.6</w:t>
            </w:r>
          </w:p>
        </w:tc>
        <w:tc>
          <w:tcPr>
            <w:tcW w:type="dxa" w:w="393"/>
            <w:shd w:fill="006FC0"/>
          </w:tcPr>
          <w:p>
            <w:r>
              <w:t>101.1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100.8</w:t>
            </w:r>
          </w:p>
        </w:tc>
        <w:tc>
          <w:tcPr>
            <w:tcW w:type="dxa" w:w="393"/>
            <w:shd w:fill="006FC0"/>
          </w:tcPr>
          <w:p>
            <w:r>
              <w:t>101.1</w:t>
            </w:r>
          </w:p>
        </w:tc>
        <w:tc>
          <w:tcPr>
            <w:tcW w:type="dxa" w:w="393"/>
            <w:shd w:fill="006FC0"/>
          </w:tcPr>
          <w:p>
            <w:r>
              <w:t>100.3</w:t>
            </w:r>
          </w:p>
        </w:tc>
        <w:tc>
          <w:tcPr>
            <w:tcW w:type="dxa" w:w="393"/>
            <w:shd w:fill="006FC0"/>
          </w:tcPr>
          <w:p>
            <w:r>
              <w:t>101.2</w:t>
            </w:r>
          </w:p>
        </w:tc>
      </w:tr>
      <w:tr>
        <w:tc>
          <w:tcPr>
            <w:tcW w:type="dxa" w:w="393"/>
            <w:shd w:fill="006FC0"/>
          </w:tcPr>
          <w:p>
            <w:r>
              <w:t>Мясокур</w:t>
            </w:r>
          </w:p>
        </w:tc>
        <w:tc>
          <w:tcPr>
            <w:tcW w:type="dxa" w:w="393"/>
            <w:shd w:fill="006FC0"/>
          </w:tcPr>
          <w:p>
            <w:r>
              <w:t>99.9</w:t>
            </w:r>
          </w:p>
        </w:tc>
        <w:tc>
          <w:tcPr>
            <w:tcW w:type="dxa" w:w="393"/>
            <w:shd w:fill="006FC0"/>
          </w:tcPr>
          <w:p>
            <w:r>
              <w:t>99.9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105.1</w:t>
            </w:r>
          </w:p>
        </w:tc>
        <w:tc>
          <w:tcPr>
            <w:tcW w:type="dxa" w:w="393"/>
            <w:shd w:fill="006FC0"/>
          </w:tcPr>
          <w:p>
            <w:r>
              <w:t>105.2</w:t>
            </w:r>
          </w:p>
        </w:tc>
        <w:tc>
          <w:tcPr>
            <w:tcW w:type="dxa" w:w="393"/>
            <w:shd w:fill="006FC0"/>
          </w:tcPr>
          <w:p>
            <w:r>
              <w:t>101.9</w:t>
            </w:r>
          </w:p>
        </w:tc>
        <w:tc>
          <w:tcPr>
            <w:tcW w:type="dxa" w:w="393"/>
            <w:shd w:fill="006FC0"/>
          </w:tcPr>
          <w:p>
            <w:r>
              <w:t>101.1</w:t>
            </w:r>
          </w:p>
        </w:tc>
        <w:tc>
          <w:tcPr>
            <w:tcW w:type="dxa" w:w="393"/>
            <w:shd w:fill="006FC0"/>
          </w:tcPr>
          <w:p>
            <w:r>
              <w:t>101.1</w:t>
            </w:r>
          </w:p>
        </w:tc>
        <w:tc>
          <w:tcPr>
            <w:tcW w:type="dxa" w:w="393"/>
            <w:shd w:fill="006FC0"/>
          </w:tcPr>
          <w:p>
            <w:r>
              <w:t>102.7</w:t>
            </w:r>
          </w:p>
        </w:tc>
        <w:tc>
          <w:tcPr>
            <w:tcW w:type="dxa" w:w="393"/>
            <w:shd w:fill="006FC0"/>
          </w:tcPr>
          <w:p>
            <w:r>
              <w:t>102.4</w:t>
            </w:r>
          </w:p>
        </w:tc>
        <w:tc>
          <w:tcPr>
            <w:tcW w:type="dxa" w:w="393"/>
            <w:shd w:fill="006FC0"/>
          </w:tcPr>
          <w:p>
            <w:r>
              <w:t>100.6</w:t>
            </w:r>
          </w:p>
        </w:tc>
        <w:tc>
          <w:tcPr>
            <w:tcW w:type="dxa" w:w="393"/>
            <w:shd w:fill="006FC0"/>
          </w:tcPr>
          <w:p>
            <w:r>
              <w:t>100.6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  <w:tc>
          <w:tcPr>
            <w:tcW w:type="dxa" w:w="393"/>
            <w:shd w:fill="006FC0"/>
          </w:tcPr>
          <w:p>
            <w:r>
              <w:t>101.8</w:t>
            </w:r>
          </w:p>
        </w:tc>
        <w:tc>
          <w:tcPr>
            <w:tcW w:type="dxa" w:w="393"/>
            <w:shd w:fill="006FC0"/>
          </w:tcPr>
          <w:p>
            <w:r>
              <w:t>98.4</w:t>
            </w:r>
          </w:p>
        </w:tc>
        <w:tc>
          <w:tcPr>
            <w:tcW w:type="dxa" w:w="393"/>
            <w:shd w:fill="006FC0"/>
          </w:tcPr>
          <w:p>
            <w:r>
              <w:t>99.6</w:t>
            </w:r>
          </w:p>
        </w:tc>
        <w:tc>
          <w:tcPr>
            <w:tcW w:type="dxa" w:w="393"/>
            <w:shd w:fill="006FC0"/>
          </w:tcPr>
          <w:p>
            <w:r>
              <w:t>99.5</w:t>
            </w:r>
          </w:p>
        </w:tc>
        <w:tc>
          <w:tcPr>
            <w:tcW w:type="dxa" w:w="393"/>
            <w:shd w:fill="006FC0"/>
          </w:tcPr>
          <w:p>
            <w:r>
              <w:t>99.3</w:t>
            </w:r>
          </w:p>
        </w:tc>
        <w:tc>
          <w:tcPr>
            <w:tcW w:type="dxa" w:w="393"/>
            <w:shd w:fill="006FC0"/>
          </w:tcPr>
          <w:p>
            <w:r>
              <w:t>99.9</w:t>
            </w:r>
          </w:p>
        </w:tc>
        <w:tc>
          <w:tcPr>
            <w:tcW w:type="dxa" w:w="393"/>
            <w:shd w:fill="006FC0"/>
          </w:tcPr>
          <w:p>
            <w:r>
              <w:t>99.7</w:t>
            </w:r>
          </w:p>
        </w:tc>
        <w:tc>
          <w:tcPr>
            <w:tcW w:type="dxa" w:w="393"/>
            <w:shd w:fill="006FC0"/>
          </w:tcPr>
          <w:p>
            <w:r>
              <w:t>99.9</w:t>
            </w:r>
          </w:p>
        </w:tc>
      </w:tr>
      <w:tr>
        <w:tc>
          <w:tcPr>
            <w:tcW w:type="dxa" w:w="393"/>
            <w:shd w:fill="006FC0"/>
          </w:tcPr>
          <w:p>
            <w:r>
              <w:t>Молоко2.5%</w:t>
            </w:r>
          </w:p>
        </w:tc>
        <w:tc>
          <w:tcPr>
            <w:tcW w:type="dxa" w:w="393"/>
            <w:shd w:fill="006FC0"/>
          </w:tcPr>
          <w:p>
            <w:r>
              <w:t>100.5</w:t>
            </w:r>
          </w:p>
        </w:tc>
        <w:tc>
          <w:tcPr>
            <w:tcW w:type="dxa" w:w="393"/>
            <w:shd w:fill="006FC0"/>
          </w:tcPr>
          <w:p>
            <w:r>
              <w:t>100.4</w:t>
            </w:r>
          </w:p>
        </w:tc>
        <w:tc>
          <w:tcPr>
            <w:tcW w:type="dxa" w:w="393"/>
            <w:shd w:fill="006FC0"/>
          </w:tcPr>
          <w:p>
            <w:r>
              <w:t>101.4</w:t>
            </w:r>
          </w:p>
        </w:tc>
        <w:tc>
          <w:tcPr>
            <w:tcW w:type="dxa" w:w="393"/>
            <w:shd w:fill="006FC0"/>
          </w:tcPr>
          <w:p>
            <w:r>
              <w:t>104.5</w:t>
            </w:r>
          </w:p>
        </w:tc>
        <w:tc>
          <w:tcPr>
            <w:tcW w:type="dxa" w:w="393"/>
            <w:shd w:fill="006FC0"/>
          </w:tcPr>
          <w:p>
            <w:r>
              <w:t>103.1</w:t>
            </w:r>
          </w:p>
        </w:tc>
        <w:tc>
          <w:tcPr>
            <w:tcW w:type="dxa" w:w="393"/>
            <w:shd w:fill="006FC0"/>
          </w:tcPr>
          <w:p>
            <w:r>
              <w:t>101.8</w:t>
            </w:r>
          </w:p>
        </w:tc>
        <w:tc>
          <w:tcPr>
            <w:tcW w:type="dxa" w:w="393"/>
            <w:shd w:fill="006FC0"/>
          </w:tcPr>
          <w:p>
            <w:r>
              <w:t>100.6</w:t>
            </w:r>
          </w:p>
        </w:tc>
        <w:tc>
          <w:tcPr>
            <w:tcW w:type="dxa" w:w="393"/>
            <w:shd w:fill="006FC0"/>
          </w:tcPr>
          <w:p>
            <w:r>
              <w:t>100.8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101.8</w:t>
            </w:r>
          </w:p>
        </w:tc>
        <w:tc>
          <w:tcPr>
            <w:tcW w:type="dxa" w:w="393"/>
            <w:shd w:fill="006FC0"/>
          </w:tcPr>
          <w:p>
            <w:r>
              <w:t>101.6</w:t>
            </w:r>
          </w:p>
        </w:tc>
        <w:tc>
          <w:tcPr>
            <w:tcW w:type="dxa" w:w="393"/>
            <w:shd w:fill="006FC0"/>
          </w:tcPr>
          <w:p>
            <w:r>
              <w:t>101.4</w:t>
            </w:r>
          </w:p>
        </w:tc>
        <w:tc>
          <w:tcPr>
            <w:tcW w:type="dxa" w:w="393"/>
            <w:shd w:fill="006FC0"/>
          </w:tcPr>
          <w:p>
            <w:r>
              <w:t>101.6</w:t>
            </w:r>
          </w:p>
        </w:tc>
        <w:tc>
          <w:tcPr>
            <w:tcW w:type="dxa" w:w="393"/>
            <w:shd w:fill="006FC0"/>
          </w:tcPr>
          <w:p>
            <w:r>
              <w:t>103.1</w:t>
            </w:r>
          </w:p>
        </w:tc>
        <w:tc>
          <w:tcPr>
            <w:tcW w:type="dxa" w:w="393"/>
            <w:shd w:fill="006FC0"/>
          </w:tcPr>
          <w:p>
            <w:r>
              <w:t>101.9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  <w:tc>
          <w:tcPr>
            <w:tcW w:type="dxa" w:w="393"/>
            <w:shd w:fill="006FC0"/>
          </w:tcPr>
          <w:p>
            <w:r>
              <w:t>101.6</w:t>
            </w:r>
          </w:p>
        </w:tc>
        <w:tc>
          <w:tcPr>
            <w:tcW w:type="dxa" w:w="393"/>
            <w:shd w:fill="006FC0"/>
          </w:tcPr>
          <w:p>
            <w:r>
              <w:t>102.3</w:t>
            </w:r>
          </w:p>
        </w:tc>
        <w:tc>
          <w:tcPr>
            <w:tcW w:type="dxa" w:w="393"/>
            <w:shd w:fill="006FC0"/>
          </w:tcPr>
          <w:p>
            <w:r>
              <w:t>100.1</w:t>
            </w:r>
          </w:p>
        </w:tc>
        <w:tc>
          <w:tcPr>
            <w:tcW w:type="dxa" w:w="393"/>
            <w:shd w:fill="006FC0"/>
          </w:tcPr>
          <w:p>
            <w:r>
              <w:t>99.9</w:t>
            </w:r>
          </w:p>
        </w:tc>
        <w:tc>
          <w:tcPr>
            <w:tcW w:type="dxa" w:w="393"/>
            <w:shd w:fill="006FC0"/>
          </w:tcPr>
          <w:p>
            <w:r>
              <w:t>101</w:t>
            </w:r>
          </w:p>
        </w:tc>
      </w:tr>
      <w:tr>
        <w:tc>
          <w:tcPr>
            <w:tcW w:type="dxa" w:w="393"/>
            <w:shd w:fill="006FC0"/>
          </w:tcPr>
          <w:p>
            <w:r>
              <w:t>Кефир2.5%</w:t>
            </w:r>
          </w:p>
        </w:tc>
        <w:tc>
          <w:tcPr>
            <w:tcW w:type="dxa" w:w="393"/>
            <w:shd w:fill="006FC0"/>
          </w:tcPr>
          <w:p>
            <w:r>
              <w:t>100.3</w:t>
            </w:r>
          </w:p>
        </w:tc>
        <w:tc>
          <w:tcPr>
            <w:tcW w:type="dxa" w:w="393"/>
            <w:shd w:fill="006FC0"/>
          </w:tcPr>
          <w:p>
            <w:r>
              <w:t>100</w:t>
            </w:r>
          </w:p>
        </w:tc>
        <w:tc>
          <w:tcPr>
            <w:tcW w:type="dxa" w:w="393"/>
            <w:shd w:fill="006FC0"/>
          </w:tcPr>
          <w:p>
            <w:r>
              <w:t>101.7</w:t>
            </w:r>
          </w:p>
        </w:tc>
        <w:tc>
          <w:tcPr>
            <w:tcW w:type="dxa" w:w="393"/>
            <w:shd w:fill="006FC0"/>
          </w:tcPr>
          <w:p>
            <w:r>
              <w:t>103.6</w:t>
            </w:r>
          </w:p>
        </w:tc>
        <w:tc>
          <w:tcPr>
            <w:tcW w:type="dxa" w:w="393"/>
            <w:shd w:fill="006FC0"/>
          </w:tcPr>
          <w:p>
            <w:r>
              <w:t>102.8</w:t>
            </w:r>
          </w:p>
        </w:tc>
        <w:tc>
          <w:tcPr>
            <w:tcW w:type="dxa" w:w="393"/>
            <w:shd w:fill="006FC0"/>
          </w:tcPr>
          <w:p>
            <w:r>
              <w:t>101.5</w:t>
            </w:r>
          </w:p>
        </w:tc>
        <w:tc>
          <w:tcPr>
            <w:tcW w:type="dxa" w:w="393"/>
            <w:shd w:fill="006FC0"/>
          </w:tcPr>
          <w:p>
            <w:r>
              <w:t>100.6</w:t>
            </w:r>
          </w:p>
        </w:tc>
        <w:tc>
          <w:tcPr>
            <w:tcW w:type="dxa" w:w="393"/>
            <w:shd w:fill="006FC0"/>
          </w:tcPr>
          <w:p>
            <w:r>
              <w:t>100.5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102.4</w:t>
            </w:r>
          </w:p>
        </w:tc>
        <w:tc>
          <w:tcPr>
            <w:tcW w:type="dxa" w:w="393"/>
            <w:shd w:fill="006FC0"/>
          </w:tcPr>
          <w:p>
            <w:r>
              <w:t>101.4</w:t>
            </w:r>
          </w:p>
        </w:tc>
        <w:tc>
          <w:tcPr>
            <w:tcW w:type="dxa" w:w="393"/>
            <w:shd w:fill="006FC0"/>
          </w:tcPr>
          <w:p>
            <w:r>
              <w:t>102.1</w:t>
            </w:r>
          </w:p>
        </w:tc>
        <w:tc>
          <w:tcPr>
            <w:tcW w:type="dxa" w:w="393"/>
            <w:shd w:fill="006FC0"/>
          </w:tcPr>
          <w:p>
            <w:r>
              <w:t>101</w:t>
            </w:r>
          </w:p>
        </w:tc>
        <w:tc>
          <w:tcPr>
            <w:tcW w:type="dxa" w:w="393"/>
            <w:shd w:fill="006FC0"/>
          </w:tcPr>
          <w:p>
            <w:r>
              <w:t>101.2</w:t>
            </w:r>
          </w:p>
        </w:tc>
        <w:tc>
          <w:tcPr>
            <w:tcW w:type="dxa" w:w="393"/>
            <w:shd w:fill="006FC0"/>
          </w:tcPr>
          <w:p>
            <w:r>
              <w:t>101.8</w:t>
            </w:r>
          </w:p>
        </w:tc>
        <w:tc>
          <w:tcPr>
            <w:tcW w:type="dxa" w:w="393"/>
            <w:shd w:fill="006FC0"/>
          </w:tcPr>
          <w:p>
            <w:r>
              <w:t>103.3</w:t>
            </w:r>
          </w:p>
        </w:tc>
        <w:tc>
          <w:tcPr>
            <w:tcW w:type="dxa" w:w="393"/>
            <w:shd w:fill="006FC0"/>
          </w:tcPr>
          <w:p>
            <w:r>
              <w:t>102.2</w:t>
            </w:r>
          </w:p>
        </w:tc>
        <w:tc>
          <w:tcPr>
            <w:tcW w:type="dxa" w:w="393"/>
            <w:shd w:fill="006FC0"/>
          </w:tcPr>
          <w:p>
            <w:r>
              <w:t>102.2</w:t>
            </w:r>
          </w:p>
        </w:tc>
        <w:tc>
          <w:tcPr>
            <w:tcW w:type="dxa" w:w="393"/>
            <w:shd w:fill="006FC0"/>
          </w:tcPr>
          <w:p>
            <w:r>
              <w:t>100.3</w:t>
            </w:r>
          </w:p>
        </w:tc>
        <w:tc>
          <w:tcPr>
            <w:tcW w:type="dxa" w:w="393"/>
            <w:shd w:fill="006FC0"/>
          </w:tcPr>
          <w:p>
            <w:r>
              <w:t>100.2</w:t>
            </w:r>
          </w:p>
        </w:tc>
        <w:tc>
          <w:tcPr>
            <w:tcW w:type="dxa" w:w="393"/>
            <w:shd w:fill="006FC0"/>
          </w:tcPr>
          <w:p>
            <w:r>
              <w:t>100</w:t>
            </w:r>
          </w:p>
        </w:tc>
      </w:tr>
      <w:tr>
        <w:tc>
          <w:tcPr>
            <w:tcW w:type="dxa" w:w="393"/>
            <w:shd w:fill="006FC0"/>
          </w:tcPr>
          <w:p>
            <w:r>
              <w:t>Творог</w:t>
            </w:r>
          </w:p>
        </w:tc>
        <w:tc>
          <w:tcPr>
            <w:tcW w:type="dxa" w:w="393"/>
            <w:shd w:fill="006FC0"/>
          </w:tcPr>
          <w:p>
            <w:r>
              <w:t>100.2</w:t>
            </w:r>
          </w:p>
        </w:tc>
        <w:tc>
          <w:tcPr>
            <w:tcW w:type="dxa" w:w="393"/>
            <w:shd w:fill="006FC0"/>
          </w:tcPr>
          <w:p>
            <w:r>
              <w:t>100</w:t>
            </w:r>
          </w:p>
        </w:tc>
        <w:tc>
          <w:tcPr>
            <w:tcW w:type="dxa" w:w="393"/>
            <w:shd w:fill="006FC0"/>
          </w:tcPr>
          <w:p>
            <w:r>
              <w:t>100.5</w:t>
            </w:r>
          </w:p>
        </w:tc>
        <w:tc>
          <w:tcPr>
            <w:tcW w:type="dxa" w:w="393"/>
            <w:shd w:fill="006FC0"/>
          </w:tcPr>
          <w:p>
            <w:r>
              <w:t>103.5</w:t>
            </w:r>
          </w:p>
        </w:tc>
        <w:tc>
          <w:tcPr>
            <w:tcW w:type="dxa" w:w="393"/>
            <w:shd w:fill="006FC0"/>
          </w:tcPr>
          <w:p>
            <w:r>
              <w:t>101.1</w:t>
            </w:r>
          </w:p>
        </w:tc>
        <w:tc>
          <w:tcPr>
            <w:tcW w:type="dxa" w:w="393"/>
            <w:shd w:fill="006FC0"/>
          </w:tcPr>
          <w:p>
            <w:r>
              <w:t>101.1</w:t>
            </w:r>
          </w:p>
        </w:tc>
        <w:tc>
          <w:tcPr>
            <w:tcW w:type="dxa" w:w="393"/>
            <w:shd w:fill="006FC0"/>
          </w:tcPr>
          <w:p>
            <w:r>
              <w:t>100.6</w:t>
            </w:r>
          </w:p>
        </w:tc>
        <w:tc>
          <w:tcPr>
            <w:tcW w:type="dxa" w:w="393"/>
            <w:shd w:fill="006FC0"/>
          </w:tcPr>
          <w:p>
            <w:r>
              <w:t>101</w:t>
            </w:r>
          </w:p>
        </w:tc>
        <w:tc>
          <w:tcPr>
            <w:tcW w:type="dxa" w:w="393"/>
            <w:shd w:fill="006FC0"/>
          </w:tcPr>
          <w:p>
            <w:r>
              <w:t>101.1</w:t>
            </w:r>
          </w:p>
        </w:tc>
        <w:tc>
          <w:tcPr>
            <w:tcW w:type="dxa" w:w="393"/>
            <w:shd w:fill="006FC0"/>
          </w:tcPr>
          <w:p>
            <w:r>
              <w:t>102.9</w:t>
            </w:r>
          </w:p>
        </w:tc>
        <w:tc>
          <w:tcPr>
            <w:tcW w:type="dxa" w:w="393"/>
            <w:shd w:fill="006FC0"/>
          </w:tcPr>
          <w:p>
            <w:r>
              <w:t>101.6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  <w:tc>
          <w:tcPr>
            <w:tcW w:type="dxa" w:w="393"/>
            <w:shd w:fill="006FC0"/>
          </w:tcPr>
          <w:p>
            <w:r>
              <w:t>101.3</w:t>
            </w:r>
          </w:p>
        </w:tc>
        <w:tc>
          <w:tcPr>
            <w:tcW w:type="dxa" w:w="393"/>
            <w:shd w:fill="006FC0"/>
          </w:tcPr>
          <w:p>
            <w:r>
              <w:t>100.8</w:t>
            </w:r>
          </w:p>
        </w:tc>
        <w:tc>
          <w:tcPr>
            <w:tcW w:type="dxa" w:w="393"/>
            <w:shd w:fill="006FC0"/>
          </w:tcPr>
          <w:p>
            <w:r>
              <w:t>101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  <w:tc>
          <w:tcPr>
            <w:tcW w:type="dxa" w:w="393"/>
            <w:shd w:fill="006FC0"/>
          </w:tcPr>
          <w:p>
            <w:r>
              <w:t>101.4</w:t>
            </w:r>
          </w:p>
        </w:tc>
        <w:tc>
          <w:tcPr>
            <w:tcW w:type="dxa" w:w="393"/>
            <w:shd w:fill="006FC0"/>
          </w:tcPr>
          <w:p>
            <w:r>
              <w:t>100.6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100.4</w:t>
            </w:r>
          </w:p>
        </w:tc>
        <w:tc>
          <w:tcPr>
            <w:tcW w:type="dxa" w:w="393"/>
            <w:shd w:fill="006FC0"/>
          </w:tcPr>
          <w:p>
            <w:r>
              <w:t>101.2</w:t>
            </w:r>
          </w:p>
        </w:tc>
      </w:tr>
      <w:tr>
        <w:tc>
          <w:tcPr>
            <w:tcW w:type="dxa" w:w="393"/>
            <w:shd w:fill="006FC0"/>
          </w:tcPr>
          <w:p>
            <w:r>
              <w:t>Картофель</w:t>
            </w:r>
          </w:p>
        </w:tc>
        <w:tc>
          <w:tcPr>
            <w:tcW w:type="dxa" w:w="393"/>
            <w:shd w:fill="006FC0"/>
          </w:tcPr>
          <w:p>
            <w:r>
              <w:t>98.5</w:t>
            </w:r>
          </w:p>
        </w:tc>
        <w:tc>
          <w:tcPr>
            <w:tcW w:type="dxa" w:w="393"/>
            <w:shd w:fill="006FC0"/>
          </w:tcPr>
          <w:p>
            <w:r>
              <w:t>104.2</w:t>
            </w:r>
          </w:p>
        </w:tc>
        <w:tc>
          <w:tcPr>
            <w:tcW w:type="dxa" w:w="393"/>
            <w:shd w:fill="006FC0"/>
          </w:tcPr>
          <w:p>
            <w:r>
              <w:t>103.2</w:t>
            </w:r>
          </w:p>
        </w:tc>
        <w:tc>
          <w:tcPr>
            <w:tcW w:type="dxa" w:w="393"/>
            <w:shd w:fill="006FC0"/>
          </w:tcPr>
          <w:p>
            <w:r>
              <w:t>115</w:t>
            </w:r>
          </w:p>
        </w:tc>
        <w:tc>
          <w:tcPr>
            <w:tcW w:type="dxa" w:w="393"/>
            <w:shd w:fill="006FC0"/>
          </w:tcPr>
          <w:p>
            <w:r>
              <w:t>108.3</w:t>
            </w:r>
          </w:p>
        </w:tc>
        <w:tc>
          <w:tcPr>
            <w:tcW w:type="dxa" w:w="393"/>
            <w:shd w:fill="006FC0"/>
          </w:tcPr>
          <w:p>
            <w:r>
              <w:t>106</w:t>
            </w:r>
          </w:p>
        </w:tc>
        <w:tc>
          <w:tcPr>
            <w:tcW w:type="dxa" w:w="393"/>
            <w:shd w:fill="006FC0"/>
          </w:tcPr>
          <w:p>
            <w:r>
              <w:t>96.8</w:t>
            </w:r>
          </w:p>
        </w:tc>
        <w:tc>
          <w:tcPr>
            <w:tcW w:type="dxa" w:w="393"/>
            <w:shd w:fill="006FC0"/>
          </w:tcPr>
          <w:p>
            <w:r>
              <w:t>95.2</w:t>
            </w:r>
          </w:p>
        </w:tc>
        <w:tc>
          <w:tcPr>
            <w:tcW w:type="dxa" w:w="393"/>
            <w:shd w:fill="006FC0"/>
          </w:tcPr>
          <w:p>
            <w:r>
              <w:t>94.6</w:t>
            </w:r>
          </w:p>
        </w:tc>
        <w:tc>
          <w:tcPr>
            <w:tcW w:type="dxa" w:w="393"/>
            <w:shd w:fill="006FC0"/>
          </w:tcPr>
          <w:p>
            <w:r>
              <w:t>94.1</w:t>
            </w:r>
          </w:p>
        </w:tc>
        <w:tc>
          <w:tcPr>
            <w:tcW w:type="dxa" w:w="393"/>
            <w:shd w:fill="006FC0"/>
          </w:tcPr>
          <w:p>
            <w:r>
              <w:t>96.6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  <w:tc>
          <w:tcPr>
            <w:tcW w:type="dxa" w:w="393"/>
            <w:shd w:fill="006FC0"/>
          </w:tcPr>
          <w:p>
            <w:r>
              <w:t>103</w:t>
            </w:r>
          </w:p>
        </w:tc>
        <w:tc>
          <w:tcPr>
            <w:tcW w:type="dxa" w:w="393"/>
            <w:shd w:fill="006FC0"/>
          </w:tcPr>
          <w:p>
            <w:r>
              <w:t>99.9</w:t>
            </w:r>
          </w:p>
        </w:tc>
        <w:tc>
          <w:tcPr>
            <w:tcW w:type="dxa" w:w="393"/>
            <w:shd w:fill="006FC0"/>
          </w:tcPr>
          <w:p>
            <w:r>
              <w:t>98.9</w:t>
            </w:r>
          </w:p>
        </w:tc>
        <w:tc>
          <w:tcPr>
            <w:tcW w:type="dxa" w:w="393"/>
            <w:shd w:fill="006FC0"/>
          </w:tcPr>
          <w:p>
            <w:r>
              <w:t>98.6</w:t>
            </w:r>
          </w:p>
        </w:tc>
        <w:tc>
          <w:tcPr>
            <w:tcW w:type="dxa" w:w="393"/>
            <w:shd w:fill="006FC0"/>
          </w:tcPr>
          <w:p>
            <w:r>
              <w:t>106.6</w:t>
            </w:r>
          </w:p>
        </w:tc>
        <w:tc>
          <w:tcPr>
            <w:tcW w:type="dxa" w:w="393"/>
            <w:shd w:fill="006FC0"/>
          </w:tcPr>
          <w:p>
            <w:r>
              <w:t>107.9</w:t>
            </w:r>
          </w:p>
        </w:tc>
        <w:tc>
          <w:tcPr>
            <w:tcW w:type="dxa" w:w="393"/>
            <w:shd w:fill="006FC0"/>
          </w:tcPr>
          <w:p>
            <w:r>
              <w:t>99.8</w:t>
            </w:r>
          </w:p>
        </w:tc>
        <w:tc>
          <w:tcPr>
            <w:tcW w:type="dxa" w:w="393"/>
            <w:shd w:fill="006FC0"/>
          </w:tcPr>
          <w:p>
            <w:r>
              <w:t>93.7</w:t>
            </w:r>
          </w:p>
        </w:tc>
      </w:tr>
      <w:tr>
        <w:tc>
          <w:tcPr>
            <w:tcW w:type="dxa" w:w="393"/>
            <w:shd w:fill="006FC0"/>
          </w:tcPr>
          <w:p>
            <w:r>
              <w:t>Морковь</w:t>
            </w:r>
          </w:p>
        </w:tc>
        <w:tc>
          <w:tcPr>
            <w:tcW w:type="dxa" w:w="393"/>
            <w:shd w:fill="006FC0"/>
          </w:tcPr>
          <w:p>
            <w:r>
              <w:t>95.3</w:t>
            </w:r>
          </w:p>
        </w:tc>
        <w:tc>
          <w:tcPr>
            <w:tcW w:type="dxa" w:w="393"/>
            <w:shd w:fill="006FC0"/>
          </w:tcPr>
          <w:p>
            <w:r>
              <w:t>102.2</w:t>
            </w:r>
          </w:p>
        </w:tc>
        <w:tc>
          <w:tcPr>
            <w:tcW w:type="dxa" w:w="393"/>
            <w:shd w:fill="006FC0"/>
          </w:tcPr>
          <w:p>
            <w:r>
              <w:t>102.9</w:t>
            </w:r>
          </w:p>
        </w:tc>
        <w:tc>
          <w:tcPr>
            <w:tcW w:type="dxa" w:w="393"/>
            <w:shd w:fill="006FC0"/>
          </w:tcPr>
          <w:p>
            <w:r>
              <w:t>114.7</w:t>
            </w:r>
          </w:p>
        </w:tc>
        <w:tc>
          <w:tcPr>
            <w:tcW w:type="dxa" w:w="393"/>
            <w:shd w:fill="006FC0"/>
          </w:tcPr>
          <w:p>
            <w:r>
              <w:t>110.7</w:t>
            </w:r>
          </w:p>
        </w:tc>
        <w:tc>
          <w:tcPr>
            <w:tcW w:type="dxa" w:w="393"/>
            <w:shd w:fill="006FC0"/>
          </w:tcPr>
          <w:p>
            <w:r>
              <w:t>105.7</w:t>
            </w:r>
          </w:p>
        </w:tc>
        <w:tc>
          <w:tcPr>
            <w:tcW w:type="dxa" w:w="393"/>
            <w:shd w:fill="006FC0"/>
          </w:tcPr>
          <w:p>
            <w:r>
              <w:t>101.8</w:t>
            </w:r>
          </w:p>
        </w:tc>
        <w:tc>
          <w:tcPr>
            <w:tcW w:type="dxa" w:w="393"/>
            <w:shd w:fill="006FC0"/>
          </w:tcPr>
          <w:p>
            <w:r>
              <w:t>94</w:t>
            </w:r>
          </w:p>
        </w:tc>
        <w:tc>
          <w:tcPr>
            <w:tcW w:type="dxa" w:w="393"/>
            <w:shd w:fill="006FC0"/>
          </w:tcPr>
          <w:p>
            <w:r>
              <w:t>91.4</w:t>
            </w:r>
          </w:p>
        </w:tc>
        <w:tc>
          <w:tcPr>
            <w:tcW w:type="dxa" w:w="393"/>
            <w:shd w:fill="006FC0"/>
          </w:tcPr>
          <w:p>
            <w:r>
              <w:t>88.6</w:t>
            </w:r>
          </w:p>
        </w:tc>
        <w:tc>
          <w:tcPr>
            <w:tcW w:type="dxa" w:w="393"/>
            <w:shd w:fill="006FC0"/>
          </w:tcPr>
          <w:p>
            <w:r>
              <w:t>94.2</w:t>
            </w:r>
          </w:p>
        </w:tc>
        <w:tc>
          <w:tcPr>
            <w:tcW w:type="dxa" w:w="393"/>
            <w:shd w:fill="006FC0"/>
          </w:tcPr>
          <w:p>
            <w:r>
              <w:t>97.6</w:t>
            </w:r>
          </w:p>
        </w:tc>
        <w:tc>
          <w:tcPr>
            <w:tcW w:type="dxa" w:w="393"/>
            <w:shd w:fill="006FC0"/>
          </w:tcPr>
          <w:p>
            <w:r>
              <w:t>100.3</w:t>
            </w:r>
          </w:p>
        </w:tc>
        <w:tc>
          <w:tcPr>
            <w:tcW w:type="dxa" w:w="393"/>
            <w:shd w:fill="006FC0"/>
          </w:tcPr>
          <w:p>
            <w:r>
              <w:t>103.1</w:t>
            </w:r>
          </w:p>
        </w:tc>
        <w:tc>
          <w:tcPr>
            <w:tcW w:type="dxa" w:w="393"/>
            <w:shd w:fill="006FC0"/>
          </w:tcPr>
          <w:p>
            <w:r>
              <w:t>102.1</w:t>
            </w:r>
          </w:p>
        </w:tc>
        <w:tc>
          <w:tcPr>
            <w:tcW w:type="dxa" w:w="393"/>
            <w:shd w:fill="006FC0"/>
          </w:tcPr>
          <w:p>
            <w:r>
              <w:t>99.9</w:t>
            </w:r>
          </w:p>
        </w:tc>
        <w:tc>
          <w:tcPr>
            <w:tcW w:type="dxa" w:w="393"/>
            <w:shd w:fill="006FC0"/>
          </w:tcPr>
          <w:p>
            <w:r>
              <w:t>99.3</w:t>
            </w:r>
          </w:p>
        </w:tc>
        <w:tc>
          <w:tcPr>
            <w:tcW w:type="dxa" w:w="393"/>
            <w:shd w:fill="006FC0"/>
          </w:tcPr>
          <w:p>
            <w:r>
              <w:t>110.8</w:t>
            </w:r>
          </w:p>
        </w:tc>
        <w:tc>
          <w:tcPr>
            <w:tcW w:type="dxa" w:w="393"/>
            <w:shd w:fill="006FC0"/>
          </w:tcPr>
          <w:p>
            <w:r>
              <w:t>113.1</w:t>
            </w:r>
          </w:p>
        </w:tc>
        <w:tc>
          <w:tcPr>
            <w:tcW w:type="dxa" w:w="393"/>
            <w:shd w:fill="006FC0"/>
          </w:tcPr>
          <w:p>
            <w:r>
              <w:t>101.7</w:t>
            </w:r>
          </w:p>
        </w:tc>
        <w:tc>
          <w:tcPr>
            <w:tcW w:type="dxa" w:w="393"/>
            <w:shd w:fill="006FC0"/>
          </w:tcPr>
          <w:p>
            <w:r>
              <w:t>100.6</w:t>
            </w:r>
          </w:p>
        </w:tc>
      </w:tr>
      <w:tr>
        <w:tc>
          <w:tcPr>
            <w:tcW w:type="dxa" w:w="393"/>
            <w:shd w:fill="006FC0"/>
          </w:tcPr>
          <w:p>
            <w:r>
              <w:t>Лукрепчатый</w:t>
            </w:r>
          </w:p>
        </w:tc>
        <w:tc>
          <w:tcPr>
            <w:tcW w:type="dxa" w:w="393"/>
            <w:shd w:fill="006FC0"/>
          </w:tcPr>
          <w:p>
            <w:r>
              <w:t>96.7</w:t>
            </w:r>
          </w:p>
        </w:tc>
        <w:tc>
          <w:tcPr>
            <w:tcW w:type="dxa" w:w="393"/>
            <w:shd w:fill="006FC0"/>
          </w:tcPr>
          <w:p>
            <w:r>
              <w:t>101.1</w:t>
            </w:r>
          </w:p>
        </w:tc>
        <w:tc>
          <w:tcPr>
            <w:tcW w:type="dxa" w:w="393"/>
            <w:shd w:fill="006FC0"/>
          </w:tcPr>
          <w:p>
            <w:r>
              <w:t>101.9</w:t>
            </w:r>
          </w:p>
        </w:tc>
        <w:tc>
          <w:tcPr>
            <w:tcW w:type="dxa" w:w="393"/>
            <w:shd w:fill="006FC0"/>
          </w:tcPr>
          <w:p>
            <w:r>
              <w:t>132.2</w:t>
            </w:r>
          </w:p>
        </w:tc>
        <w:tc>
          <w:tcPr>
            <w:tcW w:type="dxa" w:w="393"/>
            <w:shd w:fill="006FC0"/>
          </w:tcPr>
          <w:p>
            <w:r>
              <w:t>118.7</w:t>
            </w:r>
          </w:p>
        </w:tc>
        <w:tc>
          <w:tcPr>
            <w:tcW w:type="dxa" w:w="393"/>
            <w:shd w:fill="006FC0"/>
          </w:tcPr>
          <w:p>
            <w:r>
              <w:t>110.2</w:t>
            </w:r>
          </w:p>
        </w:tc>
        <w:tc>
          <w:tcPr>
            <w:tcW w:type="dxa" w:w="393"/>
            <w:shd w:fill="006FC0"/>
          </w:tcPr>
          <w:p>
            <w:r>
              <w:t>105.9</w:t>
            </w:r>
          </w:p>
        </w:tc>
        <w:tc>
          <w:tcPr>
            <w:tcW w:type="dxa" w:w="393"/>
            <w:shd w:fill="006FC0"/>
          </w:tcPr>
          <w:p>
            <w:r>
              <w:t>110.5</w:t>
            </w:r>
          </w:p>
        </w:tc>
        <w:tc>
          <w:tcPr>
            <w:tcW w:type="dxa" w:w="393"/>
            <w:shd w:fill="006FC0"/>
          </w:tcPr>
          <w:p>
            <w:r>
              <w:t>80.5</w:t>
            </w:r>
          </w:p>
        </w:tc>
        <w:tc>
          <w:tcPr>
            <w:tcW w:type="dxa" w:w="393"/>
            <w:shd w:fill="006FC0"/>
          </w:tcPr>
          <w:p>
            <w:r>
              <w:t>74.6</w:t>
            </w:r>
          </w:p>
        </w:tc>
        <w:tc>
          <w:tcPr>
            <w:tcW w:type="dxa" w:w="393"/>
            <w:shd w:fill="006FC0"/>
          </w:tcPr>
          <w:p>
            <w:r>
              <w:t>94.2</w:t>
            </w:r>
          </w:p>
        </w:tc>
        <w:tc>
          <w:tcPr>
            <w:tcW w:type="dxa" w:w="393"/>
            <w:shd w:fill="006FC0"/>
          </w:tcPr>
          <w:p>
            <w:r>
              <w:t>105.3</w:t>
            </w:r>
          </w:p>
        </w:tc>
        <w:tc>
          <w:tcPr>
            <w:tcW w:type="dxa" w:w="393"/>
            <w:shd w:fill="006FC0"/>
          </w:tcPr>
          <w:p>
            <w:r>
              <w:t>107.6</w:t>
            </w:r>
          </w:p>
        </w:tc>
        <w:tc>
          <w:tcPr>
            <w:tcW w:type="dxa" w:w="393"/>
            <w:shd w:fill="006FC0"/>
          </w:tcPr>
          <w:p>
            <w:r>
              <w:t>122.5</w:t>
            </w:r>
          </w:p>
        </w:tc>
        <w:tc>
          <w:tcPr>
            <w:tcW w:type="dxa" w:w="393"/>
            <w:shd w:fill="006FC0"/>
          </w:tcPr>
          <w:p>
            <w:r>
              <w:t>123.3</w:t>
            </w:r>
          </w:p>
        </w:tc>
        <w:tc>
          <w:tcPr>
            <w:tcW w:type="dxa" w:w="393"/>
            <w:shd w:fill="006FC0"/>
          </w:tcPr>
          <w:p>
            <w:r>
              <w:t>97.5</w:t>
            </w:r>
          </w:p>
        </w:tc>
        <w:tc>
          <w:tcPr>
            <w:tcW w:type="dxa" w:w="393"/>
            <w:shd w:fill="006FC0"/>
          </w:tcPr>
          <w:p>
            <w:r>
              <w:t>101.3</w:t>
            </w:r>
          </w:p>
        </w:tc>
        <w:tc>
          <w:tcPr>
            <w:tcW w:type="dxa" w:w="393"/>
            <w:shd w:fill="006FC0"/>
          </w:tcPr>
          <w:p>
            <w:r>
              <w:t>109.6</w:t>
            </w:r>
          </w:p>
        </w:tc>
        <w:tc>
          <w:tcPr>
            <w:tcW w:type="dxa" w:w="393"/>
            <w:shd w:fill="006FC0"/>
          </w:tcPr>
          <w:p>
            <w:r>
              <w:t>96.1</w:t>
            </w:r>
          </w:p>
        </w:tc>
        <w:tc>
          <w:tcPr>
            <w:tcW w:type="dxa" w:w="393"/>
            <w:shd w:fill="006FC0"/>
          </w:tcPr>
          <w:p>
            <w:r>
              <w:t>98</w:t>
            </w:r>
          </w:p>
        </w:tc>
        <w:tc>
          <w:tcPr>
            <w:tcW w:type="dxa" w:w="393"/>
            <w:shd w:fill="006FC0"/>
          </w:tcPr>
          <w:p>
            <w:r>
              <w:t>73.1</w:t>
            </w:r>
          </w:p>
        </w:tc>
      </w:tr>
      <w:tr>
        <w:tc>
          <w:tcPr>
            <w:tcW w:type="dxa" w:w="393"/>
            <w:shd w:fill="006FC0"/>
          </w:tcPr>
          <w:p>
            <w:r>
              <w:t>Капустабелокочанная</w:t>
            </w:r>
          </w:p>
        </w:tc>
        <w:tc>
          <w:tcPr>
            <w:tcW w:type="dxa" w:w="393"/>
            <w:shd w:fill="006FC0"/>
          </w:tcPr>
          <w:p>
            <w:r>
              <w:t>100.1</w:t>
            </w:r>
          </w:p>
        </w:tc>
        <w:tc>
          <w:tcPr>
            <w:tcW w:type="dxa" w:w="393"/>
            <w:shd w:fill="006FC0"/>
          </w:tcPr>
          <w:p>
            <w:r>
              <w:t>118.7</w:t>
            </w:r>
          </w:p>
        </w:tc>
        <w:tc>
          <w:tcPr>
            <w:tcW w:type="dxa" w:w="393"/>
            <w:shd w:fill="006FC0"/>
          </w:tcPr>
          <w:p>
            <w:r>
              <w:t>112.9</w:t>
            </w:r>
          </w:p>
        </w:tc>
        <w:tc>
          <w:tcPr>
            <w:tcW w:type="dxa" w:w="393"/>
            <w:shd w:fill="006FC0"/>
          </w:tcPr>
          <w:p>
            <w:r>
              <w:t>149.9</w:t>
            </w:r>
          </w:p>
        </w:tc>
        <w:tc>
          <w:tcPr>
            <w:tcW w:type="dxa" w:w="393"/>
            <w:shd w:fill="006FC0"/>
          </w:tcPr>
          <w:p>
            <w:r>
              <w:t>108</w:t>
            </w:r>
          </w:p>
        </w:tc>
        <w:tc>
          <w:tcPr>
            <w:tcW w:type="dxa" w:w="393"/>
            <w:shd w:fill="006FC0"/>
          </w:tcPr>
          <w:p>
            <w:r>
              <w:t>70.3</w:t>
            </w:r>
          </w:p>
        </w:tc>
        <w:tc>
          <w:tcPr>
            <w:tcW w:type="dxa" w:w="393"/>
            <w:shd w:fill="006FC0"/>
          </w:tcPr>
          <w:p>
            <w:r>
              <w:t>75.4</w:t>
            </w:r>
          </w:p>
        </w:tc>
        <w:tc>
          <w:tcPr>
            <w:tcW w:type="dxa" w:w="393"/>
            <w:shd w:fill="006FC0"/>
          </w:tcPr>
          <w:p>
            <w:r>
              <w:t>78.4</w:t>
            </w:r>
          </w:p>
        </w:tc>
        <w:tc>
          <w:tcPr>
            <w:tcW w:type="dxa" w:w="393"/>
            <w:shd w:fill="006FC0"/>
          </w:tcPr>
          <w:p>
            <w:r>
              <w:t>95.2</w:t>
            </w:r>
          </w:p>
        </w:tc>
        <w:tc>
          <w:tcPr>
            <w:tcW w:type="dxa" w:w="393"/>
            <w:shd w:fill="006FC0"/>
          </w:tcPr>
          <w:p>
            <w:r>
              <w:t>95.8</w:t>
            </w:r>
          </w:p>
        </w:tc>
        <w:tc>
          <w:tcPr>
            <w:tcW w:type="dxa" w:w="393"/>
            <w:shd w:fill="006FC0"/>
          </w:tcPr>
          <w:p>
            <w:r>
              <w:t>98.2</w:t>
            </w:r>
          </w:p>
        </w:tc>
        <w:tc>
          <w:tcPr>
            <w:tcW w:type="dxa" w:w="393"/>
            <w:shd w:fill="006FC0"/>
          </w:tcPr>
          <w:p>
            <w:r>
              <w:t>102.1</w:t>
            </w:r>
          </w:p>
        </w:tc>
        <w:tc>
          <w:tcPr>
            <w:tcW w:type="dxa" w:w="393"/>
            <w:shd w:fill="006FC0"/>
          </w:tcPr>
          <w:p>
            <w:r>
              <w:t>102.9</w:t>
            </w:r>
          </w:p>
        </w:tc>
        <w:tc>
          <w:tcPr>
            <w:tcW w:type="dxa" w:w="393"/>
            <w:shd w:fill="006FC0"/>
          </w:tcPr>
          <w:p>
            <w:r>
              <w:t>104.1</w:t>
            </w:r>
          </w:p>
        </w:tc>
        <w:tc>
          <w:tcPr>
            <w:tcW w:type="dxa" w:w="393"/>
            <w:shd w:fill="006FC0"/>
          </w:tcPr>
          <w:p>
            <w:r>
              <w:t>110.5</w:t>
            </w:r>
          </w:p>
        </w:tc>
        <w:tc>
          <w:tcPr>
            <w:tcW w:type="dxa" w:w="393"/>
            <w:shd w:fill="006FC0"/>
          </w:tcPr>
          <w:p>
            <w:r>
              <w:t>101.5</w:t>
            </w:r>
          </w:p>
        </w:tc>
        <w:tc>
          <w:tcPr>
            <w:tcW w:type="dxa" w:w="393"/>
            <w:shd w:fill="006FC0"/>
          </w:tcPr>
          <w:p>
            <w:r>
              <w:t>105.2</w:t>
            </w:r>
          </w:p>
        </w:tc>
        <w:tc>
          <w:tcPr>
            <w:tcW w:type="dxa" w:w="393"/>
            <w:shd w:fill="006FC0"/>
          </w:tcPr>
          <w:p>
            <w:r>
              <w:t>122.3</w:t>
            </w:r>
          </w:p>
        </w:tc>
        <w:tc>
          <w:tcPr>
            <w:tcW w:type="dxa" w:w="393"/>
            <w:shd w:fill="006FC0"/>
          </w:tcPr>
          <w:p>
            <w:r>
              <w:t>87.6</w:t>
            </w:r>
          </w:p>
        </w:tc>
        <w:tc>
          <w:tcPr>
            <w:tcW w:type="dxa" w:w="393"/>
            <w:shd w:fill="006FC0"/>
          </w:tcPr>
          <w:p>
            <w:r>
              <w:t>111.4</w:t>
            </w:r>
          </w:p>
        </w:tc>
        <w:tc>
          <w:tcPr>
            <w:tcW w:type="dxa" w:w="393"/>
            <w:shd w:fill="006FC0"/>
          </w:tcPr>
          <w:p>
            <w:r>
              <w:t>116.6</w:t>
            </w:r>
          </w:p>
        </w:tc>
      </w:tr>
      <w:tr>
        <w:tc>
          <w:tcPr>
            <w:tcW w:type="dxa" w:w="393"/>
            <w:shd w:fill="006FC0"/>
          </w:tcPr>
          <w:p>
            <w:r>
              <w:t>Сахар-песок</w:t>
            </w:r>
          </w:p>
        </w:tc>
        <w:tc>
          <w:tcPr>
            <w:tcW w:type="dxa" w:w="393"/>
            <w:shd w:fill="006FC0"/>
          </w:tcPr>
          <w:p>
            <w:r>
              <w:t>99.9</w:t>
            </w:r>
          </w:p>
        </w:tc>
        <w:tc>
          <w:tcPr>
            <w:tcW w:type="dxa" w:w="393"/>
            <w:shd w:fill="006FC0"/>
          </w:tcPr>
          <w:p>
            <w:r>
              <w:t>100.5</w:t>
            </w:r>
          </w:p>
        </w:tc>
        <w:tc>
          <w:tcPr>
            <w:tcW w:type="dxa" w:w="393"/>
            <w:shd w:fill="006FC0"/>
          </w:tcPr>
          <w:p>
            <w:r>
              <w:t>101.8</w:t>
            </w:r>
          </w:p>
        </w:tc>
        <w:tc>
          <w:tcPr>
            <w:tcW w:type="dxa" w:w="393"/>
            <w:shd w:fill="006FC0"/>
          </w:tcPr>
          <w:p>
            <w:r>
              <w:t>135</w:t>
            </w:r>
          </w:p>
        </w:tc>
        <w:tc>
          <w:tcPr>
            <w:tcW w:type="dxa" w:w="393"/>
            <w:shd w:fill="006FC0"/>
          </w:tcPr>
          <w:p>
            <w:r>
              <w:t>105.4</w:t>
            </w:r>
          </w:p>
        </w:tc>
        <w:tc>
          <w:tcPr>
            <w:tcW w:type="dxa" w:w="393"/>
            <w:shd w:fill="006FC0"/>
          </w:tcPr>
          <w:p>
            <w:r>
              <w:t>106.8</w:t>
            </w:r>
          </w:p>
        </w:tc>
        <w:tc>
          <w:tcPr>
            <w:tcW w:type="dxa" w:w="393"/>
            <w:shd w:fill="006FC0"/>
          </w:tcPr>
          <w:p>
            <w:r>
              <w:t>113.4</w:t>
            </w:r>
          </w:p>
        </w:tc>
        <w:tc>
          <w:tcPr>
            <w:tcW w:type="dxa" w:w="393"/>
            <w:shd w:fill="006FC0"/>
          </w:tcPr>
          <w:p>
            <w:r>
              <w:t>103.8</w:t>
            </w:r>
          </w:p>
        </w:tc>
        <w:tc>
          <w:tcPr>
            <w:tcW w:type="dxa" w:w="393"/>
            <w:shd w:fill="006FC0"/>
          </w:tcPr>
          <w:p>
            <w:r>
              <w:t>100.9</w:t>
            </w:r>
          </w:p>
        </w:tc>
        <w:tc>
          <w:tcPr>
            <w:tcW w:type="dxa" w:w="393"/>
            <w:shd w:fill="006FC0"/>
          </w:tcPr>
          <w:p>
            <w:r>
              <w:t>94.7</w:t>
            </w:r>
          </w:p>
        </w:tc>
        <w:tc>
          <w:tcPr>
            <w:tcW w:type="dxa" w:w="393"/>
            <w:shd w:fill="006FC0"/>
          </w:tcPr>
          <w:p>
            <w:r>
              <w:t>98.3</w:t>
            </w:r>
          </w:p>
        </w:tc>
        <w:tc>
          <w:tcPr>
            <w:tcW w:type="dxa" w:w="393"/>
            <w:shd w:fill="006FC0"/>
          </w:tcPr>
          <w:p>
            <w:r>
              <w:t>98.3</w:t>
            </w:r>
          </w:p>
        </w:tc>
        <w:tc>
          <w:tcPr>
            <w:tcW w:type="dxa" w:w="393"/>
            <w:shd w:fill="006FC0"/>
          </w:tcPr>
          <w:p>
            <w:r>
              <w:t>96.3</w:t>
            </w:r>
          </w:p>
        </w:tc>
        <w:tc>
          <w:tcPr>
            <w:tcW w:type="dxa" w:w="393"/>
            <w:shd w:fill="006FC0"/>
          </w:tcPr>
          <w:p>
            <w:r>
              <w:t>97.7</w:t>
            </w:r>
          </w:p>
        </w:tc>
        <w:tc>
          <w:tcPr>
            <w:tcW w:type="dxa" w:w="393"/>
            <w:shd w:fill="006FC0"/>
          </w:tcPr>
          <w:p>
            <w:r>
              <w:t>98.1</w:t>
            </w:r>
          </w:p>
        </w:tc>
        <w:tc>
          <w:tcPr>
            <w:tcW w:type="dxa" w:w="393"/>
            <w:shd w:fill="006FC0"/>
          </w:tcPr>
          <w:p>
            <w:r>
              <w:t>98.1</w:t>
            </w:r>
          </w:p>
        </w:tc>
        <w:tc>
          <w:tcPr>
            <w:tcW w:type="dxa" w:w="393"/>
            <w:shd w:fill="006FC0"/>
          </w:tcPr>
          <w:p>
            <w:r>
              <w:t>98.6</w:t>
            </w:r>
          </w:p>
        </w:tc>
        <w:tc>
          <w:tcPr>
            <w:tcW w:type="dxa" w:w="393"/>
            <w:shd w:fill="006FC0"/>
          </w:tcPr>
          <w:p>
            <w:r>
              <w:t>100.2</w:t>
            </w:r>
          </w:p>
        </w:tc>
        <w:tc>
          <w:tcPr>
            <w:tcW w:type="dxa" w:w="393"/>
            <w:shd w:fill="006FC0"/>
          </w:tcPr>
          <w:p>
            <w:r>
              <w:t>100</w:t>
            </w:r>
          </w:p>
        </w:tc>
        <w:tc>
          <w:tcPr>
            <w:tcW w:type="dxa" w:w="393"/>
            <w:shd w:fill="006FC0"/>
          </w:tcPr>
          <w:p>
            <w:r>
              <w:t>98.8</w:t>
            </w:r>
          </w:p>
        </w:tc>
        <w:tc>
          <w:tcPr>
            <w:tcW w:type="dxa" w:w="393"/>
            <w:shd w:fill="006FC0"/>
          </w:tcPr>
          <w:p>
            <w:r>
              <w:t>97.7</w:t>
            </w:r>
          </w:p>
        </w:tc>
      </w:tr>
      <w:tr>
        <w:tc>
          <w:tcPr>
            <w:tcW w:type="dxa" w:w="393"/>
            <w:shd w:fill="006FC0"/>
          </w:tcPr>
          <w:p>
            <w:r>
              <w:t xml:space="preserve"> Яйца,Iкатегория</w:t>
            </w:r>
          </w:p>
        </w:tc>
        <w:tc>
          <w:tcPr>
            <w:tcW w:type="dxa" w:w="393"/>
            <w:shd w:fill="006FC0"/>
          </w:tcPr>
          <w:p>
            <w:r>
              <w:t>99.5</w:t>
            </w:r>
          </w:p>
        </w:tc>
        <w:tc>
          <w:tcPr>
            <w:tcW w:type="dxa" w:w="393"/>
            <w:shd w:fill="006FC0"/>
          </w:tcPr>
          <w:p>
            <w:r>
              <w:t>99.5</w:t>
            </w:r>
          </w:p>
        </w:tc>
        <w:tc>
          <w:tcPr>
            <w:tcW w:type="dxa" w:w="393"/>
            <w:shd w:fill="006FC0"/>
          </w:tcPr>
          <w:p>
            <w:r>
              <w:t>98.3</w:t>
            </w:r>
          </w:p>
        </w:tc>
        <w:tc>
          <w:tcPr>
            <w:tcW w:type="dxa" w:w="393"/>
            <w:shd w:fill="006FC0"/>
          </w:tcPr>
          <w:p>
            <w:r>
              <w:t>105.8</w:t>
            </w:r>
          </w:p>
        </w:tc>
        <w:tc>
          <w:tcPr>
            <w:tcW w:type="dxa" w:w="393"/>
            <w:shd w:fill="006FC0"/>
          </w:tcPr>
          <w:p>
            <w:r>
              <w:t>100</w:t>
            </w:r>
          </w:p>
        </w:tc>
        <w:tc>
          <w:tcPr>
            <w:tcW w:type="dxa" w:w="393"/>
            <w:shd w:fill="006FC0"/>
          </w:tcPr>
          <w:p>
            <w:r>
              <w:t>92.4</w:t>
            </w:r>
          </w:p>
        </w:tc>
        <w:tc>
          <w:tcPr>
            <w:tcW w:type="dxa" w:w="393"/>
            <w:shd w:fill="006FC0"/>
          </w:tcPr>
          <w:p>
            <w:r>
              <w:t>100.2</w:t>
            </w:r>
          </w:p>
        </w:tc>
        <w:tc>
          <w:tcPr>
            <w:tcW w:type="dxa" w:w="393"/>
            <w:shd w:fill="006FC0"/>
          </w:tcPr>
          <w:p>
            <w:r>
              <w:t>102</w:t>
            </w:r>
          </w:p>
        </w:tc>
        <w:tc>
          <w:tcPr>
            <w:tcW w:type="dxa" w:w="393"/>
            <w:shd w:fill="006FC0"/>
          </w:tcPr>
          <w:p>
            <w:r>
              <w:t>102.2</w:t>
            </w:r>
          </w:p>
        </w:tc>
        <w:tc>
          <w:tcPr>
            <w:tcW w:type="dxa" w:w="393"/>
            <w:shd w:fill="006FC0"/>
          </w:tcPr>
          <w:p>
            <w:r>
              <w:t>108</w:t>
            </w:r>
          </w:p>
        </w:tc>
        <w:tc>
          <w:tcPr>
            <w:tcW w:type="dxa" w:w="393"/>
            <w:shd w:fill="006FC0"/>
          </w:tcPr>
          <w:p>
            <w:r>
              <w:t>106.1</w:t>
            </w:r>
          </w:p>
        </w:tc>
        <w:tc>
          <w:tcPr>
            <w:tcW w:type="dxa" w:w="393"/>
            <w:shd w:fill="006FC0"/>
          </w:tcPr>
          <w:p>
            <w:r>
              <w:t>105.1</w:t>
            </w:r>
          </w:p>
        </w:tc>
        <w:tc>
          <w:tcPr>
            <w:tcW w:type="dxa" w:w="393"/>
            <w:shd w:fill="006FC0"/>
          </w:tcPr>
          <w:p>
            <w:r>
              <w:t>102.3</w:t>
            </w:r>
          </w:p>
        </w:tc>
        <w:tc>
          <w:tcPr>
            <w:tcW w:type="dxa" w:w="393"/>
            <w:shd w:fill="006FC0"/>
          </w:tcPr>
          <w:p>
            <w:r>
              <w:t>101.8</w:t>
            </w:r>
          </w:p>
        </w:tc>
        <w:tc>
          <w:tcPr>
            <w:tcW w:type="dxa" w:w="393"/>
            <w:shd w:fill="006FC0"/>
          </w:tcPr>
          <w:p>
            <w:r>
              <w:t>100.1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  <w:tc>
          <w:tcPr>
            <w:tcW w:type="dxa" w:w="393"/>
            <w:shd w:fill="006FC0"/>
          </w:tcPr>
          <w:p>
            <w:r>
              <w:t>100.7</w:t>
            </w:r>
          </w:p>
        </w:tc>
        <w:tc>
          <w:tcPr>
            <w:tcW w:type="dxa" w:w="393"/>
            <w:shd w:fill="006FC0"/>
          </w:tcPr>
          <w:p>
            <w:r>
              <w:t>96.1</w:t>
            </w:r>
          </w:p>
        </w:tc>
        <w:tc>
          <w:tcPr>
            <w:tcW w:type="dxa" w:w="393"/>
            <w:shd w:fill="006FC0"/>
          </w:tcPr>
          <w:p>
            <w:r>
              <w:t>95.5</w:t>
            </w:r>
          </w:p>
        </w:tc>
        <w:tc>
          <w:tcPr>
            <w:tcW w:type="dxa" w:w="393"/>
            <w:shd w:fill="006FC0"/>
          </w:tcPr>
          <w:p>
            <w:r>
              <w:t>100.2</w:t>
            </w:r>
          </w:p>
        </w:tc>
        <w:tc>
          <w:tcPr>
            <w:tcW w:type="dxa" w:w="393"/>
            <w:shd w:fill="006FC0"/>
          </w:tcPr>
          <w:p>
            <w:r>
              <w:t>100.4</w:t>
            </w:r>
          </w:p>
        </w:tc>
      </w:tr>
    </w:tbl>
    <w:p/>
    <w:p>
      <w:pPr>
        <w:pStyle w:val="Heading2"/>
      </w:pPr>
      <w:r>
        <w:t>ИНДЕКС ПОТРЕБИТЕЛЬСКИХ ЦЕН ПО СТРАНАМ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  <w:shd w:fill="006FC0"/>
          </w:tcPr>
          <w:p>
            <w:r>
              <w:t>ИПЦпостранам</w:t>
            </w:r>
          </w:p>
        </w:tc>
        <w:tc>
          <w:tcPr>
            <w:tcW w:type="dxa" w:w="346"/>
            <w:shd w:fill="006FC0"/>
          </w:tcPr>
          <w:p>
            <w:r>
              <w:t>2021</w:t>
            </w:r>
          </w:p>
        </w:tc>
        <w:tc>
          <w:tcPr>
            <w:tcW w:type="dxa" w:w="346"/>
            <w:shd w:fill="006FC0"/>
          </w:tcPr>
          <w:p>
            <w:r>
              <w:t>2022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2023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</w:tr>
      <w:tr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XII</w:t>
            </w:r>
          </w:p>
        </w:tc>
        <w:tc>
          <w:tcPr>
            <w:tcW w:type="dxa" w:w="346"/>
            <w:shd w:fill="006FC0"/>
          </w:tcPr>
          <w:p>
            <w:r>
              <w:t>I</w:t>
            </w:r>
          </w:p>
        </w:tc>
        <w:tc>
          <w:tcPr>
            <w:tcW w:type="dxa" w:w="346"/>
            <w:shd w:fill="006FC0"/>
          </w:tcPr>
          <w:p>
            <w:r>
              <w:t>II</w:t>
            </w:r>
          </w:p>
        </w:tc>
        <w:tc>
          <w:tcPr>
            <w:tcW w:type="dxa" w:w="346"/>
            <w:shd w:fill="006FC0"/>
          </w:tcPr>
          <w:p>
            <w:r>
              <w:t>III</w:t>
            </w:r>
          </w:p>
        </w:tc>
        <w:tc>
          <w:tcPr>
            <w:tcW w:type="dxa" w:w="346"/>
            <w:shd w:fill="006FC0"/>
          </w:tcPr>
          <w:p>
            <w:r>
              <w:t>IV</w:t>
            </w:r>
          </w:p>
        </w:tc>
        <w:tc>
          <w:tcPr>
            <w:tcW w:type="dxa" w:w="346"/>
            <w:shd w:fill="006FC0"/>
          </w:tcPr>
          <w:p>
            <w:r>
              <w:t>V</w:t>
            </w:r>
          </w:p>
        </w:tc>
        <w:tc>
          <w:tcPr>
            <w:tcW w:type="dxa" w:w="346"/>
            <w:shd w:fill="006FC0"/>
          </w:tcPr>
          <w:p>
            <w:r>
              <w:t>VI</w:t>
            </w:r>
          </w:p>
        </w:tc>
        <w:tc>
          <w:tcPr>
            <w:tcW w:type="dxa" w:w="346"/>
            <w:shd w:fill="006FC0"/>
          </w:tcPr>
          <w:p>
            <w:r>
              <w:t>VII</w:t>
            </w:r>
          </w:p>
        </w:tc>
        <w:tc>
          <w:tcPr>
            <w:tcW w:type="dxa" w:w="346"/>
            <w:shd w:fill="006FC0"/>
          </w:tcPr>
          <w:p>
            <w:r>
              <w:t>VIII</w:t>
            </w:r>
          </w:p>
        </w:tc>
        <w:tc>
          <w:tcPr>
            <w:tcW w:type="dxa" w:w="346"/>
            <w:shd w:fill="006FC0"/>
          </w:tcPr>
          <w:p>
            <w:r>
              <w:t>IX</w:t>
            </w:r>
          </w:p>
        </w:tc>
        <w:tc>
          <w:tcPr>
            <w:tcW w:type="dxa" w:w="346"/>
            <w:shd w:fill="006FC0"/>
          </w:tcPr>
          <w:p>
            <w:r>
              <w:t>X</w:t>
            </w:r>
          </w:p>
        </w:tc>
        <w:tc>
          <w:tcPr>
            <w:tcW w:type="dxa" w:w="346"/>
            <w:shd w:fill="006FC0"/>
          </w:tcPr>
          <w:p>
            <w:r>
              <w:t>XI</w:t>
            </w:r>
          </w:p>
        </w:tc>
        <w:tc>
          <w:tcPr>
            <w:tcW w:type="dxa" w:w="346"/>
            <w:shd w:fill="006FC0"/>
          </w:tcPr>
          <w:p>
            <w:r>
              <w:t>XII</w:t>
            </w:r>
          </w:p>
        </w:tc>
        <w:tc>
          <w:tcPr>
            <w:tcW w:type="dxa" w:w="346"/>
            <w:shd w:fill="006FC0"/>
          </w:tcPr>
          <w:p>
            <w:r>
              <w:t>I</w:t>
            </w:r>
          </w:p>
        </w:tc>
        <w:tc>
          <w:tcPr>
            <w:tcW w:type="dxa" w:w="346"/>
            <w:shd w:fill="006FC0"/>
          </w:tcPr>
          <w:p>
            <w:r>
              <w:t>II</w:t>
            </w:r>
          </w:p>
        </w:tc>
        <w:tc>
          <w:tcPr>
            <w:tcW w:type="dxa" w:w="346"/>
            <w:shd w:fill="006FC0"/>
          </w:tcPr>
          <w:p>
            <w:r>
              <w:t>III</w:t>
            </w:r>
          </w:p>
        </w:tc>
        <w:tc>
          <w:tcPr>
            <w:tcW w:type="dxa" w:w="346"/>
            <w:shd w:fill="006FC0"/>
          </w:tcPr>
          <w:p>
            <w:r>
              <w:t>IV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V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VI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VII</w:t>
            </w:r>
          </w:p>
        </w:tc>
        <w:tc>
          <w:tcPr>
            <w:tcW w:type="dxa" w:w="346"/>
            <w:shd w:fill="006FC0"/>
          </w:tcPr>
          <w:p>
            <w:r>
              <w:t>VIII</w:t>
            </w:r>
          </w:p>
        </w:tc>
      </w:tr>
      <w:tr>
        <w:tc>
          <w:tcPr>
            <w:tcW w:type="dxa" w:w="346"/>
            <w:shd w:fill="006FC0"/>
          </w:tcPr>
          <w:p>
            <w:r>
              <w:t xml:space="preserve"> Казахстан</w:t>
            </w:r>
          </w:p>
        </w:tc>
        <w:tc>
          <w:tcPr>
            <w:tcW w:type="dxa" w:w="346"/>
            <w:shd w:fill="006FC0"/>
          </w:tcPr>
          <w:p>
            <w:r>
              <w:t>8.4</w:t>
            </w:r>
          </w:p>
        </w:tc>
        <w:tc>
          <w:tcPr>
            <w:tcW w:type="dxa" w:w="346"/>
            <w:shd w:fill="006FC0"/>
          </w:tcPr>
          <w:p>
            <w:r>
              <w:t>8.5</w:t>
            </w:r>
          </w:p>
        </w:tc>
        <w:tc>
          <w:tcPr>
            <w:tcW w:type="dxa" w:w="346"/>
            <w:shd w:fill="006FC0"/>
          </w:tcPr>
          <w:p>
            <w:r>
              <w:t>8.7</w:t>
            </w:r>
          </w:p>
        </w:tc>
        <w:tc>
          <w:tcPr>
            <w:tcW w:type="dxa" w:w="346"/>
            <w:shd w:fill="006FC0"/>
          </w:tcPr>
          <w:p>
            <w:r>
              <w:t>12</w:t>
            </w:r>
          </w:p>
        </w:tc>
        <w:tc>
          <w:tcPr>
            <w:tcW w:type="dxa" w:w="346"/>
            <w:shd w:fill="006FC0"/>
          </w:tcPr>
          <w:p>
            <w:r>
              <w:t>13.2</w:t>
            </w:r>
          </w:p>
        </w:tc>
        <w:tc>
          <w:tcPr>
            <w:tcW w:type="dxa" w:w="346"/>
            <w:shd w:fill="006FC0"/>
          </w:tcPr>
          <w:p>
            <w:r>
              <w:t>14</w:t>
            </w:r>
          </w:p>
        </w:tc>
        <w:tc>
          <w:tcPr>
            <w:tcW w:type="dxa" w:w="346"/>
            <w:shd w:fill="006FC0"/>
          </w:tcPr>
          <w:p>
            <w:r>
              <w:t>14.5</w:t>
            </w:r>
          </w:p>
        </w:tc>
        <w:tc>
          <w:tcPr>
            <w:tcW w:type="dxa" w:w="346"/>
            <w:shd w:fill="006FC0"/>
          </w:tcPr>
          <w:p>
            <w:r>
              <w:t>15</w:t>
            </w:r>
          </w:p>
        </w:tc>
        <w:tc>
          <w:tcPr>
            <w:tcW w:type="dxa" w:w="346"/>
            <w:shd w:fill="006FC0"/>
          </w:tcPr>
          <w:p>
            <w:r>
              <w:t>16.1</w:t>
            </w:r>
          </w:p>
        </w:tc>
        <w:tc>
          <w:tcPr>
            <w:tcW w:type="dxa" w:w="346"/>
            <w:shd w:fill="006FC0"/>
          </w:tcPr>
          <w:p>
            <w:r>
              <w:t>17.7</w:t>
            </w:r>
          </w:p>
        </w:tc>
        <w:tc>
          <w:tcPr>
            <w:tcW w:type="dxa" w:w="346"/>
            <w:shd w:fill="006FC0"/>
          </w:tcPr>
          <w:p>
            <w:r>
              <w:t>18.8</w:t>
            </w:r>
          </w:p>
        </w:tc>
        <w:tc>
          <w:tcPr>
            <w:tcW w:type="dxa" w:w="346"/>
            <w:shd w:fill="006FC0"/>
          </w:tcPr>
          <w:p>
            <w:r>
              <w:t>19.6</w:t>
            </w:r>
          </w:p>
        </w:tc>
        <w:tc>
          <w:tcPr>
            <w:tcW w:type="dxa" w:w="346"/>
            <w:shd w:fill="006FC0"/>
          </w:tcPr>
          <w:p>
            <w:r>
              <w:t>20.3</w:t>
            </w:r>
          </w:p>
        </w:tc>
        <w:tc>
          <w:tcPr>
            <w:tcW w:type="dxa" w:w="346"/>
            <w:shd w:fill="006FC0"/>
          </w:tcPr>
          <w:p>
            <w:r>
              <w:t>20.7</w:t>
            </w:r>
          </w:p>
        </w:tc>
        <w:tc>
          <w:tcPr>
            <w:tcW w:type="dxa" w:w="346"/>
            <w:shd w:fill="006FC0"/>
          </w:tcPr>
          <w:p>
            <w:r>
              <w:t>21.3</w:t>
            </w:r>
          </w:p>
        </w:tc>
        <w:tc>
          <w:tcPr>
            <w:tcW w:type="dxa" w:w="346"/>
            <w:shd w:fill="006FC0"/>
          </w:tcPr>
          <w:p>
            <w:r>
              <w:t>18.1</w:t>
            </w:r>
          </w:p>
        </w:tc>
        <w:tc>
          <w:tcPr>
            <w:tcW w:type="dxa" w:w="346"/>
            <w:shd w:fill="006FC0"/>
          </w:tcPr>
          <w:p>
            <w:r>
              <w:t>16.8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15.9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14.6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14</w:t>
            </w:r>
          </w:p>
        </w:tc>
        <w:tc>
          <w:tcPr>
            <w:tcW w:type="dxa" w:w="346"/>
            <w:shd w:fill="006FC0"/>
          </w:tcPr>
          <w:p>
            <w:r>
              <w:t>13.1</w:t>
            </w:r>
          </w:p>
        </w:tc>
      </w:tr>
      <w:tr>
        <w:tc>
          <w:tcPr>
            <w:tcW w:type="dxa" w:w="346"/>
            <w:shd w:fill="006FC0"/>
          </w:tcPr>
          <w:p>
            <w:r>
              <w:t xml:space="preserve"> РФ</w:t>
            </w:r>
          </w:p>
        </w:tc>
        <w:tc>
          <w:tcPr>
            <w:tcW w:type="dxa" w:w="346"/>
            <w:shd w:fill="006FC0"/>
          </w:tcPr>
          <w:p>
            <w:r>
              <w:t>8.4</w:t>
            </w:r>
          </w:p>
        </w:tc>
        <w:tc>
          <w:tcPr>
            <w:tcW w:type="dxa" w:w="346"/>
            <w:shd w:fill="006FC0"/>
          </w:tcPr>
          <w:p>
            <w:r>
              <w:t>8.7</w:t>
            </w:r>
          </w:p>
        </w:tc>
        <w:tc>
          <w:tcPr>
            <w:tcW w:type="dxa" w:w="346"/>
            <w:shd w:fill="006FC0"/>
          </w:tcPr>
          <w:p>
            <w:r>
              <w:t>9.2</w:t>
            </w:r>
          </w:p>
        </w:tc>
        <w:tc>
          <w:tcPr>
            <w:tcW w:type="dxa" w:w="346"/>
            <w:shd w:fill="006FC0"/>
          </w:tcPr>
          <w:p>
            <w:r>
              <w:t>16.7</w:t>
            </w:r>
          </w:p>
        </w:tc>
        <w:tc>
          <w:tcPr>
            <w:tcW w:type="dxa" w:w="346"/>
            <w:shd w:fill="006FC0"/>
          </w:tcPr>
          <w:p>
            <w:r>
              <w:t>17.8</w:t>
            </w:r>
          </w:p>
        </w:tc>
        <w:tc>
          <w:tcPr>
            <w:tcW w:type="dxa" w:w="346"/>
            <w:shd w:fill="006FC0"/>
          </w:tcPr>
          <w:p>
            <w:r>
              <w:t>17.1</w:t>
            </w:r>
          </w:p>
        </w:tc>
        <w:tc>
          <w:tcPr>
            <w:tcW w:type="dxa" w:w="346"/>
            <w:shd w:fill="006FC0"/>
          </w:tcPr>
          <w:p>
            <w:r>
              <w:t>15.9</w:t>
            </w:r>
          </w:p>
        </w:tc>
        <w:tc>
          <w:tcPr>
            <w:tcW w:type="dxa" w:w="346"/>
            <w:shd w:fill="006FC0"/>
          </w:tcPr>
          <w:p>
            <w:r>
              <w:t>15.1</w:t>
            </w:r>
          </w:p>
        </w:tc>
        <w:tc>
          <w:tcPr>
            <w:tcW w:type="dxa" w:w="346"/>
            <w:shd w:fill="006FC0"/>
          </w:tcPr>
          <w:p>
            <w:r>
              <w:t>14.3</w:t>
            </w:r>
          </w:p>
        </w:tc>
        <w:tc>
          <w:tcPr>
            <w:tcW w:type="dxa" w:w="346"/>
            <w:shd w:fill="006FC0"/>
          </w:tcPr>
          <w:p>
            <w:r>
              <w:t>13.7</w:t>
            </w:r>
          </w:p>
        </w:tc>
        <w:tc>
          <w:tcPr>
            <w:tcW w:type="dxa" w:w="346"/>
            <w:shd w:fill="006FC0"/>
          </w:tcPr>
          <w:p>
            <w:r>
              <w:t>12.6</w:t>
            </w:r>
          </w:p>
        </w:tc>
        <w:tc>
          <w:tcPr>
            <w:tcW w:type="dxa" w:w="346"/>
            <w:shd w:fill="006FC0"/>
          </w:tcPr>
          <w:p>
            <w:r>
              <w:t>11.9</w:t>
            </w:r>
          </w:p>
        </w:tc>
        <w:tc>
          <w:tcPr>
            <w:tcW w:type="dxa" w:w="346"/>
            <w:shd w:fill="006FC0"/>
          </w:tcPr>
          <w:p>
            <w:r>
              <w:t>11.9</w:t>
            </w:r>
          </w:p>
        </w:tc>
        <w:tc>
          <w:tcPr>
            <w:tcW w:type="dxa" w:w="346"/>
            <w:shd w:fill="006FC0"/>
          </w:tcPr>
          <w:p>
            <w:r>
              <w:t>11.8</w:t>
            </w:r>
          </w:p>
        </w:tc>
        <w:tc>
          <w:tcPr>
            <w:tcW w:type="dxa" w:w="346"/>
            <w:shd w:fill="006FC0"/>
          </w:tcPr>
          <w:p>
            <w:r>
              <w:t>11</w:t>
            </w:r>
          </w:p>
        </w:tc>
        <w:tc>
          <w:tcPr>
            <w:tcW w:type="dxa" w:w="346"/>
            <w:shd w:fill="006FC0"/>
          </w:tcPr>
          <w:p>
            <w:r>
              <w:t>3.5</w:t>
            </w:r>
          </w:p>
        </w:tc>
        <w:tc>
          <w:tcPr>
            <w:tcW w:type="dxa" w:w="346"/>
            <w:shd w:fill="006FC0"/>
          </w:tcPr>
          <w:p>
            <w:r>
              <w:t>2.3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2.5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3.3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4.3</w:t>
            </w:r>
          </w:p>
        </w:tc>
        <w:tc>
          <w:tcPr>
            <w:tcW w:type="dxa" w:w="346"/>
            <w:shd w:fill="006FC0"/>
          </w:tcPr>
          <w:p>
            <w:r>
              <w:t>5.2</w:t>
            </w:r>
          </w:p>
        </w:tc>
      </w:tr>
      <w:tr>
        <w:tc>
          <w:tcPr>
            <w:tcW w:type="dxa" w:w="346"/>
            <w:shd w:fill="006FC0"/>
          </w:tcPr>
          <w:p>
            <w:r>
              <w:t xml:space="preserve"> Беларусь</w:t>
            </w:r>
          </w:p>
        </w:tc>
        <w:tc>
          <w:tcPr>
            <w:tcW w:type="dxa" w:w="346"/>
            <w:shd w:fill="006FC0"/>
          </w:tcPr>
          <w:p>
            <w:r>
              <w:t>9.9</w:t>
            </w:r>
          </w:p>
        </w:tc>
        <w:tc>
          <w:tcPr>
            <w:tcW w:type="dxa" w:w="346"/>
            <w:shd w:fill="006FC0"/>
          </w:tcPr>
          <w:p>
            <w:r>
              <w:t>10.4</w:t>
            </w:r>
          </w:p>
        </w:tc>
        <w:tc>
          <w:tcPr>
            <w:tcW w:type="dxa" w:w="346"/>
            <w:shd w:fill="006FC0"/>
          </w:tcPr>
          <w:p>
            <w:r>
              <w:t>9.9</w:t>
            </w:r>
          </w:p>
        </w:tc>
        <w:tc>
          <w:tcPr>
            <w:tcW w:type="dxa" w:w="346"/>
            <w:shd w:fill="006FC0"/>
          </w:tcPr>
          <w:p>
            <w:r>
              <w:t>15.9</w:t>
            </w:r>
          </w:p>
        </w:tc>
        <w:tc>
          <w:tcPr>
            <w:tcW w:type="dxa" w:w="346"/>
            <w:shd w:fill="006FC0"/>
          </w:tcPr>
          <w:p>
            <w:r>
              <w:t>16.8</w:t>
            </w:r>
          </w:p>
        </w:tc>
        <w:tc>
          <w:tcPr>
            <w:tcW w:type="dxa" w:w="346"/>
            <w:shd w:fill="006FC0"/>
          </w:tcPr>
          <w:p>
            <w:r>
              <w:t>17</w:t>
            </w:r>
          </w:p>
        </w:tc>
        <w:tc>
          <w:tcPr>
            <w:tcW w:type="dxa" w:w="346"/>
            <w:shd w:fill="006FC0"/>
          </w:tcPr>
          <w:p>
            <w:r>
              <w:t>18.1</w:t>
            </w:r>
          </w:p>
        </w:tc>
        <w:tc>
          <w:tcPr>
            <w:tcW w:type="dxa" w:w="346"/>
            <w:shd w:fill="006FC0"/>
          </w:tcPr>
          <w:p>
            <w:r>
              <w:t>17.9</w:t>
            </w:r>
          </w:p>
        </w:tc>
        <w:tc>
          <w:tcPr>
            <w:tcW w:type="dxa" w:w="346"/>
            <w:shd w:fill="006FC0"/>
          </w:tcPr>
          <w:p>
            <w:r>
              <w:t>17.4</w:t>
            </w:r>
          </w:p>
        </w:tc>
        <w:tc>
          <w:tcPr>
            <w:tcW w:type="dxa" w:w="346"/>
            <w:shd w:fill="006FC0"/>
          </w:tcPr>
          <w:p>
            <w:r>
              <w:t>15.2</w:t>
            </w:r>
          </w:p>
        </w:tc>
        <w:tc>
          <w:tcPr>
            <w:tcW w:type="dxa" w:w="346"/>
            <w:shd w:fill="006FC0"/>
          </w:tcPr>
          <w:p>
            <w:r>
              <w:t>13.3</w:t>
            </w:r>
          </w:p>
        </w:tc>
        <w:tc>
          <w:tcPr>
            <w:tcW w:type="dxa" w:w="346"/>
            <w:shd w:fill="006FC0"/>
          </w:tcPr>
          <w:p>
            <w:r>
              <w:t>12.8</w:t>
            </w:r>
          </w:p>
        </w:tc>
        <w:tc>
          <w:tcPr>
            <w:tcW w:type="dxa" w:w="346"/>
            <w:shd w:fill="006FC0"/>
          </w:tcPr>
          <w:p>
            <w:r>
              <w:t>12</w:t>
            </w:r>
          </w:p>
        </w:tc>
        <w:tc>
          <w:tcPr>
            <w:tcW w:type="dxa" w:w="346"/>
            <w:shd w:fill="006FC0"/>
          </w:tcPr>
          <w:p>
            <w:r>
              <w:t>11.7</w:t>
            </w:r>
          </w:p>
        </w:tc>
        <w:tc>
          <w:tcPr>
            <w:tcW w:type="dxa" w:w="346"/>
            <w:shd w:fill="006FC0"/>
          </w:tcPr>
          <w:p>
            <w:r>
              <w:t>6</w:t>
            </w:r>
          </w:p>
        </w:tc>
        <w:tc>
          <w:tcPr>
            <w:tcW w:type="dxa" w:w="346"/>
            <w:shd w:fill="006FC0"/>
          </w:tcPr>
          <w:p>
            <w:r>
              <w:t>4.7</w:t>
            </w:r>
          </w:p>
        </w:tc>
        <w:tc>
          <w:tcPr>
            <w:tcW w:type="dxa" w:w="346"/>
            <w:shd w:fill="006FC0"/>
          </w:tcPr>
          <w:p>
            <w:r>
              <w:t>3.7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2.7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2.5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2.3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</w:tr>
      <w:tr>
        <w:tc>
          <w:tcPr>
            <w:tcW w:type="dxa" w:w="346"/>
            <w:shd w:fill="006FC0"/>
          </w:tcPr>
          <w:p>
            <w:r>
              <w:t>Кыргызстан</w:t>
            </w:r>
          </w:p>
        </w:tc>
        <w:tc>
          <w:tcPr>
            <w:tcW w:type="dxa" w:w="346"/>
            <w:shd w:fill="006FC0"/>
          </w:tcPr>
          <w:p>
            <w:r>
              <w:t>11.2</w:t>
            </w:r>
          </w:p>
        </w:tc>
        <w:tc>
          <w:tcPr>
            <w:tcW w:type="dxa" w:w="346"/>
            <w:shd w:fill="006FC0"/>
          </w:tcPr>
          <w:p>
            <w:r>
              <w:t>11.2</w:t>
            </w:r>
          </w:p>
        </w:tc>
        <w:tc>
          <w:tcPr>
            <w:tcW w:type="dxa" w:w="346"/>
            <w:shd w:fill="006FC0"/>
          </w:tcPr>
          <w:p>
            <w:r>
              <w:t>10.8</w:t>
            </w:r>
          </w:p>
        </w:tc>
        <w:tc>
          <w:tcPr>
            <w:tcW w:type="dxa" w:w="346"/>
            <w:shd w:fill="006FC0"/>
          </w:tcPr>
          <w:p>
            <w:r>
              <w:t>13.2</w:t>
            </w:r>
          </w:p>
        </w:tc>
        <w:tc>
          <w:tcPr>
            <w:tcW w:type="dxa" w:w="346"/>
            <w:shd w:fill="006FC0"/>
          </w:tcPr>
          <w:p>
            <w:r>
              <w:t>14.5</w:t>
            </w:r>
          </w:p>
        </w:tc>
        <w:tc>
          <w:tcPr>
            <w:tcW w:type="dxa" w:w="346"/>
            <w:shd w:fill="006FC0"/>
          </w:tcPr>
          <w:p>
            <w:r>
              <w:t>14</w:t>
            </w:r>
          </w:p>
        </w:tc>
        <w:tc>
          <w:tcPr>
            <w:tcW w:type="dxa" w:w="346"/>
            <w:shd w:fill="006FC0"/>
          </w:tcPr>
          <w:p>
            <w:r>
              <w:t>13.8</w:t>
            </w:r>
          </w:p>
        </w:tc>
        <w:tc>
          <w:tcPr>
            <w:tcW w:type="dxa" w:w="346"/>
            <w:shd w:fill="006FC0"/>
          </w:tcPr>
          <w:p>
            <w:r>
              <w:t>15.6</w:t>
            </w:r>
          </w:p>
        </w:tc>
        <w:tc>
          <w:tcPr>
            <w:tcW w:type="dxa" w:w="346"/>
            <w:shd w:fill="006FC0"/>
          </w:tcPr>
          <w:p>
            <w:r>
              <w:t>15.5</w:t>
            </w:r>
          </w:p>
        </w:tc>
        <w:tc>
          <w:tcPr>
            <w:tcW w:type="dxa" w:w="346"/>
            <w:shd w:fill="006FC0"/>
          </w:tcPr>
          <w:p>
            <w:r>
              <w:t>15.4</w:t>
            </w:r>
          </w:p>
        </w:tc>
        <w:tc>
          <w:tcPr>
            <w:tcW w:type="dxa" w:w="346"/>
            <w:shd w:fill="006FC0"/>
          </w:tcPr>
          <w:p>
            <w:r>
              <w:t>15</w:t>
            </w:r>
          </w:p>
        </w:tc>
        <w:tc>
          <w:tcPr>
            <w:tcW w:type="dxa" w:w="346"/>
            <w:shd w:fill="006FC0"/>
          </w:tcPr>
          <w:p>
            <w:r>
              <w:t>14.7</w:t>
            </w:r>
          </w:p>
        </w:tc>
        <w:tc>
          <w:tcPr>
            <w:tcW w:type="dxa" w:w="346"/>
            <w:shd w:fill="006FC0"/>
          </w:tcPr>
          <w:p>
            <w:r>
              <w:t>15.3</w:t>
            </w:r>
          </w:p>
        </w:tc>
        <w:tc>
          <w:tcPr>
            <w:tcW w:type="dxa" w:w="346"/>
            <w:shd w:fill="006FC0"/>
          </w:tcPr>
          <w:p>
            <w:r>
              <w:t>16.2</w:t>
            </w:r>
          </w:p>
        </w:tc>
        <w:tc>
          <w:tcPr>
            <w:tcW w:type="dxa" w:w="346"/>
            <w:shd w:fill="006FC0"/>
          </w:tcPr>
          <w:p>
            <w:r>
              <w:t>12.7</w:t>
            </w:r>
          </w:p>
        </w:tc>
        <w:tc>
          <w:tcPr>
            <w:tcW w:type="dxa" w:w="346"/>
            <w:shd w:fill="006FC0"/>
          </w:tcPr>
          <w:p>
            <w:r>
              <w:t>10.7</w:t>
            </w:r>
          </w:p>
        </w:tc>
        <w:tc>
          <w:tcPr>
            <w:tcW w:type="dxa" w:w="346"/>
            <w:shd w:fill="006FC0"/>
          </w:tcPr>
          <w:p>
            <w:r>
              <w:t>11.3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10.5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10.3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9.5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</w:tr>
      <w:tr>
        <w:tc>
          <w:tcPr>
            <w:tcW w:type="dxa" w:w="346"/>
            <w:shd w:fill="006FC0"/>
          </w:tcPr>
          <w:p>
            <w:r>
              <w:t xml:space="preserve"> Украина</w:t>
            </w:r>
          </w:p>
        </w:tc>
        <w:tc>
          <w:tcPr>
            <w:tcW w:type="dxa" w:w="346"/>
            <w:shd w:fill="006FC0"/>
          </w:tcPr>
          <w:p>
            <w:r>
              <w:t>10</w:t>
            </w:r>
          </w:p>
        </w:tc>
        <w:tc>
          <w:tcPr>
            <w:tcW w:type="dxa" w:w="346"/>
            <w:shd w:fill="006FC0"/>
          </w:tcPr>
          <w:p>
            <w:r>
              <w:t>10</w:t>
            </w:r>
          </w:p>
        </w:tc>
        <w:tc>
          <w:tcPr>
            <w:tcW w:type="dxa" w:w="346"/>
            <w:shd w:fill="006FC0"/>
          </w:tcPr>
          <w:p>
            <w:r>
              <w:t>10.7</w:t>
            </w:r>
          </w:p>
        </w:tc>
        <w:tc>
          <w:tcPr>
            <w:tcW w:type="dxa" w:w="346"/>
            <w:shd w:fill="006FC0"/>
          </w:tcPr>
          <w:p>
            <w:r>
              <w:t>13.7</w:t>
            </w:r>
          </w:p>
        </w:tc>
        <w:tc>
          <w:tcPr>
            <w:tcW w:type="dxa" w:w="346"/>
            <w:shd w:fill="006FC0"/>
          </w:tcPr>
          <w:p>
            <w:r>
              <w:t>16.4</w:t>
            </w:r>
          </w:p>
        </w:tc>
        <w:tc>
          <w:tcPr>
            <w:tcW w:type="dxa" w:w="346"/>
            <w:shd w:fill="006FC0"/>
          </w:tcPr>
          <w:p>
            <w:r>
              <w:t>18</w:t>
            </w:r>
          </w:p>
        </w:tc>
        <w:tc>
          <w:tcPr>
            <w:tcW w:type="dxa" w:w="346"/>
            <w:shd w:fill="006FC0"/>
          </w:tcPr>
          <w:p>
            <w:r>
              <w:t>22.2</w:t>
            </w:r>
          </w:p>
        </w:tc>
        <w:tc>
          <w:tcPr>
            <w:tcW w:type="dxa" w:w="346"/>
            <w:shd w:fill="006FC0"/>
          </w:tcPr>
          <w:p>
            <w:r>
              <w:t>23.8</w:t>
            </w:r>
          </w:p>
        </w:tc>
        <w:tc>
          <w:tcPr>
            <w:tcW w:type="dxa" w:w="346"/>
            <w:shd w:fill="006FC0"/>
          </w:tcPr>
          <w:p>
            <w:r>
              <w:t>24.6</w:t>
            </w:r>
          </w:p>
        </w:tc>
        <w:tc>
          <w:tcPr>
            <w:tcW w:type="dxa" w:w="346"/>
            <w:shd w:fill="006FC0"/>
          </w:tcPr>
          <w:p>
            <w:r>
              <w:t>26.6</w:t>
            </w:r>
          </w:p>
        </w:tc>
        <w:tc>
          <w:tcPr>
            <w:tcW w:type="dxa" w:w="346"/>
            <w:shd w:fill="006FC0"/>
          </w:tcPr>
          <w:p>
            <w:r>
              <w:t>26.5</w:t>
            </w:r>
          </w:p>
        </w:tc>
        <w:tc>
          <w:tcPr>
            <w:tcW w:type="dxa" w:w="346"/>
            <w:shd w:fill="006FC0"/>
          </w:tcPr>
          <w:p>
            <w:r>
              <w:t>26.6</w:t>
            </w:r>
          </w:p>
        </w:tc>
        <w:tc>
          <w:tcPr>
            <w:tcW w:type="dxa" w:w="346"/>
            <w:shd w:fill="006FC0"/>
          </w:tcPr>
          <w:p>
            <w:r>
              <w:t>26</w:t>
            </w:r>
          </w:p>
        </w:tc>
        <w:tc>
          <w:tcPr>
            <w:tcW w:type="dxa" w:w="346"/>
            <w:shd w:fill="006FC0"/>
          </w:tcPr>
          <w:p>
            <w:r>
              <w:t>24.9</w:t>
            </w:r>
          </w:p>
        </w:tc>
        <w:tc>
          <w:tcPr>
            <w:tcW w:type="dxa" w:w="346"/>
            <w:shd w:fill="006FC0"/>
          </w:tcPr>
          <w:p>
            <w:r>
              <w:t>21.3</w:t>
            </w:r>
          </w:p>
        </w:tc>
        <w:tc>
          <w:tcPr>
            <w:tcW w:type="dxa" w:w="346"/>
            <w:shd w:fill="006FC0"/>
          </w:tcPr>
          <w:p>
            <w:r>
              <w:t>17.9</w:t>
            </w:r>
          </w:p>
        </w:tc>
        <w:tc>
          <w:tcPr>
            <w:tcW w:type="dxa" w:w="346"/>
            <w:shd w:fill="006FC0"/>
          </w:tcPr>
          <w:p>
            <w:r>
              <w:t>15.3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12.8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11.3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8.6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</w:tr>
      <w:tr>
        <w:tc>
          <w:tcPr>
            <w:tcW w:type="dxa" w:w="346"/>
            <w:shd w:fill="006FC0"/>
          </w:tcPr>
          <w:p>
            <w:r>
              <w:t xml:space="preserve"> Армения</w:t>
            </w:r>
          </w:p>
        </w:tc>
        <w:tc>
          <w:tcPr>
            <w:tcW w:type="dxa" w:w="346"/>
            <w:shd w:fill="006FC0"/>
          </w:tcPr>
          <w:p>
            <w:r>
              <w:t>7.7</w:t>
            </w:r>
          </w:p>
        </w:tc>
        <w:tc>
          <w:tcPr>
            <w:tcW w:type="dxa" w:w="346"/>
            <w:shd w:fill="006FC0"/>
          </w:tcPr>
          <w:p>
            <w:r>
              <w:t>7.1</w:t>
            </w:r>
          </w:p>
        </w:tc>
        <w:tc>
          <w:tcPr>
            <w:tcW w:type="dxa" w:w="346"/>
            <w:shd w:fill="006FC0"/>
          </w:tcPr>
          <w:p>
            <w:r>
              <w:t>6.5</w:t>
            </w:r>
          </w:p>
        </w:tc>
        <w:tc>
          <w:tcPr>
            <w:tcW w:type="dxa" w:w="346"/>
            <w:shd w:fill="006FC0"/>
          </w:tcPr>
          <w:p>
            <w:r>
              <w:t>7.4</w:t>
            </w:r>
          </w:p>
        </w:tc>
        <w:tc>
          <w:tcPr>
            <w:tcW w:type="dxa" w:w="346"/>
            <w:shd w:fill="006FC0"/>
          </w:tcPr>
          <w:p>
            <w:r>
              <w:t>8.4</w:t>
            </w:r>
          </w:p>
        </w:tc>
        <w:tc>
          <w:tcPr>
            <w:tcW w:type="dxa" w:w="346"/>
            <w:shd w:fill="006FC0"/>
          </w:tcPr>
          <w:p>
            <w:r>
              <w:t>9</w:t>
            </w:r>
          </w:p>
        </w:tc>
        <w:tc>
          <w:tcPr>
            <w:tcW w:type="dxa" w:w="346"/>
            <w:shd w:fill="006FC0"/>
          </w:tcPr>
          <w:p>
            <w:r>
              <w:t>9.3</w:t>
            </w:r>
          </w:p>
        </w:tc>
        <w:tc>
          <w:tcPr>
            <w:tcW w:type="dxa" w:w="346"/>
            <w:shd w:fill="006FC0"/>
          </w:tcPr>
          <w:p>
            <w:r>
              <w:t>9.1</w:t>
            </w:r>
          </w:p>
        </w:tc>
        <w:tc>
          <w:tcPr>
            <w:tcW w:type="dxa" w:w="346"/>
            <w:shd w:fill="006FC0"/>
          </w:tcPr>
          <w:p>
            <w:r>
              <w:t>9.9</w:t>
            </w:r>
          </w:p>
        </w:tc>
        <w:tc>
          <w:tcPr>
            <w:tcW w:type="dxa" w:w="346"/>
            <w:shd w:fill="006FC0"/>
          </w:tcPr>
          <w:p>
            <w:r>
              <w:t>9.5</w:t>
            </w:r>
          </w:p>
        </w:tc>
        <w:tc>
          <w:tcPr>
            <w:tcW w:type="dxa" w:w="346"/>
            <w:shd w:fill="006FC0"/>
          </w:tcPr>
          <w:p>
            <w:r>
              <w:t>8.8</w:t>
            </w:r>
          </w:p>
        </w:tc>
        <w:tc>
          <w:tcPr>
            <w:tcW w:type="dxa" w:w="346"/>
            <w:shd w:fill="006FC0"/>
          </w:tcPr>
          <w:p>
            <w:r>
              <w:t>8.3</w:t>
            </w:r>
          </w:p>
        </w:tc>
        <w:tc>
          <w:tcPr>
            <w:tcW w:type="dxa" w:w="346"/>
            <w:shd w:fill="006FC0"/>
          </w:tcPr>
          <w:p>
            <w:r>
              <w:t>8.1</w:t>
            </w:r>
          </w:p>
        </w:tc>
        <w:tc>
          <w:tcPr>
            <w:tcW w:type="dxa" w:w="346"/>
            <w:shd w:fill="006FC0"/>
          </w:tcPr>
          <w:p>
            <w:r>
              <w:t>8.1</w:t>
            </w:r>
          </w:p>
        </w:tc>
        <w:tc>
          <w:tcPr>
            <w:tcW w:type="dxa" w:w="346"/>
            <w:shd w:fill="006FC0"/>
          </w:tcPr>
          <w:p>
            <w:r>
              <w:t>5.4</w:t>
            </w:r>
          </w:p>
        </w:tc>
        <w:tc>
          <w:tcPr>
            <w:tcW w:type="dxa" w:w="346"/>
            <w:shd w:fill="006FC0"/>
          </w:tcPr>
          <w:p>
            <w:r>
              <w:t>3.2</w:t>
            </w:r>
          </w:p>
        </w:tc>
        <w:tc>
          <w:tcPr>
            <w:tcW w:type="dxa" w:w="346"/>
            <w:shd w:fill="006FC0"/>
          </w:tcPr>
          <w:p>
            <w:r>
              <w:t>1.3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-0.5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-0.1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-0.2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</w:tr>
      <w:tr>
        <w:tc>
          <w:tcPr>
            <w:tcW w:type="dxa" w:w="346"/>
            <w:shd w:fill="006FC0"/>
          </w:tcPr>
          <w:p>
            <w:r>
              <w:t>Узбекистан</w:t>
            </w:r>
          </w:p>
        </w:tc>
        <w:tc>
          <w:tcPr>
            <w:tcW w:type="dxa" w:w="346"/>
            <w:shd w:fill="006FC0"/>
          </w:tcPr>
          <w:p>
            <w:r>
              <w:t>10</w:t>
            </w:r>
          </w:p>
        </w:tc>
        <w:tc>
          <w:tcPr>
            <w:tcW w:type="dxa" w:w="346"/>
            <w:shd w:fill="006FC0"/>
          </w:tcPr>
          <w:p>
            <w:r>
              <w:t>10.5</w:t>
            </w:r>
          </w:p>
        </w:tc>
        <w:tc>
          <w:tcPr>
            <w:tcW w:type="dxa" w:w="346"/>
            <w:shd w:fill="006FC0"/>
          </w:tcPr>
          <w:p>
            <w:r>
              <w:t>9.7</w:t>
            </w:r>
          </w:p>
        </w:tc>
        <w:tc>
          <w:tcPr>
            <w:tcW w:type="dxa" w:w="346"/>
            <w:shd w:fill="006FC0"/>
          </w:tcPr>
          <w:p>
            <w:r>
              <w:t>9.8</w:t>
            </w:r>
          </w:p>
        </w:tc>
        <w:tc>
          <w:tcPr>
            <w:tcW w:type="dxa" w:w="346"/>
            <w:shd w:fill="006FC0"/>
          </w:tcPr>
          <w:p>
            <w:r>
              <w:t>10.4</w:t>
            </w:r>
          </w:p>
        </w:tc>
        <w:tc>
          <w:tcPr>
            <w:tcW w:type="dxa" w:w="346"/>
            <w:shd w:fill="006FC0"/>
          </w:tcPr>
          <w:p>
            <w:r>
              <w:t>11</w:t>
            </w:r>
          </w:p>
        </w:tc>
        <w:tc>
          <w:tcPr>
            <w:tcW w:type="dxa" w:w="346"/>
            <w:shd w:fill="006FC0"/>
          </w:tcPr>
          <w:p>
            <w:r>
              <w:t>12.3</w:t>
            </w:r>
          </w:p>
        </w:tc>
        <w:tc>
          <w:tcPr>
            <w:tcW w:type="dxa" w:w="346"/>
            <w:shd w:fill="006FC0"/>
          </w:tcPr>
          <w:p>
            <w:r>
              <w:t>12.3</w:t>
            </w:r>
          </w:p>
        </w:tc>
        <w:tc>
          <w:tcPr>
            <w:tcW w:type="dxa" w:w="346"/>
            <w:shd w:fill="006FC0"/>
          </w:tcPr>
          <w:p>
            <w:r>
              <w:t>12.2</w:t>
            </w:r>
          </w:p>
        </w:tc>
        <w:tc>
          <w:tcPr>
            <w:tcW w:type="dxa" w:w="346"/>
            <w:shd w:fill="006FC0"/>
          </w:tcPr>
          <w:p>
            <w:r>
              <w:t>12.2</w:t>
            </w:r>
          </w:p>
        </w:tc>
        <w:tc>
          <w:tcPr>
            <w:tcW w:type="dxa" w:w="346"/>
            <w:shd w:fill="006FC0"/>
          </w:tcPr>
          <w:p>
            <w:r>
              <w:t>12.3</w:t>
            </w:r>
          </w:p>
        </w:tc>
        <w:tc>
          <w:tcPr>
            <w:tcW w:type="dxa" w:w="346"/>
            <w:shd w:fill="006FC0"/>
          </w:tcPr>
          <w:p>
            <w:r>
              <w:t>12.3</w:t>
            </w:r>
          </w:p>
        </w:tc>
        <w:tc>
          <w:tcPr>
            <w:tcW w:type="dxa" w:w="346"/>
            <w:shd w:fill="006FC0"/>
          </w:tcPr>
          <w:p>
            <w:r>
              <w:t>12.2</w:t>
            </w:r>
          </w:p>
        </w:tc>
        <w:tc>
          <w:tcPr>
            <w:tcW w:type="dxa" w:w="346"/>
            <w:shd w:fill="006FC0"/>
          </w:tcPr>
          <w:p>
            <w:r>
              <w:t>12.2</w:t>
            </w:r>
          </w:p>
        </w:tc>
        <w:tc>
          <w:tcPr>
            <w:tcW w:type="dxa" w:w="346"/>
            <w:shd w:fill="006FC0"/>
          </w:tcPr>
          <w:p>
            <w:r>
              <w:t>11.6</w:t>
            </w:r>
          </w:p>
        </w:tc>
        <w:tc>
          <w:tcPr>
            <w:tcW w:type="dxa" w:w="346"/>
            <w:shd w:fill="006FC0"/>
          </w:tcPr>
          <w:p>
            <w:r>
              <w:t>11</w:t>
            </w:r>
          </w:p>
        </w:tc>
        <w:tc>
          <w:tcPr>
            <w:tcW w:type="dxa" w:w="346"/>
            <w:shd w:fill="006FC0"/>
          </w:tcPr>
          <w:p>
            <w:r>
              <w:t>10.4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9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8.9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8.9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</w:tr>
      <w:tr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</w:tr>
      <w:tr>
        <w:tc>
          <w:tcPr>
            <w:tcW w:type="dxa" w:w="346"/>
            <w:shd w:fill="006FC0"/>
          </w:tcPr>
          <w:p>
            <w:r>
              <w:t xml:space="preserve"> США</w:t>
            </w:r>
          </w:p>
        </w:tc>
        <w:tc>
          <w:tcPr>
            <w:tcW w:type="dxa" w:w="346"/>
            <w:shd w:fill="006FC0"/>
          </w:tcPr>
          <w:p>
            <w:r>
              <w:t>7</w:t>
            </w:r>
          </w:p>
        </w:tc>
        <w:tc>
          <w:tcPr>
            <w:tcW w:type="dxa" w:w="346"/>
            <w:shd w:fill="006FC0"/>
          </w:tcPr>
          <w:p>
            <w:r>
              <w:t>7.5</w:t>
            </w:r>
          </w:p>
        </w:tc>
        <w:tc>
          <w:tcPr>
            <w:tcW w:type="dxa" w:w="346"/>
            <w:shd w:fill="006FC0"/>
          </w:tcPr>
          <w:p>
            <w:r>
              <w:t>7.9</w:t>
            </w:r>
          </w:p>
        </w:tc>
        <w:tc>
          <w:tcPr>
            <w:tcW w:type="dxa" w:w="346"/>
            <w:shd w:fill="006FC0"/>
          </w:tcPr>
          <w:p>
            <w:r>
              <w:t>8.5</w:t>
            </w:r>
          </w:p>
        </w:tc>
        <w:tc>
          <w:tcPr>
            <w:tcW w:type="dxa" w:w="346"/>
            <w:shd w:fill="006FC0"/>
          </w:tcPr>
          <w:p>
            <w:r>
              <w:t>8.3</w:t>
            </w:r>
          </w:p>
        </w:tc>
        <w:tc>
          <w:tcPr>
            <w:tcW w:type="dxa" w:w="346"/>
            <w:shd w:fill="006FC0"/>
          </w:tcPr>
          <w:p>
            <w:r>
              <w:t>8.6</w:t>
            </w:r>
          </w:p>
        </w:tc>
        <w:tc>
          <w:tcPr>
            <w:tcW w:type="dxa" w:w="346"/>
            <w:shd w:fill="006FC0"/>
          </w:tcPr>
          <w:p>
            <w:r>
              <w:t>9.1</w:t>
            </w:r>
          </w:p>
        </w:tc>
        <w:tc>
          <w:tcPr>
            <w:tcW w:type="dxa" w:w="346"/>
            <w:shd w:fill="006FC0"/>
          </w:tcPr>
          <w:p>
            <w:r>
              <w:t>8.5</w:t>
            </w:r>
          </w:p>
        </w:tc>
        <w:tc>
          <w:tcPr>
            <w:tcW w:type="dxa" w:w="346"/>
            <w:shd w:fill="006FC0"/>
          </w:tcPr>
          <w:p>
            <w:r>
              <w:t>8.3</w:t>
            </w:r>
          </w:p>
        </w:tc>
        <w:tc>
          <w:tcPr>
            <w:tcW w:type="dxa" w:w="346"/>
            <w:shd w:fill="006FC0"/>
          </w:tcPr>
          <w:p>
            <w:r>
              <w:t>8.2</w:t>
            </w:r>
          </w:p>
        </w:tc>
        <w:tc>
          <w:tcPr>
            <w:tcW w:type="dxa" w:w="346"/>
            <w:shd w:fill="006FC0"/>
          </w:tcPr>
          <w:p>
            <w:r>
              <w:t>7.7</w:t>
            </w:r>
          </w:p>
        </w:tc>
        <w:tc>
          <w:tcPr>
            <w:tcW w:type="dxa" w:w="346"/>
            <w:shd w:fill="006FC0"/>
          </w:tcPr>
          <w:p>
            <w:r>
              <w:t>7.1</w:t>
            </w:r>
          </w:p>
        </w:tc>
        <w:tc>
          <w:tcPr>
            <w:tcW w:type="dxa" w:w="346"/>
            <w:shd w:fill="006FC0"/>
          </w:tcPr>
          <w:p>
            <w:r>
              <w:t>6.5</w:t>
            </w:r>
          </w:p>
        </w:tc>
        <w:tc>
          <w:tcPr>
            <w:tcW w:type="dxa" w:w="346"/>
            <w:shd w:fill="006FC0"/>
          </w:tcPr>
          <w:p>
            <w:r>
              <w:t>6.4</w:t>
            </w:r>
          </w:p>
        </w:tc>
        <w:tc>
          <w:tcPr>
            <w:tcW w:type="dxa" w:w="346"/>
            <w:shd w:fill="006FC0"/>
          </w:tcPr>
          <w:p>
            <w:r>
              <w:t>6</w:t>
            </w:r>
          </w:p>
        </w:tc>
        <w:tc>
          <w:tcPr>
            <w:tcW w:type="dxa" w:w="346"/>
            <w:shd w:fill="006FC0"/>
          </w:tcPr>
          <w:p>
            <w:r>
              <w:t>5</w:t>
            </w:r>
          </w:p>
        </w:tc>
        <w:tc>
          <w:tcPr>
            <w:tcW w:type="dxa" w:w="346"/>
            <w:shd w:fill="006FC0"/>
          </w:tcPr>
          <w:p>
            <w:r>
              <w:t>4.9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4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3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3.2</w:t>
            </w:r>
          </w:p>
        </w:tc>
        <w:tc>
          <w:tcPr>
            <w:tcW w:type="dxa" w:w="346"/>
            <w:shd w:fill="006FC0"/>
          </w:tcPr>
          <w:p>
            <w:r>
              <w:t>3.7</w:t>
            </w:r>
          </w:p>
        </w:tc>
      </w:tr>
      <w:tr>
        <w:tc>
          <w:tcPr>
            <w:tcW w:type="dxa" w:w="346"/>
            <w:shd w:fill="006FC0"/>
          </w:tcPr>
          <w:p>
            <w:r>
              <w:t xml:space="preserve"> Канада</w:t>
            </w:r>
          </w:p>
        </w:tc>
        <w:tc>
          <w:tcPr>
            <w:tcW w:type="dxa" w:w="346"/>
            <w:shd w:fill="006FC0"/>
          </w:tcPr>
          <w:p>
            <w:r>
              <w:t>3.7</w:t>
            </w:r>
          </w:p>
        </w:tc>
        <w:tc>
          <w:tcPr>
            <w:tcW w:type="dxa" w:w="346"/>
            <w:shd w:fill="006FC0"/>
          </w:tcPr>
          <w:p>
            <w:r>
              <w:t>4</w:t>
            </w:r>
          </w:p>
        </w:tc>
        <w:tc>
          <w:tcPr>
            <w:tcW w:type="dxa" w:w="346"/>
            <w:shd w:fill="006FC0"/>
          </w:tcPr>
          <w:p>
            <w:r>
              <w:t>4.3</w:t>
            </w:r>
          </w:p>
        </w:tc>
        <w:tc>
          <w:tcPr>
            <w:tcW w:type="dxa" w:w="346"/>
            <w:shd w:fill="006FC0"/>
          </w:tcPr>
          <w:p>
            <w:r>
              <w:t>6.7</w:t>
            </w:r>
          </w:p>
        </w:tc>
        <w:tc>
          <w:tcPr>
            <w:tcW w:type="dxa" w:w="346"/>
            <w:shd w:fill="006FC0"/>
          </w:tcPr>
          <w:p>
            <w:r>
              <w:t>6.8</w:t>
            </w:r>
          </w:p>
        </w:tc>
        <w:tc>
          <w:tcPr>
            <w:tcW w:type="dxa" w:w="346"/>
            <w:shd w:fill="006FC0"/>
          </w:tcPr>
          <w:p>
            <w:r>
              <w:t>7.7</w:t>
            </w:r>
          </w:p>
        </w:tc>
        <w:tc>
          <w:tcPr>
            <w:tcW w:type="dxa" w:w="346"/>
            <w:shd w:fill="006FC0"/>
          </w:tcPr>
          <w:p>
            <w:r>
              <w:t>8.1</w:t>
            </w:r>
          </w:p>
        </w:tc>
        <w:tc>
          <w:tcPr>
            <w:tcW w:type="dxa" w:w="346"/>
            <w:shd w:fill="006FC0"/>
          </w:tcPr>
          <w:p>
            <w:r>
              <w:t>7.6</w:t>
            </w:r>
          </w:p>
        </w:tc>
        <w:tc>
          <w:tcPr>
            <w:tcW w:type="dxa" w:w="346"/>
            <w:shd w:fill="006FC0"/>
          </w:tcPr>
          <w:p>
            <w:r>
              <w:t>7</w:t>
            </w:r>
          </w:p>
        </w:tc>
        <w:tc>
          <w:tcPr>
            <w:tcW w:type="dxa" w:w="346"/>
            <w:shd w:fill="006FC0"/>
          </w:tcPr>
          <w:p>
            <w:r>
              <w:t>6.9</w:t>
            </w:r>
          </w:p>
        </w:tc>
        <w:tc>
          <w:tcPr>
            <w:tcW w:type="dxa" w:w="346"/>
            <w:shd w:fill="006FC0"/>
          </w:tcPr>
          <w:p>
            <w:r>
              <w:t>6.9</w:t>
            </w:r>
          </w:p>
        </w:tc>
        <w:tc>
          <w:tcPr>
            <w:tcW w:type="dxa" w:w="346"/>
            <w:shd w:fill="006FC0"/>
          </w:tcPr>
          <w:p>
            <w:r>
              <w:t>6.8</w:t>
            </w:r>
          </w:p>
        </w:tc>
        <w:tc>
          <w:tcPr>
            <w:tcW w:type="dxa" w:w="346"/>
            <w:shd w:fill="006FC0"/>
          </w:tcPr>
          <w:p>
            <w:r>
              <w:t>6.3</w:t>
            </w:r>
          </w:p>
        </w:tc>
        <w:tc>
          <w:tcPr>
            <w:tcW w:type="dxa" w:w="346"/>
            <w:shd w:fill="006FC0"/>
          </w:tcPr>
          <w:p>
            <w:r>
              <w:t>5.9</w:t>
            </w:r>
          </w:p>
        </w:tc>
        <w:tc>
          <w:tcPr>
            <w:tcW w:type="dxa" w:w="346"/>
            <w:shd w:fill="006FC0"/>
          </w:tcPr>
          <w:p>
            <w:r>
              <w:t>5.2</w:t>
            </w:r>
          </w:p>
        </w:tc>
        <w:tc>
          <w:tcPr>
            <w:tcW w:type="dxa" w:w="346"/>
            <w:shd w:fill="006FC0"/>
          </w:tcPr>
          <w:p>
            <w:r>
              <w:t>4.3</w:t>
            </w:r>
          </w:p>
        </w:tc>
        <w:tc>
          <w:tcPr>
            <w:tcW w:type="dxa" w:w="346"/>
            <w:shd w:fill="006FC0"/>
          </w:tcPr>
          <w:p>
            <w:r>
              <w:t>4.4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3.4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2.8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2023-03-03 00:00:00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</w:tr>
      <w:tr>
        <w:tc>
          <w:tcPr>
            <w:tcW w:type="dxa" w:w="346"/>
            <w:shd w:fill="006FC0"/>
          </w:tcPr>
          <w:p>
            <w:r>
              <w:t xml:space="preserve"> Бразилия</w:t>
            </w:r>
          </w:p>
        </w:tc>
        <w:tc>
          <w:tcPr>
            <w:tcW w:type="dxa" w:w="346"/>
            <w:shd w:fill="006FC0"/>
          </w:tcPr>
          <w:p>
            <w:r>
              <w:t>10.1</w:t>
            </w:r>
          </w:p>
        </w:tc>
        <w:tc>
          <w:tcPr>
            <w:tcW w:type="dxa" w:w="346"/>
            <w:shd w:fill="006FC0"/>
          </w:tcPr>
          <w:p>
            <w:r>
              <w:t>10.4</w:t>
            </w:r>
          </w:p>
        </w:tc>
        <w:tc>
          <w:tcPr>
            <w:tcW w:type="dxa" w:w="346"/>
            <w:shd w:fill="006FC0"/>
          </w:tcPr>
          <w:p>
            <w:r>
              <w:t>10.5</w:t>
            </w:r>
          </w:p>
        </w:tc>
        <w:tc>
          <w:tcPr>
            <w:tcW w:type="dxa" w:w="346"/>
            <w:shd w:fill="006FC0"/>
          </w:tcPr>
          <w:p>
            <w:r>
              <w:t>11.3</w:t>
            </w:r>
          </w:p>
        </w:tc>
        <w:tc>
          <w:tcPr>
            <w:tcW w:type="dxa" w:w="346"/>
            <w:shd w:fill="006FC0"/>
          </w:tcPr>
          <w:p>
            <w:r>
              <w:t>12.3</w:t>
            </w:r>
          </w:p>
        </w:tc>
        <w:tc>
          <w:tcPr>
            <w:tcW w:type="dxa" w:w="346"/>
            <w:shd w:fill="006FC0"/>
          </w:tcPr>
          <w:p>
            <w:r>
              <w:t>11.9</w:t>
            </w:r>
          </w:p>
        </w:tc>
        <w:tc>
          <w:tcPr>
            <w:tcW w:type="dxa" w:w="346"/>
            <w:shd w:fill="006FC0"/>
          </w:tcPr>
          <w:p>
            <w:r>
              <w:t>11.9</w:t>
            </w:r>
          </w:p>
        </w:tc>
        <w:tc>
          <w:tcPr>
            <w:tcW w:type="dxa" w:w="346"/>
            <w:shd w:fill="006FC0"/>
          </w:tcPr>
          <w:p>
            <w:r>
              <w:t>10.1</w:t>
            </w:r>
          </w:p>
        </w:tc>
        <w:tc>
          <w:tcPr>
            <w:tcW w:type="dxa" w:w="346"/>
            <w:shd w:fill="006FC0"/>
          </w:tcPr>
          <w:p>
            <w:r>
              <w:t>8.7</w:t>
            </w:r>
          </w:p>
        </w:tc>
        <w:tc>
          <w:tcPr>
            <w:tcW w:type="dxa" w:w="346"/>
            <w:shd w:fill="006FC0"/>
          </w:tcPr>
          <w:p>
            <w:r>
              <w:t>7.2</w:t>
            </w:r>
          </w:p>
        </w:tc>
        <w:tc>
          <w:tcPr>
            <w:tcW w:type="dxa" w:w="346"/>
            <w:shd w:fill="006FC0"/>
          </w:tcPr>
          <w:p>
            <w:r>
              <w:t>6.5</w:t>
            </w:r>
          </w:p>
        </w:tc>
        <w:tc>
          <w:tcPr>
            <w:tcW w:type="dxa" w:w="346"/>
            <w:shd w:fill="006FC0"/>
          </w:tcPr>
          <w:p>
            <w:r>
              <w:t>6</w:t>
            </w:r>
          </w:p>
        </w:tc>
        <w:tc>
          <w:tcPr>
            <w:tcW w:type="dxa" w:w="346"/>
            <w:shd w:fill="006FC0"/>
          </w:tcPr>
          <w:p>
            <w:r>
              <w:t>5.8</w:t>
            </w:r>
          </w:p>
        </w:tc>
        <w:tc>
          <w:tcPr>
            <w:tcW w:type="dxa" w:w="346"/>
            <w:shd w:fill="006FC0"/>
          </w:tcPr>
          <w:p>
            <w:r>
              <w:t>5.8</w:t>
            </w:r>
          </w:p>
        </w:tc>
        <w:tc>
          <w:tcPr>
            <w:tcW w:type="dxa" w:w="346"/>
            <w:shd w:fill="006FC0"/>
          </w:tcPr>
          <w:p>
            <w:r>
              <w:t>5.6</w:t>
            </w:r>
          </w:p>
        </w:tc>
        <w:tc>
          <w:tcPr>
            <w:tcW w:type="dxa" w:w="346"/>
            <w:shd w:fill="006FC0"/>
          </w:tcPr>
          <w:p>
            <w:r>
              <w:t>4.6</w:t>
            </w:r>
          </w:p>
        </w:tc>
        <w:tc>
          <w:tcPr>
            <w:tcW w:type="dxa" w:w="346"/>
            <w:shd w:fill="006FC0"/>
          </w:tcPr>
          <w:p>
            <w:r>
              <w:t>4.2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3.9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2023-02-03 00:00:00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4</w:t>
            </w:r>
          </w:p>
        </w:tc>
        <w:tc>
          <w:tcPr>
            <w:tcW w:type="dxa" w:w="346"/>
            <w:shd w:fill="006FC0"/>
          </w:tcPr>
          <w:p>
            <w:r>
              <w:t>4.6</w:t>
            </w:r>
          </w:p>
        </w:tc>
      </w:tr>
      <w:tr>
        <w:tc>
          <w:tcPr>
            <w:tcW w:type="dxa" w:w="346"/>
            <w:shd w:fill="006FC0"/>
          </w:tcPr>
          <w:p>
            <w:r>
              <w:t xml:space="preserve"> Китай</w:t>
            </w:r>
          </w:p>
        </w:tc>
        <w:tc>
          <w:tcPr>
            <w:tcW w:type="dxa" w:w="346"/>
            <w:shd w:fill="006FC0"/>
          </w:tcPr>
          <w:p>
            <w:r>
              <w:t>1.5</w:t>
            </w:r>
          </w:p>
        </w:tc>
        <w:tc>
          <w:tcPr>
            <w:tcW w:type="dxa" w:w="346"/>
            <w:shd w:fill="006FC0"/>
          </w:tcPr>
          <w:p>
            <w:r>
              <w:t>0.9</w:t>
            </w:r>
          </w:p>
        </w:tc>
        <w:tc>
          <w:tcPr>
            <w:tcW w:type="dxa" w:w="346"/>
            <w:shd w:fill="006FC0"/>
          </w:tcPr>
          <w:p>
            <w:r>
              <w:t>0.4</w:t>
            </w:r>
          </w:p>
        </w:tc>
        <w:tc>
          <w:tcPr>
            <w:tcW w:type="dxa" w:w="346"/>
            <w:shd w:fill="006FC0"/>
          </w:tcPr>
          <w:p>
            <w:r>
              <w:t>1.5</w:t>
            </w:r>
          </w:p>
        </w:tc>
        <w:tc>
          <w:tcPr>
            <w:tcW w:type="dxa" w:w="346"/>
            <w:shd w:fill="006FC0"/>
          </w:tcPr>
          <w:p>
            <w:r>
              <w:t>2.1</w:t>
            </w:r>
          </w:p>
        </w:tc>
        <w:tc>
          <w:tcPr>
            <w:tcW w:type="dxa" w:w="346"/>
            <w:shd w:fill="006FC0"/>
          </w:tcPr>
          <w:p>
            <w:r>
              <w:t>3</w:t>
            </w:r>
          </w:p>
        </w:tc>
        <w:tc>
          <w:tcPr>
            <w:tcW w:type="dxa" w:w="346"/>
            <w:shd w:fill="006FC0"/>
          </w:tcPr>
          <w:p>
            <w:r>
              <w:t>2.5</w:t>
            </w:r>
          </w:p>
        </w:tc>
        <w:tc>
          <w:tcPr>
            <w:tcW w:type="dxa" w:w="346"/>
            <w:shd w:fill="006FC0"/>
          </w:tcPr>
          <w:p>
            <w:r>
              <w:t>2.7</w:t>
            </w:r>
          </w:p>
        </w:tc>
        <w:tc>
          <w:tcPr>
            <w:tcW w:type="dxa" w:w="346"/>
            <w:shd w:fill="006FC0"/>
          </w:tcPr>
          <w:p>
            <w:r>
              <w:t>2.5</w:t>
            </w:r>
          </w:p>
        </w:tc>
        <w:tc>
          <w:tcPr>
            <w:tcW w:type="dxa" w:w="346"/>
            <w:shd w:fill="006FC0"/>
          </w:tcPr>
          <w:p>
            <w:r>
              <w:t>2.8</w:t>
            </w:r>
          </w:p>
        </w:tc>
        <w:tc>
          <w:tcPr>
            <w:tcW w:type="dxa" w:w="346"/>
            <w:shd w:fill="006FC0"/>
          </w:tcPr>
          <w:p>
            <w:r>
              <w:t>2.1</w:t>
            </w:r>
          </w:p>
        </w:tc>
        <w:tc>
          <w:tcPr>
            <w:tcW w:type="dxa" w:w="346"/>
            <w:shd w:fill="006FC0"/>
          </w:tcPr>
          <w:p>
            <w:r>
              <w:t>1.6</w:t>
            </w:r>
          </w:p>
        </w:tc>
        <w:tc>
          <w:tcPr>
            <w:tcW w:type="dxa" w:w="346"/>
            <w:shd w:fill="006FC0"/>
          </w:tcPr>
          <w:p>
            <w:r>
              <w:t>1.8</w:t>
            </w:r>
          </w:p>
        </w:tc>
        <w:tc>
          <w:tcPr>
            <w:tcW w:type="dxa" w:w="346"/>
            <w:shd w:fill="006FC0"/>
          </w:tcPr>
          <w:p>
            <w:r>
              <w:t>2.1</w:t>
            </w:r>
          </w:p>
        </w:tc>
        <w:tc>
          <w:tcPr>
            <w:tcW w:type="dxa" w:w="346"/>
            <w:shd w:fill="006FC0"/>
          </w:tcPr>
          <w:p>
            <w:r>
              <w:t>1</w:t>
            </w:r>
          </w:p>
        </w:tc>
        <w:tc>
          <w:tcPr>
            <w:tcW w:type="dxa" w:w="346"/>
            <w:shd w:fill="006FC0"/>
          </w:tcPr>
          <w:p>
            <w:r>
              <w:t>0.7</w:t>
            </w:r>
          </w:p>
        </w:tc>
        <w:tc>
          <w:tcPr>
            <w:tcW w:type="dxa" w:w="346"/>
            <w:shd w:fill="006FC0"/>
          </w:tcPr>
          <w:p>
            <w:r>
              <w:t>0.1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0.2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0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-0.3</w:t>
            </w:r>
          </w:p>
        </w:tc>
        <w:tc>
          <w:tcPr>
            <w:tcW w:type="dxa" w:w="346"/>
            <w:shd w:fill="006FC0"/>
          </w:tcPr>
          <w:p>
            <w:r>
              <w:t>0.1</w:t>
            </w:r>
          </w:p>
        </w:tc>
      </w:tr>
      <w:tr>
        <w:tc>
          <w:tcPr>
            <w:tcW w:type="dxa" w:w="346"/>
            <w:shd w:fill="006FC0"/>
          </w:tcPr>
          <w:p>
            <w:r>
              <w:t xml:space="preserve"> Южная</w:t>
            </w:r>
          </w:p>
        </w:tc>
        <w:tc>
          <w:tcPr>
            <w:tcW w:type="dxa" w:w="346"/>
            <w:shd w:fill="006FC0"/>
          </w:tcPr>
          <w:p>
            <w:r>
              <w:t>3.7</w:t>
            </w:r>
          </w:p>
        </w:tc>
        <w:tc>
          <w:tcPr>
            <w:tcW w:type="dxa" w:w="346"/>
            <w:shd w:fill="006FC0"/>
          </w:tcPr>
          <w:p>
            <w:r>
              <w:t>3.6</w:t>
            </w:r>
          </w:p>
        </w:tc>
        <w:tc>
          <w:tcPr>
            <w:tcW w:type="dxa" w:w="346"/>
            <w:shd w:fill="006FC0"/>
          </w:tcPr>
          <w:p>
            <w:r>
              <w:t>3.7</w:t>
            </w:r>
          </w:p>
        </w:tc>
        <w:tc>
          <w:tcPr>
            <w:tcW w:type="dxa" w:w="346"/>
            <w:shd w:fill="006FC0"/>
          </w:tcPr>
          <w:p>
            <w:r>
              <w:t>4.1</w:t>
            </w:r>
          </w:p>
        </w:tc>
        <w:tc>
          <w:tcPr>
            <w:tcW w:type="dxa" w:w="346"/>
            <w:shd w:fill="006FC0"/>
          </w:tcPr>
          <w:p>
            <w:r>
              <w:t>4.8</w:t>
            </w:r>
          </w:p>
        </w:tc>
        <w:tc>
          <w:tcPr>
            <w:tcW w:type="dxa" w:w="346"/>
            <w:shd w:fill="006FC0"/>
          </w:tcPr>
          <w:p>
            <w:r>
              <w:t>7.6</w:t>
            </w:r>
          </w:p>
        </w:tc>
        <w:tc>
          <w:tcPr>
            <w:tcW w:type="dxa" w:w="346"/>
            <w:shd w:fill="006FC0"/>
          </w:tcPr>
          <w:p>
            <w:r>
              <w:t>6.1</w:t>
            </w:r>
          </w:p>
        </w:tc>
        <w:tc>
          <w:tcPr>
            <w:tcW w:type="dxa" w:w="346"/>
            <w:shd w:fill="006FC0"/>
          </w:tcPr>
          <w:p>
            <w:r>
              <w:t>6.3</w:t>
            </w:r>
          </w:p>
        </w:tc>
        <w:tc>
          <w:tcPr>
            <w:tcW w:type="dxa" w:w="346"/>
            <w:shd w:fill="006FC0"/>
          </w:tcPr>
          <w:p>
            <w:r>
              <w:t>5.7</w:t>
            </w:r>
          </w:p>
        </w:tc>
        <w:tc>
          <w:tcPr>
            <w:tcW w:type="dxa" w:w="346"/>
            <w:shd w:fill="006FC0"/>
          </w:tcPr>
          <w:p>
            <w:r>
              <w:t>5.6</w:t>
            </w:r>
          </w:p>
        </w:tc>
        <w:tc>
          <w:tcPr>
            <w:tcW w:type="dxa" w:w="346"/>
            <w:shd w:fill="006FC0"/>
          </w:tcPr>
          <w:p>
            <w:r>
              <w:t>5.7</w:t>
            </w:r>
          </w:p>
        </w:tc>
        <w:tc>
          <w:tcPr>
            <w:tcW w:type="dxa" w:w="346"/>
            <w:shd w:fill="006FC0"/>
          </w:tcPr>
          <w:p>
            <w:r>
              <w:t>5</w:t>
            </w:r>
          </w:p>
        </w:tc>
        <w:tc>
          <w:tcPr>
            <w:tcW w:type="dxa" w:w="346"/>
            <w:shd w:fill="006FC0"/>
          </w:tcPr>
          <w:p>
            <w:r>
              <w:t>5</w:t>
            </w:r>
          </w:p>
        </w:tc>
        <w:tc>
          <w:tcPr>
            <w:tcW w:type="dxa" w:w="346"/>
            <w:shd w:fill="006FC0"/>
          </w:tcPr>
          <w:p>
            <w:r>
              <w:t>5.2</w:t>
            </w:r>
          </w:p>
        </w:tc>
        <w:tc>
          <w:tcPr>
            <w:tcW w:type="dxa" w:w="346"/>
            <w:shd w:fill="006FC0"/>
          </w:tcPr>
          <w:p>
            <w:r>
              <w:t>4.8</w:t>
            </w:r>
          </w:p>
        </w:tc>
        <w:tc>
          <w:tcPr>
            <w:tcW w:type="dxa" w:w="346"/>
            <w:shd w:fill="006FC0"/>
          </w:tcPr>
          <w:p>
            <w:r>
              <w:t>4.2</w:t>
            </w:r>
          </w:p>
        </w:tc>
        <w:tc>
          <w:tcPr>
            <w:tcW w:type="dxa" w:w="346"/>
            <w:shd w:fill="006FC0"/>
          </w:tcPr>
          <w:p>
            <w:r>
              <w:t>4.2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3.3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2.7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2.3</w:t>
            </w:r>
          </w:p>
        </w:tc>
        <w:tc>
          <w:tcPr>
            <w:tcW w:type="dxa" w:w="346"/>
            <w:shd w:fill="006FC0"/>
          </w:tcPr>
          <w:p>
            <w:r>
              <w:t>3.4</w:t>
            </w:r>
          </w:p>
        </w:tc>
      </w:tr>
      <w:tr>
        <w:tc>
          <w:tcPr>
            <w:tcW w:type="dxa" w:w="346"/>
            <w:shd w:fill="006FC0"/>
          </w:tcPr>
          <w:p>
            <w:r>
              <w:t xml:space="preserve"> Корея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</w:tr>
      <w:tr>
        <w:tc>
          <w:tcPr>
            <w:tcW w:type="dxa" w:w="346"/>
            <w:shd w:fill="006FC0"/>
          </w:tcPr>
          <w:p>
            <w:r>
              <w:t xml:space="preserve"> Турция</w:t>
            </w:r>
          </w:p>
        </w:tc>
        <w:tc>
          <w:tcPr>
            <w:tcW w:type="dxa" w:w="346"/>
            <w:shd w:fill="006FC0"/>
          </w:tcPr>
          <w:p>
            <w:r>
              <w:t>36.1</w:t>
            </w:r>
          </w:p>
        </w:tc>
        <w:tc>
          <w:tcPr>
            <w:tcW w:type="dxa" w:w="346"/>
            <w:shd w:fill="006FC0"/>
          </w:tcPr>
          <w:p>
            <w:r>
              <w:t>48.7</w:t>
            </w:r>
          </w:p>
        </w:tc>
        <w:tc>
          <w:tcPr>
            <w:tcW w:type="dxa" w:w="346"/>
            <w:shd w:fill="006FC0"/>
          </w:tcPr>
          <w:p>
            <w:r>
              <w:t>54.4</w:t>
            </w:r>
          </w:p>
        </w:tc>
        <w:tc>
          <w:tcPr>
            <w:tcW w:type="dxa" w:w="346"/>
            <w:shd w:fill="006FC0"/>
          </w:tcPr>
          <w:p>
            <w:r>
              <w:t>61.1</w:t>
            </w:r>
          </w:p>
        </w:tc>
        <w:tc>
          <w:tcPr>
            <w:tcW w:type="dxa" w:w="346"/>
            <w:shd w:fill="006FC0"/>
          </w:tcPr>
          <w:p>
            <w:r>
              <w:t>69.9</w:t>
            </w:r>
          </w:p>
        </w:tc>
        <w:tc>
          <w:tcPr>
            <w:tcW w:type="dxa" w:w="346"/>
            <w:shd w:fill="006FC0"/>
          </w:tcPr>
          <w:p>
            <w:r>
              <w:t>73.5</w:t>
            </w:r>
          </w:p>
        </w:tc>
        <w:tc>
          <w:tcPr>
            <w:tcW w:type="dxa" w:w="346"/>
            <w:shd w:fill="006FC0"/>
          </w:tcPr>
          <w:p>
            <w:r>
              <w:t>78.6</w:t>
            </w:r>
          </w:p>
        </w:tc>
        <w:tc>
          <w:tcPr>
            <w:tcW w:type="dxa" w:w="346"/>
            <w:shd w:fill="006FC0"/>
          </w:tcPr>
          <w:p>
            <w:r>
              <w:t>79.6</w:t>
            </w:r>
          </w:p>
        </w:tc>
        <w:tc>
          <w:tcPr>
            <w:tcW w:type="dxa" w:w="346"/>
            <w:shd w:fill="006FC0"/>
          </w:tcPr>
          <w:p>
            <w:r>
              <w:t>80.2</w:t>
            </w:r>
          </w:p>
        </w:tc>
        <w:tc>
          <w:tcPr>
            <w:tcW w:type="dxa" w:w="346"/>
            <w:shd w:fill="006FC0"/>
          </w:tcPr>
          <w:p>
            <w:r>
              <w:t>83.5</w:t>
            </w:r>
          </w:p>
        </w:tc>
        <w:tc>
          <w:tcPr>
            <w:tcW w:type="dxa" w:w="346"/>
            <w:shd w:fill="006FC0"/>
          </w:tcPr>
          <w:p>
            <w:r>
              <w:t>85.5</w:t>
            </w:r>
          </w:p>
        </w:tc>
        <w:tc>
          <w:tcPr>
            <w:tcW w:type="dxa" w:w="346"/>
            <w:shd w:fill="006FC0"/>
          </w:tcPr>
          <w:p>
            <w:r>
              <w:t>84.4</w:t>
            </w:r>
          </w:p>
        </w:tc>
        <w:tc>
          <w:tcPr>
            <w:tcW w:type="dxa" w:w="346"/>
            <w:shd w:fill="006FC0"/>
          </w:tcPr>
          <w:p>
            <w:r>
              <w:t>64.3</w:t>
            </w:r>
          </w:p>
        </w:tc>
        <w:tc>
          <w:tcPr>
            <w:tcW w:type="dxa" w:w="346"/>
            <w:shd w:fill="006FC0"/>
          </w:tcPr>
          <w:p>
            <w:r>
              <w:t>57.7</w:t>
            </w:r>
          </w:p>
        </w:tc>
        <w:tc>
          <w:tcPr>
            <w:tcW w:type="dxa" w:w="346"/>
            <w:shd w:fill="006FC0"/>
          </w:tcPr>
          <w:p>
            <w:r>
              <w:t>55.2</w:t>
            </w:r>
          </w:p>
        </w:tc>
        <w:tc>
          <w:tcPr>
            <w:tcW w:type="dxa" w:w="346"/>
            <w:shd w:fill="006FC0"/>
          </w:tcPr>
          <w:p>
            <w:r>
              <w:t>50.5</w:t>
            </w:r>
          </w:p>
        </w:tc>
        <w:tc>
          <w:tcPr>
            <w:tcW w:type="dxa" w:w="346"/>
            <w:shd w:fill="006FC0"/>
          </w:tcPr>
          <w:p>
            <w:r>
              <w:t>43.7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39.6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38.2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47.8</w:t>
            </w:r>
          </w:p>
        </w:tc>
        <w:tc>
          <w:tcPr>
            <w:tcW w:type="dxa" w:w="346"/>
            <w:shd w:fill="006FC0"/>
          </w:tcPr>
          <w:p>
            <w:r>
              <w:t>58.9</w:t>
            </w:r>
          </w:p>
        </w:tc>
      </w:tr>
      <w:tr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</w:tr>
      <w:tr>
        <w:tc>
          <w:tcPr>
            <w:tcW w:type="dxa" w:w="346"/>
            <w:shd w:fill="006FC0"/>
          </w:tcPr>
          <w:p>
            <w:r>
              <w:t xml:space="preserve"> Еврозона</w:t>
            </w:r>
          </w:p>
        </w:tc>
        <w:tc>
          <w:tcPr>
            <w:tcW w:type="dxa" w:w="346"/>
            <w:shd w:fill="006FC0"/>
          </w:tcPr>
          <w:p>
            <w:r>
              <w:t>5</w:t>
            </w:r>
          </w:p>
        </w:tc>
        <w:tc>
          <w:tcPr>
            <w:tcW w:type="dxa" w:w="346"/>
            <w:shd w:fill="006FC0"/>
          </w:tcPr>
          <w:p>
            <w:r>
              <w:t>5.1</w:t>
            </w:r>
          </w:p>
        </w:tc>
        <w:tc>
          <w:tcPr>
            <w:tcW w:type="dxa" w:w="346"/>
            <w:shd w:fill="006FC0"/>
          </w:tcPr>
          <w:p>
            <w:r>
              <w:t>5.9</w:t>
            </w:r>
          </w:p>
        </w:tc>
        <w:tc>
          <w:tcPr>
            <w:tcW w:type="dxa" w:w="346"/>
            <w:shd w:fill="006FC0"/>
          </w:tcPr>
          <w:p>
            <w:r>
              <w:t>7.5</w:t>
            </w:r>
          </w:p>
        </w:tc>
        <w:tc>
          <w:tcPr>
            <w:tcW w:type="dxa" w:w="346"/>
            <w:shd w:fill="006FC0"/>
          </w:tcPr>
          <w:p>
            <w:r>
              <w:t>7.5</w:t>
            </w:r>
          </w:p>
        </w:tc>
        <w:tc>
          <w:tcPr>
            <w:tcW w:type="dxa" w:w="346"/>
            <w:shd w:fill="006FC0"/>
          </w:tcPr>
          <w:p>
            <w:r>
              <w:t>8.1</w:t>
            </w:r>
          </w:p>
        </w:tc>
        <w:tc>
          <w:tcPr>
            <w:tcW w:type="dxa" w:w="346"/>
            <w:shd w:fill="006FC0"/>
          </w:tcPr>
          <w:p>
            <w:r>
              <w:t>8.6</w:t>
            </w:r>
          </w:p>
        </w:tc>
        <w:tc>
          <w:tcPr>
            <w:tcW w:type="dxa" w:w="346"/>
            <w:shd w:fill="006FC0"/>
          </w:tcPr>
          <w:p>
            <w:r>
              <w:t>8.9</w:t>
            </w:r>
          </w:p>
        </w:tc>
        <w:tc>
          <w:tcPr>
            <w:tcW w:type="dxa" w:w="346"/>
            <w:shd w:fill="006FC0"/>
          </w:tcPr>
          <w:p>
            <w:r>
              <w:t>9.1</w:t>
            </w:r>
          </w:p>
        </w:tc>
        <w:tc>
          <w:tcPr>
            <w:tcW w:type="dxa" w:w="346"/>
            <w:shd w:fill="006FC0"/>
          </w:tcPr>
          <w:p>
            <w:r>
              <w:t>10</w:t>
            </w:r>
          </w:p>
        </w:tc>
        <w:tc>
          <w:tcPr>
            <w:tcW w:type="dxa" w:w="346"/>
            <w:shd w:fill="006FC0"/>
          </w:tcPr>
          <w:p>
            <w:r>
              <w:t>10.6</w:t>
            </w:r>
          </w:p>
        </w:tc>
        <w:tc>
          <w:tcPr>
            <w:tcW w:type="dxa" w:w="346"/>
            <w:shd w:fill="006FC0"/>
          </w:tcPr>
          <w:p>
            <w:r>
              <w:t>10</w:t>
            </w:r>
          </w:p>
        </w:tc>
        <w:tc>
          <w:tcPr>
            <w:tcW w:type="dxa" w:w="346"/>
            <w:shd w:fill="006FC0"/>
          </w:tcPr>
          <w:p>
            <w:r>
              <w:t>9.2</w:t>
            </w:r>
          </w:p>
        </w:tc>
        <w:tc>
          <w:tcPr>
            <w:tcW w:type="dxa" w:w="346"/>
            <w:shd w:fill="006FC0"/>
          </w:tcPr>
          <w:p>
            <w:r>
              <w:t>8.6</w:t>
            </w:r>
          </w:p>
        </w:tc>
        <w:tc>
          <w:tcPr>
            <w:tcW w:type="dxa" w:w="346"/>
            <w:shd w:fill="006FC0"/>
          </w:tcPr>
          <w:p>
            <w:r>
              <w:t>8.5</w:t>
            </w:r>
          </w:p>
        </w:tc>
        <w:tc>
          <w:tcPr>
            <w:tcW w:type="dxa" w:w="346"/>
            <w:shd w:fill="006FC0"/>
          </w:tcPr>
          <w:p>
            <w:r>
              <w:t>6.9</w:t>
            </w:r>
          </w:p>
        </w:tc>
        <w:tc>
          <w:tcPr>
            <w:tcW w:type="dxa" w:w="346"/>
            <w:shd w:fill="006FC0"/>
          </w:tcPr>
          <w:p>
            <w:r>
              <w:t>7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6.1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5.5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5.3</w:t>
            </w:r>
          </w:p>
        </w:tc>
        <w:tc>
          <w:tcPr>
            <w:tcW w:type="dxa" w:w="346"/>
            <w:shd w:fill="006FC0"/>
          </w:tcPr>
          <w:p>
            <w:r>
              <w:t>5.3</w:t>
            </w:r>
          </w:p>
        </w:tc>
      </w:tr>
      <w:tr>
        <w:tc>
          <w:tcPr>
            <w:tcW w:type="dxa" w:w="346"/>
            <w:shd w:fill="006FC0"/>
          </w:tcPr>
          <w:p>
            <w:r>
              <w:t xml:space="preserve"> Германия</w:t>
            </w:r>
          </w:p>
        </w:tc>
        <w:tc>
          <w:tcPr>
            <w:tcW w:type="dxa" w:w="346"/>
            <w:shd w:fill="006FC0"/>
          </w:tcPr>
          <w:p>
            <w:r>
              <w:t>5.7</w:t>
            </w:r>
          </w:p>
        </w:tc>
        <w:tc>
          <w:tcPr>
            <w:tcW w:type="dxa" w:w="346"/>
            <w:shd w:fill="006FC0"/>
          </w:tcPr>
          <w:p>
            <w:r>
              <w:t>5.1</w:t>
            </w:r>
          </w:p>
        </w:tc>
        <w:tc>
          <w:tcPr>
            <w:tcW w:type="dxa" w:w="346"/>
            <w:shd w:fill="006FC0"/>
          </w:tcPr>
          <w:p>
            <w:r>
              <w:t>5.5</w:t>
            </w:r>
          </w:p>
        </w:tc>
        <w:tc>
          <w:tcPr>
            <w:tcW w:type="dxa" w:w="346"/>
            <w:shd w:fill="006FC0"/>
          </w:tcPr>
          <w:p>
            <w:r>
              <w:t>7.6</w:t>
            </w:r>
          </w:p>
        </w:tc>
        <w:tc>
          <w:tcPr>
            <w:tcW w:type="dxa" w:w="346"/>
            <w:shd w:fill="006FC0"/>
          </w:tcPr>
          <w:p>
            <w:r>
              <w:t>7.8</w:t>
            </w:r>
          </w:p>
        </w:tc>
        <w:tc>
          <w:tcPr>
            <w:tcW w:type="dxa" w:w="346"/>
            <w:shd w:fill="006FC0"/>
          </w:tcPr>
          <w:p>
            <w:r>
              <w:t>8.7</w:t>
            </w:r>
          </w:p>
        </w:tc>
        <w:tc>
          <w:tcPr>
            <w:tcW w:type="dxa" w:w="346"/>
            <w:shd w:fill="006FC0"/>
          </w:tcPr>
          <w:p>
            <w:r>
              <w:t>8.2</w:t>
            </w:r>
          </w:p>
        </w:tc>
        <w:tc>
          <w:tcPr>
            <w:tcW w:type="dxa" w:w="346"/>
            <w:shd w:fill="006FC0"/>
          </w:tcPr>
          <w:p>
            <w:r>
              <w:t>8.5</w:t>
            </w:r>
          </w:p>
        </w:tc>
        <w:tc>
          <w:tcPr>
            <w:tcW w:type="dxa" w:w="346"/>
            <w:shd w:fill="006FC0"/>
          </w:tcPr>
          <w:p>
            <w:r>
              <w:t>8.8</w:t>
            </w:r>
          </w:p>
        </w:tc>
        <w:tc>
          <w:tcPr>
            <w:tcW w:type="dxa" w:w="346"/>
            <w:shd w:fill="006FC0"/>
          </w:tcPr>
          <w:p>
            <w:r>
              <w:t>10.9</w:t>
            </w:r>
          </w:p>
        </w:tc>
        <w:tc>
          <w:tcPr>
            <w:tcW w:type="dxa" w:w="346"/>
            <w:shd w:fill="006FC0"/>
          </w:tcPr>
          <w:p>
            <w:r>
              <w:t>10.4</w:t>
            </w:r>
          </w:p>
        </w:tc>
        <w:tc>
          <w:tcPr>
            <w:tcW w:type="dxa" w:w="346"/>
            <w:shd w:fill="006FC0"/>
          </w:tcPr>
          <w:p>
            <w:r>
              <w:t>10.1</w:t>
            </w:r>
          </w:p>
        </w:tc>
        <w:tc>
          <w:tcPr>
            <w:tcW w:type="dxa" w:w="346"/>
            <w:shd w:fill="006FC0"/>
          </w:tcPr>
          <w:p>
            <w:r>
              <w:t>8.6</w:t>
            </w:r>
          </w:p>
        </w:tc>
        <w:tc>
          <w:tcPr>
            <w:tcW w:type="dxa" w:w="346"/>
            <w:shd w:fill="006FC0"/>
          </w:tcPr>
          <w:p>
            <w:r>
              <w:t>8.7</w:t>
            </w:r>
          </w:p>
        </w:tc>
        <w:tc>
          <w:tcPr>
            <w:tcW w:type="dxa" w:w="346"/>
            <w:shd w:fill="006FC0"/>
          </w:tcPr>
          <w:p>
            <w:r>
              <w:t>8.7</w:t>
            </w:r>
          </w:p>
        </w:tc>
        <w:tc>
          <w:tcPr>
            <w:tcW w:type="dxa" w:w="346"/>
            <w:shd w:fill="006FC0"/>
          </w:tcPr>
          <w:p>
            <w:r>
              <w:t>7.8</w:t>
            </w:r>
          </w:p>
        </w:tc>
        <w:tc>
          <w:tcPr>
            <w:tcW w:type="dxa" w:w="346"/>
            <w:shd w:fill="006FC0"/>
          </w:tcPr>
          <w:p>
            <w:r>
              <w:t>7.2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6.1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6.4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6.2</w:t>
            </w:r>
          </w:p>
        </w:tc>
        <w:tc>
          <w:tcPr>
            <w:tcW w:type="dxa" w:w="346"/>
            <w:shd w:fill="006FC0"/>
          </w:tcPr>
          <w:p>
            <w:r>
              <w:t>6.1</w:t>
            </w:r>
          </w:p>
        </w:tc>
      </w:tr>
      <w:tr>
        <w:tc>
          <w:tcPr>
            <w:tcW w:type="dxa" w:w="346"/>
            <w:shd w:fill="006FC0"/>
          </w:tcPr>
          <w:p>
            <w:r>
              <w:t xml:space="preserve"> Франция</w:t>
            </w:r>
          </w:p>
        </w:tc>
        <w:tc>
          <w:tcPr>
            <w:tcW w:type="dxa" w:w="346"/>
            <w:shd w:fill="006FC0"/>
          </w:tcPr>
          <w:p>
            <w:r>
              <w:t>3.4</w:t>
            </w:r>
          </w:p>
        </w:tc>
        <w:tc>
          <w:tcPr>
            <w:tcW w:type="dxa" w:w="346"/>
            <w:shd w:fill="006FC0"/>
          </w:tcPr>
          <w:p>
            <w:r>
              <w:t>3.3</w:t>
            </w:r>
          </w:p>
        </w:tc>
        <w:tc>
          <w:tcPr>
            <w:tcW w:type="dxa" w:w="346"/>
            <w:shd w:fill="006FC0"/>
          </w:tcPr>
          <w:p>
            <w:r>
              <w:t>4.2</w:t>
            </w:r>
          </w:p>
        </w:tc>
        <w:tc>
          <w:tcPr>
            <w:tcW w:type="dxa" w:w="346"/>
            <w:shd w:fill="006FC0"/>
          </w:tcPr>
          <w:p>
            <w:r>
              <w:t>5.1</w:t>
            </w:r>
          </w:p>
        </w:tc>
        <w:tc>
          <w:tcPr>
            <w:tcW w:type="dxa" w:w="346"/>
            <w:shd w:fill="006FC0"/>
          </w:tcPr>
          <w:p>
            <w:r>
              <w:t>5.4</w:t>
            </w:r>
          </w:p>
        </w:tc>
        <w:tc>
          <w:tcPr>
            <w:tcW w:type="dxa" w:w="346"/>
            <w:shd w:fill="006FC0"/>
          </w:tcPr>
          <w:p>
            <w:r>
              <w:t>5.8</w:t>
            </w:r>
          </w:p>
        </w:tc>
        <w:tc>
          <w:tcPr>
            <w:tcW w:type="dxa" w:w="346"/>
            <w:shd w:fill="006FC0"/>
          </w:tcPr>
          <w:p>
            <w:r>
              <w:t>6.5</w:t>
            </w:r>
          </w:p>
        </w:tc>
        <w:tc>
          <w:tcPr>
            <w:tcW w:type="dxa" w:w="346"/>
            <w:shd w:fill="006FC0"/>
          </w:tcPr>
          <w:p>
            <w:r>
              <w:t>6.8</w:t>
            </w:r>
          </w:p>
        </w:tc>
        <w:tc>
          <w:tcPr>
            <w:tcW w:type="dxa" w:w="346"/>
            <w:shd w:fill="006FC0"/>
          </w:tcPr>
          <w:p>
            <w:r>
              <w:t>6.6</w:t>
            </w:r>
          </w:p>
        </w:tc>
        <w:tc>
          <w:tcPr>
            <w:tcW w:type="dxa" w:w="346"/>
            <w:shd w:fill="006FC0"/>
          </w:tcPr>
          <w:p>
            <w:r>
              <w:t>6.2</w:t>
            </w:r>
          </w:p>
        </w:tc>
        <w:tc>
          <w:tcPr>
            <w:tcW w:type="dxa" w:w="346"/>
            <w:shd w:fill="006FC0"/>
          </w:tcPr>
          <w:p>
            <w:r>
              <w:t>6.2</w:t>
            </w:r>
          </w:p>
        </w:tc>
        <w:tc>
          <w:tcPr>
            <w:tcW w:type="dxa" w:w="346"/>
            <w:shd w:fill="006FC0"/>
          </w:tcPr>
          <w:p>
            <w:r>
              <w:t>6.2</w:t>
            </w:r>
          </w:p>
        </w:tc>
        <w:tc>
          <w:tcPr>
            <w:tcW w:type="dxa" w:w="346"/>
            <w:shd w:fill="006FC0"/>
          </w:tcPr>
          <w:p>
            <w:r>
              <w:t>5.9</w:t>
            </w:r>
          </w:p>
        </w:tc>
        <w:tc>
          <w:tcPr>
            <w:tcW w:type="dxa" w:w="346"/>
            <w:shd w:fill="006FC0"/>
          </w:tcPr>
          <w:p>
            <w:r>
              <w:t>6</w:t>
            </w:r>
          </w:p>
        </w:tc>
        <w:tc>
          <w:tcPr>
            <w:tcW w:type="dxa" w:w="346"/>
            <w:shd w:fill="006FC0"/>
          </w:tcPr>
          <w:p>
            <w:r>
              <w:t>6.2</w:t>
            </w:r>
          </w:p>
        </w:tc>
        <w:tc>
          <w:tcPr>
            <w:tcW w:type="dxa" w:w="346"/>
            <w:shd w:fill="006FC0"/>
          </w:tcPr>
          <w:p>
            <w:r>
              <w:t>6.6</w:t>
            </w:r>
          </w:p>
        </w:tc>
        <w:tc>
          <w:tcPr>
            <w:tcW w:type="dxa" w:w="346"/>
            <w:shd w:fill="006FC0"/>
          </w:tcPr>
          <w:p>
            <w:r>
              <w:t>5.9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5.1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4.5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4.3</w:t>
            </w:r>
          </w:p>
        </w:tc>
        <w:tc>
          <w:tcPr>
            <w:tcW w:type="dxa" w:w="346"/>
            <w:shd w:fill="006FC0"/>
          </w:tcPr>
          <w:p>
            <w:r>
              <w:t>4.9</w:t>
            </w:r>
          </w:p>
        </w:tc>
      </w:tr>
      <w:tr>
        <w:tc>
          <w:tcPr>
            <w:tcW w:type="dxa" w:w="346"/>
            <w:shd w:fill="006FC0"/>
          </w:tcPr>
          <w:p>
            <w:r>
              <w:t xml:space="preserve"> Италия</w:t>
            </w:r>
          </w:p>
        </w:tc>
        <w:tc>
          <w:tcPr>
            <w:tcW w:type="dxa" w:w="346"/>
            <w:shd w:fill="006FC0"/>
          </w:tcPr>
          <w:p>
            <w:r>
              <w:t>4.2</w:t>
            </w:r>
          </w:p>
        </w:tc>
        <w:tc>
          <w:tcPr>
            <w:tcW w:type="dxa" w:w="346"/>
            <w:shd w:fill="006FC0"/>
          </w:tcPr>
          <w:p>
            <w:r>
              <w:t>5.1</w:t>
            </w:r>
          </w:p>
        </w:tc>
        <w:tc>
          <w:tcPr>
            <w:tcW w:type="dxa" w:w="346"/>
            <w:shd w:fill="006FC0"/>
          </w:tcPr>
          <w:p>
            <w:r>
              <w:t>6.2</w:t>
            </w:r>
          </w:p>
        </w:tc>
        <w:tc>
          <w:tcPr>
            <w:tcW w:type="dxa" w:w="346"/>
            <w:shd w:fill="006FC0"/>
          </w:tcPr>
          <w:p>
            <w:r>
              <w:t>7</w:t>
            </w:r>
          </w:p>
        </w:tc>
        <w:tc>
          <w:tcPr>
            <w:tcW w:type="dxa" w:w="346"/>
            <w:shd w:fill="006FC0"/>
          </w:tcPr>
          <w:p>
            <w:r>
              <w:t>6.3</w:t>
            </w:r>
          </w:p>
        </w:tc>
        <w:tc>
          <w:tcPr>
            <w:tcW w:type="dxa" w:w="346"/>
            <w:shd w:fill="006FC0"/>
          </w:tcPr>
          <w:p>
            <w:r>
              <w:t>7.3</w:t>
            </w:r>
          </w:p>
        </w:tc>
        <w:tc>
          <w:tcPr>
            <w:tcW w:type="dxa" w:w="346"/>
            <w:shd w:fill="006FC0"/>
          </w:tcPr>
          <w:p>
            <w:r>
              <w:t>8.5</w:t>
            </w:r>
          </w:p>
        </w:tc>
        <w:tc>
          <w:tcPr>
            <w:tcW w:type="dxa" w:w="346"/>
            <w:shd w:fill="006FC0"/>
          </w:tcPr>
          <w:p>
            <w:r>
              <w:t>8.4</w:t>
            </w:r>
          </w:p>
        </w:tc>
        <w:tc>
          <w:tcPr>
            <w:tcW w:type="dxa" w:w="346"/>
            <w:shd w:fill="006FC0"/>
          </w:tcPr>
          <w:p>
            <w:r>
              <w:t>9.1</w:t>
            </w:r>
          </w:p>
        </w:tc>
        <w:tc>
          <w:tcPr>
            <w:tcW w:type="dxa" w:w="346"/>
            <w:shd w:fill="006FC0"/>
          </w:tcPr>
          <w:p>
            <w:r>
              <w:t>9.5</w:t>
            </w:r>
          </w:p>
        </w:tc>
        <w:tc>
          <w:tcPr>
            <w:tcW w:type="dxa" w:w="346"/>
            <w:shd w:fill="006FC0"/>
          </w:tcPr>
          <w:p>
            <w:r>
              <w:t>11.9</w:t>
            </w:r>
          </w:p>
        </w:tc>
        <w:tc>
          <w:tcPr>
            <w:tcW w:type="dxa" w:w="346"/>
            <w:shd w:fill="006FC0"/>
          </w:tcPr>
          <w:p>
            <w:r>
              <w:t>11.8</w:t>
            </w:r>
          </w:p>
        </w:tc>
        <w:tc>
          <w:tcPr>
            <w:tcW w:type="dxa" w:w="346"/>
            <w:shd w:fill="006FC0"/>
          </w:tcPr>
          <w:p>
            <w:r>
              <w:t>11.6</w:t>
            </w:r>
          </w:p>
        </w:tc>
        <w:tc>
          <w:tcPr>
            <w:tcW w:type="dxa" w:w="346"/>
            <w:shd w:fill="006FC0"/>
          </w:tcPr>
          <w:p>
            <w:r>
              <w:t>10.1</w:t>
            </w:r>
          </w:p>
        </w:tc>
        <w:tc>
          <w:tcPr>
            <w:tcW w:type="dxa" w:w="346"/>
            <w:shd w:fill="006FC0"/>
          </w:tcPr>
          <w:p>
            <w:r>
              <w:t>9.2</w:t>
            </w:r>
          </w:p>
        </w:tc>
        <w:tc>
          <w:tcPr>
            <w:tcW w:type="dxa" w:w="346"/>
            <w:shd w:fill="006FC0"/>
          </w:tcPr>
          <w:p>
            <w:r>
              <w:t>8.2</w:t>
            </w:r>
          </w:p>
        </w:tc>
        <w:tc>
          <w:tcPr>
            <w:tcW w:type="dxa" w:w="346"/>
            <w:shd w:fill="006FC0"/>
          </w:tcPr>
          <w:p>
            <w:r>
              <w:t>8.2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7.6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6.4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5.9</w:t>
            </w:r>
          </w:p>
        </w:tc>
        <w:tc>
          <w:tcPr>
            <w:tcW w:type="dxa" w:w="346"/>
            <w:shd w:fill="006FC0"/>
          </w:tcPr>
          <w:p>
            <w:r>
              <w:t>5.4</w:t>
            </w:r>
          </w:p>
        </w:tc>
      </w:tr>
      <w:tr>
        <w:tc>
          <w:tcPr>
            <w:tcW w:type="dxa" w:w="346"/>
            <w:shd w:fill="006FC0"/>
          </w:tcPr>
          <w:p>
            <w:r>
              <w:t xml:space="preserve"> Испания</w:t>
            </w:r>
          </w:p>
        </w:tc>
        <w:tc>
          <w:tcPr>
            <w:tcW w:type="dxa" w:w="346"/>
            <w:shd w:fill="006FC0"/>
          </w:tcPr>
          <w:p>
            <w:r>
              <w:t>6.6</w:t>
            </w:r>
          </w:p>
        </w:tc>
        <w:tc>
          <w:tcPr>
            <w:tcW w:type="dxa" w:w="346"/>
            <w:shd w:fill="006FC0"/>
          </w:tcPr>
          <w:p>
            <w:r>
              <w:t>6.2</w:t>
            </w:r>
          </w:p>
        </w:tc>
        <w:tc>
          <w:tcPr>
            <w:tcW w:type="dxa" w:w="346"/>
            <w:shd w:fill="006FC0"/>
          </w:tcPr>
          <w:p>
            <w:r>
              <w:t>7.6</w:t>
            </w:r>
          </w:p>
        </w:tc>
        <w:tc>
          <w:tcPr>
            <w:tcW w:type="dxa" w:w="346"/>
            <w:shd w:fill="006FC0"/>
          </w:tcPr>
          <w:p>
            <w:r>
              <w:t>9.8</w:t>
            </w:r>
          </w:p>
        </w:tc>
        <w:tc>
          <w:tcPr>
            <w:tcW w:type="dxa" w:w="346"/>
            <w:shd w:fill="006FC0"/>
          </w:tcPr>
          <w:p>
            <w:r>
              <w:t>8.3</w:t>
            </w:r>
          </w:p>
        </w:tc>
        <w:tc>
          <w:tcPr>
            <w:tcW w:type="dxa" w:w="346"/>
            <w:shd w:fill="006FC0"/>
          </w:tcPr>
          <w:p>
            <w:r>
              <w:t>8.5</w:t>
            </w:r>
          </w:p>
        </w:tc>
        <w:tc>
          <w:tcPr>
            <w:tcW w:type="dxa" w:w="346"/>
            <w:shd w:fill="006FC0"/>
          </w:tcPr>
          <w:p>
            <w:r>
              <w:t>10</w:t>
            </w:r>
          </w:p>
        </w:tc>
        <w:tc>
          <w:tcPr>
            <w:tcW w:type="dxa" w:w="346"/>
            <w:shd w:fill="006FC0"/>
          </w:tcPr>
          <w:p>
            <w:r>
              <w:t>10.7</w:t>
            </w:r>
          </w:p>
        </w:tc>
        <w:tc>
          <w:tcPr>
            <w:tcW w:type="dxa" w:w="346"/>
            <w:shd w:fill="006FC0"/>
          </w:tcPr>
          <w:p>
            <w:r>
              <w:t>10.5</w:t>
            </w:r>
          </w:p>
        </w:tc>
        <w:tc>
          <w:tcPr>
            <w:tcW w:type="dxa" w:w="346"/>
            <w:shd w:fill="006FC0"/>
          </w:tcPr>
          <w:p>
            <w:r>
              <w:t>9.3</w:t>
            </w:r>
          </w:p>
        </w:tc>
        <w:tc>
          <w:tcPr>
            <w:tcW w:type="dxa" w:w="346"/>
            <w:shd w:fill="006FC0"/>
          </w:tcPr>
          <w:p>
            <w:r>
              <w:t>7.3</w:t>
            </w:r>
          </w:p>
        </w:tc>
        <w:tc>
          <w:tcPr>
            <w:tcW w:type="dxa" w:w="346"/>
            <w:shd w:fill="006FC0"/>
          </w:tcPr>
          <w:p>
            <w:r>
              <w:t>6.8</w:t>
            </w:r>
          </w:p>
        </w:tc>
        <w:tc>
          <w:tcPr>
            <w:tcW w:type="dxa" w:w="346"/>
            <w:shd w:fill="006FC0"/>
          </w:tcPr>
          <w:p>
            <w:r>
              <w:t>5.7</w:t>
            </w:r>
          </w:p>
        </w:tc>
        <w:tc>
          <w:tcPr>
            <w:tcW w:type="dxa" w:w="346"/>
            <w:shd w:fill="006FC0"/>
          </w:tcPr>
          <w:p>
            <w:r>
              <w:t>5.9</w:t>
            </w:r>
          </w:p>
        </w:tc>
        <w:tc>
          <w:tcPr>
            <w:tcW w:type="dxa" w:w="346"/>
            <w:shd w:fill="006FC0"/>
          </w:tcPr>
          <w:p>
            <w:r>
              <w:t>6</w:t>
            </w:r>
          </w:p>
        </w:tc>
        <w:tc>
          <w:tcPr>
            <w:tcW w:type="dxa" w:w="346"/>
            <w:shd w:fill="006FC0"/>
          </w:tcPr>
          <w:p>
            <w:r>
              <w:t>3.1</w:t>
            </w:r>
          </w:p>
        </w:tc>
        <w:tc>
          <w:tcPr>
            <w:tcW w:type="dxa" w:w="346"/>
            <w:shd w:fill="006FC0"/>
          </w:tcPr>
          <w:p>
            <w:r>
              <w:t>4.1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3.2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1.9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2.3</w:t>
            </w:r>
          </w:p>
        </w:tc>
        <w:tc>
          <w:tcPr>
            <w:tcW w:type="dxa" w:w="346"/>
            <w:shd w:fill="006FC0"/>
          </w:tcPr>
          <w:p>
            <w:r>
              <w:t>2.6</w:t>
            </w:r>
          </w:p>
        </w:tc>
      </w:tr>
      <w:tr>
        <w:tc>
          <w:tcPr>
            <w:tcW w:type="dxa" w:w="346"/>
            <w:shd w:fill="006FC0"/>
          </w:tcPr>
          <w:p>
            <w:r>
              <w:t xml:space="preserve"> Бельгия</w:t>
            </w:r>
          </w:p>
        </w:tc>
        <w:tc>
          <w:tcPr>
            <w:tcW w:type="dxa" w:w="346"/>
            <w:shd w:fill="006FC0"/>
          </w:tcPr>
          <w:p>
            <w:r>
              <w:t>6.6</w:t>
            </w:r>
          </w:p>
        </w:tc>
        <w:tc>
          <w:tcPr>
            <w:tcW w:type="dxa" w:w="346"/>
            <w:shd w:fill="006FC0"/>
          </w:tcPr>
          <w:p>
            <w:r>
              <w:t>8.5</w:t>
            </w:r>
          </w:p>
        </w:tc>
        <w:tc>
          <w:tcPr>
            <w:tcW w:type="dxa" w:w="346"/>
            <w:shd w:fill="006FC0"/>
          </w:tcPr>
          <w:p>
            <w:r>
              <w:t>9.5</w:t>
            </w:r>
          </w:p>
        </w:tc>
        <w:tc>
          <w:tcPr>
            <w:tcW w:type="dxa" w:w="346"/>
            <w:shd w:fill="006FC0"/>
          </w:tcPr>
          <w:p>
            <w:r>
              <w:t>9.3</w:t>
            </w:r>
          </w:p>
        </w:tc>
        <w:tc>
          <w:tcPr>
            <w:tcW w:type="dxa" w:w="346"/>
            <w:shd w:fill="006FC0"/>
          </w:tcPr>
          <w:p>
            <w:r>
              <w:t>9.3</w:t>
            </w:r>
          </w:p>
        </w:tc>
        <w:tc>
          <w:tcPr>
            <w:tcW w:type="dxa" w:w="346"/>
            <w:shd w:fill="006FC0"/>
          </w:tcPr>
          <w:p>
            <w:r>
              <w:t>9.9</w:t>
            </w:r>
          </w:p>
        </w:tc>
        <w:tc>
          <w:tcPr>
            <w:tcW w:type="dxa" w:w="346"/>
            <w:shd w:fill="006FC0"/>
          </w:tcPr>
          <w:p>
            <w:r>
              <w:t>10.5</w:t>
            </w:r>
          </w:p>
        </w:tc>
        <w:tc>
          <w:tcPr>
            <w:tcW w:type="dxa" w:w="346"/>
            <w:shd w:fill="006FC0"/>
          </w:tcPr>
          <w:p>
            <w:r>
              <w:t>10.4</w:t>
            </w:r>
          </w:p>
        </w:tc>
        <w:tc>
          <w:tcPr>
            <w:tcW w:type="dxa" w:w="346"/>
            <w:shd w:fill="006FC0"/>
          </w:tcPr>
          <w:p>
            <w:r>
              <w:t>10.5</w:t>
            </w:r>
          </w:p>
        </w:tc>
        <w:tc>
          <w:tcPr>
            <w:tcW w:type="dxa" w:w="346"/>
            <w:shd w:fill="006FC0"/>
          </w:tcPr>
          <w:p>
            <w:r>
              <w:t>12</w:t>
            </w:r>
          </w:p>
        </w:tc>
        <w:tc>
          <w:tcPr>
            <w:tcW w:type="dxa" w:w="346"/>
            <w:shd w:fill="006FC0"/>
          </w:tcPr>
          <w:p>
            <w:r>
              <w:t>12.3</w:t>
            </w:r>
          </w:p>
        </w:tc>
        <w:tc>
          <w:tcPr>
            <w:tcW w:type="dxa" w:w="346"/>
            <w:shd w:fill="006FC0"/>
          </w:tcPr>
          <w:p>
            <w:r>
              <w:t>10.6</w:t>
            </w:r>
          </w:p>
        </w:tc>
        <w:tc>
          <w:tcPr>
            <w:tcW w:type="dxa" w:w="346"/>
            <w:shd w:fill="006FC0"/>
          </w:tcPr>
          <w:p>
            <w:r>
              <w:t>10.3</w:t>
            </w:r>
          </w:p>
        </w:tc>
        <w:tc>
          <w:tcPr>
            <w:tcW w:type="dxa" w:w="346"/>
            <w:shd w:fill="006FC0"/>
          </w:tcPr>
          <w:p>
            <w:r>
              <w:t>8.05</w:t>
            </w:r>
          </w:p>
        </w:tc>
        <w:tc>
          <w:tcPr>
            <w:tcW w:type="dxa" w:w="346"/>
            <w:shd w:fill="006FC0"/>
          </w:tcPr>
          <w:p>
            <w:r>
              <w:t>6.6</w:t>
            </w:r>
          </w:p>
        </w:tc>
        <w:tc>
          <w:tcPr>
            <w:tcW w:type="dxa" w:w="346"/>
            <w:shd w:fill="006FC0"/>
          </w:tcPr>
          <w:p>
            <w:r>
              <w:t>4.9</w:t>
            </w:r>
          </w:p>
        </w:tc>
        <w:tc>
          <w:tcPr>
            <w:tcW w:type="dxa" w:w="346"/>
            <w:shd w:fill="006FC0"/>
          </w:tcPr>
          <w:p>
            <w:r>
              <w:t>5.6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5.2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4.1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4.1</w:t>
            </w:r>
          </w:p>
        </w:tc>
        <w:tc>
          <w:tcPr>
            <w:tcW w:type="dxa" w:w="346"/>
            <w:shd w:fill="006FC0"/>
          </w:tcPr>
          <w:p>
            <w:r>
              <w:t>4.1</w:t>
            </w:r>
          </w:p>
        </w:tc>
      </w:tr>
      <w:tr>
        <w:tc>
          <w:tcPr>
            <w:tcW w:type="dxa" w:w="346"/>
            <w:shd w:fill="006FC0"/>
          </w:tcPr>
          <w:p>
            <w:r>
              <w:t>Финляндия</w:t>
            </w:r>
          </w:p>
        </w:tc>
        <w:tc>
          <w:tcPr>
            <w:tcW w:type="dxa" w:w="346"/>
            <w:shd w:fill="006FC0"/>
          </w:tcPr>
          <w:p>
            <w:r>
              <w:t>3.2</w:t>
            </w:r>
          </w:p>
        </w:tc>
        <w:tc>
          <w:tcPr>
            <w:tcW w:type="dxa" w:w="346"/>
            <w:shd w:fill="006FC0"/>
          </w:tcPr>
          <w:p>
            <w:r>
              <w:t>4.1</w:t>
            </w:r>
          </w:p>
        </w:tc>
        <w:tc>
          <w:tcPr>
            <w:tcW w:type="dxa" w:w="346"/>
            <w:shd w:fill="006FC0"/>
          </w:tcPr>
          <w:p>
            <w:r>
              <w:t>4.4</w:t>
            </w:r>
          </w:p>
        </w:tc>
        <w:tc>
          <w:tcPr>
            <w:tcW w:type="dxa" w:w="346"/>
            <w:shd w:fill="006FC0"/>
          </w:tcPr>
          <w:p>
            <w:r>
              <w:t>5.8</w:t>
            </w:r>
          </w:p>
        </w:tc>
        <w:tc>
          <w:tcPr>
            <w:tcW w:type="dxa" w:w="346"/>
            <w:shd w:fill="006FC0"/>
          </w:tcPr>
          <w:p>
            <w:r>
              <w:t>5.8</w:t>
            </w:r>
          </w:p>
        </w:tc>
        <w:tc>
          <w:tcPr>
            <w:tcW w:type="dxa" w:w="346"/>
            <w:shd w:fill="006FC0"/>
          </w:tcPr>
          <w:p>
            <w:r>
              <w:t>7.1</w:t>
            </w:r>
          </w:p>
        </w:tc>
        <w:tc>
          <w:tcPr>
            <w:tcW w:type="dxa" w:w="346"/>
            <w:shd w:fill="006FC0"/>
          </w:tcPr>
          <w:p>
            <w:r>
              <w:t>8.1</w:t>
            </w:r>
          </w:p>
        </w:tc>
        <w:tc>
          <w:tcPr>
            <w:tcW w:type="dxa" w:w="346"/>
            <w:shd w:fill="006FC0"/>
          </w:tcPr>
          <w:p>
            <w:r>
              <w:t>8</w:t>
            </w:r>
          </w:p>
        </w:tc>
        <w:tc>
          <w:tcPr>
            <w:tcW w:type="dxa" w:w="346"/>
            <w:shd w:fill="006FC0"/>
          </w:tcPr>
          <w:p>
            <w:r>
              <w:t>7.9</w:t>
            </w:r>
          </w:p>
        </w:tc>
        <w:tc>
          <w:tcPr>
            <w:tcW w:type="dxa" w:w="346"/>
            <w:shd w:fill="006FC0"/>
          </w:tcPr>
          <w:p>
            <w:r>
              <w:t>8.4</w:t>
            </w:r>
          </w:p>
        </w:tc>
        <w:tc>
          <w:tcPr>
            <w:tcW w:type="dxa" w:w="346"/>
            <w:shd w:fill="006FC0"/>
          </w:tcPr>
          <w:p>
            <w:r>
              <w:t>8.3</w:t>
            </w:r>
          </w:p>
        </w:tc>
        <w:tc>
          <w:tcPr>
            <w:tcW w:type="dxa" w:w="346"/>
            <w:shd w:fill="006FC0"/>
          </w:tcPr>
          <w:p>
            <w:r>
              <w:t>2023-01-09 00:00:00</w:t>
            </w:r>
          </w:p>
        </w:tc>
        <w:tc>
          <w:tcPr>
            <w:tcW w:type="dxa" w:w="346"/>
            <w:shd w:fill="006FC0"/>
          </w:tcPr>
          <w:p>
            <w:r>
              <w:t>9.1</w:t>
            </w:r>
          </w:p>
        </w:tc>
        <w:tc>
          <w:tcPr>
            <w:tcW w:type="dxa" w:w="346"/>
            <w:shd w:fill="006FC0"/>
          </w:tcPr>
          <w:p>
            <w:r>
              <w:t>8.4</w:t>
            </w:r>
          </w:p>
        </w:tc>
        <w:tc>
          <w:tcPr>
            <w:tcW w:type="dxa" w:w="346"/>
            <w:shd w:fill="006FC0"/>
          </w:tcPr>
          <w:p>
            <w:r>
              <w:t>8.8</w:t>
            </w:r>
          </w:p>
        </w:tc>
        <w:tc>
          <w:tcPr>
            <w:tcW w:type="dxa" w:w="346"/>
            <w:shd w:fill="006FC0"/>
          </w:tcPr>
          <w:p>
            <w:r>
              <w:t>6.8</w:t>
            </w:r>
          </w:p>
        </w:tc>
        <w:tc>
          <w:tcPr>
            <w:tcW w:type="dxa" w:w="346"/>
            <w:shd w:fill="006FC0"/>
          </w:tcPr>
          <w:p>
            <w:r>
              <w:t>7.9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6.8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6.3</w:t>
            </w:r>
          </w:p>
        </w:tc>
        <w:tc>
          <w:tcPr>
            <w:tcW w:type="dxa" w:w="346"/>
            <w:shd w:fill="006FC0"/>
          </w:tcPr>
          <w:p>
            <w:r>
              <w:t>None</w:t>
            </w:r>
          </w:p>
        </w:tc>
        <w:tc>
          <w:tcPr>
            <w:tcW w:type="dxa" w:w="346"/>
            <w:shd w:fill="006FC0"/>
          </w:tcPr>
          <w:p>
            <w:r>
              <w:t>6.5</w:t>
            </w:r>
          </w:p>
        </w:tc>
        <w:tc>
          <w:tcPr>
            <w:tcW w:type="dxa" w:w="346"/>
            <w:shd w:fill="006FC0"/>
          </w:tcPr>
          <w:p>
            <w:r>
              <w:t>5.6</w:t>
            </w:r>
          </w:p>
        </w:tc>
      </w:tr>
    </w:tbl>
    <w:p/>
    <w:p>
      <w:pPr>
        <w:pStyle w:val="Heading2"/>
      </w:pPr>
      <w:r>
        <w:t>МЕЖДУНАРОДНЫЕ РЕЗЕРВЫ И КУРСЫ ВАЛЮТ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006FC0"/>
          </w:tcPr>
          <w:p>
            <w:r>
              <w:t>Показатели</w:t>
            </w:r>
          </w:p>
        </w:tc>
        <w:tc>
          <w:tcPr>
            <w:tcW w:type="dxa" w:w="1234"/>
            <w:shd w:fill="006FC0"/>
          </w:tcPr>
          <w:p>
            <w:r>
              <w:t>2020</w:t>
            </w:r>
          </w:p>
        </w:tc>
        <w:tc>
          <w:tcPr>
            <w:tcW w:type="dxa" w:w="1234"/>
            <w:shd w:fill="006FC0"/>
          </w:tcPr>
          <w:p>
            <w:r>
              <w:t>2021</w:t>
            </w:r>
          </w:p>
        </w:tc>
        <w:tc>
          <w:tcPr>
            <w:tcW w:type="dxa" w:w="1234"/>
            <w:shd w:fill="006FC0"/>
          </w:tcPr>
          <w:p>
            <w:r>
              <w:t>2022</w:t>
            </w:r>
          </w:p>
        </w:tc>
        <w:tc>
          <w:tcPr>
            <w:tcW w:type="dxa" w:w="1234"/>
            <w:shd w:fill="006FC0"/>
          </w:tcPr>
          <w:p>
            <w:r>
              <w:t>2023</w:t>
            </w:r>
          </w:p>
        </w:tc>
        <w:tc>
          <w:tcPr>
            <w:tcW w:type="dxa" w:w="1234"/>
            <w:shd w:fill="006FC0"/>
          </w:tcPr>
          <w:p>
            <w:r>
              <w:t>Примечания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Международные резервы (млн долларов)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Валовые международные резервы</w:t>
            </w:r>
          </w:p>
        </w:tc>
        <w:tc>
          <w:tcPr>
            <w:tcW w:type="dxa" w:w="1234"/>
            <w:shd w:fill="006FC0"/>
          </w:tcPr>
          <w:p>
            <w:r>
              <w:t>35638</w:t>
            </w:r>
          </w:p>
        </w:tc>
        <w:tc>
          <w:tcPr>
            <w:tcW w:type="dxa" w:w="1234"/>
            <w:shd w:fill="006FC0"/>
          </w:tcPr>
          <w:p>
            <w:r>
              <w:t>34378</w:t>
            </w:r>
          </w:p>
        </w:tc>
        <w:tc>
          <w:tcPr>
            <w:tcW w:type="dxa" w:w="1234"/>
            <w:shd w:fill="006FC0"/>
          </w:tcPr>
          <w:p>
            <w:r>
              <w:t>35076</w:t>
            </w:r>
          </w:p>
        </w:tc>
        <w:tc>
          <w:tcPr>
            <w:tcW w:type="dxa" w:w="1234"/>
            <w:shd w:fill="006FC0"/>
          </w:tcPr>
          <w:p>
            <w:r>
              <w:t>33594</w:t>
            </w:r>
          </w:p>
        </w:tc>
        <w:tc>
          <w:tcPr>
            <w:tcW w:type="dxa" w:w="1234"/>
            <w:shd w:fill="006FC0"/>
          </w:tcPr>
          <w:p>
            <w:r>
              <w:t>на  август</w:t>
              <w:br/>
              <w:t>2023 г</w:t>
              <w:br/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Международные резервы и ликвидность в инвалюте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8502.71</w:t>
            </w:r>
          </w:p>
        </w:tc>
        <w:tc>
          <w:tcPr>
            <w:tcW w:type="dxa" w:w="1234"/>
            <w:shd w:fill="006FC0"/>
          </w:tcPr>
          <w:p>
            <w:r>
              <w:t>12365.26</w:t>
            </w:r>
          </w:p>
        </w:tc>
        <w:tc>
          <w:tcPr>
            <w:tcW w:type="dxa" w:w="1234"/>
            <w:shd w:fill="006FC0"/>
          </w:tcPr>
          <w:p>
            <w:r>
              <w:t>12498.6</w:t>
            </w:r>
          </w:p>
        </w:tc>
        <w:tc>
          <w:tcPr>
            <w:tcW w:type="dxa" w:w="1234"/>
            <w:shd w:fill="006FC0"/>
          </w:tcPr>
          <w:p>
            <w:r>
              <w:t>На июль 2023 г.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 xml:space="preserve">Золото </w:t>
            </w:r>
          </w:p>
        </w:tc>
        <w:tc>
          <w:tcPr>
            <w:tcW w:type="dxa" w:w="1234"/>
            <w:shd w:fill="006FC0"/>
          </w:tcPr>
          <w:p>
            <w:r>
              <w:t>23582</w:t>
            </w:r>
          </w:p>
        </w:tc>
        <w:tc>
          <w:tcPr>
            <w:tcW w:type="dxa" w:w="1234"/>
            <w:shd w:fill="006FC0"/>
          </w:tcPr>
          <w:p>
            <w:r>
              <w:t>23546</w:t>
            </w:r>
          </w:p>
        </w:tc>
        <w:tc>
          <w:tcPr>
            <w:tcW w:type="dxa" w:w="1234"/>
            <w:shd w:fill="006FC0"/>
          </w:tcPr>
          <w:p>
            <w:r>
              <w:t>20 491</w:t>
            </w:r>
          </w:p>
        </w:tc>
        <w:tc>
          <w:tcPr>
            <w:tcW w:type="dxa" w:w="1234"/>
            <w:shd w:fill="006FC0"/>
          </w:tcPr>
          <w:p>
            <w:r>
              <w:t>19386</w:t>
            </w:r>
          </w:p>
        </w:tc>
        <w:tc>
          <w:tcPr>
            <w:tcW w:type="dxa" w:w="1234"/>
            <w:shd w:fill="006FC0"/>
          </w:tcPr>
          <w:p>
            <w:r>
              <w:t>на  август</w:t>
              <w:br/>
              <w:t>2023 г</w:t>
              <w:br/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Активы Нацфонда РК</w:t>
            </w:r>
          </w:p>
        </w:tc>
        <w:tc>
          <w:tcPr>
            <w:tcW w:type="dxa" w:w="1234"/>
            <w:shd w:fill="006FC0"/>
          </w:tcPr>
          <w:p>
            <w:r>
              <w:t>58743</w:t>
            </w:r>
          </w:p>
        </w:tc>
        <w:tc>
          <w:tcPr>
            <w:tcW w:type="dxa" w:w="1234"/>
            <w:shd w:fill="006FC0"/>
          </w:tcPr>
          <w:p>
            <w:r>
              <w:t>55324</w:t>
            </w:r>
          </w:p>
        </w:tc>
        <w:tc>
          <w:tcPr>
            <w:tcW w:type="dxa" w:w="1234"/>
            <w:shd w:fill="006FC0"/>
          </w:tcPr>
          <w:p>
            <w:r>
              <w:t>55739</w:t>
            </w:r>
          </w:p>
        </w:tc>
        <w:tc>
          <w:tcPr>
            <w:tcW w:type="dxa" w:w="1234"/>
            <w:shd w:fill="006FC0"/>
          </w:tcPr>
          <w:p>
            <w:r>
              <w:t>59893</w:t>
            </w:r>
          </w:p>
        </w:tc>
        <w:tc>
          <w:tcPr>
            <w:tcW w:type="dxa" w:w="1234"/>
            <w:shd w:fill="006FC0"/>
          </w:tcPr>
          <w:p>
            <w:r>
              <w:t>на  август</w:t>
              <w:br/>
              <w:t>2023 г</w:t>
              <w:br/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Международная инвестиционная позиция (МИП)   (млрд. долл.)</w:t>
            </w:r>
          </w:p>
        </w:tc>
        <w:tc>
          <w:tcPr>
            <w:tcW w:type="dxa" w:w="1234"/>
            <w:shd w:fill="006FC0"/>
          </w:tcPr>
          <w:p>
            <w:r>
              <w:t>-71</w:t>
            </w:r>
          </w:p>
        </w:tc>
        <w:tc>
          <w:tcPr>
            <w:tcW w:type="dxa" w:w="1234"/>
            <w:shd w:fill="006FC0"/>
          </w:tcPr>
          <w:p>
            <w:r>
              <w:t>-79.4</w:t>
            </w:r>
          </w:p>
        </w:tc>
        <w:tc>
          <w:tcPr>
            <w:tcW w:type="dxa" w:w="1234"/>
            <w:shd w:fill="006FC0"/>
          </w:tcPr>
          <w:p>
            <w:r>
              <w:t>-74.9</w:t>
            </w:r>
          </w:p>
        </w:tc>
        <w:tc>
          <w:tcPr>
            <w:tcW w:type="dxa" w:w="1234"/>
            <w:shd w:fill="006FC0"/>
          </w:tcPr>
          <w:p>
            <w:r>
              <w:t>-63.3</w:t>
            </w:r>
          </w:p>
        </w:tc>
        <w:tc>
          <w:tcPr>
            <w:tcW w:type="dxa" w:w="1234"/>
            <w:shd w:fill="006FC0"/>
          </w:tcPr>
          <w:p>
            <w:r>
              <w:t>на 1 апр. 2023 г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Долг страны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Внешний долг (млрд. долл.)</w:t>
            </w:r>
          </w:p>
        </w:tc>
        <w:tc>
          <w:tcPr>
            <w:tcW w:type="dxa" w:w="1234"/>
            <w:shd w:fill="006FC0"/>
          </w:tcPr>
          <w:p>
            <w:r>
              <w:t>164.15</w:t>
            </w:r>
          </w:p>
        </w:tc>
        <w:tc>
          <w:tcPr>
            <w:tcW w:type="dxa" w:w="1234"/>
            <w:shd w:fill="006FC0"/>
          </w:tcPr>
          <w:p>
            <w:r>
              <w:t>166.5</w:t>
            </w:r>
          </w:p>
        </w:tc>
        <w:tc>
          <w:tcPr>
            <w:tcW w:type="dxa" w:w="1234"/>
            <w:shd w:fill="006FC0"/>
          </w:tcPr>
          <w:p>
            <w:r>
              <w:t>160.6</w:t>
            </w:r>
          </w:p>
        </w:tc>
        <w:tc>
          <w:tcPr>
            <w:tcW w:type="dxa" w:w="1234"/>
            <w:shd w:fill="006FC0"/>
          </w:tcPr>
          <w:p>
            <w:r>
              <w:t>161.4</w:t>
            </w:r>
          </w:p>
        </w:tc>
        <w:tc>
          <w:tcPr>
            <w:tcW w:type="dxa" w:w="1234"/>
            <w:shd w:fill="006FC0"/>
          </w:tcPr>
          <w:p>
            <w:r>
              <w:t>на1апр.</w:t>
              <w:br/>
              <w:t>2023г</w:t>
              <w:br/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Внешний долг государственного сектора (млрд. долл.)</w:t>
            </w:r>
          </w:p>
        </w:tc>
        <w:tc>
          <w:tcPr>
            <w:tcW w:type="dxa" w:w="1234"/>
            <w:shd w:fill="006FC0"/>
          </w:tcPr>
          <w:p>
            <w:r>
              <w:t>35.6</w:t>
            </w:r>
          </w:p>
        </w:tc>
        <w:tc>
          <w:tcPr>
            <w:tcW w:type="dxa" w:w="1234"/>
            <w:shd w:fill="006FC0"/>
          </w:tcPr>
          <w:p>
            <w:r>
              <w:t>40.3</w:t>
            </w:r>
          </w:p>
        </w:tc>
        <w:tc>
          <w:tcPr>
            <w:tcW w:type="dxa" w:w="1234"/>
            <w:shd w:fill="006FC0"/>
          </w:tcPr>
          <w:p>
            <w:r>
              <w:t>33.2</w:t>
            </w:r>
          </w:p>
        </w:tc>
        <w:tc>
          <w:tcPr>
            <w:tcW w:type="dxa" w:w="1234"/>
            <w:shd w:fill="006FC0"/>
          </w:tcPr>
          <w:p>
            <w:r>
              <w:t>31.4</w:t>
            </w:r>
          </w:p>
        </w:tc>
        <w:tc>
          <w:tcPr>
            <w:tcW w:type="dxa" w:w="1234"/>
            <w:shd w:fill="006FC0"/>
          </w:tcPr>
          <w:p>
            <w:r>
              <w:t>на 1 янв. 2023 г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Государственный долг (млрд. тенге)</w:t>
            </w:r>
          </w:p>
        </w:tc>
        <w:tc>
          <w:tcPr>
            <w:tcW w:type="dxa" w:w="1234"/>
            <w:shd w:fill="006FC0"/>
          </w:tcPr>
          <w:p>
            <w:r>
              <w:t>16 486</w:t>
            </w:r>
          </w:p>
        </w:tc>
        <w:tc>
          <w:tcPr>
            <w:tcW w:type="dxa" w:w="1234"/>
            <w:shd w:fill="006FC0"/>
          </w:tcPr>
          <w:p>
            <w:r>
              <w:t>20 642</w:t>
            </w:r>
          </w:p>
        </w:tc>
        <w:tc>
          <w:tcPr>
            <w:tcW w:type="dxa" w:w="1234"/>
            <w:shd w:fill="006FC0"/>
          </w:tcPr>
          <w:p>
            <w:r>
              <w:t>25263</w:t>
            </w:r>
          </w:p>
        </w:tc>
        <w:tc>
          <w:tcPr>
            <w:tcW w:type="dxa" w:w="1234"/>
            <w:shd w:fill="006FC0"/>
          </w:tcPr>
          <w:p>
            <w:r>
              <w:t>25317</w:t>
            </w:r>
          </w:p>
        </w:tc>
        <w:tc>
          <w:tcPr>
            <w:tcW w:type="dxa" w:w="1234"/>
            <w:shd w:fill="006FC0"/>
          </w:tcPr>
          <w:p>
            <w:r>
              <w:t>на 1 янв. 2023 г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6FC0"/>
          </w:tcPr>
          <w:p>
            <w:r>
              <w:t>Курсывалют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</w:tr>
      <w:tr>
        <w:tc>
          <w:tcPr>
            <w:tcW w:type="dxa" w:w="1440"/>
            <w:shd w:fill="006FC0"/>
          </w:tcPr>
          <w:p>
            <w:r>
              <w:t>Тенге-доллар США</w:t>
            </w:r>
          </w:p>
        </w:tc>
        <w:tc>
          <w:tcPr>
            <w:tcW w:type="dxa" w:w="1440"/>
            <w:shd w:fill="006FC0"/>
          </w:tcPr>
          <w:p>
            <w:r>
              <w:t>412.95</w:t>
            </w:r>
          </w:p>
        </w:tc>
        <w:tc>
          <w:tcPr>
            <w:tcW w:type="dxa" w:w="1440"/>
            <w:shd w:fill="006FC0"/>
          </w:tcPr>
          <w:p>
            <w:r>
              <w:t>426.03</w:t>
            </w:r>
          </w:p>
        </w:tc>
        <w:tc>
          <w:tcPr>
            <w:tcW w:type="dxa" w:w="1440"/>
            <w:shd w:fill="006FC0"/>
          </w:tcPr>
          <w:p>
            <w:r>
              <w:t>460.48</w:t>
            </w:r>
          </w:p>
        </w:tc>
        <w:tc>
          <w:tcPr>
            <w:tcW w:type="dxa" w:w="1440"/>
            <w:shd w:fill="006FC0"/>
          </w:tcPr>
          <w:p>
            <w:r>
              <w:t>451.94</w:t>
            </w:r>
          </w:p>
        </w:tc>
        <w:tc>
          <w:tcPr>
            <w:tcW w:type="dxa" w:w="1440"/>
            <w:shd w:fill="006FC0"/>
          </w:tcPr>
          <w:p>
            <w:r>
              <w:t>заавгуст</w:t>
            </w:r>
          </w:p>
        </w:tc>
      </w:tr>
      <w:tr>
        <w:tc>
          <w:tcPr>
            <w:tcW w:type="dxa" w:w="1440"/>
            <w:shd w:fill="006FC0"/>
          </w:tcPr>
          <w:p>
            <w:r>
              <w:t>Тенге-евро</w:t>
            </w:r>
          </w:p>
        </w:tc>
        <w:tc>
          <w:tcPr>
            <w:tcW w:type="dxa" w:w="1440"/>
            <w:shd w:fill="006FC0"/>
          </w:tcPr>
          <w:p>
            <w:r>
              <w:t>471.44</w:t>
            </w:r>
          </w:p>
        </w:tc>
        <w:tc>
          <w:tcPr>
            <w:tcW w:type="dxa" w:w="1440"/>
            <w:shd w:fill="006FC0"/>
          </w:tcPr>
          <w:p>
            <w:r>
              <w:t>503.88</w:t>
            </w:r>
          </w:p>
        </w:tc>
        <w:tc>
          <w:tcPr>
            <w:tcW w:type="dxa" w:w="1440"/>
            <w:shd w:fill="006FC0"/>
          </w:tcPr>
          <w:p>
            <w:r>
              <w:t>484.22</w:t>
            </w:r>
          </w:p>
        </w:tc>
        <w:tc>
          <w:tcPr>
            <w:tcW w:type="dxa" w:w="1440"/>
            <w:shd w:fill="006FC0"/>
          </w:tcPr>
          <w:p>
            <w:r>
              <w:t>493.36</w:t>
            </w:r>
          </w:p>
        </w:tc>
        <w:tc>
          <w:tcPr>
            <w:tcW w:type="dxa" w:w="1440"/>
            <w:shd w:fill="006FC0"/>
          </w:tcPr>
          <w:p>
            <w:r>
              <w:t>2023 г</w:t>
            </w:r>
          </w:p>
        </w:tc>
      </w:tr>
      <w:tr>
        <w:tc>
          <w:tcPr>
            <w:tcW w:type="dxa" w:w="1440"/>
            <w:shd w:fill="006FC0"/>
          </w:tcPr>
          <w:p>
            <w:r>
              <w:t>Тенге-рубль</w:t>
            </w:r>
          </w:p>
        </w:tc>
        <w:tc>
          <w:tcPr>
            <w:tcW w:type="dxa" w:w="1440"/>
            <w:shd w:fill="006FC0"/>
          </w:tcPr>
          <w:p>
            <w:r>
              <w:t>5.73</w:t>
            </w:r>
          </w:p>
        </w:tc>
        <w:tc>
          <w:tcPr>
            <w:tcW w:type="dxa" w:w="1440"/>
            <w:shd w:fill="006FC0"/>
          </w:tcPr>
          <w:p>
            <w:r>
              <w:t>5.79</w:t>
            </w:r>
          </w:p>
        </w:tc>
        <w:tc>
          <w:tcPr>
            <w:tcW w:type="dxa" w:w="1440"/>
            <w:shd w:fill="006FC0"/>
          </w:tcPr>
          <w:p>
            <w:r>
              <w:t>6.96</w:t>
            </w:r>
          </w:p>
        </w:tc>
        <w:tc>
          <w:tcPr>
            <w:tcW w:type="dxa" w:w="1440"/>
            <w:shd w:fill="006FC0"/>
          </w:tcPr>
          <w:p>
            <w:r>
              <w:t>4.75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</w:tr>
      <w:tr>
        <w:tc>
          <w:tcPr>
            <w:tcW w:type="dxa" w:w="1440"/>
            <w:shd w:fill="006FC0"/>
          </w:tcPr>
          <w:p>
            <w:r>
              <w:t>Тенге-юань</w:t>
            </w:r>
          </w:p>
        </w:tc>
        <w:tc>
          <w:tcPr>
            <w:tcW w:type="dxa" w:w="1440"/>
            <w:shd w:fill="006FC0"/>
          </w:tcPr>
          <w:p>
            <w:r>
              <w:t>59.89</w:t>
            </w:r>
          </w:p>
        </w:tc>
        <w:tc>
          <w:tcPr>
            <w:tcW w:type="dxa" w:w="1440"/>
            <w:shd w:fill="006FC0"/>
          </w:tcPr>
          <w:p>
            <w:r>
              <w:t>66.07</w:t>
            </w:r>
          </w:p>
        </w:tc>
        <w:tc>
          <w:tcPr>
            <w:tcW w:type="dxa" w:w="1440"/>
            <w:shd w:fill="006FC0"/>
          </w:tcPr>
          <w:p>
            <w:r>
              <w:t>68.46</w:t>
            </w:r>
          </w:p>
        </w:tc>
        <w:tc>
          <w:tcPr>
            <w:tcW w:type="dxa" w:w="1440"/>
            <w:shd w:fill="006FC0"/>
          </w:tcPr>
          <w:p>
            <w:r>
              <w:t>62.39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ГОСДОЛГ В % К ВВП ПО СТРАНАМ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6FC0"/>
          </w:tcPr>
          <w:p>
            <w:r>
              <w:t>Страны</w:t>
            </w:r>
          </w:p>
        </w:tc>
        <w:tc>
          <w:tcPr>
            <w:tcW w:type="dxa" w:w="1440"/>
            <w:shd w:fill="006FC0"/>
          </w:tcPr>
          <w:p>
            <w:r>
              <w:t>2018</w:t>
            </w:r>
          </w:p>
        </w:tc>
        <w:tc>
          <w:tcPr>
            <w:tcW w:type="dxa" w:w="1440"/>
            <w:shd w:fill="006FC0"/>
          </w:tcPr>
          <w:p>
            <w:r>
              <w:t>2019</w:t>
            </w:r>
          </w:p>
        </w:tc>
        <w:tc>
          <w:tcPr>
            <w:tcW w:type="dxa" w:w="1440"/>
            <w:shd w:fill="006FC0"/>
          </w:tcPr>
          <w:p>
            <w:r>
              <w:t>2020</w:t>
            </w:r>
          </w:p>
        </w:tc>
        <w:tc>
          <w:tcPr>
            <w:tcW w:type="dxa" w:w="1440"/>
            <w:shd w:fill="006FC0"/>
          </w:tcPr>
          <w:p>
            <w:r>
              <w:t>2021</w:t>
            </w:r>
          </w:p>
        </w:tc>
        <w:tc>
          <w:tcPr>
            <w:tcW w:type="dxa" w:w="1440"/>
            <w:shd w:fill="006FC0"/>
          </w:tcPr>
          <w:p>
            <w:r>
              <w:t>2022</w:t>
            </w:r>
          </w:p>
        </w:tc>
      </w:tr>
      <w:tr>
        <w:tc>
          <w:tcPr>
            <w:tcW w:type="dxa" w:w="1440"/>
            <w:shd w:fill="006FC0"/>
          </w:tcPr>
          <w:p>
            <w:r>
              <w:t>Казахстан</w:t>
            </w:r>
          </w:p>
        </w:tc>
        <w:tc>
          <w:tcPr>
            <w:tcW w:type="dxa" w:w="1440"/>
            <w:shd w:fill="006FC0"/>
          </w:tcPr>
          <w:p>
            <w:r>
              <w:t>0.264</w:t>
            </w:r>
          </w:p>
        </w:tc>
        <w:tc>
          <w:tcPr>
            <w:tcW w:type="dxa" w:w="1440"/>
            <w:shd w:fill="006FC0"/>
          </w:tcPr>
          <w:p>
            <w:r>
              <w:t>0.244</w:t>
            </w:r>
          </w:p>
        </w:tc>
        <w:tc>
          <w:tcPr>
            <w:tcW w:type="dxa" w:w="1440"/>
            <w:shd w:fill="006FC0"/>
          </w:tcPr>
          <w:p>
            <w:r>
              <w:t>0.296</w:t>
            </w:r>
          </w:p>
        </w:tc>
        <w:tc>
          <w:tcPr>
            <w:tcW w:type="dxa" w:w="1440"/>
            <w:shd w:fill="006FC0"/>
          </w:tcPr>
          <w:p>
            <w:r>
              <w:t>0.274</w:t>
            </w:r>
          </w:p>
        </w:tc>
        <w:tc>
          <w:tcPr>
            <w:tcW w:type="dxa" w:w="1440"/>
            <w:shd w:fill="006FC0"/>
          </w:tcPr>
          <w:p>
            <w:r>
              <w:t>0.244</w:t>
            </w:r>
          </w:p>
        </w:tc>
      </w:tr>
      <w:tr>
        <w:tc>
          <w:tcPr>
            <w:tcW w:type="dxa" w:w="1440"/>
            <w:shd w:fill="006FC0"/>
          </w:tcPr>
          <w:p>
            <w:r>
              <w:t>РФ</w:t>
            </w:r>
          </w:p>
        </w:tc>
        <w:tc>
          <w:tcPr>
            <w:tcW w:type="dxa" w:w="1440"/>
            <w:shd w:fill="006FC0"/>
          </w:tcPr>
          <w:p>
            <w:r>
              <w:t>0.21</w:t>
            </w:r>
          </w:p>
        </w:tc>
        <w:tc>
          <w:tcPr>
            <w:tcW w:type="dxa" w:w="1440"/>
            <w:shd w:fill="006FC0"/>
          </w:tcPr>
          <w:p>
            <w:r>
              <w:t>0.22</w:t>
            </w:r>
          </w:p>
        </w:tc>
        <w:tc>
          <w:tcPr>
            <w:tcW w:type="dxa" w:w="1440"/>
            <w:shd w:fill="006FC0"/>
          </w:tcPr>
          <w:p>
            <w:r>
              <w:t>0.29</w:t>
            </w:r>
          </w:p>
        </w:tc>
        <w:tc>
          <w:tcPr>
            <w:tcW w:type="dxa" w:w="1440"/>
            <w:shd w:fill="006FC0"/>
          </w:tcPr>
          <w:p>
            <w:r>
              <w:t>0.179</w:t>
            </w:r>
          </w:p>
        </w:tc>
        <w:tc>
          <w:tcPr>
            <w:tcW w:type="dxa" w:w="1440"/>
            <w:shd w:fill="006FC0"/>
          </w:tcPr>
          <w:p>
            <w:r>
              <w:t>0.182</w:t>
            </w:r>
          </w:p>
        </w:tc>
      </w:tr>
      <w:tr>
        <w:tc>
          <w:tcPr>
            <w:tcW w:type="dxa" w:w="1440"/>
            <w:shd w:fill="006FC0"/>
          </w:tcPr>
          <w:p>
            <w:r>
              <w:t>Турция</w:t>
            </w:r>
          </w:p>
        </w:tc>
        <w:tc>
          <w:tcPr>
            <w:tcW w:type="dxa" w:w="1440"/>
            <w:shd w:fill="006FC0"/>
          </w:tcPr>
          <w:p>
            <w:r>
              <w:t>0.32</w:t>
            </w:r>
          </w:p>
        </w:tc>
        <w:tc>
          <w:tcPr>
            <w:tcW w:type="dxa" w:w="1440"/>
            <w:shd w:fill="006FC0"/>
          </w:tcPr>
          <w:p>
            <w:r>
              <w:t>0.35</w:t>
            </w:r>
          </w:p>
        </w:tc>
        <w:tc>
          <w:tcPr>
            <w:tcW w:type="dxa" w:w="1440"/>
            <w:shd w:fill="006FC0"/>
          </w:tcPr>
          <w:p>
            <w:r>
              <w:t>0.43</w:t>
            </w:r>
          </w:p>
        </w:tc>
        <w:tc>
          <w:tcPr>
            <w:tcW w:type="dxa" w:w="1440"/>
            <w:shd w:fill="006FC0"/>
          </w:tcPr>
          <w:p>
            <w:r>
              <w:t>0.418</w:t>
            </w:r>
          </w:p>
        </w:tc>
        <w:tc>
          <w:tcPr>
            <w:tcW w:type="dxa" w:w="1440"/>
            <w:shd w:fill="006FC0"/>
          </w:tcPr>
          <w:p>
            <w:r>
              <w:t>0.318</w:t>
            </w:r>
          </w:p>
        </w:tc>
      </w:tr>
      <w:tr>
        <w:tc>
          <w:tcPr>
            <w:tcW w:type="dxa" w:w="1440"/>
            <w:shd w:fill="006FC0"/>
          </w:tcPr>
          <w:p>
            <w:r>
              <w:t>США</w:t>
            </w:r>
          </w:p>
        </w:tc>
        <w:tc>
          <w:tcPr>
            <w:tcW w:type="dxa" w:w="1440"/>
            <w:shd w:fill="006FC0"/>
          </w:tcPr>
          <w:p>
            <w:r>
              <w:t>1.37</w:t>
            </w:r>
          </w:p>
        </w:tc>
        <w:tc>
          <w:tcPr>
            <w:tcW w:type="dxa" w:w="1440"/>
            <w:shd w:fill="006FC0"/>
          </w:tcPr>
          <w:p>
            <w:r>
              <w:t>1.36</w:t>
            </w:r>
          </w:p>
        </w:tc>
        <w:tc>
          <w:tcPr>
            <w:tcW w:type="dxa" w:w="1440"/>
            <w:shd w:fill="006FC0"/>
          </w:tcPr>
          <w:p>
            <w:r>
              <w:t>1.61</w:t>
            </w:r>
          </w:p>
        </w:tc>
        <w:tc>
          <w:tcPr>
            <w:tcW w:type="dxa" w:w="1440"/>
            <w:shd w:fill="006FC0"/>
          </w:tcPr>
          <w:p>
            <w:r>
              <w:t>1.27</w:t>
            </w:r>
          </w:p>
        </w:tc>
        <w:tc>
          <w:tcPr>
            <w:tcW w:type="dxa" w:w="1440"/>
            <w:shd w:fill="006FC0"/>
          </w:tcPr>
          <w:p>
            <w:r>
              <w:t>1.29</w:t>
            </w:r>
          </w:p>
        </w:tc>
      </w:tr>
      <w:tr>
        <w:tc>
          <w:tcPr>
            <w:tcW w:type="dxa" w:w="1440"/>
            <w:shd w:fill="006FC0"/>
          </w:tcPr>
          <w:p>
            <w:r>
              <w:t>Япония</w:t>
            </w:r>
          </w:p>
        </w:tc>
        <w:tc>
          <w:tcPr>
            <w:tcW w:type="dxa" w:w="1440"/>
            <w:shd w:fill="006FC0"/>
          </w:tcPr>
          <w:p>
            <w:r>
              <w:t>2.34</w:t>
            </w:r>
          </w:p>
        </w:tc>
        <w:tc>
          <w:tcPr>
            <w:tcW w:type="dxa" w:w="1440"/>
            <w:shd w:fill="006FC0"/>
          </w:tcPr>
          <w:p>
            <w:r>
              <w:t>2.35</w:t>
            </w:r>
          </w:p>
        </w:tc>
        <w:tc>
          <w:tcPr>
            <w:tcW w:type="dxa" w:w="1440"/>
            <w:shd w:fill="006FC0"/>
          </w:tcPr>
          <w:p>
            <w:r>
              <w:t>2.58</w:t>
            </w:r>
          </w:p>
        </w:tc>
        <w:tc>
          <w:tcPr>
            <w:tcW w:type="dxa" w:w="1440"/>
            <w:shd w:fill="006FC0"/>
          </w:tcPr>
          <w:p>
            <w:r>
              <w:t>2.62</w:t>
            </w:r>
          </w:p>
        </w:tc>
        <w:tc>
          <w:tcPr>
            <w:tcW w:type="dxa" w:w="1440"/>
            <w:shd w:fill="006FC0"/>
          </w:tcPr>
          <w:p>
            <w:r>
              <w:t>2.64</w:t>
            </w:r>
          </w:p>
        </w:tc>
      </w:tr>
      <w:tr>
        <w:tc>
          <w:tcPr>
            <w:tcW w:type="dxa" w:w="1440"/>
            <w:shd w:fill="006FC0"/>
          </w:tcPr>
          <w:p>
            <w:r>
              <w:t>Италия</w:t>
            </w:r>
          </w:p>
        </w:tc>
        <w:tc>
          <w:tcPr>
            <w:tcW w:type="dxa" w:w="1440"/>
            <w:shd w:fill="006FC0"/>
          </w:tcPr>
          <w:p>
            <w:r>
              <w:t>1.47</w:t>
            </w:r>
          </w:p>
        </w:tc>
        <w:tc>
          <w:tcPr>
            <w:tcW w:type="dxa" w:w="1440"/>
            <w:shd w:fill="006FC0"/>
          </w:tcPr>
          <w:p>
            <w:r>
              <w:t>1.54</w:t>
            </w:r>
          </w:p>
        </w:tc>
        <w:tc>
          <w:tcPr>
            <w:tcW w:type="dxa" w:w="1440"/>
            <w:shd w:fill="006FC0"/>
          </w:tcPr>
          <w:p>
            <w:r>
              <w:t>1.83</w:t>
            </w:r>
          </w:p>
        </w:tc>
        <w:tc>
          <w:tcPr>
            <w:tcW w:type="dxa" w:w="1440"/>
            <w:shd w:fill="006FC0"/>
          </w:tcPr>
          <w:p>
            <w:r>
              <w:t>1.5</w:t>
            </w:r>
          </w:p>
        </w:tc>
        <w:tc>
          <w:tcPr>
            <w:tcW w:type="dxa" w:w="1440"/>
            <w:shd w:fill="006FC0"/>
          </w:tcPr>
          <w:p>
            <w:r>
              <w:t>1.45</w:t>
            </w:r>
          </w:p>
        </w:tc>
      </w:tr>
      <w:tr>
        <w:tc>
          <w:tcPr>
            <w:tcW w:type="dxa" w:w="1440"/>
            <w:shd w:fill="006FC0"/>
          </w:tcPr>
          <w:p>
            <w:r>
              <w:t>ОЭСР (средний)</w:t>
            </w:r>
          </w:p>
        </w:tc>
        <w:tc>
          <w:tcPr>
            <w:tcW w:type="dxa" w:w="1440"/>
            <w:shd w:fill="006FC0"/>
          </w:tcPr>
          <w:p>
            <w:r>
              <w:t>0.79</w:t>
            </w:r>
          </w:p>
        </w:tc>
        <w:tc>
          <w:tcPr>
            <w:tcW w:type="dxa" w:w="1440"/>
            <w:shd w:fill="006FC0"/>
          </w:tcPr>
          <w:p>
            <w:r>
              <w:t>0.8</w:t>
            </w:r>
          </w:p>
        </w:tc>
        <w:tc>
          <w:tcPr>
            <w:tcW w:type="dxa" w:w="1440"/>
            <w:shd w:fill="006FC0"/>
          </w:tcPr>
          <w:p>
            <w:r>
              <w:t>0.94</w:t>
            </w:r>
          </w:p>
        </w:tc>
        <w:tc>
          <w:tcPr>
            <w:tcW w:type="dxa" w:w="1440"/>
            <w:shd w:fill="006FC0"/>
          </w:tcPr>
          <w:p>
            <w:r>
              <w:t>0.9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КРЕДИТНЫЙ РЕЙТИНГ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6FC0"/>
          </w:tcPr>
          <w:p>
            <w:r>
              <w:t>Организации</w:t>
            </w:r>
          </w:p>
        </w:tc>
        <w:tc>
          <w:tcPr>
            <w:tcW w:type="dxa" w:w="2160"/>
            <w:shd w:fill="006FC0"/>
          </w:tcPr>
          <w:p>
            <w:r>
              <w:t>2021</w:t>
            </w:r>
          </w:p>
        </w:tc>
        <w:tc>
          <w:tcPr>
            <w:tcW w:type="dxa" w:w="2160"/>
            <w:shd w:fill="006FC0"/>
          </w:tcPr>
          <w:p>
            <w:r>
              <w:t>2022</w:t>
            </w:r>
          </w:p>
        </w:tc>
        <w:tc>
          <w:tcPr>
            <w:tcW w:type="dxa" w:w="2160"/>
            <w:shd w:fill="006FC0"/>
          </w:tcPr>
          <w:p>
            <w:r>
              <w:t>2023</w:t>
            </w:r>
          </w:p>
        </w:tc>
      </w:tr>
      <w:tr>
        <w:tc>
          <w:tcPr>
            <w:tcW w:type="dxa" w:w="2160"/>
            <w:shd w:fill="006FC0"/>
          </w:tcPr>
          <w:p>
            <w:r>
              <w:t>Moody’s</w:t>
            </w:r>
          </w:p>
        </w:tc>
        <w:tc>
          <w:tcPr>
            <w:tcW w:type="dxa" w:w="2160"/>
            <w:shd w:fill="006FC0"/>
          </w:tcPr>
          <w:p>
            <w:r>
              <w:t xml:space="preserve">Baa2 (стабильный) </w:t>
            </w:r>
          </w:p>
        </w:tc>
        <w:tc>
          <w:tcPr>
            <w:tcW w:type="dxa" w:w="2160"/>
            <w:shd w:fill="006FC0"/>
          </w:tcPr>
          <w:p>
            <w:r>
              <w:t>Baa2 (стабильный) (ноябрь)</w:t>
            </w:r>
          </w:p>
        </w:tc>
        <w:tc>
          <w:tcPr>
            <w:tcW w:type="dxa" w:w="2160"/>
            <w:shd w:fill="006FC0"/>
          </w:tcPr>
          <w:p>
            <w:r>
              <w:t>None</w:t>
            </w:r>
          </w:p>
        </w:tc>
      </w:tr>
      <w:tr>
        <w:tc>
          <w:tcPr>
            <w:tcW w:type="dxa" w:w="2160"/>
            <w:shd w:fill="006FC0"/>
          </w:tcPr>
          <w:p>
            <w:r>
              <w:t>Fitch Ratings</w:t>
            </w:r>
          </w:p>
        </w:tc>
        <w:tc>
          <w:tcPr>
            <w:tcW w:type="dxa" w:w="2160"/>
            <w:shd w:fill="006FC0"/>
          </w:tcPr>
          <w:p>
            <w:r>
              <w:t xml:space="preserve">ВВВ (стабильный) </w:t>
            </w:r>
          </w:p>
        </w:tc>
        <w:tc>
          <w:tcPr>
            <w:tcW w:type="dxa" w:w="2160"/>
            <w:shd w:fill="006FC0"/>
          </w:tcPr>
          <w:p>
            <w:r>
              <w:t>ВВВ (стабильный) (декабрь)</w:t>
            </w:r>
          </w:p>
        </w:tc>
        <w:tc>
          <w:tcPr>
            <w:tcW w:type="dxa" w:w="2160"/>
            <w:shd w:fill="006FC0"/>
          </w:tcPr>
          <w:p>
            <w:r>
              <w:t>ВВВ (стабильный)  (май)</w:t>
            </w:r>
          </w:p>
        </w:tc>
      </w:tr>
      <w:tr>
        <w:tc>
          <w:tcPr>
            <w:tcW w:type="dxa" w:w="2160"/>
            <w:shd w:fill="006FC0"/>
          </w:tcPr>
          <w:p>
            <w:r>
              <w:t>S&amp;P’s</w:t>
            </w:r>
          </w:p>
        </w:tc>
        <w:tc>
          <w:tcPr>
            <w:tcW w:type="dxa" w:w="2160"/>
            <w:shd w:fill="006FC0"/>
          </w:tcPr>
          <w:p>
            <w:r>
              <w:t>BBB-/A-3 (стабильный)</w:t>
            </w:r>
          </w:p>
        </w:tc>
        <w:tc>
          <w:tcPr>
            <w:tcW w:type="dxa" w:w="2160"/>
            <w:shd w:fill="006FC0"/>
          </w:tcPr>
          <w:p>
            <w:r>
              <w:t>BBB-/A-3 (негативный) (сентябрь)</w:t>
            </w:r>
          </w:p>
        </w:tc>
        <w:tc>
          <w:tcPr>
            <w:tcW w:type="dxa" w:w="2160"/>
            <w:shd w:fill="006FC0"/>
          </w:tcPr>
          <w:p>
            <w:r>
              <w:t>BBB-/A-3 (стабильный) (март)</w:t>
            </w:r>
          </w:p>
        </w:tc>
      </w:tr>
    </w:tbl>
    <w:p/>
    <w:p>
      <w:pPr>
        <w:pStyle w:val="Heading2"/>
      </w:pPr>
      <w:r>
        <w:t>ИСПОЛНЕНИЕ ГОСУДАРСТВЕННОГО БЮДЖЕТА (ДОХОДЫ)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fill="006FC0"/>
          </w:tcPr>
          <w:p>
            <w:r>
              <w:t>Показатели</w:t>
            </w:r>
          </w:p>
        </w:tc>
        <w:tc>
          <w:tcPr>
            <w:tcW w:type="dxa" w:w="960"/>
            <w:shd w:fill="006FC0"/>
          </w:tcPr>
          <w:p>
            <w:r>
              <w:t>2020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2021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2022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2023 янв-апрель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</w:tr>
      <w:tr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Исполнение</w:t>
            </w:r>
          </w:p>
        </w:tc>
        <w:tc>
          <w:tcPr>
            <w:tcW w:type="dxa" w:w="960"/>
            <w:shd w:fill="006FC0"/>
          </w:tcPr>
          <w:p>
            <w:r>
              <w:t>(%)</w:t>
            </w:r>
          </w:p>
        </w:tc>
        <w:tc>
          <w:tcPr>
            <w:tcW w:type="dxa" w:w="960"/>
            <w:shd w:fill="006FC0"/>
          </w:tcPr>
          <w:p>
            <w:r>
              <w:t>Исполнение</w:t>
            </w:r>
          </w:p>
        </w:tc>
        <w:tc>
          <w:tcPr>
            <w:tcW w:type="dxa" w:w="960"/>
            <w:shd w:fill="006FC0"/>
          </w:tcPr>
          <w:p>
            <w:r>
              <w:t>(%)</w:t>
            </w:r>
          </w:p>
        </w:tc>
        <w:tc>
          <w:tcPr>
            <w:tcW w:type="dxa" w:w="960"/>
            <w:shd w:fill="006FC0"/>
          </w:tcPr>
          <w:p>
            <w:r>
              <w:t>Исполнение</w:t>
            </w:r>
          </w:p>
        </w:tc>
        <w:tc>
          <w:tcPr>
            <w:tcW w:type="dxa" w:w="960"/>
            <w:shd w:fill="006FC0"/>
          </w:tcPr>
          <w:p>
            <w:r>
              <w:t>(%)</w:t>
            </w:r>
          </w:p>
        </w:tc>
        <w:tc>
          <w:tcPr>
            <w:tcW w:type="dxa" w:w="960"/>
            <w:shd w:fill="006FC0"/>
          </w:tcPr>
          <w:p>
            <w:r>
              <w:t>Исполнение</w:t>
            </w:r>
          </w:p>
        </w:tc>
        <w:tc>
          <w:tcPr>
            <w:tcW w:type="dxa" w:w="960"/>
            <w:shd w:fill="006FC0"/>
          </w:tcPr>
          <w:p>
            <w:r>
              <w:t>(%)</w:t>
            </w:r>
          </w:p>
        </w:tc>
      </w:tr>
      <w:tr>
        <w:tc>
          <w:tcPr>
            <w:tcW w:type="dxa" w:w="960"/>
            <w:shd w:fill="006FC0"/>
          </w:tcPr>
          <w:p>
            <w:r>
              <w:t>I. Доходы</w:t>
            </w:r>
          </w:p>
        </w:tc>
        <w:tc>
          <w:tcPr>
            <w:tcW w:type="dxa" w:w="960"/>
            <w:shd w:fill="006FC0"/>
          </w:tcPr>
          <w:p>
            <w:r>
              <w:t>14521191</w:t>
            </w:r>
          </w:p>
        </w:tc>
        <w:tc>
          <w:tcPr>
            <w:tcW w:type="dxa" w:w="960"/>
            <w:shd w:fill="006FC0"/>
          </w:tcPr>
          <w:p>
            <w:r>
              <w:t>113.8</w:t>
            </w:r>
          </w:p>
        </w:tc>
        <w:tc>
          <w:tcPr>
            <w:tcW w:type="dxa" w:w="960"/>
            <w:shd w:fill="006FC0"/>
          </w:tcPr>
          <w:p>
            <w:r>
              <w:t>15847431</w:t>
            </w:r>
          </w:p>
        </w:tc>
        <w:tc>
          <w:tcPr>
            <w:tcW w:type="dxa" w:w="960"/>
            <w:shd w:fill="006FC0"/>
          </w:tcPr>
          <w:p>
            <w:r>
              <w:t>109.1</w:t>
            </w:r>
          </w:p>
        </w:tc>
        <w:tc>
          <w:tcPr>
            <w:tcW w:type="dxa" w:w="960"/>
            <w:shd w:fill="006FC0"/>
          </w:tcPr>
          <w:p>
            <w:r>
              <w:t>20 248 101</w:t>
            </w:r>
          </w:p>
        </w:tc>
        <w:tc>
          <w:tcPr>
            <w:tcW w:type="dxa" w:w="960"/>
            <w:shd w:fill="006FC0"/>
          </w:tcPr>
          <w:p>
            <w:r>
              <w:t>127.8</w:t>
            </w:r>
          </w:p>
        </w:tc>
        <w:tc>
          <w:tcPr>
            <w:tcW w:type="dxa" w:w="960"/>
            <w:shd w:fill="006FC0"/>
          </w:tcPr>
          <w:p>
            <w:r>
              <w:t>7515023</w:t>
            </w:r>
          </w:p>
        </w:tc>
        <w:tc>
          <w:tcPr>
            <w:tcW w:type="dxa" w:w="960"/>
            <w:shd w:fill="006FC0"/>
          </w:tcPr>
          <w:p>
            <w:r>
              <w:t>114.1</w:t>
            </w:r>
          </w:p>
        </w:tc>
      </w:tr>
      <w:tr>
        <w:tc>
          <w:tcPr>
            <w:tcW w:type="dxa" w:w="960"/>
            <w:shd w:fill="006FC0"/>
          </w:tcPr>
          <w:p>
            <w:r>
              <w:t>Налоговые поступления. в том числе:</w:t>
            </w:r>
          </w:p>
        </w:tc>
        <w:tc>
          <w:tcPr>
            <w:tcW w:type="dxa" w:w="960"/>
            <w:shd w:fill="006FC0"/>
          </w:tcPr>
          <w:p>
            <w:r>
              <w:t>8561203</w:t>
            </w:r>
          </w:p>
        </w:tc>
        <w:tc>
          <w:tcPr>
            <w:tcW w:type="dxa" w:w="960"/>
            <w:shd w:fill="006FC0"/>
          </w:tcPr>
          <w:p>
            <w:r>
              <w:t>92.9</w:t>
            </w:r>
          </w:p>
        </w:tc>
        <w:tc>
          <w:tcPr>
            <w:tcW w:type="dxa" w:w="960"/>
            <w:shd w:fill="006FC0"/>
          </w:tcPr>
          <w:p>
            <w:r>
              <w:t>10724319</w:t>
            </w:r>
          </w:p>
        </w:tc>
        <w:tc>
          <w:tcPr>
            <w:tcW w:type="dxa" w:w="960"/>
            <w:shd w:fill="006FC0"/>
          </w:tcPr>
          <w:p>
            <w:r>
              <w:t>125.3</w:t>
            </w:r>
          </w:p>
        </w:tc>
        <w:tc>
          <w:tcPr>
            <w:tcW w:type="dxa" w:w="960"/>
            <w:shd w:fill="006FC0"/>
          </w:tcPr>
          <w:p>
            <w:r>
              <w:t>14 843 311</w:t>
            </w:r>
          </w:p>
        </w:tc>
        <w:tc>
          <w:tcPr>
            <w:tcW w:type="dxa" w:w="960"/>
            <w:shd w:fill="006FC0"/>
          </w:tcPr>
          <w:p>
            <w:r>
              <w:t>138.4</w:t>
            </w:r>
          </w:p>
        </w:tc>
        <w:tc>
          <w:tcPr>
            <w:tcW w:type="dxa" w:w="960"/>
            <w:shd w:fill="006FC0"/>
          </w:tcPr>
          <w:p>
            <w:r>
              <w:t>5965230</w:t>
            </w:r>
          </w:p>
        </w:tc>
        <w:tc>
          <w:tcPr>
            <w:tcW w:type="dxa" w:w="960"/>
            <w:shd w:fill="006FC0"/>
          </w:tcPr>
          <w:p>
            <w:r>
              <w:t>121.3</w:t>
            </w:r>
          </w:p>
        </w:tc>
      </w:tr>
      <w:tr>
        <w:tc>
          <w:tcPr>
            <w:tcW w:type="dxa" w:w="960"/>
            <w:shd w:fill="006FC0"/>
          </w:tcPr>
          <w:p>
            <w:r>
              <w:t>корпоративный подоходный налог</w:t>
            </w:r>
          </w:p>
        </w:tc>
        <w:tc>
          <w:tcPr>
            <w:tcW w:type="dxa" w:w="960"/>
            <w:shd w:fill="006FC0"/>
          </w:tcPr>
          <w:p>
            <w:r>
              <w:t>2043659</w:t>
            </w:r>
          </w:p>
        </w:tc>
        <w:tc>
          <w:tcPr>
            <w:tcW w:type="dxa" w:w="960"/>
            <w:shd w:fill="006FC0"/>
          </w:tcPr>
          <w:p>
            <w:r>
              <w:t>103.5</w:t>
            </w:r>
          </w:p>
        </w:tc>
        <w:tc>
          <w:tcPr>
            <w:tcW w:type="dxa" w:w="960"/>
            <w:shd w:fill="006FC0"/>
          </w:tcPr>
          <w:p>
            <w:r>
              <w:t>2828100</w:t>
            </w:r>
          </w:p>
        </w:tc>
        <w:tc>
          <w:tcPr>
            <w:tcW w:type="dxa" w:w="960"/>
            <w:shd w:fill="006FC0"/>
          </w:tcPr>
          <w:p>
            <w:r>
              <w:t>138.4</w:t>
            </w:r>
          </w:p>
        </w:tc>
        <w:tc>
          <w:tcPr>
            <w:tcW w:type="dxa" w:w="960"/>
            <w:shd w:fill="006FC0"/>
          </w:tcPr>
          <w:p>
            <w:r>
              <w:t>3962496</w:t>
            </w:r>
          </w:p>
        </w:tc>
        <w:tc>
          <w:tcPr>
            <w:tcW w:type="dxa" w:w="960"/>
            <w:shd w:fill="006FC0"/>
          </w:tcPr>
          <w:p>
            <w:r>
              <w:t>140.1</w:t>
            </w:r>
          </w:p>
        </w:tc>
        <w:tc>
          <w:tcPr>
            <w:tcW w:type="dxa" w:w="960"/>
            <w:shd w:fill="006FC0"/>
          </w:tcPr>
          <w:p>
            <w:r>
              <w:t>1842131</w:t>
            </w:r>
          </w:p>
        </w:tc>
        <w:tc>
          <w:tcPr>
            <w:tcW w:type="dxa" w:w="960"/>
            <w:shd w:fill="006FC0"/>
          </w:tcPr>
          <w:p>
            <w:r>
              <w:t>115.7</w:t>
            </w:r>
          </w:p>
        </w:tc>
      </w:tr>
      <w:tr>
        <w:tc>
          <w:tcPr>
            <w:tcW w:type="dxa" w:w="960"/>
            <w:shd w:fill="006FC0"/>
          </w:tcPr>
          <w:p>
            <w:r>
              <w:t>индивидуальный подоходный налог</w:t>
            </w:r>
          </w:p>
        </w:tc>
        <w:tc>
          <w:tcPr>
            <w:tcW w:type="dxa" w:w="960"/>
            <w:shd w:fill="006FC0"/>
          </w:tcPr>
          <w:p>
            <w:r>
              <w:t>929588</w:t>
            </w:r>
          </w:p>
        </w:tc>
        <w:tc>
          <w:tcPr>
            <w:tcW w:type="dxa" w:w="960"/>
            <w:shd w:fill="006FC0"/>
          </w:tcPr>
          <w:p>
            <w:r>
              <w:t>106.1</w:t>
            </w:r>
          </w:p>
        </w:tc>
        <w:tc>
          <w:tcPr>
            <w:tcW w:type="dxa" w:w="960"/>
            <w:shd w:fill="006FC0"/>
          </w:tcPr>
          <w:p>
            <w:r>
              <w:t>1134136</w:t>
            </w:r>
          </w:p>
        </w:tc>
        <w:tc>
          <w:tcPr>
            <w:tcW w:type="dxa" w:w="960"/>
            <w:shd w:fill="006FC0"/>
          </w:tcPr>
          <w:p>
            <w:r>
              <w:t>122</w:t>
            </w:r>
          </w:p>
        </w:tc>
        <w:tc>
          <w:tcPr>
            <w:tcW w:type="dxa" w:w="960"/>
            <w:shd w:fill="006FC0"/>
          </w:tcPr>
          <w:p>
            <w:r>
              <w:t>1499712</w:t>
            </w:r>
          </w:p>
        </w:tc>
        <w:tc>
          <w:tcPr>
            <w:tcW w:type="dxa" w:w="960"/>
            <w:shd w:fill="006FC0"/>
          </w:tcPr>
          <w:p>
            <w:r>
              <w:t>132.2</w:t>
            </w:r>
          </w:p>
        </w:tc>
        <w:tc>
          <w:tcPr>
            <w:tcW w:type="dxa" w:w="960"/>
            <w:shd w:fill="006FC0"/>
          </w:tcPr>
          <w:p>
            <w:r>
              <w:t>652267</w:t>
            </w:r>
          </w:p>
        </w:tc>
        <w:tc>
          <w:tcPr>
            <w:tcW w:type="dxa" w:w="960"/>
            <w:shd w:fill="006FC0"/>
          </w:tcPr>
          <w:p>
            <w:r>
              <w:t>126.4</w:t>
            </w:r>
          </w:p>
        </w:tc>
      </w:tr>
      <w:tr>
        <w:tc>
          <w:tcPr>
            <w:tcW w:type="dxa" w:w="960"/>
            <w:shd w:fill="006FC0"/>
          </w:tcPr>
          <w:p>
            <w:r>
              <w:t>социальный налог</w:t>
            </w:r>
          </w:p>
        </w:tc>
        <w:tc>
          <w:tcPr>
            <w:tcW w:type="dxa" w:w="960"/>
            <w:shd w:fill="006FC0"/>
          </w:tcPr>
          <w:p>
            <w:r>
              <w:t>727139</w:t>
            </w:r>
          </w:p>
        </w:tc>
        <w:tc>
          <w:tcPr>
            <w:tcW w:type="dxa" w:w="960"/>
            <w:shd w:fill="006FC0"/>
          </w:tcPr>
          <w:p>
            <w:r>
              <w:t>104.4</w:t>
            </w:r>
          </w:p>
        </w:tc>
        <w:tc>
          <w:tcPr>
            <w:tcW w:type="dxa" w:w="960"/>
            <w:shd w:fill="006FC0"/>
          </w:tcPr>
          <w:p>
            <w:r>
              <w:t>841279</w:t>
            </w:r>
          </w:p>
        </w:tc>
        <w:tc>
          <w:tcPr>
            <w:tcW w:type="dxa" w:w="960"/>
            <w:shd w:fill="006FC0"/>
          </w:tcPr>
          <w:p>
            <w:r>
              <w:t>115.7</w:t>
            </w:r>
          </w:p>
        </w:tc>
        <w:tc>
          <w:tcPr>
            <w:tcW w:type="dxa" w:w="960"/>
            <w:shd w:fill="006FC0"/>
          </w:tcPr>
          <w:p>
            <w:r>
              <w:t>1035129</w:t>
            </w:r>
          </w:p>
        </w:tc>
        <w:tc>
          <w:tcPr>
            <w:tcW w:type="dxa" w:w="960"/>
            <w:shd w:fill="006FC0"/>
          </w:tcPr>
          <w:p>
            <w:r>
              <w:t>123</w:t>
            </w:r>
          </w:p>
        </w:tc>
        <w:tc>
          <w:tcPr>
            <w:tcW w:type="dxa" w:w="960"/>
            <w:shd w:fill="006FC0"/>
          </w:tcPr>
          <w:p>
            <w:r>
              <w:t>388885</w:t>
            </w:r>
          </w:p>
        </w:tc>
        <w:tc>
          <w:tcPr>
            <w:tcW w:type="dxa" w:w="960"/>
            <w:shd w:fill="006FC0"/>
          </w:tcPr>
          <w:p>
            <w:r>
              <w:t>124.7</w:t>
            </w:r>
          </w:p>
        </w:tc>
      </w:tr>
      <w:tr>
        <w:tc>
          <w:tcPr>
            <w:tcW w:type="dxa" w:w="960"/>
            <w:shd w:fill="006FC0"/>
          </w:tcPr>
          <w:p>
            <w:r>
              <w:t>налог на добавленную стоимость</w:t>
            </w:r>
          </w:p>
        </w:tc>
        <w:tc>
          <w:tcPr>
            <w:tcW w:type="dxa" w:w="960"/>
            <w:shd w:fill="006FC0"/>
          </w:tcPr>
          <w:p>
            <w:r>
              <w:t>2532524</w:t>
            </w:r>
          </w:p>
        </w:tc>
        <w:tc>
          <w:tcPr>
            <w:tcW w:type="dxa" w:w="960"/>
            <w:shd w:fill="006FC0"/>
          </w:tcPr>
          <w:p>
            <w:r>
              <w:t>94</w:t>
            </w:r>
          </w:p>
        </w:tc>
        <w:tc>
          <w:tcPr>
            <w:tcW w:type="dxa" w:w="960"/>
            <w:shd w:fill="006FC0"/>
          </w:tcPr>
          <w:p>
            <w:r>
              <w:t>2807691</w:t>
            </w:r>
          </w:p>
        </w:tc>
        <w:tc>
          <w:tcPr>
            <w:tcW w:type="dxa" w:w="960"/>
            <w:shd w:fill="006FC0"/>
          </w:tcPr>
          <w:p>
            <w:r>
              <w:t>110.9</w:t>
            </w:r>
          </w:p>
        </w:tc>
        <w:tc>
          <w:tcPr>
            <w:tcW w:type="dxa" w:w="960"/>
            <w:shd w:fill="006FC0"/>
          </w:tcPr>
          <w:p>
            <w:r>
              <w:t>4226359</w:t>
            </w:r>
          </w:p>
        </w:tc>
        <w:tc>
          <w:tcPr>
            <w:tcW w:type="dxa" w:w="960"/>
            <w:shd w:fill="006FC0"/>
          </w:tcPr>
          <w:p>
            <w:r>
              <w:t>150.5</w:t>
            </w:r>
          </w:p>
        </w:tc>
        <w:tc>
          <w:tcPr>
            <w:tcW w:type="dxa" w:w="960"/>
            <w:shd w:fill="006FC0"/>
          </w:tcPr>
          <w:p>
            <w:r>
              <w:t>1631631</w:t>
            </w:r>
          </w:p>
        </w:tc>
        <w:tc>
          <w:tcPr>
            <w:tcW w:type="dxa" w:w="960"/>
            <w:shd w:fill="006FC0"/>
          </w:tcPr>
          <w:p>
            <w:r>
              <w:t>132</w:t>
            </w:r>
          </w:p>
        </w:tc>
      </w:tr>
      <w:tr>
        <w:tc>
          <w:tcPr>
            <w:tcW w:type="dxa" w:w="960"/>
            <w:shd w:fill="006FC0"/>
          </w:tcPr>
          <w:p>
            <w:r>
              <w:t>акцизы</w:t>
            </w:r>
          </w:p>
        </w:tc>
        <w:tc>
          <w:tcPr>
            <w:tcW w:type="dxa" w:w="960"/>
            <w:shd w:fill="006FC0"/>
          </w:tcPr>
          <w:p>
            <w:r>
              <w:t>432653</w:t>
            </w:r>
          </w:p>
        </w:tc>
        <w:tc>
          <w:tcPr>
            <w:tcW w:type="dxa" w:w="960"/>
            <w:shd w:fill="006FC0"/>
          </w:tcPr>
          <w:p>
            <w:r>
              <w:t>126</w:t>
            </w:r>
          </w:p>
        </w:tc>
        <w:tc>
          <w:tcPr>
            <w:tcW w:type="dxa" w:w="960"/>
            <w:shd w:fill="006FC0"/>
          </w:tcPr>
          <w:p>
            <w:r>
              <w:t>468483</w:t>
            </w:r>
          </w:p>
        </w:tc>
        <w:tc>
          <w:tcPr>
            <w:tcW w:type="dxa" w:w="960"/>
            <w:shd w:fill="006FC0"/>
          </w:tcPr>
          <w:p>
            <w:r>
              <w:t>108.3</w:t>
            </w:r>
          </w:p>
        </w:tc>
        <w:tc>
          <w:tcPr>
            <w:tcW w:type="dxa" w:w="960"/>
            <w:shd w:fill="006FC0"/>
          </w:tcPr>
          <w:p>
            <w:r>
              <w:t>757267</w:t>
            </w:r>
          </w:p>
        </w:tc>
        <w:tc>
          <w:tcPr>
            <w:tcW w:type="dxa" w:w="960"/>
            <w:shd w:fill="006FC0"/>
          </w:tcPr>
          <w:p>
            <w:r>
              <w:t>161.6</w:t>
            </w:r>
          </w:p>
        </w:tc>
        <w:tc>
          <w:tcPr>
            <w:tcW w:type="dxa" w:w="960"/>
            <w:shd w:fill="006FC0"/>
          </w:tcPr>
          <w:p>
            <w:r>
              <w:t>242919</w:t>
            </w:r>
          </w:p>
        </w:tc>
        <w:tc>
          <w:tcPr>
            <w:tcW w:type="dxa" w:w="960"/>
            <w:shd w:fill="006FC0"/>
          </w:tcPr>
          <w:p>
            <w:r>
              <w:t>131.3</w:t>
            </w:r>
          </w:p>
        </w:tc>
      </w:tr>
      <w:tr>
        <w:tc>
          <w:tcPr>
            <w:tcW w:type="dxa" w:w="960"/>
            <w:shd w:fill="006FC0"/>
          </w:tcPr>
          <w:p>
            <w:r>
              <w:t>Неналоговые поступления</w:t>
            </w:r>
          </w:p>
        </w:tc>
        <w:tc>
          <w:tcPr>
            <w:tcW w:type="dxa" w:w="960"/>
            <w:shd w:fill="006FC0"/>
          </w:tcPr>
          <w:p>
            <w:r>
              <w:t>1063286</w:t>
            </w:r>
          </w:p>
        </w:tc>
        <w:tc>
          <w:tcPr>
            <w:tcW w:type="dxa" w:w="960"/>
            <w:shd w:fill="006FC0"/>
          </w:tcPr>
          <w:p>
            <w:r>
              <w:t>300</w:t>
            </w:r>
          </w:p>
        </w:tc>
        <w:tc>
          <w:tcPr>
            <w:tcW w:type="dxa" w:w="960"/>
            <w:shd w:fill="006FC0"/>
          </w:tcPr>
          <w:p>
            <w:r>
              <w:t>414431</w:t>
            </w:r>
          </w:p>
        </w:tc>
        <w:tc>
          <w:tcPr>
            <w:tcW w:type="dxa" w:w="960"/>
            <w:shd w:fill="006FC0"/>
          </w:tcPr>
          <w:p>
            <w:r>
              <w:t>39</w:t>
            </w:r>
          </w:p>
        </w:tc>
        <w:tc>
          <w:tcPr>
            <w:tcW w:type="dxa" w:w="960"/>
            <w:shd w:fill="006FC0"/>
          </w:tcPr>
          <w:p>
            <w:r>
              <w:t>584848</w:t>
            </w:r>
          </w:p>
        </w:tc>
        <w:tc>
          <w:tcPr>
            <w:tcW w:type="dxa" w:w="960"/>
            <w:shd w:fill="006FC0"/>
          </w:tcPr>
          <w:p>
            <w:r>
              <w:t>141.1</w:t>
            </w:r>
          </w:p>
        </w:tc>
        <w:tc>
          <w:tcPr>
            <w:tcW w:type="dxa" w:w="960"/>
            <w:shd w:fill="006FC0"/>
          </w:tcPr>
          <w:p>
            <w:r>
              <w:t>133272</w:t>
            </w:r>
          </w:p>
        </w:tc>
        <w:tc>
          <w:tcPr>
            <w:tcW w:type="dxa" w:w="960"/>
            <w:shd w:fill="006FC0"/>
          </w:tcPr>
          <w:p>
            <w:r>
              <w:t>128.6</w:t>
            </w:r>
          </w:p>
        </w:tc>
      </w:tr>
      <w:tr>
        <w:tc>
          <w:tcPr>
            <w:tcW w:type="dxa" w:w="960"/>
            <w:shd w:fill="006FC0"/>
          </w:tcPr>
          <w:p>
            <w:r>
              <w:t>Поступления от продажи основного капитала</w:t>
            </w:r>
          </w:p>
        </w:tc>
        <w:tc>
          <w:tcPr>
            <w:tcW w:type="dxa" w:w="960"/>
            <w:shd w:fill="006FC0"/>
          </w:tcPr>
          <w:p>
            <w:r>
              <w:t>126702</w:t>
            </w:r>
          </w:p>
        </w:tc>
        <w:tc>
          <w:tcPr>
            <w:tcW w:type="dxa" w:w="960"/>
            <w:shd w:fill="006FC0"/>
          </w:tcPr>
          <w:p>
            <w:r>
              <w:t>107.8</w:t>
            </w:r>
          </w:p>
        </w:tc>
        <w:tc>
          <w:tcPr>
            <w:tcW w:type="dxa" w:w="960"/>
            <w:shd w:fill="006FC0"/>
          </w:tcPr>
          <w:p>
            <w:r>
              <w:t>208728</w:t>
            </w:r>
          </w:p>
        </w:tc>
        <w:tc>
          <w:tcPr>
            <w:tcW w:type="dxa" w:w="960"/>
            <w:shd w:fill="006FC0"/>
          </w:tcPr>
          <w:p>
            <w:r>
              <w:t>164.7</w:t>
            </w:r>
          </w:p>
        </w:tc>
        <w:tc>
          <w:tcPr>
            <w:tcW w:type="dxa" w:w="960"/>
            <w:shd w:fill="006FC0"/>
          </w:tcPr>
          <w:p>
            <w:r>
              <w:t>239941</w:t>
            </w:r>
          </w:p>
        </w:tc>
        <w:tc>
          <w:tcPr>
            <w:tcW w:type="dxa" w:w="960"/>
            <w:shd w:fill="006FC0"/>
          </w:tcPr>
          <w:p>
            <w:r>
              <w:t>115</w:t>
            </w:r>
          </w:p>
        </w:tc>
        <w:tc>
          <w:tcPr>
            <w:tcW w:type="dxa" w:w="960"/>
            <w:shd w:fill="006FC0"/>
          </w:tcPr>
          <w:p>
            <w:r>
              <w:t>41701</w:t>
            </w:r>
          </w:p>
        </w:tc>
        <w:tc>
          <w:tcPr>
            <w:tcW w:type="dxa" w:w="960"/>
            <w:shd w:fill="006FC0"/>
          </w:tcPr>
          <w:p>
            <w:r>
              <w:t>57.6</w:t>
            </w:r>
          </w:p>
        </w:tc>
      </w:tr>
      <w:tr>
        <w:tc>
          <w:tcPr>
            <w:tcW w:type="dxa" w:w="960"/>
            <w:shd w:fill="006FC0"/>
          </w:tcPr>
          <w:p>
            <w:r>
              <w:t>Поступления трансфертов</w:t>
            </w:r>
          </w:p>
        </w:tc>
        <w:tc>
          <w:tcPr>
            <w:tcW w:type="dxa" w:w="960"/>
            <w:shd w:fill="006FC0"/>
          </w:tcPr>
          <w:p>
            <w:r>
              <w:t>4770000</w:t>
            </w:r>
          </w:p>
        </w:tc>
        <w:tc>
          <w:tcPr>
            <w:tcW w:type="dxa" w:w="960"/>
            <w:shd w:fill="006FC0"/>
          </w:tcPr>
          <w:p>
            <w:r>
              <w:t>155.4</w:t>
            </w:r>
          </w:p>
        </w:tc>
        <w:tc>
          <w:tcPr>
            <w:tcW w:type="dxa" w:w="960"/>
            <w:shd w:fill="006FC0"/>
          </w:tcPr>
          <w:p>
            <w:r>
              <w:t>4499953</w:t>
            </w:r>
          </w:p>
        </w:tc>
        <w:tc>
          <w:tcPr>
            <w:tcW w:type="dxa" w:w="960"/>
            <w:shd w:fill="006FC0"/>
          </w:tcPr>
          <w:p>
            <w:r>
              <w:t>94.3</w:t>
            </w:r>
          </w:p>
        </w:tc>
        <w:tc>
          <w:tcPr>
            <w:tcW w:type="dxa" w:w="960"/>
            <w:shd w:fill="006FC0"/>
          </w:tcPr>
          <w:p>
            <w:r>
              <w:t>4580000</w:t>
            </w:r>
          </w:p>
        </w:tc>
        <w:tc>
          <w:tcPr>
            <w:tcW w:type="dxa" w:w="960"/>
            <w:shd w:fill="006FC0"/>
          </w:tcPr>
          <w:p>
            <w:r>
              <w:t>101.8</w:t>
            </w:r>
          </w:p>
        </w:tc>
        <w:tc>
          <w:tcPr>
            <w:tcW w:type="dxa" w:w="960"/>
            <w:shd w:fill="006FC0"/>
          </w:tcPr>
          <w:p>
            <w:r>
              <w:t>1374820</w:t>
            </w:r>
          </w:p>
        </w:tc>
        <w:tc>
          <w:tcPr>
            <w:tcW w:type="dxa" w:w="960"/>
            <w:shd w:fill="006FC0"/>
          </w:tcPr>
          <w:p>
            <w:r>
              <w:t>91.9</w:t>
            </w:r>
          </w:p>
        </w:tc>
      </w:tr>
    </w:tbl>
    <w:p/>
    <w:p>
      <w:pPr>
        <w:pStyle w:val="Heading2"/>
      </w:pPr>
      <w:r>
        <w:t>ИСПОЛНЕНИЕ РЕСПУБЛИКАНСКОГО БЮДЖЕТА (ДОХОДЫ)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fill="006FC0"/>
          </w:tcPr>
          <w:p>
            <w:r>
              <w:t>Показатели</w:t>
            </w:r>
          </w:p>
        </w:tc>
        <w:tc>
          <w:tcPr>
            <w:tcW w:type="dxa" w:w="960"/>
            <w:shd w:fill="006FC0"/>
          </w:tcPr>
          <w:p>
            <w:r>
              <w:t>2020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2021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2022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2023 янв-апрель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</w:tr>
      <w:tr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Исполнение</w:t>
            </w:r>
          </w:p>
        </w:tc>
        <w:tc>
          <w:tcPr>
            <w:tcW w:type="dxa" w:w="960"/>
            <w:shd w:fill="006FC0"/>
          </w:tcPr>
          <w:p>
            <w:r>
              <w:t>(%)</w:t>
            </w:r>
          </w:p>
        </w:tc>
        <w:tc>
          <w:tcPr>
            <w:tcW w:type="dxa" w:w="960"/>
            <w:shd w:fill="006FC0"/>
          </w:tcPr>
          <w:p>
            <w:r>
              <w:t>Исполнение</w:t>
            </w:r>
          </w:p>
        </w:tc>
        <w:tc>
          <w:tcPr>
            <w:tcW w:type="dxa" w:w="960"/>
            <w:shd w:fill="006FC0"/>
          </w:tcPr>
          <w:p>
            <w:r>
              <w:t>(%)</w:t>
            </w:r>
          </w:p>
        </w:tc>
        <w:tc>
          <w:tcPr>
            <w:tcW w:type="dxa" w:w="960"/>
            <w:shd w:fill="006FC0"/>
          </w:tcPr>
          <w:p>
            <w:r>
              <w:t>Исполнение</w:t>
            </w:r>
          </w:p>
        </w:tc>
        <w:tc>
          <w:tcPr>
            <w:tcW w:type="dxa" w:w="960"/>
            <w:shd w:fill="006FC0"/>
          </w:tcPr>
          <w:p>
            <w:r>
              <w:t>(%)</w:t>
            </w:r>
          </w:p>
        </w:tc>
        <w:tc>
          <w:tcPr>
            <w:tcW w:type="dxa" w:w="960"/>
            <w:shd w:fill="006FC0"/>
          </w:tcPr>
          <w:p>
            <w:r>
              <w:t>Исполнение</w:t>
            </w:r>
          </w:p>
        </w:tc>
        <w:tc>
          <w:tcPr>
            <w:tcW w:type="dxa" w:w="960"/>
            <w:shd w:fill="006FC0"/>
          </w:tcPr>
          <w:p>
            <w:r>
              <w:t>(%)</w:t>
            </w:r>
          </w:p>
        </w:tc>
      </w:tr>
      <w:tr>
        <w:tc>
          <w:tcPr>
            <w:tcW w:type="dxa" w:w="960"/>
            <w:shd w:fill="006FC0"/>
          </w:tcPr>
          <w:p>
            <w:r>
              <w:t>Поступления</w:t>
            </w:r>
          </w:p>
        </w:tc>
        <w:tc>
          <w:tcPr>
            <w:tcW w:type="dxa" w:w="960"/>
            <w:shd w:fill="006FC0"/>
          </w:tcPr>
          <w:p>
            <w:r>
              <w:t>12048961</w:t>
            </w:r>
          </w:p>
        </w:tc>
        <w:tc>
          <w:tcPr>
            <w:tcW w:type="dxa" w:w="960"/>
            <w:shd w:fill="006FC0"/>
          </w:tcPr>
          <w:p>
            <w:r>
              <w:t xml:space="preserve">112 </w:t>
            </w:r>
          </w:p>
        </w:tc>
        <w:tc>
          <w:tcPr>
            <w:tcW w:type="dxa" w:w="960"/>
            <w:shd w:fill="006FC0"/>
          </w:tcPr>
          <w:p>
            <w:r>
              <w:t>12680907</w:t>
            </w:r>
          </w:p>
        </w:tc>
        <w:tc>
          <w:tcPr>
            <w:tcW w:type="dxa" w:w="960"/>
            <w:shd w:fill="006FC0"/>
          </w:tcPr>
          <w:p>
            <w:r>
              <w:t xml:space="preserve">105 </w:t>
            </w:r>
          </w:p>
        </w:tc>
        <w:tc>
          <w:tcPr>
            <w:tcW w:type="dxa" w:w="960"/>
            <w:shd w:fill="006FC0"/>
          </w:tcPr>
          <w:p>
            <w:r>
              <w:t>16 141 603</w:t>
            </w:r>
          </w:p>
        </w:tc>
        <w:tc>
          <w:tcPr>
            <w:tcW w:type="dxa" w:w="960"/>
            <w:shd w:fill="006FC0"/>
          </w:tcPr>
          <w:p>
            <w:r>
              <w:t xml:space="preserve"> 127,3</w:t>
            </w:r>
          </w:p>
        </w:tc>
        <w:tc>
          <w:tcPr>
            <w:tcW w:type="dxa" w:w="960"/>
            <w:shd w:fill="006FC0"/>
          </w:tcPr>
          <w:p>
            <w:r>
              <w:t>5 638 944</w:t>
            </w:r>
          </w:p>
        </w:tc>
        <w:tc>
          <w:tcPr>
            <w:tcW w:type="dxa" w:w="960"/>
            <w:shd w:fill="006FC0"/>
          </w:tcPr>
          <w:p>
            <w:r>
              <w:t>102.6</w:t>
            </w:r>
          </w:p>
        </w:tc>
      </w:tr>
      <w:tr>
        <w:tc>
          <w:tcPr>
            <w:tcW w:type="dxa" w:w="960"/>
            <w:shd w:fill="006FC0"/>
          </w:tcPr>
          <w:p>
            <w:r>
              <w:t>I. Доходы</w:t>
            </w:r>
          </w:p>
        </w:tc>
        <w:tc>
          <w:tcPr>
            <w:tcW w:type="dxa" w:w="960"/>
            <w:shd w:fill="006FC0"/>
          </w:tcPr>
          <w:p>
            <w:r>
              <w:t>11928462</w:t>
            </w:r>
          </w:p>
        </w:tc>
        <w:tc>
          <w:tcPr>
            <w:tcW w:type="dxa" w:w="960"/>
            <w:shd w:fill="006FC0"/>
          </w:tcPr>
          <w:p>
            <w:r>
              <w:t>112.6</w:t>
            </w:r>
          </w:p>
        </w:tc>
        <w:tc>
          <w:tcPr>
            <w:tcW w:type="dxa" w:w="960"/>
            <w:shd w:fill="006FC0"/>
          </w:tcPr>
          <w:p>
            <w:r>
              <w:t>12504629</w:t>
            </w:r>
          </w:p>
        </w:tc>
        <w:tc>
          <w:tcPr>
            <w:tcW w:type="dxa" w:w="960"/>
            <w:shd w:fill="006FC0"/>
          </w:tcPr>
          <w:p>
            <w:r>
              <w:t>105</w:t>
            </w:r>
          </w:p>
        </w:tc>
        <w:tc>
          <w:tcPr>
            <w:tcW w:type="dxa" w:w="960"/>
            <w:shd w:fill="006FC0"/>
          </w:tcPr>
          <w:p>
            <w:r>
              <w:t>15963398</w:t>
            </w:r>
          </w:p>
        </w:tc>
        <w:tc>
          <w:tcPr>
            <w:tcW w:type="dxa" w:w="960"/>
            <w:shd w:fill="006FC0"/>
          </w:tcPr>
          <w:p>
            <w:r>
              <w:t>127.7</w:t>
            </w:r>
          </w:p>
        </w:tc>
        <w:tc>
          <w:tcPr>
            <w:tcW w:type="dxa" w:w="960"/>
            <w:shd w:fill="006FC0"/>
          </w:tcPr>
          <w:p>
            <w:r>
              <w:t>5607936.5</w:t>
            </w:r>
          </w:p>
        </w:tc>
        <w:tc>
          <w:tcPr>
            <w:tcW w:type="dxa" w:w="960"/>
            <w:shd w:fill="006FC0"/>
          </w:tcPr>
          <w:p>
            <w:r>
              <w:t>107.5</w:t>
            </w:r>
          </w:p>
        </w:tc>
      </w:tr>
      <w:tr>
        <w:tc>
          <w:tcPr>
            <w:tcW w:type="dxa" w:w="960"/>
            <w:shd w:fill="006FC0"/>
          </w:tcPr>
          <w:p>
            <w:r>
              <w:t>Налоговые поступления. в том числе:</w:t>
            </w:r>
          </w:p>
        </w:tc>
        <w:tc>
          <w:tcPr>
            <w:tcW w:type="dxa" w:w="960"/>
            <w:shd w:fill="006FC0"/>
          </w:tcPr>
          <w:p>
            <w:r>
              <w:t>5575863</w:t>
            </w:r>
          </w:p>
        </w:tc>
        <w:tc>
          <w:tcPr>
            <w:tcW w:type="dxa" w:w="960"/>
            <w:shd w:fill="006FC0"/>
          </w:tcPr>
          <w:p>
            <w:r>
              <w:t>81.6</w:t>
            </w:r>
          </w:p>
        </w:tc>
        <w:tc>
          <w:tcPr>
            <w:tcW w:type="dxa" w:w="960"/>
            <w:shd w:fill="006FC0"/>
          </w:tcPr>
          <w:p>
            <w:r>
              <w:t>7057944</w:t>
            </w:r>
          </w:p>
        </w:tc>
        <w:tc>
          <w:tcPr>
            <w:tcW w:type="dxa" w:w="960"/>
            <w:shd w:fill="006FC0"/>
          </w:tcPr>
          <w:p>
            <w:r>
              <w:t>127</w:t>
            </w:r>
          </w:p>
        </w:tc>
        <w:tc>
          <w:tcPr>
            <w:tcW w:type="dxa" w:w="960"/>
            <w:shd w:fill="006FC0"/>
          </w:tcPr>
          <w:p>
            <w:r>
              <w:t>10026825</w:t>
            </w:r>
          </w:p>
        </w:tc>
        <w:tc>
          <w:tcPr>
            <w:tcW w:type="dxa" w:w="960"/>
            <w:shd w:fill="006FC0"/>
          </w:tcPr>
          <w:p>
            <w:r>
              <w:t>142.1</w:t>
            </w:r>
          </w:p>
        </w:tc>
        <w:tc>
          <w:tcPr>
            <w:tcW w:type="dxa" w:w="960"/>
            <w:shd w:fill="006FC0"/>
          </w:tcPr>
          <w:p>
            <w:r>
              <w:t>3934154.6</w:t>
            </w:r>
          </w:p>
        </w:tc>
        <w:tc>
          <w:tcPr>
            <w:tcW w:type="dxa" w:w="960"/>
            <w:shd w:fill="006FC0"/>
          </w:tcPr>
          <w:p>
            <w:r>
              <w:t>118.7</w:t>
            </w:r>
          </w:p>
        </w:tc>
      </w:tr>
      <w:tr>
        <w:tc>
          <w:tcPr>
            <w:tcW w:type="dxa" w:w="960"/>
            <w:shd w:fill="006FC0"/>
          </w:tcPr>
          <w:p>
            <w:r>
              <w:t>корпоративный подоходный налог</w:t>
            </w:r>
          </w:p>
        </w:tc>
        <w:tc>
          <w:tcPr>
            <w:tcW w:type="dxa" w:w="960"/>
            <w:shd w:fill="006FC0"/>
          </w:tcPr>
          <w:p>
            <w:r>
              <w:t>1562092</w:t>
            </w:r>
          </w:p>
        </w:tc>
        <w:tc>
          <w:tcPr>
            <w:tcW w:type="dxa" w:w="960"/>
            <w:shd w:fill="006FC0"/>
          </w:tcPr>
          <w:p>
            <w:r>
              <w:t>79</w:t>
            </w:r>
          </w:p>
        </w:tc>
        <w:tc>
          <w:tcPr>
            <w:tcW w:type="dxa" w:w="960"/>
            <w:shd w:fill="006FC0"/>
          </w:tcPr>
          <w:p>
            <w:r>
              <w:t>2095760</w:t>
            </w:r>
          </w:p>
        </w:tc>
        <w:tc>
          <w:tcPr>
            <w:tcW w:type="dxa" w:w="960"/>
            <w:shd w:fill="006FC0"/>
          </w:tcPr>
          <w:p>
            <w:r>
              <w:t>134</w:t>
            </w:r>
          </w:p>
        </w:tc>
        <w:tc>
          <w:tcPr>
            <w:tcW w:type="dxa" w:w="960"/>
            <w:shd w:fill="006FC0"/>
          </w:tcPr>
          <w:p>
            <w:r>
              <w:t>2920802</w:t>
            </w:r>
          </w:p>
        </w:tc>
        <w:tc>
          <w:tcPr>
            <w:tcW w:type="dxa" w:w="960"/>
            <w:shd w:fill="006FC0"/>
          </w:tcPr>
          <w:p>
            <w:r>
              <w:t>139.4</w:t>
            </w:r>
          </w:p>
        </w:tc>
        <w:tc>
          <w:tcPr>
            <w:tcW w:type="dxa" w:w="960"/>
            <w:shd w:fill="006FC0"/>
          </w:tcPr>
          <w:p>
            <w:r>
              <w:t>1320213.3</w:t>
            </w:r>
          </w:p>
        </w:tc>
        <w:tc>
          <w:tcPr>
            <w:tcW w:type="dxa" w:w="960"/>
            <w:shd w:fill="006FC0"/>
          </w:tcPr>
          <w:p>
            <w:r>
              <w:t>113.8</w:t>
            </w:r>
          </w:p>
        </w:tc>
      </w:tr>
      <w:tr>
        <w:tc>
          <w:tcPr>
            <w:tcW w:type="dxa" w:w="960"/>
            <w:shd w:fill="006FC0"/>
          </w:tcPr>
          <w:p>
            <w:r>
              <w:t>налог на добавленную стоимость</w:t>
            </w:r>
          </w:p>
        </w:tc>
        <w:tc>
          <w:tcPr>
            <w:tcW w:type="dxa" w:w="960"/>
            <w:shd w:fill="006FC0"/>
          </w:tcPr>
          <w:p>
            <w:r>
              <w:t>2532524</w:t>
            </w:r>
          </w:p>
        </w:tc>
        <w:tc>
          <w:tcPr>
            <w:tcW w:type="dxa" w:w="960"/>
            <w:shd w:fill="006FC0"/>
          </w:tcPr>
          <w:p>
            <w:r>
              <w:t>94</w:t>
            </w:r>
          </w:p>
        </w:tc>
        <w:tc>
          <w:tcPr>
            <w:tcW w:type="dxa" w:w="960"/>
            <w:shd w:fill="006FC0"/>
          </w:tcPr>
          <w:p>
            <w:r>
              <w:t>2807691</w:t>
            </w:r>
          </w:p>
        </w:tc>
        <w:tc>
          <w:tcPr>
            <w:tcW w:type="dxa" w:w="960"/>
            <w:shd w:fill="006FC0"/>
          </w:tcPr>
          <w:p>
            <w:r>
              <w:t>92.5</w:t>
            </w:r>
          </w:p>
        </w:tc>
        <w:tc>
          <w:tcPr>
            <w:tcW w:type="dxa" w:w="960"/>
            <w:shd w:fill="006FC0"/>
          </w:tcPr>
          <w:p>
            <w:r>
              <w:t>4226358</w:t>
            </w:r>
          </w:p>
        </w:tc>
        <w:tc>
          <w:tcPr>
            <w:tcW w:type="dxa" w:w="960"/>
            <w:shd w:fill="006FC0"/>
          </w:tcPr>
          <w:p>
            <w:r>
              <w:t>150.5</w:t>
            </w:r>
          </w:p>
        </w:tc>
        <w:tc>
          <w:tcPr>
            <w:tcW w:type="dxa" w:w="960"/>
            <w:shd w:fill="006FC0"/>
          </w:tcPr>
          <w:p>
            <w:r>
              <w:t>1631630.6</w:t>
            </w:r>
          </w:p>
        </w:tc>
        <w:tc>
          <w:tcPr>
            <w:tcW w:type="dxa" w:w="960"/>
            <w:shd w:fill="006FC0"/>
          </w:tcPr>
          <w:p>
            <w:r>
              <w:t>132</w:t>
            </w:r>
          </w:p>
        </w:tc>
      </w:tr>
      <w:tr>
        <w:tc>
          <w:tcPr>
            <w:tcW w:type="dxa" w:w="960"/>
            <w:shd w:fill="006FC0"/>
          </w:tcPr>
          <w:p>
            <w:r>
              <w:t>акцизы</w:t>
            </w:r>
          </w:p>
        </w:tc>
        <w:tc>
          <w:tcPr>
            <w:tcW w:type="dxa" w:w="960"/>
            <w:shd w:fill="006FC0"/>
          </w:tcPr>
          <w:p>
            <w:r>
              <w:t>105144</w:t>
            </w:r>
          </w:p>
        </w:tc>
        <w:tc>
          <w:tcPr>
            <w:tcW w:type="dxa" w:w="960"/>
            <w:shd w:fill="006FC0"/>
          </w:tcPr>
          <w:p>
            <w:r>
              <w:t>99</w:t>
            </w:r>
          </w:p>
        </w:tc>
        <w:tc>
          <w:tcPr>
            <w:tcW w:type="dxa" w:w="960"/>
            <w:shd w:fill="006FC0"/>
          </w:tcPr>
          <w:p>
            <w:r>
              <w:t>111278</w:t>
            </w:r>
          </w:p>
        </w:tc>
        <w:tc>
          <w:tcPr>
            <w:tcW w:type="dxa" w:w="960"/>
            <w:shd w:fill="006FC0"/>
          </w:tcPr>
          <w:p>
            <w:r>
              <w:t>95.2</w:t>
            </w:r>
          </w:p>
        </w:tc>
        <w:tc>
          <w:tcPr>
            <w:tcW w:type="dxa" w:w="960"/>
            <w:shd w:fill="006FC0"/>
          </w:tcPr>
          <w:p>
            <w:r>
              <w:t>153619</w:t>
            </w:r>
          </w:p>
        </w:tc>
        <w:tc>
          <w:tcPr>
            <w:tcW w:type="dxa" w:w="960"/>
            <w:shd w:fill="006FC0"/>
          </w:tcPr>
          <w:p>
            <w:r>
              <w:t>138.1</w:t>
            </w:r>
          </w:p>
        </w:tc>
        <w:tc>
          <w:tcPr>
            <w:tcW w:type="dxa" w:w="960"/>
            <w:shd w:fill="006FC0"/>
          </w:tcPr>
          <w:p>
            <w:r>
              <w:t>43938.2</w:t>
            </w:r>
          </w:p>
        </w:tc>
        <w:tc>
          <w:tcPr>
            <w:tcW w:type="dxa" w:w="960"/>
            <w:shd w:fill="006FC0"/>
          </w:tcPr>
          <w:p>
            <w:r>
              <w:t>95.6</w:t>
            </w:r>
          </w:p>
        </w:tc>
      </w:tr>
      <w:tr>
        <w:tc>
          <w:tcPr>
            <w:tcW w:type="dxa" w:w="960"/>
            <w:shd w:fill="006FC0"/>
          </w:tcPr>
          <w:p>
            <w:r>
              <w:t>Неналоговые поступления</w:t>
            </w:r>
          </w:p>
        </w:tc>
        <w:tc>
          <w:tcPr>
            <w:tcW w:type="dxa" w:w="960"/>
            <w:shd w:fill="006FC0"/>
          </w:tcPr>
          <w:p>
            <w:r>
              <w:t>983527</w:t>
            </w:r>
          </w:p>
        </w:tc>
        <w:tc>
          <w:tcPr>
            <w:tcW w:type="dxa" w:w="960"/>
            <w:shd w:fill="006FC0"/>
          </w:tcPr>
          <w:p>
            <w:r>
              <w:t>352</w:t>
            </w:r>
          </w:p>
        </w:tc>
        <w:tc>
          <w:tcPr>
            <w:tcW w:type="dxa" w:w="960"/>
            <w:shd w:fill="006FC0"/>
          </w:tcPr>
          <w:p>
            <w:r>
              <w:t>295440</w:t>
            </w:r>
          </w:p>
        </w:tc>
        <w:tc>
          <w:tcPr>
            <w:tcW w:type="dxa" w:w="960"/>
            <w:shd w:fill="006FC0"/>
          </w:tcPr>
          <w:p>
            <w:r>
              <w:t>103</w:t>
            </w:r>
          </w:p>
        </w:tc>
        <w:tc>
          <w:tcPr>
            <w:tcW w:type="dxa" w:w="960"/>
            <w:shd w:fill="006FC0"/>
          </w:tcPr>
          <w:p>
            <w:r>
              <w:t>438204</w:t>
            </w:r>
          </w:p>
        </w:tc>
        <w:tc>
          <w:tcPr>
            <w:tcW w:type="dxa" w:w="960"/>
            <w:shd w:fill="006FC0"/>
          </w:tcPr>
          <w:p>
            <w:r>
              <w:t>148.3</w:t>
            </w:r>
          </w:p>
        </w:tc>
        <w:tc>
          <w:tcPr>
            <w:tcW w:type="dxa" w:w="960"/>
            <w:shd w:fill="006FC0"/>
          </w:tcPr>
          <w:p>
            <w:r>
              <w:t>83661.3</w:t>
            </w:r>
          </w:p>
        </w:tc>
        <w:tc>
          <w:tcPr>
            <w:tcW w:type="dxa" w:w="960"/>
            <w:shd w:fill="006FC0"/>
          </w:tcPr>
          <w:p>
            <w:r>
              <w:t>142.8</w:t>
            </w:r>
          </w:p>
        </w:tc>
      </w:tr>
      <w:tr>
        <w:tc>
          <w:tcPr>
            <w:tcW w:type="dxa" w:w="960"/>
            <w:shd w:fill="006FC0"/>
          </w:tcPr>
          <w:p>
            <w:r>
              <w:t>Поступления от продажи основного капитала</w:t>
            </w:r>
          </w:p>
        </w:tc>
        <w:tc>
          <w:tcPr>
            <w:tcW w:type="dxa" w:w="960"/>
            <w:shd w:fill="006FC0"/>
          </w:tcPr>
          <w:p>
            <w:r>
              <w:t>1771</w:t>
            </w:r>
          </w:p>
        </w:tc>
        <w:tc>
          <w:tcPr>
            <w:tcW w:type="dxa" w:w="960"/>
            <w:shd w:fill="006FC0"/>
          </w:tcPr>
          <w:p>
            <w:r>
              <w:t>18.6</w:t>
            </w:r>
          </w:p>
        </w:tc>
        <w:tc>
          <w:tcPr>
            <w:tcW w:type="dxa" w:w="960"/>
            <w:shd w:fill="006FC0"/>
          </w:tcPr>
          <w:p>
            <w:r>
              <w:t>6582</w:t>
            </w:r>
          </w:p>
        </w:tc>
        <w:tc>
          <w:tcPr>
            <w:tcW w:type="dxa" w:w="960"/>
            <w:shd w:fill="006FC0"/>
          </w:tcPr>
          <w:p>
            <w:r>
              <w:t>184</w:t>
            </w:r>
          </w:p>
        </w:tc>
        <w:tc>
          <w:tcPr>
            <w:tcW w:type="dxa" w:w="960"/>
            <w:shd w:fill="006FC0"/>
          </w:tcPr>
          <w:p>
            <w:r>
              <w:t>6955</w:t>
            </w:r>
          </w:p>
        </w:tc>
        <w:tc>
          <w:tcPr>
            <w:tcW w:type="dxa" w:w="960"/>
            <w:shd w:fill="006FC0"/>
          </w:tcPr>
          <w:p>
            <w:r>
              <w:t>105.7</w:t>
            </w:r>
          </w:p>
        </w:tc>
        <w:tc>
          <w:tcPr>
            <w:tcW w:type="dxa" w:w="960"/>
            <w:shd w:fill="006FC0"/>
          </w:tcPr>
          <w:p>
            <w:r>
              <w:t>252.8</w:t>
            </w:r>
          </w:p>
        </w:tc>
        <w:tc>
          <w:tcPr>
            <w:tcW w:type="dxa" w:w="960"/>
            <w:shd w:fill="006FC0"/>
          </w:tcPr>
          <w:p>
            <w:r>
              <w:t>23.1</w:t>
            </w:r>
          </w:p>
        </w:tc>
      </w:tr>
      <w:tr>
        <w:tc>
          <w:tcPr>
            <w:tcW w:type="dxa" w:w="960"/>
            <w:shd w:fill="006FC0"/>
          </w:tcPr>
          <w:p>
            <w:r>
              <w:t>Поступления трансфертов</w:t>
            </w:r>
          </w:p>
        </w:tc>
        <w:tc>
          <w:tcPr>
            <w:tcW w:type="dxa" w:w="960"/>
            <w:shd w:fill="006FC0"/>
          </w:tcPr>
          <w:p>
            <w:r>
              <w:t>5367571</w:t>
            </w:r>
          </w:p>
        </w:tc>
        <w:tc>
          <w:tcPr>
            <w:tcW w:type="dxa" w:w="960"/>
            <w:shd w:fill="006FC0"/>
          </w:tcPr>
          <w:p>
            <w:r>
              <w:t>155</w:t>
            </w:r>
          </w:p>
        </w:tc>
        <w:tc>
          <w:tcPr>
            <w:tcW w:type="dxa" w:w="960"/>
            <w:shd w:fill="006FC0"/>
          </w:tcPr>
          <w:p>
            <w:r>
              <w:t>5144663</w:t>
            </w:r>
          </w:p>
        </w:tc>
        <w:tc>
          <w:tcPr>
            <w:tcW w:type="dxa" w:w="960"/>
            <w:shd w:fill="006FC0"/>
          </w:tcPr>
          <w:p>
            <w:r>
              <w:t>98.9</w:t>
            </w:r>
          </w:p>
        </w:tc>
        <w:tc>
          <w:tcPr>
            <w:tcW w:type="dxa" w:w="960"/>
            <w:shd w:fill="006FC0"/>
          </w:tcPr>
          <w:p>
            <w:r>
              <w:t>5491414</w:t>
            </w:r>
          </w:p>
        </w:tc>
        <w:tc>
          <w:tcPr>
            <w:tcW w:type="dxa" w:w="960"/>
            <w:shd w:fill="006FC0"/>
          </w:tcPr>
          <w:p>
            <w:r>
              <w:t>106.7</w:t>
            </w:r>
          </w:p>
        </w:tc>
        <w:tc>
          <w:tcPr>
            <w:tcW w:type="dxa" w:w="960"/>
            <w:shd w:fill="006FC0"/>
          </w:tcPr>
          <w:p>
            <w:r>
              <w:t>1590373.5</w:t>
            </w:r>
          </w:p>
        </w:tc>
        <w:tc>
          <w:tcPr>
            <w:tcW w:type="dxa" w:w="960"/>
            <w:shd w:fill="006FC0"/>
          </w:tcPr>
          <w:p>
            <w:r>
              <w:t>86.3</w:t>
            </w:r>
          </w:p>
        </w:tc>
      </w:tr>
    </w:tbl>
    <w:p/>
    <w:p>
      <w:pPr>
        <w:pStyle w:val="Heading2"/>
      </w:pPr>
      <w:r>
        <w:t>ИСПОЛНЕНИЕ ГОСУДАРСТВЕННОГО БЮДЖЕТА (ЗАТРАТЫ И ДЕФИЦИТ)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fill="006FC0"/>
          </w:tcPr>
          <w:p>
            <w:r>
              <w:t>Показатели</w:t>
            </w:r>
          </w:p>
        </w:tc>
        <w:tc>
          <w:tcPr>
            <w:tcW w:type="dxa" w:w="960"/>
            <w:shd w:fill="006FC0"/>
          </w:tcPr>
          <w:p>
            <w:r>
              <w:t>2020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2021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2022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2023 янв-апр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</w:tr>
      <w:tr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Исполнение</w:t>
            </w:r>
          </w:p>
        </w:tc>
        <w:tc>
          <w:tcPr>
            <w:tcW w:type="dxa" w:w="960"/>
            <w:shd w:fill="006FC0"/>
          </w:tcPr>
          <w:p>
            <w:r>
              <w:t>(%)</w:t>
            </w:r>
          </w:p>
        </w:tc>
        <w:tc>
          <w:tcPr>
            <w:tcW w:type="dxa" w:w="960"/>
            <w:shd w:fill="006FC0"/>
          </w:tcPr>
          <w:p>
            <w:r>
              <w:t>Исполнение</w:t>
            </w:r>
          </w:p>
        </w:tc>
        <w:tc>
          <w:tcPr>
            <w:tcW w:type="dxa" w:w="960"/>
            <w:shd w:fill="006FC0"/>
          </w:tcPr>
          <w:p>
            <w:r>
              <w:t>(%)</w:t>
            </w:r>
          </w:p>
        </w:tc>
        <w:tc>
          <w:tcPr>
            <w:tcW w:type="dxa" w:w="960"/>
            <w:shd w:fill="006FC0"/>
          </w:tcPr>
          <w:p>
            <w:r>
              <w:t>Исполнение</w:t>
            </w:r>
          </w:p>
        </w:tc>
        <w:tc>
          <w:tcPr>
            <w:tcW w:type="dxa" w:w="960"/>
            <w:shd w:fill="006FC0"/>
          </w:tcPr>
          <w:p>
            <w:r>
              <w:t>(%)</w:t>
            </w:r>
          </w:p>
        </w:tc>
        <w:tc>
          <w:tcPr>
            <w:tcW w:type="dxa" w:w="960"/>
            <w:shd w:fill="006FC0"/>
          </w:tcPr>
          <w:p>
            <w:r>
              <w:t>Исполнение</w:t>
            </w:r>
          </w:p>
        </w:tc>
        <w:tc>
          <w:tcPr>
            <w:tcW w:type="dxa" w:w="960"/>
            <w:shd w:fill="006FC0"/>
          </w:tcPr>
          <w:p>
            <w:r>
              <w:t>(%)</w:t>
            </w:r>
          </w:p>
        </w:tc>
      </w:tr>
      <w:tr>
        <w:tc>
          <w:tcPr>
            <w:tcW w:type="dxa" w:w="960"/>
            <w:shd w:fill="006FC0"/>
          </w:tcPr>
          <w:p>
            <w:r>
              <w:t>II. Затраты</w:t>
            </w:r>
          </w:p>
        </w:tc>
        <w:tc>
          <w:tcPr>
            <w:tcW w:type="dxa" w:w="960"/>
            <w:shd w:fill="006FC0"/>
          </w:tcPr>
          <w:p>
            <w:r>
              <w:t>16725097</w:t>
            </w:r>
          </w:p>
        </w:tc>
        <w:tc>
          <w:tcPr>
            <w:tcW w:type="dxa" w:w="960"/>
            <w:shd w:fill="006FC0"/>
          </w:tcPr>
          <w:p>
            <w:r>
              <w:t>123.6</w:t>
            </w:r>
          </w:p>
        </w:tc>
        <w:tc>
          <w:tcPr>
            <w:tcW w:type="dxa" w:w="960"/>
            <w:shd w:fill="006FC0"/>
          </w:tcPr>
          <w:p>
            <w:r>
              <w:t>17951888</w:t>
            </w:r>
          </w:p>
        </w:tc>
        <w:tc>
          <w:tcPr>
            <w:tcW w:type="dxa" w:w="960"/>
            <w:shd w:fill="006FC0"/>
          </w:tcPr>
          <w:p>
            <w:r>
              <w:t>107.3</w:t>
            </w:r>
          </w:p>
        </w:tc>
        <w:tc>
          <w:tcPr>
            <w:tcW w:type="dxa" w:w="960"/>
            <w:shd w:fill="006FC0"/>
          </w:tcPr>
          <w:p>
            <w:r>
              <w:t>21532543</w:t>
            </w:r>
          </w:p>
        </w:tc>
        <w:tc>
          <w:tcPr>
            <w:tcW w:type="dxa" w:w="960"/>
            <w:shd w:fill="006FC0"/>
          </w:tcPr>
          <w:p>
            <w:r>
              <w:t>119.9</w:t>
            </w:r>
          </w:p>
        </w:tc>
        <w:tc>
          <w:tcPr>
            <w:tcW w:type="dxa" w:w="960"/>
            <w:shd w:fill="006FC0"/>
          </w:tcPr>
          <w:p>
            <w:r>
              <w:t>7789170</w:t>
            </w:r>
          </w:p>
        </w:tc>
        <w:tc>
          <w:tcPr>
            <w:tcW w:type="dxa" w:w="960"/>
            <w:shd w:fill="006FC0"/>
          </w:tcPr>
          <w:p>
            <w:r>
              <w:t>127.1</w:t>
            </w:r>
          </w:p>
        </w:tc>
      </w:tr>
      <w:tr>
        <w:tc>
          <w:tcPr>
            <w:tcW w:type="dxa" w:w="960"/>
            <w:shd w:fill="006FC0"/>
          </w:tcPr>
          <w:p>
            <w:r>
              <w:t>1. Государственные услуги общего характера</w:t>
            </w:r>
          </w:p>
        </w:tc>
        <w:tc>
          <w:tcPr>
            <w:tcW w:type="dxa" w:w="960"/>
            <w:shd w:fill="006FC0"/>
          </w:tcPr>
          <w:p>
            <w:r>
              <w:t>873671</w:t>
            </w:r>
          </w:p>
        </w:tc>
        <w:tc>
          <w:tcPr>
            <w:tcW w:type="dxa" w:w="960"/>
            <w:shd w:fill="006FC0"/>
          </w:tcPr>
          <w:p>
            <w:r>
              <w:t>117.4</w:t>
            </w:r>
          </w:p>
        </w:tc>
        <w:tc>
          <w:tcPr>
            <w:tcW w:type="dxa" w:w="960"/>
            <w:shd w:fill="006FC0"/>
          </w:tcPr>
          <w:p>
            <w:r>
              <w:t>856389</w:t>
            </w:r>
          </w:p>
        </w:tc>
        <w:tc>
          <w:tcPr>
            <w:tcW w:type="dxa" w:w="960"/>
            <w:shd w:fill="006FC0"/>
          </w:tcPr>
          <w:p>
            <w:r>
              <w:t>98</w:t>
            </w:r>
          </w:p>
        </w:tc>
        <w:tc>
          <w:tcPr>
            <w:tcW w:type="dxa" w:w="960"/>
            <w:shd w:fill="006FC0"/>
          </w:tcPr>
          <w:p>
            <w:r>
              <w:t>1211806</w:t>
            </w:r>
          </w:p>
        </w:tc>
        <w:tc>
          <w:tcPr>
            <w:tcW w:type="dxa" w:w="960"/>
            <w:shd w:fill="006FC0"/>
          </w:tcPr>
          <w:p>
            <w:r>
              <w:t>141.5</w:t>
            </w:r>
          </w:p>
        </w:tc>
        <w:tc>
          <w:tcPr>
            <w:tcW w:type="dxa" w:w="960"/>
            <w:shd w:fill="006FC0"/>
          </w:tcPr>
          <w:p>
            <w:r>
              <w:t>464851</w:t>
            </w:r>
          </w:p>
        </w:tc>
        <w:tc>
          <w:tcPr>
            <w:tcW w:type="dxa" w:w="960"/>
            <w:shd w:fill="006FC0"/>
          </w:tcPr>
          <w:p>
            <w:r>
              <w:t>140.8</w:t>
            </w:r>
          </w:p>
        </w:tc>
      </w:tr>
      <w:tr>
        <w:tc>
          <w:tcPr>
            <w:tcW w:type="dxa" w:w="960"/>
            <w:shd w:fill="006FC0"/>
          </w:tcPr>
          <w:p>
            <w:r>
              <w:t>2. Оборона</w:t>
            </w:r>
          </w:p>
        </w:tc>
        <w:tc>
          <w:tcPr>
            <w:tcW w:type="dxa" w:w="960"/>
            <w:shd w:fill="006FC0"/>
          </w:tcPr>
          <w:p>
            <w:r>
              <w:t>671813</w:t>
            </w:r>
          </w:p>
        </w:tc>
        <w:tc>
          <w:tcPr>
            <w:tcW w:type="dxa" w:w="960"/>
            <w:shd w:fill="006FC0"/>
          </w:tcPr>
          <w:p>
            <w:r>
              <w:t>91</w:t>
            </w:r>
          </w:p>
        </w:tc>
        <w:tc>
          <w:tcPr>
            <w:tcW w:type="dxa" w:w="960"/>
            <w:shd w:fill="006FC0"/>
          </w:tcPr>
          <w:p>
            <w:r>
              <w:t>744707</w:t>
            </w:r>
          </w:p>
        </w:tc>
        <w:tc>
          <w:tcPr>
            <w:tcW w:type="dxa" w:w="960"/>
            <w:shd w:fill="006FC0"/>
          </w:tcPr>
          <w:p>
            <w:r>
              <w:t>110.9</w:t>
            </w:r>
          </w:p>
        </w:tc>
        <w:tc>
          <w:tcPr>
            <w:tcW w:type="dxa" w:w="960"/>
            <w:shd w:fill="006FC0"/>
          </w:tcPr>
          <w:p>
            <w:r>
              <w:t>1112807</w:t>
            </w:r>
          </w:p>
        </w:tc>
        <w:tc>
          <w:tcPr>
            <w:tcW w:type="dxa" w:w="960"/>
            <w:shd w:fill="006FC0"/>
          </w:tcPr>
          <w:p>
            <w:r>
              <w:t>149.4</w:t>
            </w:r>
          </w:p>
        </w:tc>
        <w:tc>
          <w:tcPr>
            <w:tcW w:type="dxa" w:w="960"/>
            <w:shd w:fill="006FC0"/>
          </w:tcPr>
          <w:p>
            <w:r>
              <w:t>349287</w:t>
            </w:r>
          </w:p>
        </w:tc>
        <w:tc>
          <w:tcPr>
            <w:tcW w:type="dxa" w:w="960"/>
            <w:shd w:fill="006FC0"/>
          </w:tcPr>
          <w:p>
            <w:r>
              <w:t>104.9</w:t>
            </w:r>
          </w:p>
        </w:tc>
      </w:tr>
      <w:tr>
        <w:tc>
          <w:tcPr>
            <w:tcW w:type="dxa" w:w="960"/>
            <w:shd w:fill="006FC0"/>
          </w:tcPr>
          <w:p>
            <w:r>
              <w:t>3. Общественный порядок. безопасность. правовая. судебная. уголовно- исполнительная деятельность</w:t>
            </w:r>
          </w:p>
        </w:tc>
        <w:tc>
          <w:tcPr>
            <w:tcW w:type="dxa" w:w="960"/>
            <w:shd w:fill="006FC0"/>
          </w:tcPr>
          <w:p>
            <w:r>
              <w:t>1019345</w:t>
            </w:r>
          </w:p>
        </w:tc>
        <w:tc>
          <w:tcPr>
            <w:tcW w:type="dxa" w:w="960"/>
            <w:shd w:fill="006FC0"/>
          </w:tcPr>
          <w:p>
            <w:r>
              <w:t>122.3</w:t>
            </w:r>
          </w:p>
        </w:tc>
        <w:tc>
          <w:tcPr>
            <w:tcW w:type="dxa" w:w="960"/>
            <w:shd w:fill="006FC0"/>
          </w:tcPr>
          <w:p>
            <w:r>
              <w:t>1011391</w:t>
            </w:r>
          </w:p>
        </w:tc>
        <w:tc>
          <w:tcPr>
            <w:tcW w:type="dxa" w:w="960"/>
            <w:shd w:fill="006FC0"/>
          </w:tcPr>
          <w:p>
            <w:r>
              <w:t>99.2</w:t>
            </w:r>
          </w:p>
        </w:tc>
        <w:tc>
          <w:tcPr>
            <w:tcW w:type="dxa" w:w="960"/>
            <w:shd w:fill="006FC0"/>
          </w:tcPr>
          <w:p>
            <w:r>
              <w:t>1327771</w:t>
            </w:r>
          </w:p>
        </w:tc>
        <w:tc>
          <w:tcPr>
            <w:tcW w:type="dxa" w:w="960"/>
            <w:shd w:fill="006FC0"/>
          </w:tcPr>
          <w:p>
            <w:r>
              <w:t>131.3</w:t>
            </w:r>
          </w:p>
        </w:tc>
        <w:tc>
          <w:tcPr>
            <w:tcW w:type="dxa" w:w="960"/>
            <w:shd w:fill="006FC0"/>
          </w:tcPr>
          <w:p>
            <w:r>
              <w:t>377275</w:t>
            </w:r>
          </w:p>
        </w:tc>
        <w:tc>
          <w:tcPr>
            <w:tcW w:type="dxa" w:w="960"/>
            <w:shd w:fill="006FC0"/>
          </w:tcPr>
          <w:p>
            <w:r>
              <w:t>120.8</w:t>
            </w:r>
          </w:p>
        </w:tc>
      </w:tr>
      <w:tr>
        <w:tc>
          <w:tcPr>
            <w:tcW w:type="dxa" w:w="960"/>
            <w:shd w:fill="006FC0"/>
          </w:tcPr>
          <w:p>
            <w:r>
              <w:t>4. Образование</w:t>
            </w:r>
          </w:p>
        </w:tc>
        <w:tc>
          <w:tcPr>
            <w:tcW w:type="dxa" w:w="960"/>
            <w:shd w:fill="006FC0"/>
          </w:tcPr>
          <w:p>
            <w:r>
              <w:t>3141186</w:t>
            </w:r>
          </w:p>
        </w:tc>
        <w:tc>
          <w:tcPr>
            <w:tcW w:type="dxa" w:w="960"/>
            <w:shd w:fill="006FC0"/>
          </w:tcPr>
          <w:p>
            <w:r>
              <w:t>134.7</w:t>
            </w:r>
          </w:p>
        </w:tc>
        <w:tc>
          <w:tcPr>
            <w:tcW w:type="dxa" w:w="960"/>
            <w:shd w:fill="006FC0"/>
          </w:tcPr>
          <w:p>
            <w:r>
              <w:t>3681860</w:t>
            </w:r>
          </w:p>
        </w:tc>
        <w:tc>
          <w:tcPr>
            <w:tcW w:type="dxa" w:w="960"/>
            <w:shd w:fill="006FC0"/>
          </w:tcPr>
          <w:p>
            <w:r>
              <w:t>117.2</w:t>
            </w:r>
          </w:p>
        </w:tc>
        <w:tc>
          <w:tcPr>
            <w:tcW w:type="dxa" w:w="960"/>
            <w:shd w:fill="006FC0"/>
          </w:tcPr>
          <w:p>
            <w:r>
              <w:t>4523125</w:t>
            </w:r>
          </w:p>
        </w:tc>
        <w:tc>
          <w:tcPr>
            <w:tcW w:type="dxa" w:w="960"/>
            <w:shd w:fill="006FC0"/>
          </w:tcPr>
          <w:p>
            <w:r>
              <w:t>122.8</w:t>
            </w:r>
          </w:p>
        </w:tc>
        <w:tc>
          <w:tcPr>
            <w:tcW w:type="dxa" w:w="960"/>
            <w:shd w:fill="006FC0"/>
          </w:tcPr>
          <w:p>
            <w:r>
              <w:t>1789815</w:t>
            </w:r>
          </w:p>
        </w:tc>
        <w:tc>
          <w:tcPr>
            <w:tcW w:type="dxa" w:w="960"/>
            <w:shd w:fill="006FC0"/>
          </w:tcPr>
          <w:p>
            <w:r>
              <w:t>132.4</w:t>
            </w:r>
          </w:p>
        </w:tc>
      </w:tr>
      <w:tr>
        <w:tc>
          <w:tcPr>
            <w:tcW w:type="dxa" w:w="960"/>
            <w:shd w:fill="006FC0"/>
          </w:tcPr>
          <w:p>
            <w:r>
              <w:t>5. Здравоохранение</w:t>
            </w:r>
          </w:p>
        </w:tc>
        <w:tc>
          <w:tcPr>
            <w:tcW w:type="dxa" w:w="960"/>
            <w:shd w:fill="006FC0"/>
          </w:tcPr>
          <w:p>
            <w:r>
              <w:t>1955759</w:t>
            </w:r>
          </w:p>
        </w:tc>
        <w:tc>
          <w:tcPr>
            <w:tcW w:type="dxa" w:w="960"/>
            <w:shd w:fill="006FC0"/>
          </w:tcPr>
          <w:p>
            <w:r>
              <w:t>151.4</w:t>
            </w:r>
          </w:p>
        </w:tc>
        <w:tc>
          <w:tcPr>
            <w:tcW w:type="dxa" w:w="960"/>
            <w:shd w:fill="006FC0"/>
          </w:tcPr>
          <w:p>
            <w:r>
              <w:t>2259347</w:t>
            </w:r>
          </w:p>
        </w:tc>
        <w:tc>
          <w:tcPr>
            <w:tcW w:type="dxa" w:w="960"/>
            <w:shd w:fill="006FC0"/>
          </w:tcPr>
          <w:p>
            <w:r>
              <w:t>115.5</w:t>
            </w:r>
          </w:p>
        </w:tc>
        <w:tc>
          <w:tcPr>
            <w:tcW w:type="dxa" w:w="960"/>
            <w:shd w:fill="006FC0"/>
          </w:tcPr>
          <w:p>
            <w:r>
              <w:t>2111812</w:t>
            </w:r>
          </w:p>
        </w:tc>
        <w:tc>
          <w:tcPr>
            <w:tcW w:type="dxa" w:w="960"/>
            <w:shd w:fill="006FC0"/>
          </w:tcPr>
          <w:p>
            <w:r>
              <w:t>93.5</w:t>
            </w:r>
          </w:p>
        </w:tc>
        <w:tc>
          <w:tcPr>
            <w:tcW w:type="dxa" w:w="960"/>
            <w:shd w:fill="006FC0"/>
          </w:tcPr>
          <w:p>
            <w:r>
              <w:t>807885</w:t>
            </w:r>
          </w:p>
        </w:tc>
        <w:tc>
          <w:tcPr>
            <w:tcW w:type="dxa" w:w="960"/>
            <w:shd w:fill="006FC0"/>
          </w:tcPr>
          <w:p>
            <w:r>
              <w:t>107.9</w:t>
            </w:r>
          </w:p>
        </w:tc>
      </w:tr>
      <w:tr>
        <w:tc>
          <w:tcPr>
            <w:tcW w:type="dxa" w:w="960"/>
            <w:shd w:fill="006FC0"/>
          </w:tcPr>
          <w:p>
            <w:r>
              <w:t>6. Социальная помощь и социальное обеспечение</w:t>
            </w:r>
          </w:p>
        </w:tc>
        <w:tc>
          <w:tcPr>
            <w:tcW w:type="dxa" w:w="960"/>
            <w:shd w:fill="006FC0"/>
          </w:tcPr>
          <w:p>
            <w:r>
              <w:t>3777032</w:t>
            </w:r>
          </w:p>
        </w:tc>
        <w:tc>
          <w:tcPr>
            <w:tcW w:type="dxa" w:w="960"/>
            <w:shd w:fill="006FC0"/>
          </w:tcPr>
          <w:p>
            <w:r>
              <w:t>109</w:t>
            </w:r>
          </w:p>
        </w:tc>
        <w:tc>
          <w:tcPr>
            <w:tcW w:type="dxa" w:w="960"/>
            <w:shd w:fill="006FC0"/>
          </w:tcPr>
          <w:p>
            <w:r>
              <w:t>4028903</w:t>
            </w:r>
          </w:p>
        </w:tc>
        <w:tc>
          <w:tcPr>
            <w:tcW w:type="dxa" w:w="960"/>
            <w:shd w:fill="006FC0"/>
          </w:tcPr>
          <w:p>
            <w:r>
              <w:t>106.7</w:t>
            </w:r>
          </w:p>
        </w:tc>
        <w:tc>
          <w:tcPr>
            <w:tcW w:type="dxa" w:w="960"/>
            <w:shd w:fill="006FC0"/>
          </w:tcPr>
          <w:p>
            <w:r>
              <w:t>4495959</w:t>
            </w:r>
          </w:p>
        </w:tc>
        <w:tc>
          <w:tcPr>
            <w:tcW w:type="dxa" w:w="960"/>
            <w:shd w:fill="006FC0"/>
          </w:tcPr>
          <w:p>
            <w:r>
              <w:t>111.6</w:t>
            </w:r>
          </w:p>
        </w:tc>
        <w:tc>
          <w:tcPr>
            <w:tcW w:type="dxa" w:w="960"/>
            <w:shd w:fill="006FC0"/>
          </w:tcPr>
          <w:p>
            <w:r>
              <w:t>1712003</w:t>
            </w:r>
          </w:p>
        </w:tc>
        <w:tc>
          <w:tcPr>
            <w:tcW w:type="dxa" w:w="960"/>
            <w:shd w:fill="006FC0"/>
          </w:tcPr>
          <w:p>
            <w:r>
              <w:t>119.8</w:t>
            </w:r>
          </w:p>
        </w:tc>
      </w:tr>
      <w:tr>
        <w:tc>
          <w:tcPr>
            <w:tcW w:type="dxa" w:w="960"/>
            <w:shd w:fill="006FC0"/>
          </w:tcPr>
          <w:p>
            <w:r>
              <w:t>7. Жилищно-коммунальное хозяйство</w:t>
            </w:r>
          </w:p>
        </w:tc>
        <w:tc>
          <w:tcPr>
            <w:tcW w:type="dxa" w:w="960"/>
            <w:shd w:fill="006FC0"/>
          </w:tcPr>
          <w:p>
            <w:r>
              <w:t>1405692</w:t>
            </w:r>
          </w:p>
        </w:tc>
        <w:tc>
          <w:tcPr>
            <w:tcW w:type="dxa" w:w="960"/>
            <w:shd w:fill="006FC0"/>
          </w:tcPr>
          <w:p>
            <w:r>
              <w:t>153.9</w:t>
            </w:r>
          </w:p>
        </w:tc>
        <w:tc>
          <w:tcPr>
            <w:tcW w:type="dxa" w:w="960"/>
            <w:shd w:fill="006FC0"/>
          </w:tcPr>
          <w:p>
            <w:r>
              <w:t>1233397</w:t>
            </w:r>
          </w:p>
        </w:tc>
        <w:tc>
          <w:tcPr>
            <w:tcW w:type="dxa" w:w="960"/>
            <w:shd w:fill="006FC0"/>
          </w:tcPr>
          <w:p>
            <w:r>
              <w:t>87.7</w:t>
            </w:r>
          </w:p>
        </w:tc>
        <w:tc>
          <w:tcPr>
            <w:tcW w:type="dxa" w:w="960"/>
            <w:shd w:fill="006FC0"/>
          </w:tcPr>
          <w:p>
            <w:r>
              <w:t>1305824</w:t>
            </w:r>
          </w:p>
        </w:tc>
        <w:tc>
          <w:tcPr>
            <w:tcW w:type="dxa" w:w="960"/>
            <w:shd w:fill="006FC0"/>
          </w:tcPr>
          <w:p>
            <w:r>
              <w:t>105.9</w:t>
            </w:r>
          </w:p>
        </w:tc>
        <w:tc>
          <w:tcPr>
            <w:tcW w:type="dxa" w:w="960"/>
            <w:shd w:fill="006FC0"/>
          </w:tcPr>
          <w:p>
            <w:r>
              <w:t>285069</w:t>
            </w:r>
          </w:p>
        </w:tc>
        <w:tc>
          <w:tcPr>
            <w:tcW w:type="dxa" w:w="960"/>
            <w:shd w:fill="006FC0"/>
          </w:tcPr>
          <w:p>
            <w:r>
              <w:t>130.1</w:t>
            </w:r>
          </w:p>
        </w:tc>
      </w:tr>
      <w:tr>
        <w:tc>
          <w:tcPr>
            <w:tcW w:type="dxa" w:w="960"/>
            <w:shd w:fill="006FC0"/>
          </w:tcPr>
          <w:p>
            <w:r>
              <w:t>8. Культура. спорт. туризм и информационное пространство</w:t>
            </w:r>
          </w:p>
        </w:tc>
        <w:tc>
          <w:tcPr>
            <w:tcW w:type="dxa" w:w="960"/>
            <w:shd w:fill="006FC0"/>
          </w:tcPr>
          <w:p>
            <w:r>
              <w:t>500300</w:t>
            </w:r>
          </w:p>
        </w:tc>
        <w:tc>
          <w:tcPr>
            <w:tcW w:type="dxa" w:w="960"/>
            <w:shd w:fill="006FC0"/>
          </w:tcPr>
          <w:p>
            <w:r>
              <w:t>109.7</w:t>
            </w:r>
          </w:p>
        </w:tc>
        <w:tc>
          <w:tcPr>
            <w:tcW w:type="dxa" w:w="960"/>
            <w:shd w:fill="006FC0"/>
          </w:tcPr>
          <w:p>
            <w:r>
              <w:t>528296</w:t>
            </w:r>
          </w:p>
        </w:tc>
        <w:tc>
          <w:tcPr>
            <w:tcW w:type="dxa" w:w="960"/>
            <w:shd w:fill="006FC0"/>
          </w:tcPr>
          <w:p>
            <w:r>
              <w:t>105.6</w:t>
            </w:r>
          </w:p>
        </w:tc>
        <w:tc>
          <w:tcPr>
            <w:tcW w:type="dxa" w:w="960"/>
            <w:shd w:fill="006FC0"/>
          </w:tcPr>
          <w:p>
            <w:r>
              <w:t>689906</w:t>
            </w:r>
          </w:p>
        </w:tc>
        <w:tc>
          <w:tcPr>
            <w:tcW w:type="dxa" w:w="960"/>
            <w:shd w:fill="006FC0"/>
          </w:tcPr>
          <w:p>
            <w:r>
              <w:t>130.6</w:t>
            </w:r>
          </w:p>
        </w:tc>
        <w:tc>
          <w:tcPr>
            <w:tcW w:type="dxa" w:w="960"/>
            <w:shd w:fill="006FC0"/>
          </w:tcPr>
          <w:p>
            <w:r>
              <w:t>220114</w:t>
            </w:r>
          </w:p>
        </w:tc>
        <w:tc>
          <w:tcPr>
            <w:tcW w:type="dxa" w:w="960"/>
            <w:shd w:fill="006FC0"/>
          </w:tcPr>
          <w:p>
            <w:r>
              <w:t>127.2</w:t>
            </w:r>
          </w:p>
        </w:tc>
      </w:tr>
      <w:tr>
        <w:tc>
          <w:tcPr>
            <w:tcW w:type="dxa" w:w="960"/>
            <w:shd w:fill="006FC0"/>
          </w:tcPr>
          <w:p>
            <w:r>
              <w:t>9. Топливно-энергетический комплекс и недропользование</w:t>
            </w:r>
          </w:p>
        </w:tc>
        <w:tc>
          <w:tcPr>
            <w:tcW w:type="dxa" w:w="960"/>
            <w:shd w:fill="006FC0"/>
          </w:tcPr>
          <w:p>
            <w:r>
              <w:t>164911</w:t>
            </w:r>
          </w:p>
        </w:tc>
        <w:tc>
          <w:tcPr>
            <w:tcW w:type="dxa" w:w="960"/>
            <w:shd w:fill="006FC0"/>
          </w:tcPr>
          <w:p>
            <w:r>
              <w:t>129</w:t>
            </w:r>
          </w:p>
        </w:tc>
        <w:tc>
          <w:tcPr>
            <w:tcW w:type="dxa" w:w="960"/>
            <w:shd w:fill="006FC0"/>
          </w:tcPr>
          <w:p>
            <w:r>
              <w:t>160363</w:t>
            </w:r>
          </w:p>
        </w:tc>
        <w:tc>
          <w:tcPr>
            <w:tcW w:type="dxa" w:w="960"/>
            <w:shd w:fill="006FC0"/>
          </w:tcPr>
          <w:p>
            <w:r>
              <w:t>97.2</w:t>
            </w:r>
          </w:p>
        </w:tc>
        <w:tc>
          <w:tcPr>
            <w:tcW w:type="dxa" w:w="960"/>
            <w:shd w:fill="006FC0"/>
          </w:tcPr>
          <w:p>
            <w:r>
              <w:t>225518</w:t>
            </w:r>
          </w:p>
        </w:tc>
        <w:tc>
          <w:tcPr>
            <w:tcW w:type="dxa" w:w="960"/>
            <w:shd w:fill="006FC0"/>
          </w:tcPr>
          <w:p>
            <w:r>
              <w:t>140.6</w:t>
            </w:r>
          </w:p>
        </w:tc>
        <w:tc>
          <w:tcPr>
            <w:tcW w:type="dxa" w:w="960"/>
            <w:shd w:fill="006FC0"/>
          </w:tcPr>
          <w:p>
            <w:r>
              <w:t>80144</w:t>
            </w:r>
          </w:p>
        </w:tc>
        <w:tc>
          <w:tcPr>
            <w:tcW w:type="dxa" w:w="960"/>
            <w:shd w:fill="006FC0"/>
          </w:tcPr>
          <w:p>
            <w:r>
              <w:t>194.9</w:t>
            </w:r>
          </w:p>
        </w:tc>
      </w:tr>
      <w:tr>
        <w:tc>
          <w:tcPr>
            <w:tcW w:type="dxa" w:w="960"/>
            <w:shd w:fill="006FC0"/>
          </w:tcPr>
          <w:p>
            <w:r>
              <w:t>10. Сельское, водное, лесное, рыбное хозяйство, особо охраняемые природные территории, охрана окружающей среды и животного мира, земельные отношения</w:t>
            </w:r>
          </w:p>
        </w:tc>
        <w:tc>
          <w:tcPr>
            <w:tcW w:type="dxa" w:w="960"/>
            <w:shd w:fill="006FC0"/>
          </w:tcPr>
          <w:p>
            <w:r>
              <w:t>668269</w:t>
            </w:r>
          </w:p>
        </w:tc>
        <w:tc>
          <w:tcPr>
            <w:tcW w:type="dxa" w:w="960"/>
            <w:shd w:fill="006FC0"/>
          </w:tcPr>
          <w:p>
            <w:r>
              <w:t>115</w:t>
            </w:r>
          </w:p>
        </w:tc>
        <w:tc>
          <w:tcPr>
            <w:tcW w:type="dxa" w:w="960"/>
            <w:shd w:fill="006FC0"/>
          </w:tcPr>
          <w:p>
            <w:r>
              <w:t>717852</w:t>
            </w:r>
          </w:p>
        </w:tc>
        <w:tc>
          <w:tcPr>
            <w:tcW w:type="dxa" w:w="960"/>
            <w:shd w:fill="006FC0"/>
          </w:tcPr>
          <w:p>
            <w:r>
              <w:t>107</w:t>
            </w:r>
          </w:p>
        </w:tc>
        <w:tc>
          <w:tcPr>
            <w:tcW w:type="dxa" w:w="960"/>
            <w:shd w:fill="006FC0"/>
          </w:tcPr>
          <w:p>
            <w:r>
              <w:t>816466</w:t>
            </w:r>
          </w:p>
        </w:tc>
        <w:tc>
          <w:tcPr>
            <w:tcW w:type="dxa" w:w="960"/>
            <w:shd w:fill="006FC0"/>
          </w:tcPr>
          <w:p>
            <w:r>
              <w:t>113.7</w:t>
            </w:r>
          </w:p>
        </w:tc>
        <w:tc>
          <w:tcPr>
            <w:tcW w:type="dxa" w:w="960"/>
            <w:shd w:fill="006FC0"/>
          </w:tcPr>
          <w:p>
            <w:r>
              <w:t>197849</w:t>
            </w:r>
          </w:p>
        </w:tc>
        <w:tc>
          <w:tcPr>
            <w:tcW w:type="dxa" w:w="960"/>
            <w:shd w:fill="006FC0"/>
          </w:tcPr>
          <w:p>
            <w:r>
              <w:t>118.1</w:t>
            </w:r>
          </w:p>
        </w:tc>
      </w:tr>
      <w:tr>
        <w:tc>
          <w:tcPr>
            <w:tcW w:type="dxa" w:w="960"/>
            <w:shd w:fill="006FC0"/>
          </w:tcPr>
          <w:p>
            <w:r>
              <w:t>11. Промышленность, архитектурная, градостроительная и строительная деятельность</w:t>
            </w:r>
          </w:p>
        </w:tc>
        <w:tc>
          <w:tcPr>
            <w:tcW w:type="dxa" w:w="960"/>
            <w:shd w:fill="006FC0"/>
          </w:tcPr>
          <w:p>
            <w:r>
              <w:t>99351</w:t>
            </w:r>
          </w:p>
        </w:tc>
        <w:tc>
          <w:tcPr>
            <w:tcW w:type="dxa" w:w="960"/>
            <w:shd w:fill="006FC0"/>
          </w:tcPr>
          <w:p>
            <w:r>
              <w:t>142.8</w:t>
            </w:r>
          </w:p>
        </w:tc>
        <w:tc>
          <w:tcPr>
            <w:tcW w:type="dxa" w:w="960"/>
            <w:shd w:fill="006FC0"/>
          </w:tcPr>
          <w:p>
            <w:r>
              <w:t>58067</w:t>
            </w:r>
          </w:p>
        </w:tc>
        <w:tc>
          <w:tcPr>
            <w:tcW w:type="dxa" w:w="960"/>
            <w:shd w:fill="006FC0"/>
          </w:tcPr>
          <w:p>
            <w:r>
              <w:t>58.4</w:t>
            </w:r>
          </w:p>
        </w:tc>
        <w:tc>
          <w:tcPr>
            <w:tcW w:type="dxa" w:w="960"/>
            <w:shd w:fill="006FC0"/>
          </w:tcPr>
          <w:p>
            <w:r>
              <w:t>111375</w:t>
            </w:r>
          </w:p>
        </w:tc>
        <w:tc>
          <w:tcPr>
            <w:tcW w:type="dxa" w:w="960"/>
            <w:shd w:fill="006FC0"/>
          </w:tcPr>
          <w:p>
            <w:r>
              <w:t>191.8</w:t>
            </w:r>
          </w:p>
        </w:tc>
        <w:tc>
          <w:tcPr>
            <w:tcW w:type="dxa" w:w="960"/>
            <w:shd w:fill="006FC0"/>
          </w:tcPr>
          <w:p>
            <w:r>
              <w:t>18941</w:t>
            </w:r>
          </w:p>
        </w:tc>
        <w:tc>
          <w:tcPr>
            <w:tcW w:type="dxa" w:w="960"/>
            <w:shd w:fill="006FC0"/>
          </w:tcPr>
          <w:p>
            <w:r>
              <w:t>130.5</w:t>
            </w:r>
          </w:p>
        </w:tc>
      </w:tr>
      <w:tr>
        <w:tc>
          <w:tcPr>
            <w:tcW w:type="dxa" w:w="960"/>
            <w:shd w:fill="006FC0"/>
          </w:tcPr>
          <w:p>
            <w:r>
              <w:t>12. Транспорт и коммуникации</w:t>
            </w:r>
          </w:p>
        </w:tc>
        <w:tc>
          <w:tcPr>
            <w:tcW w:type="dxa" w:w="960"/>
            <w:shd w:fill="006FC0"/>
          </w:tcPr>
          <w:p>
            <w:r>
              <w:t>1078693</w:t>
            </w:r>
          </w:p>
        </w:tc>
        <w:tc>
          <w:tcPr>
            <w:tcW w:type="dxa" w:w="960"/>
            <w:shd w:fill="006FC0"/>
          </w:tcPr>
          <w:p>
            <w:r>
              <w:t>120.7</w:t>
            </w:r>
          </w:p>
        </w:tc>
        <w:tc>
          <w:tcPr>
            <w:tcW w:type="dxa" w:w="960"/>
            <w:shd w:fill="006FC0"/>
          </w:tcPr>
          <w:p>
            <w:r>
              <w:t>1015995</w:t>
            </w:r>
          </w:p>
        </w:tc>
        <w:tc>
          <w:tcPr>
            <w:tcW w:type="dxa" w:w="960"/>
            <w:shd w:fill="006FC0"/>
          </w:tcPr>
          <w:p>
            <w:r>
              <w:t>94.2</w:t>
            </w:r>
          </w:p>
        </w:tc>
        <w:tc>
          <w:tcPr>
            <w:tcW w:type="dxa" w:w="960"/>
            <w:shd w:fill="006FC0"/>
          </w:tcPr>
          <w:p>
            <w:r>
              <w:t>1362001</w:t>
            </w:r>
          </w:p>
        </w:tc>
        <w:tc>
          <w:tcPr>
            <w:tcW w:type="dxa" w:w="960"/>
            <w:shd w:fill="006FC0"/>
          </w:tcPr>
          <w:p>
            <w:r>
              <w:t>134.1</w:t>
            </w:r>
          </w:p>
        </w:tc>
        <w:tc>
          <w:tcPr>
            <w:tcW w:type="dxa" w:w="960"/>
            <w:shd w:fill="006FC0"/>
          </w:tcPr>
          <w:p>
            <w:r>
              <w:t>319600</w:t>
            </w:r>
          </w:p>
        </w:tc>
        <w:tc>
          <w:tcPr>
            <w:tcW w:type="dxa" w:w="960"/>
            <w:shd w:fill="006FC0"/>
          </w:tcPr>
          <w:p>
            <w:r>
              <w:t>144.3</w:t>
            </w:r>
          </w:p>
        </w:tc>
      </w:tr>
      <w:tr>
        <w:tc>
          <w:tcPr>
            <w:tcW w:type="dxa" w:w="960"/>
            <w:shd w:fill="006FC0"/>
          </w:tcPr>
          <w:p>
            <w:r>
              <w:t>13. Прочие</w:t>
            </w:r>
          </w:p>
        </w:tc>
        <w:tc>
          <w:tcPr>
            <w:tcW w:type="dxa" w:w="960"/>
            <w:shd w:fill="006FC0"/>
          </w:tcPr>
          <w:p>
            <w:r>
              <w:t>601483</w:t>
            </w:r>
          </w:p>
        </w:tc>
        <w:tc>
          <w:tcPr>
            <w:tcW w:type="dxa" w:w="960"/>
            <w:shd w:fill="006FC0"/>
          </w:tcPr>
          <w:p>
            <w:r>
              <w:t>149.4</w:t>
            </w:r>
          </w:p>
        </w:tc>
        <w:tc>
          <w:tcPr>
            <w:tcW w:type="dxa" w:w="960"/>
            <w:shd w:fill="006FC0"/>
          </w:tcPr>
          <w:p>
            <w:r>
              <w:t>626498</w:t>
            </w:r>
          </w:p>
        </w:tc>
        <w:tc>
          <w:tcPr>
            <w:tcW w:type="dxa" w:w="960"/>
            <w:shd w:fill="006FC0"/>
          </w:tcPr>
          <w:p>
            <w:r>
              <w:t>104.2</w:t>
            </w:r>
          </w:p>
        </w:tc>
        <w:tc>
          <w:tcPr>
            <w:tcW w:type="dxa" w:w="960"/>
            <w:shd w:fill="006FC0"/>
          </w:tcPr>
          <w:p>
            <w:r>
              <w:t>740201</w:t>
            </w:r>
          </w:p>
        </w:tc>
        <w:tc>
          <w:tcPr>
            <w:tcW w:type="dxa" w:w="960"/>
            <w:shd w:fill="006FC0"/>
          </w:tcPr>
          <w:p>
            <w:r>
              <w:t>118.1</w:t>
            </w:r>
          </w:p>
        </w:tc>
        <w:tc>
          <w:tcPr>
            <w:tcW w:type="dxa" w:w="960"/>
            <w:shd w:fill="006FC0"/>
          </w:tcPr>
          <w:p>
            <w:r>
              <w:t>421503</w:t>
            </w:r>
          </w:p>
        </w:tc>
        <w:tc>
          <w:tcPr>
            <w:tcW w:type="dxa" w:w="960"/>
            <w:shd w:fill="006FC0"/>
          </w:tcPr>
          <w:p>
            <w:r>
              <w:t>192.6</w:t>
            </w:r>
          </w:p>
        </w:tc>
      </w:tr>
      <w:tr>
        <w:tc>
          <w:tcPr>
            <w:tcW w:type="dxa" w:w="960"/>
            <w:shd w:fill="006FC0"/>
          </w:tcPr>
          <w:p>
            <w:r>
              <w:t>14. Обслуживание долга</w:t>
            </w:r>
          </w:p>
        </w:tc>
        <w:tc>
          <w:tcPr>
            <w:tcW w:type="dxa" w:w="960"/>
            <w:shd w:fill="006FC0"/>
          </w:tcPr>
          <w:p>
            <w:r>
              <w:t>767591</w:t>
            </w:r>
          </w:p>
        </w:tc>
        <w:tc>
          <w:tcPr>
            <w:tcW w:type="dxa" w:w="960"/>
            <w:shd w:fill="006FC0"/>
          </w:tcPr>
          <w:p>
            <w:r>
              <w:t>112.9</w:t>
            </w:r>
          </w:p>
        </w:tc>
        <w:tc>
          <w:tcPr>
            <w:tcW w:type="dxa" w:w="960"/>
            <w:shd w:fill="006FC0"/>
          </w:tcPr>
          <w:p>
            <w:r>
              <w:t>1028822</w:t>
            </w:r>
          </w:p>
        </w:tc>
        <w:tc>
          <w:tcPr>
            <w:tcW w:type="dxa" w:w="960"/>
            <w:shd w:fill="006FC0"/>
          </w:tcPr>
          <w:p>
            <w:r>
              <w:t>134</w:t>
            </w:r>
          </w:p>
        </w:tc>
        <w:tc>
          <w:tcPr>
            <w:tcW w:type="dxa" w:w="960"/>
            <w:shd w:fill="006FC0"/>
          </w:tcPr>
          <w:p>
            <w:r>
              <w:t>1357552</w:t>
            </w:r>
          </w:p>
        </w:tc>
        <w:tc>
          <w:tcPr>
            <w:tcW w:type="dxa" w:w="960"/>
            <w:shd w:fill="006FC0"/>
          </w:tcPr>
          <w:p>
            <w:r>
              <w:t>132</w:t>
            </w:r>
          </w:p>
        </w:tc>
        <w:tc>
          <w:tcPr>
            <w:tcW w:type="dxa" w:w="960"/>
            <w:shd w:fill="006FC0"/>
          </w:tcPr>
          <w:p>
            <w:r>
              <w:t>744834</w:t>
            </w:r>
          </w:p>
        </w:tc>
        <w:tc>
          <w:tcPr>
            <w:tcW w:type="dxa" w:w="960"/>
            <w:shd w:fill="006FC0"/>
          </w:tcPr>
          <w:p>
            <w:r>
              <w:t>139.9</w:t>
            </w:r>
          </w:p>
        </w:tc>
      </w:tr>
      <w:tr>
        <w:tc>
          <w:tcPr>
            <w:tcW w:type="dxa" w:w="960"/>
            <w:shd w:fill="006FC0"/>
          </w:tcPr>
          <w:p>
            <w:r>
              <w:t>15. Трансферты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140421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191721</w:t>
            </w:r>
          </w:p>
        </w:tc>
        <w:tc>
          <w:tcPr>
            <w:tcW w:type="dxa" w:w="960"/>
            <w:shd w:fill="006FC0"/>
          </w:tcPr>
          <w:p>
            <w:r>
              <w:t>97.7</w:t>
            </w:r>
          </w:p>
        </w:tc>
      </w:tr>
      <w:tr>
        <w:tc>
          <w:tcPr>
            <w:tcW w:type="dxa" w:w="960"/>
            <w:shd w:fill="006FC0"/>
          </w:tcPr>
          <w:p>
            <w:r>
              <w:t>III. Чистое бюджетное кредитование</w:t>
            </w:r>
          </w:p>
        </w:tc>
        <w:tc>
          <w:tcPr>
            <w:tcW w:type="dxa" w:w="960"/>
            <w:shd w:fill="006FC0"/>
          </w:tcPr>
          <w:p>
            <w:r>
              <w:t>261981</w:t>
            </w:r>
          </w:p>
        </w:tc>
        <w:tc>
          <w:tcPr>
            <w:tcW w:type="dxa" w:w="960"/>
            <w:shd w:fill="006FC0"/>
          </w:tcPr>
          <w:p>
            <w:r>
              <w:t>99.7</w:t>
            </w:r>
          </w:p>
        </w:tc>
        <w:tc>
          <w:tcPr>
            <w:tcW w:type="dxa" w:w="960"/>
            <w:shd w:fill="006FC0"/>
          </w:tcPr>
          <w:p>
            <w:r>
              <w:t>267338</w:t>
            </w:r>
          </w:p>
        </w:tc>
        <w:tc>
          <w:tcPr>
            <w:tcW w:type="dxa" w:w="960"/>
            <w:shd w:fill="006FC0"/>
          </w:tcPr>
          <w:p>
            <w:r>
              <w:t>102</w:t>
            </w:r>
          </w:p>
        </w:tc>
        <w:tc>
          <w:tcPr>
            <w:tcW w:type="dxa" w:w="960"/>
            <w:shd w:fill="006FC0"/>
          </w:tcPr>
          <w:p>
            <w:r>
              <w:t>592680</w:t>
            </w:r>
          </w:p>
        </w:tc>
        <w:tc>
          <w:tcPr>
            <w:tcW w:type="dxa" w:w="960"/>
            <w:shd w:fill="006FC0"/>
          </w:tcPr>
          <w:p>
            <w:r>
              <w:t>221.7</w:t>
            </w:r>
          </w:p>
        </w:tc>
        <w:tc>
          <w:tcPr>
            <w:tcW w:type="dxa" w:w="960"/>
            <w:shd w:fill="006FC0"/>
          </w:tcPr>
          <w:p>
            <w:r>
              <w:t>191721</w:t>
            </w:r>
          </w:p>
        </w:tc>
        <w:tc>
          <w:tcPr>
            <w:tcW w:type="dxa" w:w="960"/>
            <w:shd w:fill="006FC0"/>
          </w:tcPr>
          <w:p>
            <w:r>
              <w:t>97.7</w:t>
            </w:r>
          </w:p>
        </w:tc>
      </w:tr>
      <w:tr>
        <w:tc>
          <w:tcPr>
            <w:tcW w:type="dxa" w:w="960"/>
            <w:shd w:fill="006FC0"/>
          </w:tcPr>
          <w:p>
            <w:r>
              <w:t>Бюджетные кредиты</w:t>
            </w:r>
          </w:p>
        </w:tc>
        <w:tc>
          <w:tcPr>
            <w:tcW w:type="dxa" w:w="960"/>
            <w:shd w:fill="006FC0"/>
          </w:tcPr>
          <w:p>
            <w:r>
              <w:t>386797</w:t>
            </w:r>
          </w:p>
        </w:tc>
        <w:tc>
          <w:tcPr>
            <w:tcW w:type="dxa" w:w="960"/>
            <w:shd w:fill="006FC0"/>
          </w:tcPr>
          <w:p>
            <w:r>
              <w:t>98.4</w:t>
            </w:r>
          </w:p>
        </w:tc>
        <w:tc>
          <w:tcPr>
            <w:tcW w:type="dxa" w:w="960"/>
            <w:shd w:fill="006FC0"/>
          </w:tcPr>
          <w:p>
            <w:r>
              <w:t>451372</w:t>
            </w:r>
          </w:p>
        </w:tc>
        <w:tc>
          <w:tcPr>
            <w:tcW w:type="dxa" w:w="960"/>
            <w:shd w:fill="006FC0"/>
          </w:tcPr>
          <w:p>
            <w:r>
              <w:t>116.7</w:t>
            </w:r>
          </w:p>
        </w:tc>
        <w:tc>
          <w:tcPr>
            <w:tcW w:type="dxa" w:w="960"/>
            <w:shd w:fill="006FC0"/>
          </w:tcPr>
          <w:p>
            <w:r>
              <w:t>742434</w:t>
            </w:r>
          </w:p>
        </w:tc>
        <w:tc>
          <w:tcPr>
            <w:tcW w:type="dxa" w:w="960"/>
            <w:shd w:fill="006FC0"/>
          </w:tcPr>
          <w:p>
            <w:r>
              <w:t>164.5</w:t>
            </w:r>
          </w:p>
        </w:tc>
        <w:tc>
          <w:tcPr>
            <w:tcW w:type="dxa" w:w="960"/>
            <w:shd w:fill="006FC0"/>
          </w:tcPr>
          <w:p>
            <w:r>
              <w:t>216839</w:t>
            </w:r>
          </w:p>
        </w:tc>
        <w:tc>
          <w:tcPr>
            <w:tcW w:type="dxa" w:w="960"/>
            <w:shd w:fill="006FC0"/>
          </w:tcPr>
          <w:p>
            <w:r>
              <w:t>102.6</w:t>
            </w:r>
          </w:p>
        </w:tc>
      </w:tr>
      <w:tr>
        <w:tc>
          <w:tcPr>
            <w:tcW w:type="dxa" w:w="960"/>
            <w:shd w:fill="006FC0"/>
          </w:tcPr>
          <w:p>
            <w:r>
              <w:t>Погашение бюджетных кредитов</w:t>
            </w:r>
          </w:p>
        </w:tc>
        <w:tc>
          <w:tcPr>
            <w:tcW w:type="dxa" w:w="960"/>
            <w:shd w:fill="006FC0"/>
          </w:tcPr>
          <w:p>
            <w:r>
              <w:t>124815</w:t>
            </w:r>
          </w:p>
        </w:tc>
        <w:tc>
          <w:tcPr>
            <w:tcW w:type="dxa" w:w="960"/>
            <w:shd w:fill="006FC0"/>
          </w:tcPr>
          <w:p>
            <w:r>
              <w:t>96</w:t>
            </w:r>
          </w:p>
        </w:tc>
        <w:tc>
          <w:tcPr>
            <w:tcW w:type="dxa" w:w="960"/>
            <w:shd w:fill="006FC0"/>
          </w:tcPr>
          <w:p>
            <w:r>
              <w:t>184035</w:t>
            </w:r>
          </w:p>
        </w:tc>
        <w:tc>
          <w:tcPr>
            <w:tcW w:type="dxa" w:w="960"/>
            <w:shd w:fill="006FC0"/>
          </w:tcPr>
          <w:p>
            <w:r>
              <w:t>147.4</w:t>
            </w:r>
          </w:p>
        </w:tc>
        <w:tc>
          <w:tcPr>
            <w:tcW w:type="dxa" w:w="960"/>
            <w:shd w:fill="006FC0"/>
          </w:tcPr>
          <w:p>
            <w:r>
              <w:t>149754</w:t>
            </w:r>
          </w:p>
        </w:tc>
        <w:tc>
          <w:tcPr>
            <w:tcW w:type="dxa" w:w="960"/>
            <w:shd w:fill="006FC0"/>
          </w:tcPr>
          <w:p>
            <w:r>
              <w:t>81.4</w:t>
            </w:r>
          </w:p>
        </w:tc>
        <w:tc>
          <w:tcPr>
            <w:tcW w:type="dxa" w:w="960"/>
            <w:shd w:fill="006FC0"/>
          </w:tcPr>
          <w:p>
            <w:r>
              <w:t>25119</w:t>
            </w:r>
          </w:p>
        </w:tc>
        <w:tc>
          <w:tcPr>
            <w:tcW w:type="dxa" w:w="960"/>
            <w:shd w:fill="006FC0"/>
          </w:tcPr>
          <w:p>
            <w:r>
              <w:t>167.2</w:t>
            </w:r>
          </w:p>
        </w:tc>
      </w:tr>
      <w:tr>
        <w:tc>
          <w:tcPr>
            <w:tcW w:type="dxa" w:w="960"/>
            <w:shd w:fill="006FC0"/>
          </w:tcPr>
          <w:p>
            <w:r>
              <w:t>IV. Сальдо по операциям с финансовыми aктивами</w:t>
            </w:r>
          </w:p>
        </w:tc>
        <w:tc>
          <w:tcPr>
            <w:tcW w:type="dxa" w:w="960"/>
            <w:shd w:fill="006FC0"/>
          </w:tcPr>
          <w:p>
            <w:r>
              <w:t>340263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163011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292002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66058</w:t>
            </w:r>
          </w:p>
        </w:tc>
        <w:tc>
          <w:tcPr>
            <w:tcW w:type="dxa" w:w="960"/>
            <w:shd w:fill="006FC0"/>
          </w:tcPr>
          <w:p>
            <w:r>
              <w:t>128</w:t>
            </w:r>
          </w:p>
        </w:tc>
      </w:tr>
      <w:tr>
        <w:tc>
          <w:tcPr>
            <w:tcW w:type="dxa" w:w="960"/>
            <w:shd w:fill="006FC0"/>
          </w:tcPr>
          <w:p>
            <w:r>
              <w:t>Приобретение финансовых активов</w:t>
            </w:r>
          </w:p>
        </w:tc>
        <w:tc>
          <w:tcPr>
            <w:tcW w:type="dxa" w:w="960"/>
            <w:shd w:fill="006FC0"/>
          </w:tcPr>
          <w:p>
            <w:r>
              <w:t>343891</w:t>
            </w:r>
          </w:p>
        </w:tc>
        <w:tc>
          <w:tcPr>
            <w:tcW w:type="dxa" w:w="960"/>
            <w:shd w:fill="006FC0"/>
          </w:tcPr>
          <w:p>
            <w:r>
              <w:t>136.5</w:t>
            </w:r>
          </w:p>
        </w:tc>
        <w:tc>
          <w:tcPr>
            <w:tcW w:type="dxa" w:w="960"/>
            <w:shd w:fill="006FC0"/>
          </w:tcPr>
          <w:p>
            <w:r>
              <w:t>165709</w:t>
            </w:r>
          </w:p>
        </w:tc>
        <w:tc>
          <w:tcPr>
            <w:tcW w:type="dxa" w:w="960"/>
            <w:shd w:fill="006FC0"/>
          </w:tcPr>
          <w:p>
            <w:r>
              <w:t>48.2</w:t>
            </w:r>
          </w:p>
        </w:tc>
        <w:tc>
          <w:tcPr>
            <w:tcW w:type="dxa" w:w="960"/>
            <w:shd w:fill="006FC0"/>
          </w:tcPr>
          <w:p>
            <w:r>
              <w:t>293189</w:t>
            </w:r>
          </w:p>
        </w:tc>
        <w:tc>
          <w:tcPr>
            <w:tcW w:type="dxa" w:w="960"/>
            <w:shd w:fill="006FC0"/>
          </w:tcPr>
          <w:p>
            <w:r>
              <w:t>176.9</w:t>
            </w:r>
          </w:p>
        </w:tc>
        <w:tc>
          <w:tcPr>
            <w:tcW w:type="dxa" w:w="960"/>
            <w:shd w:fill="006FC0"/>
          </w:tcPr>
          <w:p>
            <w:r>
              <w:t>66591</w:t>
            </w:r>
          </w:p>
        </w:tc>
        <w:tc>
          <w:tcPr>
            <w:tcW w:type="dxa" w:w="960"/>
            <w:shd w:fill="006FC0"/>
          </w:tcPr>
          <w:p>
            <w:r>
              <w:t>117.7</w:t>
            </w:r>
          </w:p>
        </w:tc>
      </w:tr>
      <w:tr>
        <w:tc>
          <w:tcPr>
            <w:tcW w:type="dxa" w:w="960"/>
            <w:shd w:fill="006FC0"/>
          </w:tcPr>
          <w:p>
            <w:r>
              <w:t>Поступления от продажи финансовых активов государства</w:t>
            </w:r>
          </w:p>
        </w:tc>
        <w:tc>
          <w:tcPr>
            <w:tcW w:type="dxa" w:w="960"/>
            <w:shd w:fill="006FC0"/>
          </w:tcPr>
          <w:p>
            <w:r>
              <w:t>3628</w:t>
            </w:r>
          </w:p>
        </w:tc>
        <w:tc>
          <w:tcPr>
            <w:tcW w:type="dxa" w:w="960"/>
            <w:shd w:fill="006FC0"/>
          </w:tcPr>
          <w:p>
            <w:r>
              <w:t>54.2</w:t>
            </w:r>
          </w:p>
        </w:tc>
        <w:tc>
          <w:tcPr>
            <w:tcW w:type="dxa" w:w="960"/>
            <w:shd w:fill="006FC0"/>
          </w:tcPr>
          <w:p>
            <w:r>
              <w:t>2698</w:t>
            </w:r>
          </w:p>
        </w:tc>
        <w:tc>
          <w:tcPr>
            <w:tcW w:type="dxa" w:w="960"/>
            <w:shd w:fill="006FC0"/>
          </w:tcPr>
          <w:p>
            <w:r>
              <w:t>74.4</w:t>
            </w:r>
          </w:p>
        </w:tc>
        <w:tc>
          <w:tcPr>
            <w:tcW w:type="dxa" w:w="960"/>
            <w:shd w:fill="006FC0"/>
          </w:tcPr>
          <w:p>
            <w:r>
              <w:t>1188</w:t>
            </w:r>
          </w:p>
        </w:tc>
        <w:tc>
          <w:tcPr>
            <w:tcW w:type="dxa" w:w="960"/>
            <w:shd w:fill="006FC0"/>
          </w:tcPr>
          <w:p>
            <w:r>
              <w:t>44</w:t>
            </w:r>
          </w:p>
        </w:tc>
        <w:tc>
          <w:tcPr>
            <w:tcW w:type="dxa" w:w="960"/>
            <w:shd w:fill="006FC0"/>
          </w:tcPr>
          <w:p>
            <w:r>
              <w:t>532</w:t>
            </w:r>
          </w:p>
        </w:tc>
        <w:tc>
          <w:tcPr>
            <w:tcW w:type="dxa" w:w="960"/>
            <w:shd w:fill="006FC0"/>
          </w:tcPr>
          <w:p>
            <w:r>
              <w:t>10.7</w:t>
            </w:r>
          </w:p>
        </w:tc>
      </w:tr>
      <w:tr>
        <w:tc>
          <w:tcPr>
            <w:tcW w:type="dxa" w:w="960"/>
            <w:shd w:fill="006FC0"/>
          </w:tcPr>
          <w:p>
            <w:r>
              <w:t xml:space="preserve">V. Дефицит (профицит) </w:t>
            </w:r>
          </w:p>
        </w:tc>
        <w:tc>
          <w:tcPr>
            <w:tcW w:type="dxa" w:w="960"/>
            <w:shd w:fill="006FC0"/>
          </w:tcPr>
          <w:p>
            <w:r>
              <w:t>-2806150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-2534806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-2169125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-531926</w:t>
            </w:r>
          </w:p>
        </w:tc>
        <w:tc>
          <w:tcPr>
            <w:tcW w:type="dxa" w:w="960"/>
            <w:shd w:fill="006FC0"/>
          </w:tcPr>
          <w:p>
            <w:r>
              <w:t>249.5</w:t>
            </w:r>
          </w:p>
        </w:tc>
      </w:tr>
      <w:tr>
        <w:tc>
          <w:tcPr>
            <w:tcW w:type="dxa" w:w="960"/>
            <w:shd w:fill="006FC0"/>
          </w:tcPr>
          <w:p>
            <w:r>
              <w:t xml:space="preserve">  В % к ВВП</w:t>
            </w:r>
          </w:p>
        </w:tc>
        <w:tc>
          <w:tcPr>
            <w:tcW w:type="dxa" w:w="960"/>
            <w:shd w:fill="006FC0"/>
          </w:tcPr>
          <w:p>
            <w:r>
              <w:t>-4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-3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-2.1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-2.2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ИСПОЛНЕНИЕ РЕСПУБЛИКАНСКОГО БЮДЖЕТА (ЗАТРАТЫ И ДЕФИЦИТ)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fill="006FC0"/>
          </w:tcPr>
          <w:p>
            <w:r>
              <w:t>Показатели</w:t>
            </w:r>
          </w:p>
        </w:tc>
        <w:tc>
          <w:tcPr>
            <w:tcW w:type="dxa" w:w="960"/>
            <w:shd w:fill="006FC0"/>
          </w:tcPr>
          <w:p>
            <w:r>
              <w:t>2020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2021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2022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2023 янв-апр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</w:tr>
      <w:tr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Исполнение</w:t>
            </w:r>
          </w:p>
        </w:tc>
        <w:tc>
          <w:tcPr>
            <w:tcW w:type="dxa" w:w="960"/>
            <w:shd w:fill="006FC0"/>
          </w:tcPr>
          <w:p>
            <w:r>
              <w:t>(%)</w:t>
            </w:r>
          </w:p>
        </w:tc>
        <w:tc>
          <w:tcPr>
            <w:tcW w:type="dxa" w:w="960"/>
            <w:shd w:fill="006FC0"/>
          </w:tcPr>
          <w:p>
            <w:r>
              <w:t>Исполнение</w:t>
            </w:r>
          </w:p>
        </w:tc>
        <w:tc>
          <w:tcPr>
            <w:tcW w:type="dxa" w:w="960"/>
            <w:shd w:fill="006FC0"/>
          </w:tcPr>
          <w:p>
            <w:r>
              <w:t>(%)</w:t>
            </w:r>
          </w:p>
        </w:tc>
        <w:tc>
          <w:tcPr>
            <w:tcW w:type="dxa" w:w="960"/>
            <w:shd w:fill="006FC0"/>
          </w:tcPr>
          <w:p>
            <w:r>
              <w:t>Исполнение</w:t>
            </w:r>
          </w:p>
        </w:tc>
        <w:tc>
          <w:tcPr>
            <w:tcW w:type="dxa" w:w="960"/>
            <w:shd w:fill="006FC0"/>
          </w:tcPr>
          <w:p>
            <w:r>
              <w:t>(%)</w:t>
            </w:r>
          </w:p>
        </w:tc>
        <w:tc>
          <w:tcPr>
            <w:tcW w:type="dxa" w:w="960"/>
            <w:shd w:fill="006FC0"/>
          </w:tcPr>
          <w:p>
            <w:r>
              <w:t>Исполнение</w:t>
            </w:r>
          </w:p>
        </w:tc>
        <w:tc>
          <w:tcPr>
            <w:tcW w:type="dxa" w:w="960"/>
            <w:shd w:fill="006FC0"/>
          </w:tcPr>
          <w:p>
            <w:r>
              <w:t>(%)</w:t>
            </w:r>
          </w:p>
        </w:tc>
      </w:tr>
      <w:tr>
        <w:tc>
          <w:tcPr>
            <w:tcW w:type="dxa" w:w="960"/>
            <w:shd w:fill="006FC0"/>
          </w:tcPr>
          <w:p>
            <w:r>
              <w:t>Расходы</w:t>
            </w:r>
          </w:p>
        </w:tc>
        <w:tc>
          <w:tcPr>
            <w:tcW w:type="dxa" w:w="960"/>
            <w:shd w:fill="006FC0"/>
          </w:tcPr>
          <w:p>
            <w:r>
              <w:t>14234214</w:t>
            </w:r>
          </w:p>
        </w:tc>
        <w:tc>
          <w:tcPr>
            <w:tcW w:type="dxa" w:w="960"/>
            <w:shd w:fill="006FC0"/>
          </w:tcPr>
          <w:p>
            <w:r>
              <w:t xml:space="preserve">118,4 </w:t>
            </w:r>
          </w:p>
        </w:tc>
        <w:tc>
          <w:tcPr>
            <w:tcW w:type="dxa" w:w="960"/>
            <w:shd w:fill="006FC0"/>
          </w:tcPr>
          <w:p>
            <w:r>
              <w:t>15207178</w:t>
            </w:r>
          </w:p>
        </w:tc>
        <w:tc>
          <w:tcPr>
            <w:tcW w:type="dxa" w:w="960"/>
            <w:shd w:fill="006FC0"/>
          </w:tcPr>
          <w:p>
            <w:r>
              <w:t xml:space="preserve">106,8 </w:t>
            </w:r>
          </w:p>
        </w:tc>
        <w:tc>
          <w:tcPr>
            <w:tcW w:type="dxa" w:w="960"/>
            <w:shd w:fill="006FC0"/>
          </w:tcPr>
          <w:p>
            <w:r>
              <w:t xml:space="preserve"> 18 532 451</w:t>
            </w:r>
          </w:p>
        </w:tc>
        <w:tc>
          <w:tcPr>
            <w:tcW w:type="dxa" w:w="960"/>
            <w:shd w:fill="006FC0"/>
          </w:tcPr>
          <w:p>
            <w:r>
              <w:t xml:space="preserve"> 121,9</w:t>
            </w:r>
          </w:p>
        </w:tc>
        <w:tc>
          <w:tcPr>
            <w:tcW w:type="dxa" w:w="960"/>
            <w:shd w:fill="006FC0"/>
          </w:tcPr>
          <w:p>
            <w:r>
              <w:t>6 994 485</w:t>
            </w:r>
          </w:p>
        </w:tc>
        <w:tc>
          <w:tcPr>
            <w:tcW w:type="dxa" w:w="960"/>
            <w:shd w:fill="006FC0"/>
          </w:tcPr>
          <w:p>
            <w:r>
              <w:t>127.2</w:t>
            </w:r>
          </w:p>
        </w:tc>
      </w:tr>
      <w:tr>
        <w:tc>
          <w:tcPr>
            <w:tcW w:type="dxa" w:w="960"/>
            <w:shd w:fill="006FC0"/>
          </w:tcPr>
          <w:p>
            <w:r>
              <w:t>II. Затраты</w:t>
            </w:r>
          </w:p>
        </w:tc>
        <w:tc>
          <w:tcPr>
            <w:tcW w:type="dxa" w:w="960"/>
            <w:shd w:fill="006FC0"/>
          </w:tcPr>
          <w:p>
            <w:r>
              <w:t>13699876</w:t>
            </w:r>
          </w:p>
        </w:tc>
        <w:tc>
          <w:tcPr>
            <w:tcW w:type="dxa" w:w="960"/>
            <w:shd w:fill="006FC0"/>
          </w:tcPr>
          <w:p>
            <w:r>
              <w:t>119.5</w:t>
            </w:r>
          </w:p>
        </w:tc>
        <w:tc>
          <w:tcPr>
            <w:tcW w:type="dxa" w:w="960"/>
            <w:shd w:fill="006FC0"/>
          </w:tcPr>
          <w:p>
            <w:r>
              <w:t>14786771</w:t>
            </w:r>
          </w:p>
        </w:tc>
        <w:tc>
          <w:tcPr>
            <w:tcW w:type="dxa" w:w="960"/>
            <w:shd w:fill="006FC0"/>
          </w:tcPr>
          <w:p>
            <w:r>
              <w:t>108</w:t>
            </w:r>
          </w:p>
        </w:tc>
        <w:tc>
          <w:tcPr>
            <w:tcW w:type="dxa" w:w="960"/>
            <w:shd w:fill="006FC0"/>
          </w:tcPr>
          <w:p>
            <w:r>
              <w:t>17791797</w:t>
            </w:r>
          </w:p>
        </w:tc>
        <w:tc>
          <w:tcPr>
            <w:tcW w:type="dxa" w:w="960"/>
            <w:shd w:fill="006FC0"/>
          </w:tcPr>
          <w:p>
            <w:r>
              <w:t>120.3</w:t>
            </w:r>
          </w:p>
        </w:tc>
        <w:tc>
          <w:tcPr>
            <w:tcW w:type="dxa" w:w="960"/>
            <w:shd w:fill="006FC0"/>
          </w:tcPr>
          <w:p>
            <w:r>
              <w:t>6777974.6</w:t>
            </w:r>
          </w:p>
        </w:tc>
        <w:tc>
          <w:tcPr>
            <w:tcW w:type="dxa" w:w="960"/>
            <w:shd w:fill="006FC0"/>
          </w:tcPr>
          <w:p>
            <w:r>
              <w:t>127.2</w:t>
            </w:r>
          </w:p>
        </w:tc>
      </w:tr>
      <w:tr>
        <w:tc>
          <w:tcPr>
            <w:tcW w:type="dxa" w:w="960"/>
            <w:shd w:fill="006FC0"/>
          </w:tcPr>
          <w:p>
            <w:r>
              <w:t>1. Государственные услуги общего характера</w:t>
            </w:r>
          </w:p>
        </w:tc>
        <w:tc>
          <w:tcPr>
            <w:tcW w:type="dxa" w:w="960"/>
            <w:shd w:fill="006FC0"/>
          </w:tcPr>
          <w:p>
            <w:r>
              <w:t>687587</w:t>
            </w:r>
          </w:p>
        </w:tc>
        <w:tc>
          <w:tcPr>
            <w:tcW w:type="dxa" w:w="960"/>
            <w:shd w:fill="006FC0"/>
          </w:tcPr>
          <w:p>
            <w:r>
              <w:t>122.2</w:t>
            </w:r>
          </w:p>
        </w:tc>
        <w:tc>
          <w:tcPr>
            <w:tcW w:type="dxa" w:w="960"/>
            <w:shd w:fill="006FC0"/>
          </w:tcPr>
          <w:p>
            <w:r>
              <w:t>645016</w:t>
            </w:r>
          </w:p>
        </w:tc>
        <w:tc>
          <w:tcPr>
            <w:tcW w:type="dxa" w:w="960"/>
            <w:shd w:fill="006FC0"/>
          </w:tcPr>
          <w:p>
            <w:r>
              <w:t>93.8</w:t>
            </w:r>
          </w:p>
        </w:tc>
        <w:tc>
          <w:tcPr>
            <w:tcW w:type="dxa" w:w="960"/>
            <w:shd w:fill="006FC0"/>
          </w:tcPr>
          <w:p>
            <w:r>
              <w:t>1047844</w:t>
            </w:r>
          </w:p>
        </w:tc>
        <w:tc>
          <w:tcPr>
            <w:tcW w:type="dxa" w:w="960"/>
            <w:shd w:fill="006FC0"/>
          </w:tcPr>
          <w:p>
            <w:r>
              <w:t>162.5</w:t>
            </w:r>
          </w:p>
        </w:tc>
        <w:tc>
          <w:tcPr>
            <w:tcW w:type="dxa" w:w="960"/>
            <w:shd w:fill="006FC0"/>
          </w:tcPr>
          <w:p>
            <w:r>
              <w:t>360844</w:t>
            </w:r>
          </w:p>
        </w:tc>
        <w:tc>
          <w:tcPr>
            <w:tcW w:type="dxa" w:w="960"/>
            <w:shd w:fill="006FC0"/>
          </w:tcPr>
          <w:p>
            <w:r>
              <w:t>135.6</w:t>
            </w:r>
          </w:p>
        </w:tc>
      </w:tr>
      <w:tr>
        <w:tc>
          <w:tcPr>
            <w:tcW w:type="dxa" w:w="960"/>
            <w:shd w:fill="006FC0"/>
          </w:tcPr>
          <w:p>
            <w:r>
              <w:t>2. Оборона</w:t>
            </w:r>
          </w:p>
        </w:tc>
        <w:tc>
          <w:tcPr>
            <w:tcW w:type="dxa" w:w="960"/>
            <w:shd w:fill="006FC0"/>
          </w:tcPr>
          <w:p>
            <w:r>
              <w:t>640918</w:t>
            </w:r>
          </w:p>
        </w:tc>
        <w:tc>
          <w:tcPr>
            <w:tcW w:type="dxa" w:w="960"/>
            <w:shd w:fill="006FC0"/>
          </w:tcPr>
          <w:p>
            <w:r>
              <w:t>90.3</w:t>
            </w:r>
          </w:p>
        </w:tc>
        <w:tc>
          <w:tcPr>
            <w:tcW w:type="dxa" w:w="960"/>
            <w:shd w:fill="006FC0"/>
          </w:tcPr>
          <w:p>
            <w:r>
              <w:t>715107</w:t>
            </w:r>
          </w:p>
        </w:tc>
        <w:tc>
          <w:tcPr>
            <w:tcW w:type="dxa" w:w="960"/>
            <w:shd w:fill="006FC0"/>
          </w:tcPr>
          <w:p>
            <w:r>
              <w:t>112</w:t>
            </w:r>
          </w:p>
        </w:tc>
        <w:tc>
          <w:tcPr>
            <w:tcW w:type="dxa" w:w="960"/>
            <w:shd w:fill="006FC0"/>
          </w:tcPr>
          <w:p>
            <w:r>
              <w:t>1073075</w:t>
            </w:r>
          </w:p>
        </w:tc>
        <w:tc>
          <w:tcPr>
            <w:tcW w:type="dxa" w:w="960"/>
            <w:shd w:fill="006FC0"/>
          </w:tcPr>
          <w:p>
            <w:r>
              <w:t>150.1</w:t>
            </w:r>
          </w:p>
        </w:tc>
        <w:tc>
          <w:tcPr>
            <w:tcW w:type="dxa" w:w="960"/>
            <w:shd w:fill="006FC0"/>
          </w:tcPr>
          <w:p>
            <w:r>
              <w:t>338951.5</w:t>
            </w:r>
          </w:p>
        </w:tc>
        <w:tc>
          <w:tcPr>
            <w:tcW w:type="dxa" w:w="960"/>
            <w:shd w:fill="006FC0"/>
          </w:tcPr>
          <w:p>
            <w:r>
              <w:t>103.5</w:t>
            </w:r>
          </w:p>
        </w:tc>
      </w:tr>
      <w:tr>
        <w:tc>
          <w:tcPr>
            <w:tcW w:type="dxa" w:w="960"/>
            <w:shd w:fill="006FC0"/>
          </w:tcPr>
          <w:p>
            <w:r>
              <w:t>3. Общественный порядок. безопасность. правовая. судебная. уголовно- исполнительная деятельность</w:t>
            </w:r>
          </w:p>
        </w:tc>
        <w:tc>
          <w:tcPr>
            <w:tcW w:type="dxa" w:w="960"/>
            <w:shd w:fill="006FC0"/>
          </w:tcPr>
          <w:p>
            <w:r>
              <w:t>835425</w:t>
            </w:r>
          </w:p>
        </w:tc>
        <w:tc>
          <w:tcPr>
            <w:tcW w:type="dxa" w:w="960"/>
            <w:shd w:fill="006FC0"/>
          </w:tcPr>
          <w:p>
            <w:r>
              <w:t>122</w:t>
            </w:r>
          </w:p>
        </w:tc>
        <w:tc>
          <w:tcPr>
            <w:tcW w:type="dxa" w:w="960"/>
            <w:shd w:fill="006FC0"/>
          </w:tcPr>
          <w:p>
            <w:r>
              <w:t>808162</w:t>
            </w:r>
          </w:p>
        </w:tc>
        <w:tc>
          <w:tcPr>
            <w:tcW w:type="dxa" w:w="960"/>
            <w:shd w:fill="006FC0"/>
          </w:tcPr>
          <w:p>
            <w:r>
              <w:t>96.7</w:t>
            </w:r>
          </w:p>
        </w:tc>
        <w:tc>
          <w:tcPr>
            <w:tcW w:type="dxa" w:w="960"/>
            <w:shd w:fill="006FC0"/>
          </w:tcPr>
          <w:p>
            <w:r>
              <w:t>1074316</w:t>
            </w:r>
          </w:p>
        </w:tc>
        <w:tc>
          <w:tcPr>
            <w:tcW w:type="dxa" w:w="960"/>
            <w:shd w:fill="006FC0"/>
          </w:tcPr>
          <w:p>
            <w:r>
              <w:t>132.9</w:t>
            </w:r>
          </w:p>
        </w:tc>
        <w:tc>
          <w:tcPr>
            <w:tcW w:type="dxa" w:w="960"/>
            <w:shd w:fill="006FC0"/>
          </w:tcPr>
          <w:p>
            <w:r>
              <w:t>301359.8</w:t>
            </w:r>
          </w:p>
        </w:tc>
        <w:tc>
          <w:tcPr>
            <w:tcW w:type="dxa" w:w="960"/>
            <w:shd w:fill="006FC0"/>
          </w:tcPr>
          <w:p>
            <w:r>
              <w:t>121.8</w:t>
            </w:r>
          </w:p>
        </w:tc>
      </w:tr>
      <w:tr>
        <w:tc>
          <w:tcPr>
            <w:tcW w:type="dxa" w:w="960"/>
            <w:shd w:fill="006FC0"/>
          </w:tcPr>
          <w:p>
            <w:r>
              <w:t>4. Образование</w:t>
            </w:r>
          </w:p>
        </w:tc>
        <w:tc>
          <w:tcPr>
            <w:tcW w:type="dxa" w:w="960"/>
            <w:shd w:fill="006FC0"/>
          </w:tcPr>
          <w:p>
            <w:r>
              <w:t>954637</w:t>
            </w:r>
          </w:p>
        </w:tc>
        <w:tc>
          <w:tcPr>
            <w:tcW w:type="dxa" w:w="960"/>
            <w:shd w:fill="006FC0"/>
          </w:tcPr>
          <w:p>
            <w:r>
              <w:t>156.2</w:t>
            </w:r>
          </w:p>
        </w:tc>
        <w:tc>
          <w:tcPr>
            <w:tcW w:type="dxa" w:w="960"/>
            <w:shd w:fill="006FC0"/>
          </w:tcPr>
          <w:p>
            <w:r>
              <w:t>1382005</w:t>
            </w:r>
          </w:p>
        </w:tc>
        <w:tc>
          <w:tcPr>
            <w:tcW w:type="dxa" w:w="960"/>
            <w:shd w:fill="006FC0"/>
          </w:tcPr>
          <w:p>
            <w:r>
              <w:t>145</w:t>
            </w:r>
          </w:p>
        </w:tc>
        <w:tc>
          <w:tcPr>
            <w:tcW w:type="dxa" w:w="960"/>
            <w:shd w:fill="006FC0"/>
          </w:tcPr>
          <w:p>
            <w:r>
              <w:t>1976904</w:t>
            </w:r>
          </w:p>
        </w:tc>
        <w:tc>
          <w:tcPr>
            <w:tcW w:type="dxa" w:w="960"/>
            <w:shd w:fill="006FC0"/>
          </w:tcPr>
          <w:p>
            <w:r>
              <w:t>143</w:t>
            </w:r>
          </w:p>
        </w:tc>
        <w:tc>
          <w:tcPr>
            <w:tcW w:type="dxa" w:w="960"/>
            <w:shd w:fill="006FC0"/>
          </w:tcPr>
          <w:p>
            <w:r>
              <w:t>494287.6</w:t>
            </w:r>
          </w:p>
        </w:tc>
        <w:tc>
          <w:tcPr>
            <w:tcW w:type="dxa" w:w="960"/>
            <w:shd w:fill="006FC0"/>
          </w:tcPr>
          <w:p>
            <w:r>
              <w:t>84.7</w:t>
            </w:r>
          </w:p>
        </w:tc>
      </w:tr>
      <w:tr>
        <w:tc>
          <w:tcPr>
            <w:tcW w:type="dxa" w:w="960"/>
            <w:shd w:fill="006FC0"/>
          </w:tcPr>
          <w:p>
            <w:r>
              <w:t>5. Здравоохранение</w:t>
            </w:r>
          </w:p>
        </w:tc>
        <w:tc>
          <w:tcPr>
            <w:tcW w:type="dxa" w:w="960"/>
            <w:shd w:fill="006FC0"/>
          </w:tcPr>
          <w:p>
            <w:r>
              <w:t>1664303</w:t>
            </w:r>
          </w:p>
        </w:tc>
        <w:tc>
          <w:tcPr>
            <w:tcW w:type="dxa" w:w="960"/>
            <w:shd w:fill="006FC0"/>
          </w:tcPr>
          <w:p>
            <w:r>
              <w:t>139</w:t>
            </w:r>
          </w:p>
        </w:tc>
        <w:tc>
          <w:tcPr>
            <w:tcW w:type="dxa" w:w="960"/>
            <w:shd w:fill="006FC0"/>
          </w:tcPr>
          <w:p>
            <w:r>
              <w:t>2095218</w:t>
            </w:r>
          </w:p>
        </w:tc>
        <w:tc>
          <w:tcPr>
            <w:tcW w:type="dxa" w:w="960"/>
            <w:shd w:fill="006FC0"/>
          </w:tcPr>
          <w:p>
            <w:r>
              <w:t>126</w:t>
            </w:r>
          </w:p>
        </w:tc>
        <w:tc>
          <w:tcPr>
            <w:tcW w:type="dxa" w:w="960"/>
            <w:shd w:fill="006FC0"/>
          </w:tcPr>
          <w:p>
            <w:r>
              <w:t>1971569</w:t>
            </w:r>
          </w:p>
        </w:tc>
        <w:tc>
          <w:tcPr>
            <w:tcW w:type="dxa" w:w="960"/>
            <w:shd w:fill="006FC0"/>
          </w:tcPr>
          <w:p>
            <w:r>
              <w:t>94.1</w:t>
            </w:r>
          </w:p>
        </w:tc>
        <w:tc>
          <w:tcPr>
            <w:tcW w:type="dxa" w:w="960"/>
            <w:shd w:fill="006FC0"/>
          </w:tcPr>
          <w:p>
            <w:r>
              <w:t>754377.8</w:t>
            </w:r>
          </w:p>
        </w:tc>
        <w:tc>
          <w:tcPr>
            <w:tcW w:type="dxa" w:w="960"/>
            <w:shd w:fill="006FC0"/>
          </w:tcPr>
          <w:p>
            <w:r>
              <w:t>104.8</w:t>
            </w:r>
          </w:p>
        </w:tc>
      </w:tr>
      <w:tr>
        <w:tc>
          <w:tcPr>
            <w:tcW w:type="dxa" w:w="960"/>
            <w:shd w:fill="006FC0"/>
          </w:tcPr>
          <w:p>
            <w:r>
              <w:t>6. Социальная помощь и социальное обеспечение</w:t>
            </w:r>
          </w:p>
        </w:tc>
        <w:tc>
          <w:tcPr>
            <w:tcW w:type="dxa" w:w="960"/>
            <w:shd w:fill="006FC0"/>
          </w:tcPr>
          <w:p>
            <w:r>
              <w:t>3869600</w:t>
            </w:r>
          </w:p>
        </w:tc>
        <w:tc>
          <w:tcPr>
            <w:tcW w:type="dxa" w:w="960"/>
            <w:shd w:fill="006FC0"/>
          </w:tcPr>
          <w:p>
            <w:r>
              <w:t>118.3</w:t>
            </w:r>
          </w:p>
        </w:tc>
        <w:tc>
          <w:tcPr>
            <w:tcW w:type="dxa" w:w="960"/>
            <w:shd w:fill="006FC0"/>
          </w:tcPr>
          <w:p>
            <w:r>
              <w:t>3883825</w:t>
            </w:r>
          </w:p>
        </w:tc>
        <w:tc>
          <w:tcPr>
            <w:tcW w:type="dxa" w:w="960"/>
            <w:shd w:fill="006FC0"/>
          </w:tcPr>
          <w:p>
            <w:r>
              <w:t>100</w:t>
            </w:r>
          </w:p>
        </w:tc>
        <w:tc>
          <w:tcPr>
            <w:tcW w:type="dxa" w:w="960"/>
            <w:shd w:fill="006FC0"/>
          </w:tcPr>
          <w:p>
            <w:r>
              <w:t>4339946</w:t>
            </w:r>
          </w:p>
        </w:tc>
        <w:tc>
          <w:tcPr>
            <w:tcW w:type="dxa" w:w="960"/>
            <w:shd w:fill="006FC0"/>
          </w:tcPr>
          <w:p>
            <w:r>
              <w:t>111.7</w:t>
            </w:r>
          </w:p>
        </w:tc>
        <w:tc>
          <w:tcPr>
            <w:tcW w:type="dxa" w:w="960"/>
            <w:shd w:fill="006FC0"/>
          </w:tcPr>
          <w:p>
            <w:r>
              <w:t>1551139.1</w:t>
            </w:r>
          </w:p>
        </w:tc>
        <w:tc>
          <w:tcPr>
            <w:tcW w:type="dxa" w:w="960"/>
            <w:shd w:fill="006FC0"/>
          </w:tcPr>
          <w:p>
            <w:r>
              <w:t>111.7</w:t>
            </w:r>
          </w:p>
        </w:tc>
      </w:tr>
      <w:tr>
        <w:tc>
          <w:tcPr>
            <w:tcW w:type="dxa" w:w="960"/>
            <w:shd w:fill="006FC0"/>
          </w:tcPr>
          <w:p>
            <w:r>
              <w:t>7. Жилищно-коммунальное хозяйство</w:t>
            </w:r>
          </w:p>
        </w:tc>
        <w:tc>
          <w:tcPr>
            <w:tcW w:type="dxa" w:w="960"/>
            <w:shd w:fill="006FC0"/>
          </w:tcPr>
          <w:p>
            <w:r>
              <w:t>349534</w:t>
            </w:r>
          </w:p>
        </w:tc>
        <w:tc>
          <w:tcPr>
            <w:tcW w:type="dxa" w:w="960"/>
            <w:shd w:fill="006FC0"/>
          </w:tcPr>
          <w:p>
            <w:r>
              <w:t>106.5</w:t>
            </w:r>
          </w:p>
        </w:tc>
        <w:tc>
          <w:tcPr>
            <w:tcW w:type="dxa" w:w="960"/>
            <w:shd w:fill="006FC0"/>
          </w:tcPr>
          <w:p>
            <w:r>
              <w:t>399363</w:t>
            </w:r>
          </w:p>
        </w:tc>
        <w:tc>
          <w:tcPr>
            <w:tcW w:type="dxa" w:w="960"/>
            <w:shd w:fill="006FC0"/>
          </w:tcPr>
          <w:p>
            <w:r>
              <w:t>114</w:t>
            </w:r>
          </w:p>
        </w:tc>
        <w:tc>
          <w:tcPr>
            <w:tcW w:type="dxa" w:w="960"/>
            <w:shd w:fill="006FC0"/>
          </w:tcPr>
          <w:p>
            <w:r>
              <w:t>396590</w:t>
            </w:r>
          </w:p>
        </w:tc>
        <w:tc>
          <w:tcPr>
            <w:tcW w:type="dxa" w:w="960"/>
            <w:shd w:fill="006FC0"/>
          </w:tcPr>
          <w:p>
            <w:r>
              <w:t>99.3</w:t>
            </w:r>
          </w:p>
        </w:tc>
        <w:tc>
          <w:tcPr>
            <w:tcW w:type="dxa" w:w="960"/>
            <w:shd w:fill="006FC0"/>
          </w:tcPr>
          <w:p>
            <w:r>
              <w:t>90564.2</w:t>
            </w:r>
          </w:p>
        </w:tc>
        <w:tc>
          <w:tcPr>
            <w:tcW w:type="dxa" w:w="960"/>
            <w:shd w:fill="006FC0"/>
          </w:tcPr>
          <w:p>
            <w:r>
              <w:t>194.3</w:t>
            </w:r>
          </w:p>
        </w:tc>
      </w:tr>
      <w:tr>
        <w:tc>
          <w:tcPr>
            <w:tcW w:type="dxa" w:w="960"/>
            <w:shd w:fill="006FC0"/>
          </w:tcPr>
          <w:p>
            <w:r>
              <w:t>8. Культура. спорт. туризм и информационное пространство</w:t>
            </w:r>
          </w:p>
        </w:tc>
        <w:tc>
          <w:tcPr>
            <w:tcW w:type="dxa" w:w="960"/>
            <w:shd w:fill="006FC0"/>
          </w:tcPr>
          <w:p>
            <w:r>
              <w:t>150119</w:t>
            </w:r>
          </w:p>
        </w:tc>
        <w:tc>
          <w:tcPr>
            <w:tcW w:type="dxa" w:w="960"/>
            <w:shd w:fill="006FC0"/>
          </w:tcPr>
          <w:p>
            <w:r>
              <w:t>110.4</w:t>
            </w:r>
          </w:p>
        </w:tc>
        <w:tc>
          <w:tcPr>
            <w:tcW w:type="dxa" w:w="960"/>
            <w:shd w:fill="006FC0"/>
          </w:tcPr>
          <w:p>
            <w:r>
              <w:t>172302</w:t>
            </w:r>
          </w:p>
        </w:tc>
        <w:tc>
          <w:tcPr>
            <w:tcW w:type="dxa" w:w="960"/>
            <w:shd w:fill="006FC0"/>
          </w:tcPr>
          <w:p>
            <w:r>
              <w:t>115</w:t>
            </w:r>
          </w:p>
        </w:tc>
        <w:tc>
          <w:tcPr>
            <w:tcW w:type="dxa" w:w="960"/>
            <w:shd w:fill="006FC0"/>
          </w:tcPr>
          <w:p>
            <w:r>
              <w:t>240783</w:t>
            </w:r>
          </w:p>
        </w:tc>
        <w:tc>
          <w:tcPr>
            <w:tcW w:type="dxa" w:w="960"/>
            <w:shd w:fill="006FC0"/>
          </w:tcPr>
          <w:p>
            <w:r>
              <w:t>139.7</w:t>
            </w:r>
          </w:p>
        </w:tc>
        <w:tc>
          <w:tcPr>
            <w:tcW w:type="dxa" w:w="960"/>
            <w:shd w:fill="006FC0"/>
          </w:tcPr>
          <w:p>
            <w:r>
              <w:t>58362.7</w:t>
            </w:r>
          </w:p>
        </w:tc>
        <w:tc>
          <w:tcPr>
            <w:tcW w:type="dxa" w:w="960"/>
            <w:shd w:fill="006FC0"/>
          </w:tcPr>
          <w:p>
            <w:r>
              <w:t>107.6</w:t>
            </w:r>
          </w:p>
        </w:tc>
      </w:tr>
      <w:tr>
        <w:tc>
          <w:tcPr>
            <w:tcW w:type="dxa" w:w="960"/>
            <w:shd w:fill="006FC0"/>
          </w:tcPr>
          <w:p>
            <w:r>
              <w:t>9. Топливно-энергетический комплекс и недропользование</w:t>
            </w:r>
          </w:p>
        </w:tc>
        <w:tc>
          <w:tcPr>
            <w:tcW w:type="dxa" w:w="960"/>
            <w:shd w:fill="006FC0"/>
          </w:tcPr>
          <w:p>
            <w:r>
              <w:t>79547</w:t>
            </w:r>
          </w:p>
        </w:tc>
        <w:tc>
          <w:tcPr>
            <w:tcW w:type="dxa" w:w="960"/>
            <w:shd w:fill="006FC0"/>
          </w:tcPr>
          <w:p>
            <w:r>
              <w:t>93.7</w:t>
            </w:r>
          </w:p>
        </w:tc>
        <w:tc>
          <w:tcPr>
            <w:tcW w:type="dxa" w:w="960"/>
            <w:shd w:fill="006FC0"/>
          </w:tcPr>
          <w:p>
            <w:r>
              <w:t>99649</w:t>
            </w:r>
          </w:p>
        </w:tc>
        <w:tc>
          <w:tcPr>
            <w:tcW w:type="dxa" w:w="960"/>
            <w:shd w:fill="006FC0"/>
          </w:tcPr>
          <w:p>
            <w:r>
              <w:t>125</w:t>
            </w:r>
          </w:p>
        </w:tc>
        <w:tc>
          <w:tcPr>
            <w:tcW w:type="dxa" w:w="960"/>
            <w:shd w:fill="006FC0"/>
          </w:tcPr>
          <w:p>
            <w:r>
              <w:t>153275</w:t>
            </w:r>
          </w:p>
        </w:tc>
        <w:tc>
          <w:tcPr>
            <w:tcW w:type="dxa" w:w="960"/>
            <w:shd w:fill="006FC0"/>
          </w:tcPr>
          <w:p>
            <w:r>
              <w:t>153.8</w:t>
            </w:r>
          </w:p>
        </w:tc>
        <w:tc>
          <w:tcPr>
            <w:tcW w:type="dxa" w:w="960"/>
            <w:shd w:fill="006FC0"/>
          </w:tcPr>
          <w:p>
            <w:r>
              <w:t>50508.3</w:t>
            </w:r>
          </w:p>
        </w:tc>
        <w:tc>
          <w:tcPr>
            <w:tcW w:type="dxa" w:w="960"/>
            <w:shd w:fill="006FC0"/>
          </w:tcPr>
          <w:p>
            <w:r>
              <w:t>195</w:t>
            </w:r>
          </w:p>
        </w:tc>
      </w:tr>
      <w:tr>
        <w:tc>
          <w:tcPr>
            <w:tcW w:type="dxa" w:w="960"/>
            <w:shd w:fill="006FC0"/>
          </w:tcPr>
          <w:p>
            <w:r>
              <w:t>10. Сельское, водное, лесное, рыбное хозяйство, особо охраняемые природные территории, охрана окружающей среды и животного мира</w:t>
            </w:r>
          </w:p>
        </w:tc>
        <w:tc>
          <w:tcPr>
            <w:tcW w:type="dxa" w:w="960"/>
            <w:shd w:fill="006FC0"/>
          </w:tcPr>
          <w:p>
            <w:r>
              <w:t>368905</w:t>
            </w:r>
          </w:p>
        </w:tc>
        <w:tc>
          <w:tcPr>
            <w:tcW w:type="dxa" w:w="960"/>
            <w:shd w:fill="006FC0"/>
          </w:tcPr>
          <w:p>
            <w:r>
              <w:t>99.4</w:t>
            </w:r>
          </w:p>
        </w:tc>
        <w:tc>
          <w:tcPr>
            <w:tcW w:type="dxa" w:w="960"/>
            <w:shd w:fill="006FC0"/>
          </w:tcPr>
          <w:p>
            <w:r>
              <w:t>406811</w:t>
            </w:r>
          </w:p>
        </w:tc>
        <w:tc>
          <w:tcPr>
            <w:tcW w:type="dxa" w:w="960"/>
            <w:shd w:fill="006FC0"/>
          </w:tcPr>
          <w:p>
            <w:r>
              <w:t>110</w:t>
            </w:r>
          </w:p>
        </w:tc>
        <w:tc>
          <w:tcPr>
            <w:tcW w:type="dxa" w:w="960"/>
            <w:shd w:fill="006FC0"/>
          </w:tcPr>
          <w:p>
            <w:r>
              <w:t>505360</w:t>
            </w:r>
          </w:p>
        </w:tc>
        <w:tc>
          <w:tcPr>
            <w:tcW w:type="dxa" w:w="960"/>
            <w:shd w:fill="006FC0"/>
          </w:tcPr>
          <w:p>
            <w:r>
              <w:t>124.2</w:t>
            </w:r>
          </w:p>
        </w:tc>
        <w:tc>
          <w:tcPr>
            <w:tcW w:type="dxa" w:w="960"/>
            <w:shd w:fill="006FC0"/>
          </w:tcPr>
          <w:p>
            <w:r>
              <w:t>61139.8</w:t>
            </w:r>
          </w:p>
        </w:tc>
        <w:tc>
          <w:tcPr>
            <w:tcW w:type="dxa" w:w="960"/>
            <w:shd w:fill="006FC0"/>
          </w:tcPr>
          <w:p>
            <w:r>
              <w:t>66.7</w:t>
            </w:r>
          </w:p>
        </w:tc>
      </w:tr>
      <w:tr>
        <w:tc>
          <w:tcPr>
            <w:tcW w:type="dxa" w:w="960"/>
            <w:shd w:fill="006FC0"/>
          </w:tcPr>
          <w:p>
            <w:r>
              <w:t>11. Промышленность, архитектурная, градостроительная и строительная деятельность</w:t>
            </w:r>
          </w:p>
        </w:tc>
        <w:tc>
          <w:tcPr>
            <w:tcW w:type="dxa" w:w="960"/>
            <w:shd w:fill="006FC0"/>
          </w:tcPr>
          <w:p>
            <w:r>
              <w:t>52621</w:t>
            </w:r>
          </w:p>
        </w:tc>
        <w:tc>
          <w:tcPr>
            <w:tcW w:type="dxa" w:w="960"/>
            <w:shd w:fill="006FC0"/>
          </w:tcPr>
          <w:p>
            <w:r>
              <w:t>280.5</w:t>
            </w:r>
          </w:p>
        </w:tc>
        <w:tc>
          <w:tcPr>
            <w:tcW w:type="dxa" w:w="960"/>
            <w:shd w:fill="006FC0"/>
          </w:tcPr>
          <w:p>
            <w:r>
              <w:t>49660</w:t>
            </w:r>
          </w:p>
        </w:tc>
        <w:tc>
          <w:tcPr>
            <w:tcW w:type="dxa" w:w="960"/>
            <w:shd w:fill="006FC0"/>
          </w:tcPr>
          <w:p>
            <w:r>
              <w:t>94.4</w:t>
            </w:r>
          </w:p>
        </w:tc>
        <w:tc>
          <w:tcPr>
            <w:tcW w:type="dxa" w:w="960"/>
            <w:shd w:fill="006FC0"/>
          </w:tcPr>
          <w:p>
            <w:r>
              <w:t>48741</w:t>
            </w:r>
          </w:p>
        </w:tc>
        <w:tc>
          <w:tcPr>
            <w:tcW w:type="dxa" w:w="960"/>
            <w:shd w:fill="006FC0"/>
          </w:tcPr>
          <w:p>
            <w:r>
              <w:t>98.2</w:t>
            </w:r>
          </w:p>
        </w:tc>
        <w:tc>
          <w:tcPr>
            <w:tcW w:type="dxa" w:w="960"/>
            <w:shd w:fill="006FC0"/>
          </w:tcPr>
          <w:p>
            <w:r>
              <w:t>15118.6</w:t>
            </w:r>
          </w:p>
        </w:tc>
        <w:tc>
          <w:tcPr>
            <w:tcW w:type="dxa" w:w="960"/>
            <w:shd w:fill="006FC0"/>
          </w:tcPr>
          <w:p>
            <w:r>
              <w:t>88</w:t>
            </w:r>
          </w:p>
        </w:tc>
      </w:tr>
      <w:tr>
        <w:tc>
          <w:tcPr>
            <w:tcW w:type="dxa" w:w="960"/>
            <w:shd w:fill="006FC0"/>
          </w:tcPr>
          <w:p>
            <w:r>
              <w:t>12. Транспорт и коммуникации</w:t>
            </w:r>
          </w:p>
        </w:tc>
        <w:tc>
          <w:tcPr>
            <w:tcW w:type="dxa" w:w="960"/>
            <w:shd w:fill="006FC0"/>
          </w:tcPr>
          <w:p>
            <w:r>
              <w:t>558719</w:t>
            </w:r>
          </w:p>
        </w:tc>
        <w:tc>
          <w:tcPr>
            <w:tcW w:type="dxa" w:w="960"/>
            <w:shd w:fill="006FC0"/>
          </w:tcPr>
          <w:p>
            <w:r>
              <w:t>88.9</w:t>
            </w:r>
          </w:p>
        </w:tc>
        <w:tc>
          <w:tcPr>
            <w:tcW w:type="dxa" w:w="960"/>
            <w:shd w:fill="006FC0"/>
          </w:tcPr>
          <w:p>
            <w:r>
              <w:t>595720</w:t>
            </w:r>
          </w:p>
        </w:tc>
        <w:tc>
          <w:tcPr>
            <w:tcW w:type="dxa" w:w="960"/>
            <w:shd w:fill="006FC0"/>
          </w:tcPr>
          <w:p>
            <w:r>
              <w:t>107</w:t>
            </w:r>
          </w:p>
        </w:tc>
        <w:tc>
          <w:tcPr>
            <w:tcW w:type="dxa" w:w="960"/>
            <w:shd w:fill="006FC0"/>
          </w:tcPr>
          <w:p>
            <w:r>
              <w:t>838861</w:t>
            </w:r>
          </w:p>
        </w:tc>
        <w:tc>
          <w:tcPr>
            <w:tcW w:type="dxa" w:w="960"/>
            <w:shd w:fill="006FC0"/>
          </w:tcPr>
          <w:p>
            <w:r>
              <w:t>140.8</w:t>
            </w:r>
          </w:p>
        </w:tc>
        <w:tc>
          <w:tcPr>
            <w:tcW w:type="dxa" w:w="960"/>
            <w:shd w:fill="006FC0"/>
          </w:tcPr>
          <w:p>
            <w:r>
              <w:t>165604</w:t>
            </w:r>
          </w:p>
        </w:tc>
        <w:tc>
          <w:tcPr>
            <w:tcW w:type="dxa" w:w="960"/>
            <w:shd w:fill="006FC0"/>
          </w:tcPr>
          <w:p>
            <w:r>
              <w:t>105.7</w:t>
            </w:r>
          </w:p>
        </w:tc>
      </w:tr>
      <w:tr>
        <w:tc>
          <w:tcPr>
            <w:tcW w:type="dxa" w:w="960"/>
            <w:shd w:fill="006FC0"/>
          </w:tcPr>
          <w:p>
            <w:r>
              <w:t>13. Прочие</w:t>
            </w:r>
          </w:p>
        </w:tc>
        <w:tc>
          <w:tcPr>
            <w:tcW w:type="dxa" w:w="960"/>
            <w:shd w:fill="006FC0"/>
          </w:tcPr>
          <w:p>
            <w:r>
              <w:t>621397</w:t>
            </w:r>
          </w:p>
        </w:tc>
        <w:tc>
          <w:tcPr>
            <w:tcW w:type="dxa" w:w="960"/>
            <w:shd w:fill="006FC0"/>
          </w:tcPr>
          <w:p>
            <w:r>
              <w:t>103</w:t>
            </w:r>
          </w:p>
        </w:tc>
        <w:tc>
          <w:tcPr>
            <w:tcW w:type="dxa" w:w="960"/>
            <w:shd w:fill="006FC0"/>
          </w:tcPr>
          <w:p>
            <w:r>
              <w:t>435342</w:t>
            </w:r>
          </w:p>
        </w:tc>
        <w:tc>
          <w:tcPr>
            <w:tcW w:type="dxa" w:w="960"/>
            <w:shd w:fill="006FC0"/>
          </w:tcPr>
          <w:p>
            <w:r>
              <w:t>70.1</w:t>
            </w:r>
          </w:p>
        </w:tc>
        <w:tc>
          <w:tcPr>
            <w:tcW w:type="dxa" w:w="960"/>
            <w:shd w:fill="006FC0"/>
          </w:tcPr>
          <w:p>
            <w:r>
              <w:t>561991</w:t>
            </w:r>
          </w:p>
        </w:tc>
        <w:tc>
          <w:tcPr>
            <w:tcW w:type="dxa" w:w="960"/>
            <w:shd w:fill="006FC0"/>
          </w:tcPr>
          <w:p>
            <w:r>
              <w:t>129.1</w:t>
            </w:r>
          </w:p>
        </w:tc>
        <w:tc>
          <w:tcPr>
            <w:tcW w:type="dxa" w:w="960"/>
            <w:shd w:fill="006FC0"/>
          </w:tcPr>
          <w:p>
            <w:r>
              <w:t>323467.5</w:t>
            </w:r>
          </w:p>
        </w:tc>
        <w:tc>
          <w:tcPr>
            <w:tcW w:type="dxa" w:w="960"/>
            <w:shd w:fill="006FC0"/>
          </w:tcPr>
          <w:p>
            <w:r>
              <w:t>308.5</w:t>
            </w:r>
          </w:p>
        </w:tc>
      </w:tr>
      <w:tr>
        <w:tc>
          <w:tcPr>
            <w:tcW w:type="dxa" w:w="960"/>
            <w:shd w:fill="006FC0"/>
          </w:tcPr>
          <w:p>
            <w:r>
              <w:t>14. Обслуживание долга</w:t>
            </w:r>
          </w:p>
        </w:tc>
        <w:tc>
          <w:tcPr>
            <w:tcW w:type="dxa" w:w="960"/>
            <w:shd w:fill="006FC0"/>
          </w:tcPr>
          <w:p>
            <w:r>
              <w:t>762132</w:t>
            </w:r>
          </w:p>
        </w:tc>
        <w:tc>
          <w:tcPr>
            <w:tcW w:type="dxa" w:w="960"/>
            <w:shd w:fill="006FC0"/>
          </w:tcPr>
          <w:p>
            <w:r>
              <w:t>112.4</w:t>
            </w:r>
          </w:p>
        </w:tc>
        <w:tc>
          <w:tcPr>
            <w:tcW w:type="dxa" w:w="960"/>
            <w:shd w:fill="006FC0"/>
          </w:tcPr>
          <w:p>
            <w:r>
              <w:t>977715</w:t>
            </w:r>
          </w:p>
        </w:tc>
        <w:tc>
          <w:tcPr>
            <w:tcW w:type="dxa" w:w="960"/>
            <w:shd w:fill="006FC0"/>
          </w:tcPr>
          <w:p>
            <w:r>
              <w:t>128</w:t>
            </w:r>
          </w:p>
        </w:tc>
        <w:tc>
          <w:tcPr>
            <w:tcW w:type="dxa" w:w="960"/>
            <w:shd w:fill="006FC0"/>
          </w:tcPr>
          <w:p>
            <w:r>
              <w:t>1297405</w:t>
            </w:r>
          </w:p>
        </w:tc>
        <w:tc>
          <w:tcPr>
            <w:tcW w:type="dxa" w:w="960"/>
            <w:shd w:fill="006FC0"/>
          </w:tcPr>
          <w:p>
            <w:r>
              <w:t>132.7</w:t>
            </w:r>
          </w:p>
        </w:tc>
        <w:tc>
          <w:tcPr>
            <w:tcW w:type="dxa" w:w="960"/>
            <w:shd w:fill="006FC0"/>
          </w:tcPr>
          <w:p>
            <w:r>
              <w:t>740815.4</w:t>
            </w:r>
          </w:p>
        </w:tc>
        <w:tc>
          <w:tcPr>
            <w:tcW w:type="dxa" w:w="960"/>
            <w:shd w:fill="006FC0"/>
          </w:tcPr>
          <w:p>
            <w:r>
              <w:t>140.4</w:t>
            </w:r>
          </w:p>
        </w:tc>
      </w:tr>
      <w:tr>
        <w:tc>
          <w:tcPr>
            <w:tcW w:type="dxa" w:w="960"/>
            <w:shd w:fill="006FC0"/>
          </w:tcPr>
          <w:p>
            <w:r>
              <w:t>15. Трансферты</w:t>
            </w:r>
          </w:p>
        </w:tc>
        <w:tc>
          <w:tcPr>
            <w:tcW w:type="dxa" w:w="960"/>
            <w:shd w:fill="006FC0"/>
          </w:tcPr>
          <w:p>
            <w:r>
              <w:t>2104432</w:t>
            </w:r>
          </w:p>
        </w:tc>
        <w:tc>
          <w:tcPr>
            <w:tcW w:type="dxa" w:w="960"/>
            <w:shd w:fill="006FC0"/>
          </w:tcPr>
          <w:p>
            <w:r>
              <w:t>132.8</w:t>
            </w:r>
          </w:p>
        </w:tc>
        <w:tc>
          <w:tcPr>
            <w:tcW w:type="dxa" w:w="960"/>
            <w:shd w:fill="006FC0"/>
          </w:tcPr>
          <w:p>
            <w:r>
              <w:t>2120877</w:t>
            </w:r>
          </w:p>
        </w:tc>
        <w:tc>
          <w:tcPr>
            <w:tcW w:type="dxa" w:w="960"/>
            <w:shd w:fill="006FC0"/>
          </w:tcPr>
          <w:p>
            <w:r>
              <w:t>101</w:t>
            </w:r>
          </w:p>
        </w:tc>
        <w:tc>
          <w:tcPr>
            <w:tcW w:type="dxa" w:w="960"/>
            <w:shd w:fill="006FC0"/>
          </w:tcPr>
          <w:p>
            <w:r>
              <w:t>2265132</w:t>
            </w:r>
          </w:p>
        </w:tc>
        <w:tc>
          <w:tcPr>
            <w:tcW w:type="dxa" w:w="960"/>
            <w:shd w:fill="006FC0"/>
          </w:tcPr>
          <w:p>
            <w:r>
              <w:t>106.8</w:t>
            </w:r>
          </w:p>
        </w:tc>
        <w:tc>
          <w:tcPr>
            <w:tcW w:type="dxa" w:w="960"/>
            <w:shd w:fill="006FC0"/>
          </w:tcPr>
          <w:p>
            <w:r>
              <w:t>1471434.4</w:t>
            </w:r>
          </w:p>
        </w:tc>
        <w:tc>
          <w:tcPr>
            <w:tcW w:type="dxa" w:w="960"/>
            <w:shd w:fill="006FC0"/>
          </w:tcPr>
          <w:p>
            <w:r>
              <w:t>190.7</w:t>
            </w:r>
          </w:p>
        </w:tc>
      </w:tr>
      <w:tr>
        <w:tc>
          <w:tcPr>
            <w:tcW w:type="dxa" w:w="960"/>
            <w:shd w:fill="006FC0"/>
          </w:tcPr>
          <w:p>
            <w:r>
              <w:t>III. Чистое бюджетное кредитование</w:t>
            </w:r>
          </w:p>
        </w:tc>
        <w:tc>
          <w:tcPr>
            <w:tcW w:type="dxa" w:w="960"/>
            <w:shd w:fill="006FC0"/>
          </w:tcPr>
          <w:p>
            <w:r>
              <w:t>217717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213356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477376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185434.1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</w:tr>
      <w:tr>
        <w:tc>
          <w:tcPr>
            <w:tcW w:type="dxa" w:w="960"/>
            <w:shd w:fill="006FC0"/>
          </w:tcPr>
          <w:p>
            <w:r>
              <w:t>Бюджетные кредиты</w:t>
            </w:r>
          </w:p>
        </w:tc>
        <w:tc>
          <w:tcPr>
            <w:tcW w:type="dxa" w:w="960"/>
            <w:shd w:fill="006FC0"/>
          </w:tcPr>
          <w:p>
            <w:r>
              <w:t>338215</w:t>
            </w:r>
          </w:p>
        </w:tc>
        <w:tc>
          <w:tcPr>
            <w:tcW w:type="dxa" w:w="960"/>
            <w:shd w:fill="006FC0"/>
          </w:tcPr>
          <w:p>
            <w:r>
              <w:t>88.6</w:t>
            </w:r>
          </w:p>
        </w:tc>
        <w:tc>
          <w:tcPr>
            <w:tcW w:type="dxa" w:w="960"/>
            <w:shd w:fill="006FC0"/>
          </w:tcPr>
          <w:p>
            <w:r>
              <w:t>389634</w:t>
            </w:r>
          </w:p>
        </w:tc>
        <w:tc>
          <w:tcPr>
            <w:tcW w:type="dxa" w:w="960"/>
            <w:shd w:fill="006FC0"/>
          </w:tcPr>
          <w:p>
            <w:r>
              <w:t>117</w:t>
            </w:r>
          </w:p>
        </w:tc>
        <w:tc>
          <w:tcPr>
            <w:tcW w:type="dxa" w:w="960"/>
            <w:shd w:fill="006FC0"/>
          </w:tcPr>
          <w:p>
            <w:r>
              <w:t>655580</w:t>
            </w:r>
          </w:p>
        </w:tc>
        <w:tc>
          <w:tcPr>
            <w:tcW w:type="dxa" w:w="960"/>
            <w:shd w:fill="006FC0"/>
          </w:tcPr>
          <w:p>
            <w:r>
              <w:t>168.3</w:t>
            </w:r>
          </w:p>
        </w:tc>
        <w:tc>
          <w:tcPr>
            <w:tcW w:type="dxa" w:w="960"/>
            <w:shd w:fill="006FC0"/>
          </w:tcPr>
          <w:p>
            <w:r>
              <w:t>216441.7</w:t>
            </w:r>
          </w:p>
        </w:tc>
        <w:tc>
          <w:tcPr>
            <w:tcW w:type="dxa" w:w="960"/>
            <w:shd w:fill="006FC0"/>
          </w:tcPr>
          <w:p>
            <w:r>
              <w:t>129.3</w:t>
            </w:r>
          </w:p>
        </w:tc>
      </w:tr>
      <w:tr>
        <w:tc>
          <w:tcPr>
            <w:tcW w:type="dxa" w:w="960"/>
            <w:shd w:fill="006FC0"/>
          </w:tcPr>
          <w:p>
            <w:r>
              <w:t>Погашение бюджетных кредитов</w:t>
            </w:r>
          </w:p>
        </w:tc>
        <w:tc>
          <w:tcPr>
            <w:tcW w:type="dxa" w:w="960"/>
            <w:shd w:fill="006FC0"/>
          </w:tcPr>
          <w:p>
            <w:r>
              <w:t>120499</w:t>
            </w:r>
          </w:p>
        </w:tc>
        <w:tc>
          <w:tcPr>
            <w:tcW w:type="dxa" w:w="960"/>
            <w:shd w:fill="006FC0"/>
          </w:tcPr>
          <w:p>
            <w:r>
              <w:t>91.8</w:t>
            </w:r>
          </w:p>
        </w:tc>
        <w:tc>
          <w:tcPr>
            <w:tcW w:type="dxa" w:w="960"/>
            <w:shd w:fill="006FC0"/>
          </w:tcPr>
          <w:p>
            <w:r>
              <w:t>176278</w:t>
            </w:r>
          </w:p>
        </w:tc>
        <w:tc>
          <w:tcPr>
            <w:tcW w:type="dxa" w:w="960"/>
            <w:shd w:fill="006FC0"/>
          </w:tcPr>
          <w:p>
            <w:r>
              <w:t>147</w:t>
            </w:r>
          </w:p>
        </w:tc>
        <w:tc>
          <w:tcPr>
            <w:tcW w:type="dxa" w:w="960"/>
            <w:shd w:fill="006FC0"/>
          </w:tcPr>
          <w:p>
            <w:r>
              <w:t>178204</w:t>
            </w:r>
          </w:p>
        </w:tc>
        <w:tc>
          <w:tcPr>
            <w:tcW w:type="dxa" w:w="960"/>
            <w:shd w:fill="006FC0"/>
          </w:tcPr>
          <w:p>
            <w:r>
              <w:t>101.1</w:t>
            </w:r>
          </w:p>
        </w:tc>
        <w:tc>
          <w:tcPr>
            <w:tcW w:type="dxa" w:w="960"/>
            <w:shd w:fill="006FC0"/>
          </w:tcPr>
          <w:p>
            <w:r>
              <w:t>31007.6</w:t>
            </w:r>
          </w:p>
        </w:tc>
        <w:tc>
          <w:tcPr>
            <w:tcW w:type="dxa" w:w="960"/>
            <w:shd w:fill="006FC0"/>
          </w:tcPr>
          <w:p>
            <w:r>
              <w:t>191.4</w:t>
            </w:r>
          </w:p>
        </w:tc>
      </w:tr>
      <w:tr>
        <w:tc>
          <w:tcPr>
            <w:tcW w:type="dxa" w:w="960"/>
            <w:shd w:fill="006FC0"/>
          </w:tcPr>
          <w:p>
            <w:r>
              <w:t>IV. Сальдо по операциям с финансовыми Активами</w:t>
            </w:r>
          </w:p>
        </w:tc>
        <w:tc>
          <w:tcPr>
            <w:tcW w:type="dxa" w:w="960"/>
            <w:shd w:fill="006FC0"/>
          </w:tcPr>
          <w:p>
            <w:r>
              <w:t>196122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30773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85073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68.3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</w:tr>
      <w:tr>
        <w:tc>
          <w:tcPr>
            <w:tcW w:type="dxa" w:w="960"/>
            <w:shd w:fill="006FC0"/>
          </w:tcPr>
          <w:p>
            <w:r>
              <w:t>Приобретение финансовых активов</w:t>
            </w:r>
          </w:p>
        </w:tc>
        <w:tc>
          <w:tcPr>
            <w:tcW w:type="dxa" w:w="960"/>
            <w:shd w:fill="006FC0"/>
          </w:tcPr>
          <w:p>
            <w:r>
              <w:t>196122</w:t>
            </w:r>
          </w:p>
        </w:tc>
        <w:tc>
          <w:tcPr>
            <w:tcW w:type="dxa" w:w="960"/>
            <w:shd w:fill="006FC0"/>
          </w:tcPr>
          <w:p>
            <w:r>
              <w:t>115.9</w:t>
            </w:r>
          </w:p>
        </w:tc>
        <w:tc>
          <w:tcPr>
            <w:tcW w:type="dxa" w:w="960"/>
            <w:shd w:fill="006FC0"/>
          </w:tcPr>
          <w:p>
            <w:r>
              <w:t>30773</w:t>
            </w:r>
          </w:p>
        </w:tc>
        <w:tc>
          <w:tcPr>
            <w:tcW w:type="dxa" w:w="960"/>
            <w:shd w:fill="006FC0"/>
          </w:tcPr>
          <w:p>
            <w:r>
              <w:t>48.2</w:t>
            </w:r>
          </w:p>
        </w:tc>
        <w:tc>
          <w:tcPr>
            <w:tcW w:type="dxa" w:w="960"/>
            <w:shd w:fill="006FC0"/>
          </w:tcPr>
          <w:p>
            <w:r>
              <w:t>85073</w:t>
            </w:r>
          </w:p>
        </w:tc>
        <w:tc>
          <w:tcPr>
            <w:tcW w:type="dxa" w:w="960"/>
            <w:shd w:fill="006FC0"/>
          </w:tcPr>
          <w:p>
            <w:r>
              <w:t>276.5</w:t>
            </w:r>
          </w:p>
        </w:tc>
        <w:tc>
          <w:tcPr>
            <w:tcW w:type="dxa" w:w="960"/>
            <w:shd w:fill="006FC0"/>
          </w:tcPr>
          <w:p>
            <w:r>
              <w:t>68.3</w:t>
            </w:r>
          </w:p>
        </w:tc>
        <w:tc>
          <w:tcPr>
            <w:tcW w:type="dxa" w:w="960"/>
            <w:shd w:fill="006FC0"/>
          </w:tcPr>
          <w:p>
            <w:r>
              <w:t>101.4</w:t>
            </w:r>
          </w:p>
        </w:tc>
      </w:tr>
      <w:tr>
        <w:tc>
          <w:tcPr>
            <w:tcW w:type="dxa" w:w="960"/>
            <w:shd w:fill="006FC0"/>
          </w:tcPr>
          <w:p>
            <w:r>
              <w:t>Поступления от продажи финансовых активов государства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 xml:space="preserve"> 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</w:tr>
      <w:tr>
        <w:tc>
          <w:tcPr>
            <w:tcW w:type="dxa" w:w="960"/>
            <w:shd w:fill="006FC0"/>
          </w:tcPr>
          <w:p>
            <w:r>
              <w:t xml:space="preserve">V. Дефицит (Профицит) </w:t>
            </w:r>
          </w:p>
        </w:tc>
        <w:tc>
          <w:tcPr>
            <w:tcW w:type="dxa" w:w="960"/>
            <w:shd w:fill="006FC0"/>
          </w:tcPr>
          <w:p>
            <w:r>
              <w:t>-2185253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-2526271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-2390848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-1355540.4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ИНДЕКС PMI ПО СТРАНАМ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>
        <w:tc>
          <w:tcPr>
            <w:tcW w:type="dxa" w:w="455"/>
            <w:shd w:fill="006FC0"/>
          </w:tcPr>
          <w:p>
            <w:r>
              <w:t>Страны</w:t>
            </w:r>
          </w:p>
        </w:tc>
        <w:tc>
          <w:tcPr>
            <w:tcW w:type="dxa" w:w="455"/>
            <w:shd w:fill="006FC0"/>
          </w:tcPr>
          <w:p>
            <w:r>
              <w:t>2021</w:t>
            </w:r>
          </w:p>
        </w:tc>
        <w:tc>
          <w:tcPr>
            <w:tcW w:type="dxa" w:w="455"/>
            <w:shd w:fill="006FC0"/>
          </w:tcPr>
          <w:p>
            <w:r>
              <w:t>2022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2023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</w:tr>
      <w:tr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дек</w:t>
            </w:r>
          </w:p>
        </w:tc>
        <w:tc>
          <w:tcPr>
            <w:tcW w:type="dxa" w:w="455"/>
            <w:shd w:fill="006FC0"/>
          </w:tcPr>
          <w:p>
            <w:r>
              <w:t>янв</w:t>
            </w:r>
          </w:p>
        </w:tc>
        <w:tc>
          <w:tcPr>
            <w:tcW w:type="dxa" w:w="455"/>
            <w:shd w:fill="006FC0"/>
          </w:tcPr>
          <w:p>
            <w:r>
              <w:t>фев</w:t>
            </w:r>
          </w:p>
        </w:tc>
        <w:tc>
          <w:tcPr>
            <w:tcW w:type="dxa" w:w="455"/>
            <w:shd w:fill="006FC0"/>
          </w:tcPr>
          <w:p>
            <w:r>
              <w:t>мар</w:t>
            </w:r>
          </w:p>
        </w:tc>
        <w:tc>
          <w:tcPr>
            <w:tcW w:type="dxa" w:w="455"/>
            <w:shd w:fill="006FC0"/>
          </w:tcPr>
          <w:p>
            <w:r>
              <w:t>апр</w:t>
            </w:r>
          </w:p>
        </w:tc>
        <w:tc>
          <w:tcPr>
            <w:tcW w:type="dxa" w:w="455"/>
            <w:shd w:fill="006FC0"/>
          </w:tcPr>
          <w:p>
            <w:r>
              <w:t>май</w:t>
            </w:r>
          </w:p>
        </w:tc>
        <w:tc>
          <w:tcPr>
            <w:tcW w:type="dxa" w:w="455"/>
            <w:shd w:fill="006FC0"/>
          </w:tcPr>
          <w:p>
            <w:r>
              <w:t>июн</w:t>
            </w:r>
          </w:p>
        </w:tc>
        <w:tc>
          <w:tcPr>
            <w:tcW w:type="dxa" w:w="455"/>
            <w:shd w:fill="006FC0"/>
          </w:tcPr>
          <w:p>
            <w:r>
              <w:t>июл</w:t>
            </w:r>
          </w:p>
        </w:tc>
        <w:tc>
          <w:tcPr>
            <w:tcW w:type="dxa" w:w="455"/>
            <w:shd w:fill="006FC0"/>
          </w:tcPr>
          <w:p>
            <w:r>
              <w:t>авг</w:t>
            </w:r>
          </w:p>
        </w:tc>
        <w:tc>
          <w:tcPr>
            <w:tcW w:type="dxa" w:w="455"/>
            <w:shd w:fill="006FC0"/>
          </w:tcPr>
          <w:p>
            <w:r>
              <w:t>сен</w:t>
            </w:r>
          </w:p>
        </w:tc>
        <w:tc>
          <w:tcPr>
            <w:tcW w:type="dxa" w:w="455"/>
            <w:shd w:fill="006FC0"/>
          </w:tcPr>
          <w:p>
            <w:r>
              <w:t>окт</w:t>
            </w:r>
          </w:p>
        </w:tc>
        <w:tc>
          <w:tcPr>
            <w:tcW w:type="dxa" w:w="455"/>
            <w:shd w:fill="006FC0"/>
          </w:tcPr>
          <w:p>
            <w:r>
              <w:t>ноя</w:t>
            </w:r>
          </w:p>
        </w:tc>
        <w:tc>
          <w:tcPr>
            <w:tcW w:type="dxa" w:w="455"/>
            <w:shd w:fill="006FC0"/>
          </w:tcPr>
          <w:p>
            <w:r>
              <w:t>дек</w:t>
            </w:r>
          </w:p>
        </w:tc>
        <w:tc>
          <w:tcPr>
            <w:tcW w:type="dxa" w:w="455"/>
            <w:shd w:fill="006FC0"/>
          </w:tcPr>
          <w:p>
            <w:r>
              <w:t>янв</w:t>
            </w:r>
          </w:p>
        </w:tc>
        <w:tc>
          <w:tcPr>
            <w:tcW w:type="dxa" w:w="455"/>
            <w:shd w:fill="006FC0"/>
          </w:tcPr>
          <w:p>
            <w:r>
              <w:t>фев</w:t>
            </w:r>
          </w:p>
        </w:tc>
        <w:tc>
          <w:tcPr>
            <w:tcW w:type="dxa" w:w="455"/>
            <w:shd w:fill="006FC0"/>
          </w:tcPr>
          <w:p>
            <w:r>
              <w:t>мар</w:t>
            </w:r>
          </w:p>
        </w:tc>
        <w:tc>
          <w:tcPr>
            <w:tcW w:type="dxa" w:w="455"/>
            <w:shd w:fill="006FC0"/>
          </w:tcPr>
          <w:p>
            <w:r>
              <w:t>апр</w:t>
            </w:r>
          </w:p>
        </w:tc>
        <w:tc>
          <w:tcPr>
            <w:tcW w:type="dxa" w:w="455"/>
            <w:shd w:fill="006FC0"/>
          </w:tcPr>
          <w:p>
            <w:r>
              <w:t xml:space="preserve"> май</w:t>
            </w:r>
          </w:p>
        </w:tc>
      </w:tr>
      <w:tr>
        <w:tc>
          <w:tcPr>
            <w:tcW w:type="dxa" w:w="455"/>
            <w:shd w:fill="006FC0"/>
          </w:tcPr>
          <w:p>
            <w:r>
              <w:t>Казахстан</w:t>
            </w:r>
          </w:p>
        </w:tc>
        <w:tc>
          <w:tcPr>
            <w:tcW w:type="dxa" w:w="455"/>
            <w:shd w:fill="006FC0"/>
          </w:tcPr>
          <w:p>
            <w:r>
              <w:t>51.6</w:t>
            </w:r>
          </w:p>
        </w:tc>
        <w:tc>
          <w:tcPr>
            <w:tcW w:type="dxa" w:w="455"/>
            <w:shd w:fill="006FC0"/>
          </w:tcPr>
          <w:p>
            <w:r>
              <w:t>30.9</w:t>
            </w:r>
          </w:p>
        </w:tc>
        <w:tc>
          <w:tcPr>
            <w:tcW w:type="dxa" w:w="455"/>
            <w:shd w:fill="006FC0"/>
          </w:tcPr>
          <w:p>
            <w:r>
              <w:t>53.2</w:t>
            </w:r>
          </w:p>
        </w:tc>
        <w:tc>
          <w:tcPr>
            <w:tcW w:type="dxa" w:w="455"/>
            <w:shd w:fill="006FC0"/>
          </w:tcPr>
          <w:p>
            <w:r>
              <w:t>48.8</w:t>
            </w:r>
          </w:p>
        </w:tc>
        <w:tc>
          <w:tcPr>
            <w:tcW w:type="dxa" w:w="455"/>
            <w:shd w:fill="006FC0"/>
          </w:tcPr>
          <w:p>
            <w:r>
              <w:t>50.4</w:t>
            </w:r>
          </w:p>
        </w:tc>
        <w:tc>
          <w:tcPr>
            <w:tcW w:type="dxa" w:w="455"/>
            <w:shd w:fill="006FC0"/>
          </w:tcPr>
          <w:p>
            <w:r>
              <w:t>54</w:t>
            </w:r>
          </w:p>
        </w:tc>
        <w:tc>
          <w:tcPr>
            <w:tcW w:type="dxa" w:w="455"/>
            <w:shd w:fill="006FC0"/>
          </w:tcPr>
          <w:p>
            <w:r>
              <w:t>53.6</w:t>
            </w:r>
          </w:p>
        </w:tc>
        <w:tc>
          <w:tcPr>
            <w:tcW w:type="dxa" w:w="455"/>
            <w:shd w:fill="006FC0"/>
          </w:tcPr>
          <w:p>
            <w:r>
              <w:t>53.6</w:t>
            </w:r>
          </w:p>
        </w:tc>
        <w:tc>
          <w:tcPr>
            <w:tcW w:type="dxa" w:w="455"/>
            <w:shd w:fill="006FC0"/>
          </w:tcPr>
          <w:p>
            <w:r>
              <w:t>52</w:t>
            </w:r>
          </w:p>
        </w:tc>
        <w:tc>
          <w:tcPr>
            <w:tcW w:type="dxa" w:w="455"/>
            <w:shd w:fill="006FC0"/>
          </w:tcPr>
          <w:p>
            <w:r>
              <w:t>48.5</w:t>
            </w:r>
          </w:p>
        </w:tc>
        <w:tc>
          <w:tcPr>
            <w:tcW w:type="dxa" w:w="455"/>
            <w:shd w:fill="006FC0"/>
          </w:tcPr>
          <w:p>
            <w:r>
              <w:t>49.8</w:t>
            </w:r>
          </w:p>
        </w:tc>
        <w:tc>
          <w:tcPr>
            <w:tcW w:type="dxa" w:w="455"/>
            <w:shd w:fill="006FC0"/>
          </w:tcPr>
          <w:p>
            <w:r>
              <w:t>49.5</w:t>
            </w:r>
          </w:p>
        </w:tc>
        <w:tc>
          <w:tcPr>
            <w:tcW w:type="dxa" w:w="455"/>
            <w:shd w:fill="006FC0"/>
          </w:tcPr>
          <w:p>
            <w:r>
              <w:t>49.2</w:t>
            </w:r>
          </w:p>
        </w:tc>
        <w:tc>
          <w:tcPr>
            <w:tcW w:type="dxa" w:w="455"/>
            <w:shd w:fill="006FC0"/>
          </w:tcPr>
          <w:p>
            <w:r>
              <w:t>48.8</w:t>
            </w:r>
          </w:p>
        </w:tc>
        <w:tc>
          <w:tcPr>
            <w:tcW w:type="dxa" w:w="455"/>
            <w:shd w:fill="006FC0"/>
          </w:tcPr>
          <w:p>
            <w:r>
              <w:t>48</w:t>
            </w:r>
          </w:p>
        </w:tc>
        <w:tc>
          <w:tcPr>
            <w:tcW w:type="dxa" w:w="455"/>
            <w:shd w:fill="006FC0"/>
          </w:tcPr>
          <w:p>
            <w:r>
              <w:t>51.7</w:t>
            </w:r>
          </w:p>
        </w:tc>
        <w:tc>
          <w:tcPr>
            <w:tcW w:type="dxa" w:w="455"/>
            <w:shd w:fill="006FC0"/>
          </w:tcPr>
          <w:p>
            <w:r>
              <w:t>53.3</w:t>
            </w:r>
          </w:p>
        </w:tc>
        <w:tc>
          <w:tcPr>
            <w:tcW w:type="dxa" w:w="455"/>
            <w:shd w:fill="006FC0"/>
          </w:tcPr>
          <w:p>
            <w:r>
              <w:t>53.2</w:t>
            </w:r>
          </w:p>
        </w:tc>
      </w:tr>
      <w:tr>
        <w:tc>
          <w:tcPr>
            <w:tcW w:type="dxa" w:w="455"/>
            <w:shd w:fill="006FC0"/>
          </w:tcPr>
          <w:p>
            <w:r>
              <w:t>Россия</w:t>
            </w:r>
          </w:p>
        </w:tc>
        <w:tc>
          <w:tcPr>
            <w:tcW w:type="dxa" w:w="455"/>
            <w:shd w:fill="006FC0"/>
          </w:tcPr>
          <w:p>
            <w:r>
              <w:t>50.2</w:t>
            </w:r>
          </w:p>
        </w:tc>
        <w:tc>
          <w:tcPr>
            <w:tcW w:type="dxa" w:w="455"/>
            <w:shd w:fill="006FC0"/>
          </w:tcPr>
          <w:p>
            <w:r>
              <w:t>50.3</w:t>
            </w:r>
          </w:p>
        </w:tc>
        <w:tc>
          <w:tcPr>
            <w:tcW w:type="dxa" w:w="455"/>
            <w:shd w:fill="006FC0"/>
          </w:tcPr>
          <w:p>
            <w:r>
              <w:t>50.8</w:t>
            </w:r>
          </w:p>
        </w:tc>
        <w:tc>
          <w:tcPr>
            <w:tcW w:type="dxa" w:w="455"/>
            <w:shd w:fill="006FC0"/>
          </w:tcPr>
          <w:p>
            <w:r>
              <w:t>37.7</w:t>
            </w:r>
          </w:p>
        </w:tc>
        <w:tc>
          <w:tcPr>
            <w:tcW w:type="dxa" w:w="455"/>
            <w:shd w:fill="006FC0"/>
          </w:tcPr>
          <w:p>
            <w:r>
              <w:t>44.4</w:t>
            </w:r>
          </w:p>
        </w:tc>
        <w:tc>
          <w:tcPr>
            <w:tcW w:type="dxa" w:w="455"/>
            <w:shd w:fill="006FC0"/>
          </w:tcPr>
          <w:p>
            <w:r>
              <w:t>48.2</w:t>
            </w:r>
          </w:p>
        </w:tc>
        <w:tc>
          <w:tcPr>
            <w:tcW w:type="dxa" w:w="455"/>
            <w:shd w:fill="006FC0"/>
          </w:tcPr>
          <w:p>
            <w:r>
              <w:t>50.4</w:t>
            </w:r>
          </w:p>
        </w:tc>
        <w:tc>
          <w:tcPr>
            <w:tcW w:type="dxa" w:w="455"/>
            <w:shd w:fill="006FC0"/>
          </w:tcPr>
          <w:p>
            <w:r>
              <w:t>52.2</w:t>
            </w:r>
          </w:p>
        </w:tc>
        <w:tc>
          <w:tcPr>
            <w:tcW w:type="dxa" w:w="455"/>
            <w:shd w:fill="006FC0"/>
          </w:tcPr>
          <w:p>
            <w:r>
              <w:t>50.4</w:t>
            </w:r>
          </w:p>
        </w:tc>
        <w:tc>
          <w:tcPr>
            <w:tcW w:type="dxa" w:w="455"/>
            <w:shd w:fill="006FC0"/>
          </w:tcPr>
          <w:p>
            <w:r>
              <w:t>51.5</w:t>
            </w:r>
          </w:p>
        </w:tc>
        <w:tc>
          <w:tcPr>
            <w:tcW w:type="dxa" w:w="455"/>
            <w:shd w:fill="006FC0"/>
          </w:tcPr>
          <w:p>
            <w:r>
              <w:t>45.8</w:t>
            </w:r>
          </w:p>
        </w:tc>
        <w:tc>
          <w:tcPr>
            <w:tcW w:type="dxa" w:w="455"/>
            <w:shd w:fill="006FC0"/>
          </w:tcPr>
          <w:p>
            <w:r>
              <w:t>50</w:t>
            </w:r>
          </w:p>
        </w:tc>
        <w:tc>
          <w:tcPr>
            <w:tcW w:type="dxa" w:w="455"/>
            <w:shd w:fill="006FC0"/>
          </w:tcPr>
          <w:p>
            <w:r>
              <w:t>48</w:t>
            </w:r>
          </w:p>
        </w:tc>
        <w:tc>
          <w:tcPr>
            <w:tcW w:type="dxa" w:w="455"/>
            <w:shd w:fill="006FC0"/>
          </w:tcPr>
          <w:p>
            <w:r>
              <w:t>49.7</w:t>
            </w:r>
          </w:p>
        </w:tc>
        <w:tc>
          <w:tcPr>
            <w:tcW w:type="dxa" w:w="455"/>
            <w:shd w:fill="006FC0"/>
          </w:tcPr>
          <w:p>
            <w:r>
              <w:t>53.1</w:t>
            </w:r>
          </w:p>
        </w:tc>
        <w:tc>
          <w:tcPr>
            <w:tcW w:type="dxa" w:w="455"/>
            <w:shd w:fill="006FC0"/>
          </w:tcPr>
          <w:p>
            <w:r>
              <w:t>56.8</w:t>
            </w:r>
          </w:p>
        </w:tc>
        <w:tc>
          <w:tcPr>
            <w:tcW w:type="dxa" w:w="455"/>
            <w:shd w:fill="006FC0"/>
          </w:tcPr>
          <w:p>
            <w:r>
              <w:t>55.1</w:t>
            </w:r>
          </w:p>
        </w:tc>
        <w:tc>
          <w:tcPr>
            <w:tcW w:type="dxa" w:w="455"/>
            <w:shd w:fill="006FC0"/>
          </w:tcPr>
          <w:p>
            <w:r>
              <w:t>54.4</w:t>
            </w:r>
          </w:p>
        </w:tc>
      </w:tr>
      <w:tr>
        <w:tc>
          <w:tcPr>
            <w:tcW w:type="dxa" w:w="455"/>
            <w:shd w:fill="006FC0"/>
          </w:tcPr>
          <w:p>
            <w:r>
              <w:t>США</w:t>
            </w:r>
          </w:p>
        </w:tc>
        <w:tc>
          <w:tcPr>
            <w:tcW w:type="dxa" w:w="455"/>
            <w:shd w:fill="006FC0"/>
          </w:tcPr>
          <w:p>
            <w:r>
              <w:t>57</w:t>
            </w:r>
          </w:p>
        </w:tc>
        <w:tc>
          <w:tcPr>
            <w:tcW w:type="dxa" w:w="455"/>
            <w:shd w:fill="006FC0"/>
          </w:tcPr>
          <w:p>
            <w:r>
              <w:t>51.1</w:t>
            </w:r>
          </w:p>
        </w:tc>
        <w:tc>
          <w:tcPr>
            <w:tcW w:type="dxa" w:w="455"/>
            <w:shd w:fill="006FC0"/>
          </w:tcPr>
          <w:p>
            <w:r>
              <w:t>56</w:t>
            </w:r>
          </w:p>
        </w:tc>
        <w:tc>
          <w:tcPr>
            <w:tcW w:type="dxa" w:w="455"/>
            <w:shd w:fill="006FC0"/>
          </w:tcPr>
          <w:p>
            <w:r>
              <w:t>57.7</w:t>
            </w:r>
          </w:p>
        </w:tc>
        <w:tc>
          <w:tcPr>
            <w:tcW w:type="dxa" w:w="455"/>
            <w:shd w:fill="006FC0"/>
          </w:tcPr>
          <w:p>
            <w:r>
              <w:t>56</w:t>
            </w:r>
          </w:p>
        </w:tc>
        <w:tc>
          <w:tcPr>
            <w:tcW w:type="dxa" w:w="455"/>
            <w:shd w:fill="006FC0"/>
          </w:tcPr>
          <w:p>
            <w:r>
              <w:t>53.6</w:t>
            </w:r>
          </w:p>
        </w:tc>
        <w:tc>
          <w:tcPr>
            <w:tcW w:type="dxa" w:w="455"/>
            <w:shd w:fill="006FC0"/>
          </w:tcPr>
          <w:p>
            <w:r>
              <w:t>52.3</w:t>
            </w:r>
          </w:p>
        </w:tc>
        <w:tc>
          <w:tcPr>
            <w:tcW w:type="dxa" w:w="455"/>
            <w:shd w:fill="006FC0"/>
          </w:tcPr>
          <w:p>
            <w:r>
              <w:t>47.7</w:t>
            </w:r>
          </w:p>
        </w:tc>
        <w:tc>
          <w:tcPr>
            <w:tcW w:type="dxa" w:w="455"/>
            <w:shd w:fill="006FC0"/>
          </w:tcPr>
          <w:p>
            <w:r>
              <w:t>44.6</w:t>
            </w:r>
          </w:p>
        </w:tc>
        <w:tc>
          <w:tcPr>
            <w:tcW w:type="dxa" w:w="455"/>
            <w:shd w:fill="006FC0"/>
          </w:tcPr>
          <w:p>
            <w:r>
              <w:t>49.5</w:t>
            </w:r>
          </w:p>
        </w:tc>
        <w:tc>
          <w:tcPr>
            <w:tcW w:type="dxa" w:w="455"/>
            <w:shd w:fill="006FC0"/>
          </w:tcPr>
          <w:p>
            <w:r>
              <w:t>48.2</w:t>
            </w:r>
          </w:p>
        </w:tc>
        <w:tc>
          <w:tcPr>
            <w:tcW w:type="dxa" w:w="455"/>
            <w:shd w:fill="006FC0"/>
          </w:tcPr>
          <w:p>
            <w:r>
              <w:t>46.4</w:t>
            </w:r>
          </w:p>
        </w:tc>
        <w:tc>
          <w:tcPr>
            <w:tcW w:type="dxa" w:w="455"/>
            <w:shd w:fill="006FC0"/>
          </w:tcPr>
          <w:p>
            <w:r>
              <w:t>45</w:t>
            </w:r>
          </w:p>
        </w:tc>
        <w:tc>
          <w:tcPr>
            <w:tcW w:type="dxa" w:w="455"/>
            <w:shd w:fill="006FC0"/>
          </w:tcPr>
          <w:p>
            <w:r>
              <w:t>46.8</w:t>
            </w:r>
          </w:p>
        </w:tc>
        <w:tc>
          <w:tcPr>
            <w:tcW w:type="dxa" w:w="455"/>
            <w:shd w:fill="006FC0"/>
          </w:tcPr>
          <w:p>
            <w:r>
              <w:t>50.1</w:t>
            </w:r>
          </w:p>
        </w:tc>
        <w:tc>
          <w:tcPr>
            <w:tcW w:type="dxa" w:w="455"/>
            <w:shd w:fill="006FC0"/>
          </w:tcPr>
          <w:p>
            <w:r>
              <w:t>52.3</w:t>
            </w:r>
          </w:p>
        </w:tc>
        <w:tc>
          <w:tcPr>
            <w:tcW w:type="dxa" w:w="455"/>
            <w:shd w:fill="006FC0"/>
          </w:tcPr>
          <w:p>
            <w:r>
              <w:t>53.4</w:t>
            </w:r>
          </w:p>
        </w:tc>
        <w:tc>
          <w:tcPr>
            <w:tcW w:type="dxa" w:w="455"/>
            <w:shd w:fill="006FC0"/>
          </w:tcPr>
          <w:p>
            <w:r>
              <w:t>54.3</w:t>
            </w:r>
          </w:p>
        </w:tc>
      </w:tr>
      <w:tr>
        <w:tc>
          <w:tcPr>
            <w:tcW w:type="dxa" w:w="455"/>
            <w:shd w:fill="006FC0"/>
          </w:tcPr>
          <w:p>
            <w:r>
              <w:t>Япония</w:t>
            </w:r>
          </w:p>
        </w:tc>
        <w:tc>
          <w:tcPr>
            <w:tcW w:type="dxa" w:w="455"/>
            <w:shd w:fill="006FC0"/>
          </w:tcPr>
          <w:p>
            <w:r>
              <w:t>52.5</w:t>
            </w:r>
          </w:p>
        </w:tc>
        <w:tc>
          <w:tcPr>
            <w:tcW w:type="dxa" w:w="455"/>
            <w:shd w:fill="006FC0"/>
          </w:tcPr>
          <w:p>
            <w:r>
              <w:t>48.8</w:t>
            </w:r>
          </w:p>
        </w:tc>
        <w:tc>
          <w:tcPr>
            <w:tcW w:type="dxa" w:w="455"/>
            <w:shd w:fill="006FC0"/>
          </w:tcPr>
          <w:p>
            <w:r>
              <w:t>45.8</w:t>
            </w:r>
          </w:p>
        </w:tc>
        <w:tc>
          <w:tcPr>
            <w:tcW w:type="dxa" w:w="455"/>
            <w:shd w:fill="006FC0"/>
          </w:tcPr>
          <w:p>
            <w:r>
              <w:t>50.3</w:t>
            </w:r>
          </w:p>
        </w:tc>
        <w:tc>
          <w:tcPr>
            <w:tcW w:type="dxa" w:w="455"/>
            <w:shd w:fill="006FC0"/>
          </w:tcPr>
          <w:p>
            <w:r>
              <w:t>51.1</w:t>
            </w:r>
          </w:p>
        </w:tc>
        <w:tc>
          <w:tcPr>
            <w:tcW w:type="dxa" w:w="455"/>
            <w:shd w:fill="006FC0"/>
          </w:tcPr>
          <w:p>
            <w:r>
              <w:t>52.3</w:t>
            </w:r>
          </w:p>
        </w:tc>
        <w:tc>
          <w:tcPr>
            <w:tcW w:type="dxa" w:w="455"/>
            <w:shd w:fill="006FC0"/>
          </w:tcPr>
          <w:p>
            <w:r>
              <w:t>53</w:t>
            </w:r>
          </w:p>
        </w:tc>
        <w:tc>
          <w:tcPr>
            <w:tcW w:type="dxa" w:w="455"/>
            <w:shd w:fill="006FC0"/>
          </w:tcPr>
          <w:p>
            <w:r>
              <w:t>50.2</w:t>
            </w:r>
          </w:p>
        </w:tc>
        <w:tc>
          <w:tcPr>
            <w:tcW w:type="dxa" w:w="455"/>
            <w:shd w:fill="006FC0"/>
          </w:tcPr>
          <w:p>
            <w:r>
              <w:t>49.4</w:t>
            </w:r>
          </w:p>
        </w:tc>
        <w:tc>
          <w:tcPr>
            <w:tcW w:type="dxa" w:w="455"/>
            <w:shd w:fill="006FC0"/>
          </w:tcPr>
          <w:p>
            <w:r>
              <w:t>51</w:t>
            </w:r>
          </w:p>
        </w:tc>
        <w:tc>
          <w:tcPr>
            <w:tcW w:type="dxa" w:w="455"/>
            <w:shd w:fill="006FC0"/>
          </w:tcPr>
          <w:p>
            <w:r>
              <w:t>51.8</w:t>
            </w:r>
          </w:p>
        </w:tc>
        <w:tc>
          <w:tcPr>
            <w:tcW w:type="dxa" w:w="455"/>
            <w:shd w:fill="006FC0"/>
          </w:tcPr>
          <w:p>
            <w:r>
              <w:t>48.9</w:t>
            </w:r>
          </w:p>
        </w:tc>
        <w:tc>
          <w:tcPr>
            <w:tcW w:type="dxa" w:w="455"/>
            <w:shd w:fill="006FC0"/>
          </w:tcPr>
          <w:p>
            <w:r>
              <w:t>49.7</w:t>
            </w:r>
          </w:p>
        </w:tc>
        <w:tc>
          <w:tcPr>
            <w:tcW w:type="dxa" w:w="455"/>
            <w:shd w:fill="006FC0"/>
          </w:tcPr>
          <w:p>
            <w:r>
              <w:t>50.7</w:t>
            </w:r>
          </w:p>
        </w:tc>
        <w:tc>
          <w:tcPr>
            <w:tcW w:type="dxa" w:w="455"/>
            <w:shd w:fill="006FC0"/>
          </w:tcPr>
          <w:p>
            <w:r>
              <w:t>51.1</w:t>
            </w:r>
          </w:p>
        </w:tc>
        <w:tc>
          <w:tcPr>
            <w:tcW w:type="dxa" w:w="455"/>
            <w:shd w:fill="006FC0"/>
          </w:tcPr>
          <w:p>
            <w:r>
              <w:t>52.9</w:t>
            </w:r>
          </w:p>
        </w:tc>
        <w:tc>
          <w:tcPr>
            <w:tcW w:type="dxa" w:w="455"/>
            <w:shd w:fill="006FC0"/>
          </w:tcPr>
          <w:p>
            <w:r>
              <w:t>52.9</w:t>
            </w:r>
          </w:p>
        </w:tc>
        <w:tc>
          <w:tcPr>
            <w:tcW w:type="dxa" w:w="455"/>
            <w:shd w:fill="006FC0"/>
          </w:tcPr>
          <w:p>
            <w:r>
              <w:t>54.3</w:t>
            </w:r>
          </w:p>
        </w:tc>
      </w:tr>
      <w:tr>
        <w:tc>
          <w:tcPr>
            <w:tcW w:type="dxa" w:w="455"/>
            <w:shd w:fill="006FC0"/>
          </w:tcPr>
          <w:p>
            <w:r>
              <w:t>Бразилия</w:t>
            </w:r>
          </w:p>
        </w:tc>
        <w:tc>
          <w:tcPr>
            <w:tcW w:type="dxa" w:w="455"/>
            <w:shd w:fill="006FC0"/>
          </w:tcPr>
          <w:p>
            <w:r>
              <w:t>52</w:t>
            </w:r>
          </w:p>
        </w:tc>
        <w:tc>
          <w:tcPr>
            <w:tcW w:type="dxa" w:w="455"/>
            <w:shd w:fill="006FC0"/>
          </w:tcPr>
          <w:p>
            <w:r>
              <w:t>50.9</w:t>
            </w:r>
          </w:p>
        </w:tc>
        <w:tc>
          <w:tcPr>
            <w:tcW w:type="dxa" w:w="455"/>
            <w:shd w:fill="006FC0"/>
          </w:tcPr>
          <w:p>
            <w:r>
              <w:t>53.5</w:t>
            </w:r>
          </w:p>
        </w:tc>
        <w:tc>
          <w:tcPr>
            <w:tcW w:type="dxa" w:w="455"/>
            <w:shd w:fill="006FC0"/>
          </w:tcPr>
          <w:p>
            <w:r>
              <w:t>56.6</w:t>
            </w:r>
          </w:p>
        </w:tc>
        <w:tc>
          <w:tcPr>
            <w:tcW w:type="dxa" w:w="455"/>
            <w:shd w:fill="006FC0"/>
          </w:tcPr>
          <w:p>
            <w:r>
              <w:t>58.5</w:t>
            </w:r>
          </w:p>
        </w:tc>
        <w:tc>
          <w:tcPr>
            <w:tcW w:type="dxa" w:w="455"/>
            <w:shd w:fill="006FC0"/>
          </w:tcPr>
          <w:p>
            <w:r>
              <w:t>58</w:t>
            </w:r>
          </w:p>
        </w:tc>
        <w:tc>
          <w:tcPr>
            <w:tcW w:type="dxa" w:w="455"/>
            <w:shd w:fill="006FC0"/>
          </w:tcPr>
          <w:p>
            <w:r>
              <w:t>59.4</w:t>
            </w:r>
          </w:p>
        </w:tc>
        <w:tc>
          <w:tcPr>
            <w:tcW w:type="dxa" w:w="455"/>
            <w:shd w:fill="006FC0"/>
          </w:tcPr>
          <w:p>
            <w:r>
              <w:t>55.3</w:t>
            </w:r>
          </w:p>
        </w:tc>
        <w:tc>
          <w:tcPr>
            <w:tcW w:type="dxa" w:w="455"/>
            <w:shd w:fill="006FC0"/>
          </w:tcPr>
          <w:p>
            <w:r>
              <w:t>53.2</w:t>
            </w:r>
          </w:p>
        </w:tc>
        <w:tc>
          <w:tcPr>
            <w:tcW w:type="dxa" w:w="455"/>
            <w:shd w:fill="006FC0"/>
          </w:tcPr>
          <w:p>
            <w:r>
              <w:t>51.9</w:t>
            </w:r>
          </w:p>
        </w:tc>
        <w:tc>
          <w:tcPr>
            <w:tcW w:type="dxa" w:w="455"/>
            <w:shd w:fill="006FC0"/>
          </w:tcPr>
          <w:p>
            <w:r>
              <w:t>53.4</w:t>
            </w:r>
          </w:p>
        </w:tc>
        <w:tc>
          <w:tcPr>
            <w:tcW w:type="dxa" w:w="455"/>
            <w:shd w:fill="006FC0"/>
          </w:tcPr>
          <w:p>
            <w:r>
              <w:t>49.8</w:t>
            </w:r>
          </w:p>
        </w:tc>
        <w:tc>
          <w:tcPr>
            <w:tcW w:type="dxa" w:w="455"/>
            <w:shd w:fill="006FC0"/>
          </w:tcPr>
          <w:p>
            <w:r>
              <w:t>49.1</w:t>
            </w:r>
          </w:p>
        </w:tc>
        <w:tc>
          <w:tcPr>
            <w:tcW w:type="dxa" w:w="455"/>
            <w:shd w:fill="006FC0"/>
          </w:tcPr>
          <w:p>
            <w:r>
              <w:t>49.9</w:t>
            </w:r>
          </w:p>
        </w:tc>
        <w:tc>
          <w:tcPr>
            <w:tcW w:type="dxa" w:w="455"/>
            <w:shd w:fill="006FC0"/>
          </w:tcPr>
          <w:p>
            <w:r>
              <w:t>49.7</w:t>
            </w:r>
          </w:p>
        </w:tc>
        <w:tc>
          <w:tcPr>
            <w:tcW w:type="dxa" w:w="455"/>
            <w:shd w:fill="006FC0"/>
          </w:tcPr>
          <w:p>
            <w:r>
              <w:t>50.7</w:t>
            </w:r>
          </w:p>
        </w:tc>
        <w:tc>
          <w:tcPr>
            <w:tcW w:type="dxa" w:w="455"/>
            <w:shd w:fill="006FC0"/>
          </w:tcPr>
          <w:p>
            <w:r>
              <w:t>51.8</w:t>
            </w:r>
          </w:p>
        </w:tc>
        <w:tc>
          <w:tcPr>
            <w:tcW w:type="dxa" w:w="455"/>
            <w:shd w:fill="006FC0"/>
          </w:tcPr>
          <w:p>
            <w:r>
              <w:t>52.3</w:t>
            </w:r>
          </w:p>
        </w:tc>
      </w:tr>
      <w:tr>
        <w:tc>
          <w:tcPr>
            <w:tcW w:type="dxa" w:w="455"/>
            <w:shd w:fill="006FC0"/>
          </w:tcPr>
          <w:p>
            <w:r>
              <w:t>Китай</w:t>
            </w:r>
          </w:p>
        </w:tc>
        <w:tc>
          <w:tcPr>
            <w:tcW w:type="dxa" w:w="455"/>
            <w:shd w:fill="006FC0"/>
          </w:tcPr>
          <w:p>
            <w:r>
              <w:t>53</w:t>
            </w:r>
          </w:p>
        </w:tc>
        <w:tc>
          <w:tcPr>
            <w:tcW w:type="dxa" w:w="455"/>
            <w:shd w:fill="006FC0"/>
          </w:tcPr>
          <w:p>
            <w:r>
              <w:t>50.1</w:t>
            </w:r>
          </w:p>
        </w:tc>
        <w:tc>
          <w:tcPr>
            <w:tcW w:type="dxa" w:w="455"/>
            <w:shd w:fill="006FC0"/>
          </w:tcPr>
          <w:p>
            <w:r>
              <w:t>50.1</w:t>
            </w:r>
          </w:p>
        </w:tc>
        <w:tc>
          <w:tcPr>
            <w:tcW w:type="dxa" w:w="455"/>
            <w:shd w:fill="006FC0"/>
          </w:tcPr>
          <w:p>
            <w:r>
              <w:t>43.9</w:t>
            </w:r>
          </w:p>
        </w:tc>
        <w:tc>
          <w:tcPr>
            <w:tcW w:type="dxa" w:w="455"/>
            <w:shd w:fill="006FC0"/>
          </w:tcPr>
          <w:p>
            <w:r>
              <w:t>37.2</w:t>
            </w:r>
          </w:p>
        </w:tc>
        <w:tc>
          <w:tcPr>
            <w:tcW w:type="dxa" w:w="455"/>
            <w:shd w:fill="006FC0"/>
          </w:tcPr>
          <w:p>
            <w:r>
              <w:t>42.2</w:t>
            </w:r>
          </w:p>
        </w:tc>
        <w:tc>
          <w:tcPr>
            <w:tcW w:type="dxa" w:w="455"/>
            <w:shd w:fill="006FC0"/>
          </w:tcPr>
          <w:p>
            <w:r>
              <w:t>55.3</w:t>
            </w:r>
          </w:p>
        </w:tc>
        <w:tc>
          <w:tcPr>
            <w:tcW w:type="dxa" w:w="455"/>
            <w:shd w:fill="006FC0"/>
          </w:tcPr>
          <w:p>
            <w:r>
              <w:t>54</w:t>
            </w:r>
          </w:p>
        </w:tc>
        <w:tc>
          <w:tcPr>
            <w:tcW w:type="dxa" w:w="455"/>
            <w:shd w:fill="006FC0"/>
          </w:tcPr>
          <w:p>
            <w:r>
              <w:t>53</w:t>
            </w:r>
          </w:p>
        </w:tc>
        <w:tc>
          <w:tcPr>
            <w:tcW w:type="dxa" w:w="455"/>
            <w:shd w:fill="006FC0"/>
          </w:tcPr>
          <w:p>
            <w:r>
              <w:t>48.5</w:t>
            </w:r>
          </w:p>
        </w:tc>
        <w:tc>
          <w:tcPr>
            <w:tcW w:type="dxa" w:w="455"/>
            <w:shd w:fill="006FC0"/>
          </w:tcPr>
          <w:p>
            <w:r>
              <w:t>48.3</w:t>
            </w:r>
          </w:p>
        </w:tc>
        <w:tc>
          <w:tcPr>
            <w:tcW w:type="dxa" w:w="455"/>
            <w:shd w:fill="006FC0"/>
          </w:tcPr>
          <w:p>
            <w:r>
              <w:t>47</w:t>
            </w:r>
          </w:p>
        </w:tc>
        <w:tc>
          <w:tcPr>
            <w:tcW w:type="dxa" w:w="455"/>
            <w:shd w:fill="006FC0"/>
          </w:tcPr>
          <w:p>
            <w:r>
              <w:t>42.6</w:t>
            </w:r>
          </w:p>
        </w:tc>
        <w:tc>
          <w:tcPr>
            <w:tcW w:type="dxa" w:w="455"/>
            <w:shd w:fill="006FC0"/>
          </w:tcPr>
          <w:p>
            <w:r>
              <w:t>52.9</w:t>
            </w:r>
          </w:p>
        </w:tc>
        <w:tc>
          <w:tcPr>
            <w:tcW w:type="dxa" w:w="455"/>
            <w:shd w:fill="006FC0"/>
          </w:tcPr>
          <w:p>
            <w:r>
              <w:t>54.2</w:t>
            </w:r>
          </w:p>
        </w:tc>
        <w:tc>
          <w:tcPr>
            <w:tcW w:type="dxa" w:w="455"/>
            <w:shd w:fill="006FC0"/>
          </w:tcPr>
          <w:p>
            <w:r>
              <w:t>54.5</w:t>
            </w:r>
          </w:p>
        </w:tc>
        <w:tc>
          <w:tcPr>
            <w:tcW w:type="dxa" w:w="455"/>
            <w:shd w:fill="006FC0"/>
          </w:tcPr>
          <w:p>
            <w:r>
              <w:t>53.6</w:t>
            </w:r>
          </w:p>
        </w:tc>
        <w:tc>
          <w:tcPr>
            <w:tcW w:type="dxa" w:w="455"/>
            <w:shd w:fill="006FC0"/>
          </w:tcPr>
          <w:p>
            <w:r>
              <w:t>55.6</w:t>
            </w:r>
          </w:p>
        </w:tc>
      </w:tr>
      <w:tr>
        <w:tc>
          <w:tcPr>
            <w:tcW w:type="dxa" w:w="455"/>
            <w:shd w:fill="006FC0"/>
          </w:tcPr>
          <w:p>
            <w:r>
              <w:t>Индия</w:t>
            </w:r>
          </w:p>
        </w:tc>
        <w:tc>
          <w:tcPr>
            <w:tcW w:type="dxa" w:w="455"/>
            <w:shd w:fill="006FC0"/>
          </w:tcPr>
          <w:p>
            <w:r>
              <w:t>56.4</w:t>
            </w:r>
          </w:p>
        </w:tc>
        <w:tc>
          <w:tcPr>
            <w:tcW w:type="dxa" w:w="455"/>
            <w:shd w:fill="006FC0"/>
          </w:tcPr>
          <w:p>
            <w:r>
              <w:t>53</w:t>
            </w:r>
          </w:p>
        </w:tc>
        <w:tc>
          <w:tcPr>
            <w:tcW w:type="dxa" w:w="455"/>
            <w:shd w:fill="006FC0"/>
          </w:tcPr>
          <w:p>
            <w:r>
              <w:t>53.5</w:t>
            </w:r>
          </w:p>
        </w:tc>
        <w:tc>
          <w:tcPr>
            <w:tcW w:type="dxa" w:w="455"/>
            <w:shd w:fill="006FC0"/>
          </w:tcPr>
          <w:p>
            <w:r>
              <w:t>54.3</w:t>
            </w:r>
          </w:p>
        </w:tc>
        <w:tc>
          <w:tcPr>
            <w:tcW w:type="dxa" w:w="455"/>
            <w:shd w:fill="006FC0"/>
          </w:tcPr>
          <w:p>
            <w:r>
              <w:t>57.6</w:t>
            </w:r>
          </w:p>
        </w:tc>
        <w:tc>
          <w:tcPr>
            <w:tcW w:type="dxa" w:w="455"/>
            <w:shd w:fill="006FC0"/>
          </w:tcPr>
          <w:p>
            <w:r>
              <w:t>58.3</w:t>
            </w:r>
          </w:p>
        </w:tc>
        <w:tc>
          <w:tcPr>
            <w:tcW w:type="dxa" w:w="455"/>
            <w:shd w:fill="006FC0"/>
          </w:tcPr>
          <w:p>
            <w:r>
              <w:t>58.2</w:t>
            </w:r>
          </w:p>
        </w:tc>
        <w:tc>
          <w:tcPr>
            <w:tcW w:type="dxa" w:w="455"/>
            <w:shd w:fill="006FC0"/>
          </w:tcPr>
          <w:p>
            <w:r>
              <w:t>56.6</w:t>
            </w:r>
          </w:p>
        </w:tc>
        <w:tc>
          <w:tcPr>
            <w:tcW w:type="dxa" w:w="455"/>
            <w:shd w:fill="006FC0"/>
          </w:tcPr>
          <w:p>
            <w:r>
              <w:t>58.2</w:t>
            </w:r>
          </w:p>
        </w:tc>
        <w:tc>
          <w:tcPr>
            <w:tcW w:type="dxa" w:w="455"/>
            <w:shd w:fill="006FC0"/>
          </w:tcPr>
          <w:p>
            <w:r>
              <w:t>55.1</w:t>
            </w:r>
          </w:p>
        </w:tc>
        <w:tc>
          <w:tcPr>
            <w:tcW w:type="dxa" w:w="455"/>
            <w:shd w:fill="006FC0"/>
          </w:tcPr>
          <w:p>
            <w:r>
              <w:t>55.5</w:t>
            </w:r>
          </w:p>
        </w:tc>
        <w:tc>
          <w:tcPr>
            <w:tcW w:type="dxa" w:w="455"/>
            <w:shd w:fill="006FC0"/>
          </w:tcPr>
          <w:p>
            <w:r>
              <w:t>56.7</w:t>
            </w:r>
          </w:p>
        </w:tc>
        <w:tc>
          <w:tcPr>
            <w:tcW w:type="dxa" w:w="455"/>
            <w:shd w:fill="006FC0"/>
          </w:tcPr>
          <w:p>
            <w:r>
              <w:t>59.4</w:t>
            </w:r>
          </w:p>
        </w:tc>
        <w:tc>
          <w:tcPr>
            <w:tcW w:type="dxa" w:w="455"/>
            <w:shd w:fill="006FC0"/>
          </w:tcPr>
          <w:p>
            <w:r>
              <w:t>57.5</w:t>
            </w:r>
          </w:p>
        </w:tc>
        <w:tc>
          <w:tcPr>
            <w:tcW w:type="dxa" w:w="455"/>
            <w:shd w:fill="006FC0"/>
          </w:tcPr>
          <w:p>
            <w:r>
              <w:t>59</w:t>
            </w:r>
          </w:p>
        </w:tc>
        <w:tc>
          <w:tcPr>
            <w:tcW w:type="dxa" w:w="455"/>
            <w:shd w:fill="006FC0"/>
          </w:tcPr>
          <w:p>
            <w:r>
              <w:t>58.4</w:t>
            </w:r>
          </w:p>
        </w:tc>
        <w:tc>
          <w:tcPr>
            <w:tcW w:type="dxa" w:w="455"/>
            <w:shd w:fill="006FC0"/>
          </w:tcPr>
          <w:p>
            <w:r>
              <w:t>61.6</w:t>
            </w:r>
          </w:p>
        </w:tc>
        <w:tc>
          <w:tcPr>
            <w:tcW w:type="dxa" w:w="455"/>
            <w:shd w:fill="006FC0"/>
          </w:tcPr>
          <w:p>
            <w:r>
              <w:t>61.6</w:t>
            </w:r>
          </w:p>
        </w:tc>
      </w:tr>
      <w:tr>
        <w:tc>
          <w:tcPr>
            <w:tcW w:type="dxa" w:w="455"/>
            <w:shd w:fill="006FC0"/>
          </w:tcPr>
          <w:p>
            <w:r>
              <w:t>Велико-британия</w:t>
            </w:r>
          </w:p>
        </w:tc>
        <w:tc>
          <w:tcPr>
            <w:tcW w:type="dxa" w:w="455"/>
            <w:shd w:fill="006FC0"/>
          </w:tcPr>
          <w:p>
            <w:r>
              <w:t>53.6</w:t>
            </w:r>
          </w:p>
        </w:tc>
        <w:tc>
          <w:tcPr>
            <w:tcW w:type="dxa" w:w="455"/>
            <w:shd w:fill="006FC0"/>
          </w:tcPr>
          <w:p>
            <w:r>
              <w:t>54.2</w:t>
            </w:r>
          </w:p>
        </w:tc>
        <w:tc>
          <w:tcPr>
            <w:tcW w:type="dxa" w:w="455"/>
            <w:shd w:fill="006FC0"/>
          </w:tcPr>
          <w:p>
            <w:r>
              <w:t>60.2</w:t>
            </w:r>
          </w:p>
        </w:tc>
        <w:tc>
          <w:tcPr>
            <w:tcW w:type="dxa" w:w="455"/>
            <w:shd w:fill="006FC0"/>
          </w:tcPr>
          <w:p>
            <w:r>
              <w:t>60.9</w:t>
            </w:r>
          </w:p>
        </w:tc>
        <w:tc>
          <w:tcPr>
            <w:tcW w:type="dxa" w:w="455"/>
            <w:shd w:fill="006FC0"/>
          </w:tcPr>
          <w:p>
            <w:r>
              <w:t>58.2</w:t>
            </w:r>
          </w:p>
        </w:tc>
        <w:tc>
          <w:tcPr>
            <w:tcW w:type="dxa" w:w="455"/>
            <w:shd w:fill="006FC0"/>
          </w:tcPr>
          <w:p>
            <w:r>
              <w:t>53.1</w:t>
            </w:r>
          </w:p>
        </w:tc>
        <w:tc>
          <w:tcPr>
            <w:tcW w:type="dxa" w:w="455"/>
            <w:shd w:fill="006FC0"/>
          </w:tcPr>
          <w:p>
            <w:r>
              <w:t>53.7</w:t>
            </w:r>
          </w:p>
        </w:tc>
        <w:tc>
          <w:tcPr>
            <w:tcW w:type="dxa" w:w="455"/>
            <w:shd w:fill="006FC0"/>
          </w:tcPr>
          <w:p>
            <w:r>
              <w:t>52.1</w:t>
            </w:r>
          </w:p>
        </w:tc>
        <w:tc>
          <w:tcPr>
            <w:tcW w:type="dxa" w:w="455"/>
            <w:shd w:fill="006FC0"/>
          </w:tcPr>
          <w:p>
            <w:r>
              <w:t>49.6</w:t>
            </w:r>
          </w:p>
        </w:tc>
        <w:tc>
          <w:tcPr>
            <w:tcW w:type="dxa" w:w="455"/>
            <w:shd w:fill="006FC0"/>
          </w:tcPr>
          <w:p>
            <w:r>
              <w:t>49.1</w:t>
            </w:r>
          </w:p>
        </w:tc>
        <w:tc>
          <w:tcPr>
            <w:tcW w:type="dxa" w:w="455"/>
            <w:shd w:fill="006FC0"/>
          </w:tcPr>
          <w:p>
            <w:r>
              <w:t>48.2</w:t>
            </w:r>
          </w:p>
        </w:tc>
        <w:tc>
          <w:tcPr>
            <w:tcW w:type="dxa" w:w="455"/>
            <w:shd w:fill="006FC0"/>
          </w:tcPr>
          <w:p>
            <w:r>
              <w:t>48.2</w:t>
            </w:r>
          </w:p>
        </w:tc>
        <w:tc>
          <w:tcPr>
            <w:tcW w:type="dxa" w:w="455"/>
            <w:shd w:fill="006FC0"/>
          </w:tcPr>
          <w:p>
            <w:r>
              <w:t>49</w:t>
            </w:r>
          </w:p>
        </w:tc>
        <w:tc>
          <w:tcPr>
            <w:tcW w:type="dxa" w:w="455"/>
            <w:shd w:fill="006FC0"/>
          </w:tcPr>
          <w:p>
            <w:r>
              <w:t>48.5</w:t>
            </w:r>
          </w:p>
        </w:tc>
        <w:tc>
          <w:tcPr>
            <w:tcW w:type="dxa" w:w="455"/>
            <w:shd w:fill="006FC0"/>
          </w:tcPr>
          <w:p>
            <w:r>
              <w:t>53.1</w:t>
            </w:r>
          </w:p>
        </w:tc>
        <w:tc>
          <w:tcPr>
            <w:tcW w:type="dxa" w:w="455"/>
            <w:shd w:fill="006FC0"/>
          </w:tcPr>
          <w:p>
            <w:r>
              <w:t>52.2</w:t>
            </w:r>
          </w:p>
        </w:tc>
        <w:tc>
          <w:tcPr>
            <w:tcW w:type="dxa" w:w="455"/>
            <w:shd w:fill="006FC0"/>
          </w:tcPr>
          <w:p>
            <w:r>
              <w:t>54.9</w:t>
            </w:r>
          </w:p>
        </w:tc>
        <w:tc>
          <w:tcPr>
            <w:tcW w:type="dxa" w:w="455"/>
            <w:shd w:fill="006FC0"/>
          </w:tcPr>
          <w:p>
            <w:r>
              <w:t>53.1</w:t>
            </w:r>
          </w:p>
        </w:tc>
      </w:tr>
      <w:tr>
        <w:tc>
          <w:tcPr>
            <w:tcW w:type="dxa" w:w="455"/>
            <w:shd w:fill="006FC0"/>
          </w:tcPr>
          <w:p>
            <w:r>
              <w:t>Еврозона</w:t>
            </w:r>
          </w:p>
        </w:tc>
        <w:tc>
          <w:tcPr>
            <w:tcW w:type="dxa" w:w="455"/>
            <w:shd w:fill="006FC0"/>
          </w:tcPr>
          <w:p>
            <w:r>
              <w:t>53.3</w:t>
            </w:r>
          </w:p>
        </w:tc>
        <w:tc>
          <w:tcPr>
            <w:tcW w:type="dxa" w:w="455"/>
            <w:shd w:fill="006FC0"/>
          </w:tcPr>
          <w:p>
            <w:r>
              <w:t>52.3</w:t>
            </w:r>
          </w:p>
        </w:tc>
        <w:tc>
          <w:tcPr>
            <w:tcW w:type="dxa" w:w="455"/>
            <w:shd w:fill="006FC0"/>
          </w:tcPr>
          <w:p>
            <w:r>
              <w:t>55.8</w:t>
            </w:r>
          </w:p>
        </w:tc>
        <w:tc>
          <w:tcPr>
            <w:tcW w:type="dxa" w:w="455"/>
            <w:shd w:fill="006FC0"/>
          </w:tcPr>
          <w:p>
            <w:r>
              <w:t>54.9</w:t>
            </w:r>
          </w:p>
        </w:tc>
        <w:tc>
          <w:tcPr>
            <w:tcW w:type="dxa" w:w="455"/>
            <w:shd w:fill="006FC0"/>
          </w:tcPr>
          <w:p>
            <w:r>
              <w:t>55.8</w:t>
            </w:r>
          </w:p>
        </w:tc>
        <w:tc>
          <w:tcPr>
            <w:tcW w:type="dxa" w:w="455"/>
            <w:shd w:fill="006FC0"/>
          </w:tcPr>
          <w:p>
            <w:r>
              <w:t>54.8</w:t>
            </w:r>
          </w:p>
        </w:tc>
        <w:tc>
          <w:tcPr>
            <w:tcW w:type="dxa" w:w="455"/>
            <w:shd w:fill="006FC0"/>
          </w:tcPr>
          <w:p>
            <w:r>
              <w:t>52</w:t>
            </w:r>
          </w:p>
        </w:tc>
        <w:tc>
          <w:tcPr>
            <w:tcW w:type="dxa" w:w="455"/>
            <w:shd w:fill="006FC0"/>
          </w:tcPr>
          <w:p>
            <w:r>
              <w:t>49.9</w:t>
            </w:r>
          </w:p>
        </w:tc>
        <w:tc>
          <w:tcPr>
            <w:tcW w:type="dxa" w:w="455"/>
            <w:shd w:fill="006FC0"/>
          </w:tcPr>
          <w:p>
            <w:r>
              <w:t>48.9</w:t>
            </w:r>
          </w:p>
        </w:tc>
        <w:tc>
          <w:tcPr>
            <w:tcW w:type="dxa" w:w="455"/>
            <w:shd w:fill="006FC0"/>
          </w:tcPr>
          <w:p>
            <w:r>
              <w:t>48.1</w:t>
            </w:r>
          </w:p>
        </w:tc>
        <w:tc>
          <w:tcPr>
            <w:tcW w:type="dxa" w:w="455"/>
            <w:shd w:fill="006FC0"/>
          </w:tcPr>
          <w:p>
            <w:r>
              <w:t>47.3</w:t>
            </w:r>
          </w:p>
        </w:tc>
        <w:tc>
          <w:tcPr>
            <w:tcW w:type="dxa" w:w="455"/>
            <w:shd w:fill="006FC0"/>
          </w:tcPr>
          <w:p>
            <w:r>
              <w:t>47.8</w:t>
            </w:r>
          </w:p>
        </w:tc>
        <w:tc>
          <w:tcPr>
            <w:tcW w:type="dxa" w:w="455"/>
            <w:shd w:fill="006FC0"/>
          </w:tcPr>
          <w:p>
            <w:r>
              <w:t>49.3</w:t>
            </w:r>
          </w:p>
        </w:tc>
        <w:tc>
          <w:tcPr>
            <w:tcW w:type="dxa" w:w="455"/>
            <w:shd w:fill="006FC0"/>
          </w:tcPr>
          <w:p>
            <w:r>
              <w:t>50.3</w:t>
            </w:r>
          </w:p>
        </w:tc>
        <w:tc>
          <w:tcPr>
            <w:tcW w:type="dxa" w:w="455"/>
            <w:shd w:fill="006FC0"/>
          </w:tcPr>
          <w:p>
            <w:r>
              <w:t>52</w:t>
            </w:r>
          </w:p>
        </w:tc>
        <w:tc>
          <w:tcPr>
            <w:tcW w:type="dxa" w:w="455"/>
            <w:shd w:fill="006FC0"/>
          </w:tcPr>
          <w:p>
            <w:r>
              <w:t>53.7</w:t>
            </w:r>
          </w:p>
        </w:tc>
        <w:tc>
          <w:tcPr>
            <w:tcW w:type="dxa" w:w="455"/>
            <w:shd w:fill="006FC0"/>
          </w:tcPr>
          <w:p>
            <w:r>
              <w:t>54.1</w:t>
            </w:r>
          </w:p>
        </w:tc>
        <w:tc>
          <w:tcPr>
            <w:tcW w:type="dxa" w:w="455"/>
            <w:shd w:fill="006FC0"/>
          </w:tcPr>
          <w:p>
            <w:r>
              <w:t>52.8</w:t>
            </w:r>
          </w:p>
        </w:tc>
      </w:tr>
      <w:tr>
        <w:tc>
          <w:tcPr>
            <w:tcW w:type="dxa" w:w="455"/>
            <w:shd w:fill="006FC0"/>
          </w:tcPr>
          <w:p>
            <w:r>
              <w:t>Германия</w:t>
            </w:r>
          </w:p>
        </w:tc>
        <w:tc>
          <w:tcPr>
            <w:tcW w:type="dxa" w:w="455"/>
            <w:shd w:fill="006FC0"/>
          </w:tcPr>
          <w:p>
            <w:r>
              <w:t>49.9</w:t>
            </w:r>
          </w:p>
        </w:tc>
        <w:tc>
          <w:tcPr>
            <w:tcW w:type="dxa" w:w="455"/>
            <w:shd w:fill="006FC0"/>
          </w:tcPr>
          <w:p>
            <w:r>
              <w:t>53.8</w:t>
            </w:r>
          </w:p>
        </w:tc>
        <w:tc>
          <w:tcPr>
            <w:tcW w:type="dxa" w:w="455"/>
            <w:shd w:fill="006FC0"/>
          </w:tcPr>
          <w:p>
            <w:r>
              <w:t>56.2</w:t>
            </w:r>
          </w:p>
        </w:tc>
        <w:tc>
          <w:tcPr>
            <w:tcW w:type="dxa" w:w="455"/>
            <w:shd w:fill="006FC0"/>
          </w:tcPr>
          <w:p>
            <w:r>
              <w:t>55.1</w:t>
            </w:r>
          </w:p>
        </w:tc>
        <w:tc>
          <w:tcPr>
            <w:tcW w:type="dxa" w:w="455"/>
            <w:shd w:fill="006FC0"/>
          </w:tcPr>
          <w:p>
            <w:r>
              <w:t>54.3</w:t>
            </w:r>
          </w:p>
        </w:tc>
        <w:tc>
          <w:tcPr>
            <w:tcW w:type="dxa" w:w="455"/>
            <w:shd w:fill="006FC0"/>
          </w:tcPr>
          <w:p>
            <w:r>
              <w:t>53.7</w:t>
            </w:r>
          </w:p>
        </w:tc>
        <w:tc>
          <w:tcPr>
            <w:tcW w:type="dxa" w:w="455"/>
            <w:shd w:fill="006FC0"/>
          </w:tcPr>
          <w:p>
            <w:r>
              <w:t>51.3</w:t>
            </w:r>
          </w:p>
        </w:tc>
        <w:tc>
          <w:tcPr>
            <w:tcW w:type="dxa" w:w="455"/>
            <w:shd w:fill="006FC0"/>
          </w:tcPr>
          <w:p>
            <w:r>
              <w:t>48.1</w:t>
            </w:r>
          </w:p>
        </w:tc>
        <w:tc>
          <w:tcPr>
            <w:tcW w:type="dxa" w:w="455"/>
            <w:shd w:fill="006FC0"/>
          </w:tcPr>
          <w:p>
            <w:r>
              <w:t>46.9</w:t>
            </w:r>
          </w:p>
        </w:tc>
        <w:tc>
          <w:tcPr>
            <w:tcW w:type="dxa" w:w="455"/>
            <w:shd w:fill="006FC0"/>
          </w:tcPr>
          <w:p>
            <w:r>
              <w:t>45.7</w:t>
            </w:r>
          </w:p>
        </w:tc>
        <w:tc>
          <w:tcPr>
            <w:tcW w:type="dxa" w:w="455"/>
            <w:shd w:fill="006FC0"/>
          </w:tcPr>
          <w:p>
            <w:r>
              <w:t>45.1</w:t>
            </w:r>
          </w:p>
        </w:tc>
        <w:tc>
          <w:tcPr>
            <w:tcW w:type="dxa" w:w="455"/>
            <w:shd w:fill="006FC0"/>
          </w:tcPr>
          <w:p>
            <w:r>
              <w:t>46.3</w:t>
            </w:r>
          </w:p>
        </w:tc>
        <w:tc>
          <w:tcPr>
            <w:tcW w:type="dxa" w:w="455"/>
            <w:shd w:fill="006FC0"/>
          </w:tcPr>
          <w:p>
            <w:r>
              <w:t>49</w:t>
            </w:r>
          </w:p>
        </w:tc>
        <w:tc>
          <w:tcPr>
            <w:tcW w:type="dxa" w:w="455"/>
            <w:shd w:fill="006FC0"/>
          </w:tcPr>
          <w:p>
            <w:r>
              <w:t>49.9</w:t>
            </w:r>
          </w:p>
        </w:tc>
        <w:tc>
          <w:tcPr>
            <w:tcW w:type="dxa" w:w="455"/>
            <w:shd w:fill="006FC0"/>
          </w:tcPr>
          <w:p>
            <w:r>
              <w:t>50.7</w:t>
            </w:r>
          </w:p>
        </w:tc>
        <w:tc>
          <w:tcPr>
            <w:tcW w:type="dxa" w:w="455"/>
            <w:shd w:fill="006FC0"/>
          </w:tcPr>
          <w:p>
            <w:r>
              <w:t>52.6</w:t>
            </w:r>
          </w:p>
        </w:tc>
        <w:tc>
          <w:tcPr>
            <w:tcW w:type="dxa" w:w="455"/>
            <w:shd w:fill="006FC0"/>
          </w:tcPr>
          <w:p>
            <w:r>
              <w:t>54.2</w:t>
            </w:r>
          </w:p>
        </w:tc>
        <w:tc>
          <w:tcPr>
            <w:tcW w:type="dxa" w:w="455"/>
            <w:shd w:fill="006FC0"/>
          </w:tcPr>
          <w:p>
            <w:r>
              <w:t>53.9</w:t>
            </w:r>
          </w:p>
        </w:tc>
      </w:tr>
      <w:tr>
        <w:tc>
          <w:tcPr>
            <w:tcW w:type="dxa" w:w="455"/>
            <w:shd w:fill="006FC0"/>
          </w:tcPr>
          <w:p>
            <w:r>
              <w:t>Франция</w:t>
            </w:r>
          </w:p>
        </w:tc>
        <w:tc>
          <w:tcPr>
            <w:tcW w:type="dxa" w:w="455"/>
            <w:shd w:fill="006FC0"/>
          </w:tcPr>
          <w:p>
            <w:r>
              <w:t>55.8</w:t>
            </w:r>
          </w:p>
        </w:tc>
        <w:tc>
          <w:tcPr>
            <w:tcW w:type="dxa" w:w="455"/>
            <w:shd w:fill="006FC0"/>
          </w:tcPr>
          <w:p>
            <w:r>
              <w:t>52.7</w:t>
            </w:r>
          </w:p>
        </w:tc>
        <w:tc>
          <w:tcPr>
            <w:tcW w:type="dxa" w:w="455"/>
            <w:shd w:fill="006FC0"/>
          </w:tcPr>
          <w:p>
            <w:r>
              <w:t>57.4</w:t>
            </w:r>
          </w:p>
        </w:tc>
        <w:tc>
          <w:tcPr>
            <w:tcW w:type="dxa" w:w="455"/>
            <w:shd w:fill="006FC0"/>
          </w:tcPr>
          <w:p>
            <w:r>
              <w:t>56.3</w:t>
            </w:r>
          </w:p>
        </w:tc>
        <w:tc>
          <w:tcPr>
            <w:tcW w:type="dxa" w:w="455"/>
            <w:shd w:fill="006FC0"/>
          </w:tcPr>
          <w:p>
            <w:r>
              <w:t>57.6</w:t>
            </w:r>
          </w:p>
        </w:tc>
        <w:tc>
          <w:tcPr>
            <w:tcW w:type="dxa" w:w="455"/>
            <w:shd w:fill="006FC0"/>
          </w:tcPr>
          <w:p>
            <w:r>
              <w:t>57</w:t>
            </w:r>
          </w:p>
        </w:tc>
        <w:tc>
          <w:tcPr>
            <w:tcW w:type="dxa" w:w="455"/>
            <w:shd w:fill="006FC0"/>
          </w:tcPr>
          <w:p>
            <w:r>
              <w:t>52.5</w:t>
            </w:r>
          </w:p>
        </w:tc>
        <w:tc>
          <w:tcPr>
            <w:tcW w:type="dxa" w:w="455"/>
            <w:shd w:fill="006FC0"/>
          </w:tcPr>
          <w:p>
            <w:r>
              <w:t>51.7</w:t>
            </w:r>
          </w:p>
        </w:tc>
        <w:tc>
          <w:tcPr>
            <w:tcW w:type="dxa" w:w="455"/>
            <w:shd w:fill="006FC0"/>
          </w:tcPr>
          <w:p>
            <w:r>
              <w:t>50.4</w:t>
            </w:r>
          </w:p>
        </w:tc>
        <w:tc>
          <w:tcPr>
            <w:tcW w:type="dxa" w:w="455"/>
            <w:shd w:fill="006FC0"/>
          </w:tcPr>
          <w:p>
            <w:r>
              <w:t>51.2</w:t>
            </w:r>
          </w:p>
        </w:tc>
        <w:tc>
          <w:tcPr>
            <w:tcW w:type="dxa" w:w="455"/>
            <w:shd w:fill="006FC0"/>
          </w:tcPr>
          <w:p>
            <w:r>
              <w:t>50.2</w:t>
            </w:r>
          </w:p>
        </w:tc>
        <w:tc>
          <w:tcPr>
            <w:tcW w:type="dxa" w:w="455"/>
            <w:shd w:fill="006FC0"/>
          </w:tcPr>
          <w:p>
            <w:r>
              <w:t>48.7</w:t>
            </w:r>
          </w:p>
        </w:tc>
        <w:tc>
          <w:tcPr>
            <w:tcW w:type="dxa" w:w="455"/>
            <w:shd w:fill="006FC0"/>
          </w:tcPr>
          <w:p>
            <w:r>
              <w:t>49.1</w:t>
            </w:r>
          </w:p>
        </w:tc>
        <w:tc>
          <w:tcPr>
            <w:tcW w:type="dxa" w:w="455"/>
            <w:shd w:fill="006FC0"/>
          </w:tcPr>
          <w:p>
            <w:r>
              <w:t>49.1</w:t>
            </w:r>
          </w:p>
        </w:tc>
        <w:tc>
          <w:tcPr>
            <w:tcW w:type="dxa" w:w="455"/>
            <w:shd w:fill="006FC0"/>
          </w:tcPr>
          <w:p>
            <w:r>
              <w:t>51.7</w:t>
            </w:r>
          </w:p>
        </w:tc>
        <w:tc>
          <w:tcPr>
            <w:tcW w:type="dxa" w:w="455"/>
            <w:shd w:fill="006FC0"/>
          </w:tcPr>
          <w:p>
            <w:r>
              <w:t>52.7</w:t>
            </w:r>
          </w:p>
        </w:tc>
        <w:tc>
          <w:tcPr>
            <w:tcW w:type="dxa" w:w="455"/>
            <w:shd w:fill="006FC0"/>
          </w:tcPr>
          <w:p>
            <w:r>
              <w:t>52.4</w:t>
            </w:r>
          </w:p>
        </w:tc>
        <w:tc>
          <w:tcPr>
            <w:tcW w:type="dxa" w:w="455"/>
            <w:shd w:fill="006FC0"/>
          </w:tcPr>
          <w:p>
            <w:r>
              <w:t>51.2</w:t>
            </w:r>
          </w:p>
        </w:tc>
      </w:tr>
      <w:tr>
        <w:tc>
          <w:tcPr>
            <w:tcW w:type="dxa" w:w="455"/>
            <w:shd w:fill="006FC0"/>
          </w:tcPr>
          <w:p>
            <w:r>
              <w:t>Италия</w:t>
            </w:r>
          </w:p>
        </w:tc>
        <w:tc>
          <w:tcPr>
            <w:tcW w:type="dxa" w:w="455"/>
            <w:shd w:fill="006FC0"/>
          </w:tcPr>
          <w:p>
            <w:r>
              <w:t>54.7</w:t>
            </w:r>
          </w:p>
        </w:tc>
        <w:tc>
          <w:tcPr>
            <w:tcW w:type="dxa" w:w="455"/>
            <w:shd w:fill="006FC0"/>
          </w:tcPr>
          <w:p>
            <w:r>
              <w:t>50.1</w:t>
            </w:r>
          </w:p>
        </w:tc>
        <w:tc>
          <w:tcPr>
            <w:tcW w:type="dxa" w:w="455"/>
            <w:shd w:fill="006FC0"/>
          </w:tcPr>
          <w:p>
            <w:r>
              <w:t>53.6</w:t>
            </w:r>
          </w:p>
        </w:tc>
        <w:tc>
          <w:tcPr>
            <w:tcW w:type="dxa" w:w="455"/>
            <w:shd w:fill="006FC0"/>
          </w:tcPr>
          <w:p>
            <w:r>
              <w:t>52.1</w:t>
            </w:r>
          </w:p>
        </w:tc>
        <w:tc>
          <w:tcPr>
            <w:tcW w:type="dxa" w:w="455"/>
            <w:shd w:fill="006FC0"/>
          </w:tcPr>
          <w:p>
            <w:r>
              <w:t>54.5</w:t>
            </w:r>
          </w:p>
        </w:tc>
        <w:tc>
          <w:tcPr>
            <w:tcW w:type="dxa" w:w="455"/>
            <w:shd w:fill="006FC0"/>
          </w:tcPr>
          <w:p>
            <w:r>
              <w:t>52.4</w:t>
            </w:r>
          </w:p>
        </w:tc>
        <w:tc>
          <w:tcPr>
            <w:tcW w:type="dxa" w:w="455"/>
            <w:shd w:fill="006FC0"/>
          </w:tcPr>
          <w:p>
            <w:r>
              <w:t>51.3</w:t>
            </w:r>
          </w:p>
        </w:tc>
        <w:tc>
          <w:tcPr>
            <w:tcW w:type="dxa" w:w="455"/>
            <w:shd w:fill="006FC0"/>
          </w:tcPr>
          <w:p>
            <w:r>
              <w:t>47.7</w:t>
            </w:r>
          </w:p>
        </w:tc>
        <w:tc>
          <w:tcPr>
            <w:tcW w:type="dxa" w:w="455"/>
            <w:shd w:fill="006FC0"/>
          </w:tcPr>
          <w:p>
            <w:r>
              <w:t>49.6</w:t>
            </w:r>
          </w:p>
        </w:tc>
        <w:tc>
          <w:tcPr>
            <w:tcW w:type="dxa" w:w="455"/>
            <w:shd w:fill="006FC0"/>
          </w:tcPr>
          <w:p>
            <w:r>
              <w:t>47.6</w:t>
            </w:r>
          </w:p>
        </w:tc>
        <w:tc>
          <w:tcPr>
            <w:tcW w:type="dxa" w:w="455"/>
            <w:shd w:fill="006FC0"/>
          </w:tcPr>
          <w:p>
            <w:r>
              <w:t>45.8</w:t>
            </w:r>
          </w:p>
        </w:tc>
        <w:tc>
          <w:tcPr>
            <w:tcW w:type="dxa" w:w="455"/>
            <w:shd w:fill="006FC0"/>
          </w:tcPr>
          <w:p>
            <w:r>
              <w:t>49.5</w:t>
            </w:r>
          </w:p>
        </w:tc>
        <w:tc>
          <w:tcPr>
            <w:tcW w:type="dxa" w:w="455"/>
            <w:shd w:fill="006FC0"/>
          </w:tcPr>
          <w:p>
            <w:r>
              <w:t>49.6</w:t>
            </w:r>
          </w:p>
        </w:tc>
        <w:tc>
          <w:tcPr>
            <w:tcW w:type="dxa" w:w="455"/>
            <w:shd w:fill="006FC0"/>
          </w:tcPr>
          <w:p>
            <w:r>
              <w:t>51.2</w:t>
            </w:r>
          </w:p>
        </w:tc>
        <w:tc>
          <w:tcPr>
            <w:tcW w:type="dxa" w:w="455"/>
            <w:shd w:fill="006FC0"/>
          </w:tcPr>
          <w:p>
            <w:r>
              <w:t>52.2</w:t>
            </w:r>
          </w:p>
        </w:tc>
        <w:tc>
          <w:tcPr>
            <w:tcW w:type="dxa" w:w="455"/>
            <w:shd w:fill="006FC0"/>
          </w:tcPr>
          <w:p>
            <w:r>
              <w:t>55.2</w:t>
            </w:r>
          </w:p>
        </w:tc>
        <w:tc>
          <w:tcPr>
            <w:tcW w:type="dxa" w:w="455"/>
            <w:shd w:fill="006FC0"/>
          </w:tcPr>
          <w:p>
            <w:r>
              <w:t>55.3</w:t>
            </w:r>
          </w:p>
        </w:tc>
        <w:tc>
          <w:tcPr>
            <w:tcW w:type="dxa" w:w="455"/>
            <w:shd w:fill="006FC0"/>
          </w:tcPr>
          <w:p>
            <w:r>
              <w:t>52.5</w:t>
            </w:r>
          </w:p>
        </w:tc>
      </w:tr>
    </w:tbl>
    <w:p/>
    <w:p>
      <w:pPr>
        <w:pStyle w:val="Heading2"/>
      </w:pPr>
      <w:r>
        <w:t>ИНДЕКС PMI (В ПРОМЫШЛЕННОСТИ И УСЛУГАХ) ПО СТРАНАМ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>
        <w:tc>
          <w:tcPr>
            <w:tcW w:type="dxa" w:w="455"/>
            <w:shd w:fill="006FC0"/>
          </w:tcPr>
          <w:p>
            <w:r>
              <w:t>Страны</w:t>
            </w:r>
          </w:p>
        </w:tc>
        <w:tc>
          <w:tcPr>
            <w:tcW w:type="dxa" w:w="455"/>
            <w:shd w:fill="006FC0"/>
          </w:tcPr>
          <w:p>
            <w:r>
              <w:t>2021</w:t>
            </w:r>
          </w:p>
        </w:tc>
        <w:tc>
          <w:tcPr>
            <w:tcW w:type="dxa" w:w="455"/>
            <w:shd w:fill="006FC0"/>
          </w:tcPr>
          <w:p>
            <w:r>
              <w:t>2022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2023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  <w:tc>
          <w:tcPr>
            <w:tcW w:type="dxa" w:w="455"/>
            <w:shd w:fill="006FC0"/>
          </w:tcPr>
          <w:p>
            <w:r>
              <w:t>None</w:t>
            </w:r>
          </w:p>
        </w:tc>
      </w:tr>
      <w:tr>
        <w:tc>
          <w:tcPr>
            <w:tcW w:type="dxa" w:w="455"/>
            <w:shd w:fill="006FC0"/>
          </w:tcPr>
          <w:p>
            <w:r>
              <w:t>Промышленность</w:t>
            </w:r>
          </w:p>
        </w:tc>
        <w:tc>
          <w:tcPr>
            <w:tcW w:type="dxa" w:w="455"/>
            <w:shd w:fill="006FC0"/>
          </w:tcPr>
          <w:p>
            <w:r>
              <w:t>дек</w:t>
            </w:r>
          </w:p>
        </w:tc>
        <w:tc>
          <w:tcPr>
            <w:tcW w:type="dxa" w:w="455"/>
            <w:shd w:fill="006FC0"/>
          </w:tcPr>
          <w:p>
            <w:r>
              <w:t>янв</w:t>
            </w:r>
          </w:p>
        </w:tc>
        <w:tc>
          <w:tcPr>
            <w:tcW w:type="dxa" w:w="455"/>
            <w:shd w:fill="006FC0"/>
          </w:tcPr>
          <w:p>
            <w:r>
              <w:t>фев</w:t>
            </w:r>
          </w:p>
        </w:tc>
        <w:tc>
          <w:tcPr>
            <w:tcW w:type="dxa" w:w="455"/>
            <w:shd w:fill="006FC0"/>
          </w:tcPr>
          <w:p>
            <w:r>
              <w:t>мар</w:t>
            </w:r>
          </w:p>
        </w:tc>
        <w:tc>
          <w:tcPr>
            <w:tcW w:type="dxa" w:w="455"/>
            <w:shd w:fill="006FC0"/>
          </w:tcPr>
          <w:p>
            <w:r>
              <w:t>апр</w:t>
            </w:r>
          </w:p>
        </w:tc>
        <w:tc>
          <w:tcPr>
            <w:tcW w:type="dxa" w:w="455"/>
            <w:shd w:fill="006FC0"/>
          </w:tcPr>
          <w:p>
            <w:r>
              <w:t>май</w:t>
            </w:r>
          </w:p>
        </w:tc>
        <w:tc>
          <w:tcPr>
            <w:tcW w:type="dxa" w:w="455"/>
            <w:shd w:fill="006FC0"/>
          </w:tcPr>
          <w:p>
            <w:r>
              <w:t>июн</w:t>
            </w:r>
          </w:p>
        </w:tc>
        <w:tc>
          <w:tcPr>
            <w:tcW w:type="dxa" w:w="455"/>
            <w:shd w:fill="006FC0"/>
          </w:tcPr>
          <w:p>
            <w:r>
              <w:t>июл</w:t>
            </w:r>
          </w:p>
        </w:tc>
        <w:tc>
          <w:tcPr>
            <w:tcW w:type="dxa" w:w="455"/>
            <w:shd w:fill="006FC0"/>
          </w:tcPr>
          <w:p>
            <w:r>
              <w:t>авг</w:t>
            </w:r>
          </w:p>
        </w:tc>
        <w:tc>
          <w:tcPr>
            <w:tcW w:type="dxa" w:w="455"/>
            <w:shd w:fill="006FC0"/>
          </w:tcPr>
          <w:p>
            <w:r>
              <w:t>сен</w:t>
            </w:r>
          </w:p>
        </w:tc>
        <w:tc>
          <w:tcPr>
            <w:tcW w:type="dxa" w:w="455"/>
            <w:shd w:fill="006FC0"/>
          </w:tcPr>
          <w:p>
            <w:r>
              <w:t>окт</w:t>
            </w:r>
          </w:p>
        </w:tc>
        <w:tc>
          <w:tcPr>
            <w:tcW w:type="dxa" w:w="455"/>
            <w:shd w:fill="006FC0"/>
          </w:tcPr>
          <w:p>
            <w:r>
              <w:t>ноя</w:t>
            </w:r>
          </w:p>
        </w:tc>
        <w:tc>
          <w:tcPr>
            <w:tcW w:type="dxa" w:w="455"/>
            <w:shd w:fill="006FC0"/>
          </w:tcPr>
          <w:p>
            <w:r>
              <w:t>дек</w:t>
            </w:r>
          </w:p>
        </w:tc>
        <w:tc>
          <w:tcPr>
            <w:tcW w:type="dxa" w:w="455"/>
            <w:shd w:fill="006FC0"/>
          </w:tcPr>
          <w:p>
            <w:r>
              <w:t>янв</w:t>
            </w:r>
          </w:p>
        </w:tc>
        <w:tc>
          <w:tcPr>
            <w:tcW w:type="dxa" w:w="455"/>
            <w:shd w:fill="006FC0"/>
          </w:tcPr>
          <w:p>
            <w:r>
              <w:t>фев</w:t>
            </w:r>
          </w:p>
        </w:tc>
        <w:tc>
          <w:tcPr>
            <w:tcW w:type="dxa" w:w="455"/>
            <w:shd w:fill="006FC0"/>
          </w:tcPr>
          <w:p>
            <w:r>
              <w:t>мар</w:t>
            </w:r>
          </w:p>
        </w:tc>
        <w:tc>
          <w:tcPr>
            <w:tcW w:type="dxa" w:w="455"/>
            <w:shd w:fill="006FC0"/>
          </w:tcPr>
          <w:p>
            <w:r>
              <w:t>апр</w:t>
            </w:r>
          </w:p>
        </w:tc>
        <w:tc>
          <w:tcPr>
            <w:tcW w:type="dxa" w:w="455"/>
            <w:shd w:fill="006FC0"/>
          </w:tcPr>
          <w:p>
            <w:r>
              <w:t>май</w:t>
            </w:r>
          </w:p>
        </w:tc>
      </w:tr>
      <w:tr>
        <w:tc>
          <w:tcPr>
            <w:tcW w:type="dxa" w:w="455"/>
            <w:shd w:fill="006FC0"/>
          </w:tcPr>
          <w:p>
            <w:r>
              <w:t>Казахстан</w:t>
            </w:r>
          </w:p>
        </w:tc>
        <w:tc>
          <w:tcPr>
            <w:tcW w:type="dxa" w:w="455"/>
            <w:shd w:fill="006FC0"/>
          </w:tcPr>
          <w:p>
            <w:r>
              <w:t>48.9</w:t>
            </w:r>
          </w:p>
        </w:tc>
        <w:tc>
          <w:tcPr>
            <w:tcW w:type="dxa" w:w="455"/>
            <w:shd w:fill="006FC0"/>
          </w:tcPr>
          <w:p>
            <w:r>
              <w:t>43.8</w:t>
            </w:r>
          </w:p>
        </w:tc>
        <w:tc>
          <w:tcPr>
            <w:tcW w:type="dxa" w:w="455"/>
            <w:shd w:fill="006FC0"/>
          </w:tcPr>
          <w:p>
            <w:r>
              <w:t>50.1</w:t>
            </w:r>
          </w:p>
        </w:tc>
        <w:tc>
          <w:tcPr>
            <w:tcW w:type="dxa" w:w="455"/>
            <w:shd w:fill="006FC0"/>
          </w:tcPr>
          <w:p>
            <w:r>
              <w:t>46.8</w:t>
            </w:r>
          </w:p>
        </w:tc>
        <w:tc>
          <w:tcPr>
            <w:tcW w:type="dxa" w:w="455"/>
            <w:shd w:fill="006FC0"/>
          </w:tcPr>
          <w:p>
            <w:r>
              <w:t>49</w:t>
            </w:r>
          </w:p>
        </w:tc>
        <w:tc>
          <w:tcPr>
            <w:tcW w:type="dxa" w:w="455"/>
            <w:shd w:fill="006FC0"/>
          </w:tcPr>
          <w:p>
            <w:r>
              <w:t>52</w:t>
            </w:r>
          </w:p>
        </w:tc>
        <w:tc>
          <w:tcPr>
            <w:tcW w:type="dxa" w:w="455"/>
            <w:shd w:fill="006FC0"/>
          </w:tcPr>
          <w:p>
            <w:r>
              <w:t>53</w:t>
            </w:r>
          </w:p>
        </w:tc>
        <w:tc>
          <w:tcPr>
            <w:tcW w:type="dxa" w:w="455"/>
            <w:shd w:fill="006FC0"/>
          </w:tcPr>
          <w:p>
            <w:r>
              <w:t>52.8</w:t>
            </w:r>
          </w:p>
        </w:tc>
        <w:tc>
          <w:tcPr>
            <w:tcW w:type="dxa" w:w="455"/>
            <w:shd w:fill="006FC0"/>
          </w:tcPr>
          <w:p>
            <w:r>
              <w:t>52</w:t>
            </w:r>
          </w:p>
        </w:tc>
        <w:tc>
          <w:tcPr>
            <w:tcW w:type="dxa" w:w="455"/>
            <w:shd w:fill="006FC0"/>
          </w:tcPr>
          <w:p>
            <w:r>
              <w:t>48.9</w:t>
            </w:r>
          </w:p>
        </w:tc>
        <w:tc>
          <w:tcPr>
            <w:tcW w:type="dxa" w:w="455"/>
            <w:shd w:fill="006FC0"/>
          </w:tcPr>
          <w:p>
            <w:r>
              <w:t>51.5</w:t>
            </w:r>
          </w:p>
        </w:tc>
        <w:tc>
          <w:tcPr>
            <w:tcW w:type="dxa" w:w="455"/>
            <w:shd w:fill="006FC0"/>
          </w:tcPr>
          <w:p>
            <w:r>
              <w:t>51.9</w:t>
            </w:r>
          </w:p>
        </w:tc>
        <w:tc>
          <w:tcPr>
            <w:tcW w:type="dxa" w:w="455"/>
            <w:shd w:fill="006FC0"/>
          </w:tcPr>
          <w:p>
            <w:r>
              <w:t>50.8</w:t>
            </w:r>
          </w:p>
        </w:tc>
        <w:tc>
          <w:tcPr>
            <w:tcW w:type="dxa" w:w="455"/>
            <w:shd w:fill="006FC0"/>
          </w:tcPr>
          <w:p>
            <w:r>
              <w:t>50</w:t>
            </w:r>
          </w:p>
        </w:tc>
        <w:tc>
          <w:tcPr>
            <w:tcW w:type="dxa" w:w="455"/>
            <w:shd w:fill="006FC0"/>
          </w:tcPr>
          <w:p>
            <w:r>
              <w:t>51.2</w:t>
            </w:r>
          </w:p>
        </w:tc>
        <w:tc>
          <w:tcPr>
            <w:tcW w:type="dxa" w:w="455"/>
            <w:shd w:fill="006FC0"/>
          </w:tcPr>
          <w:p>
            <w:r>
              <w:t>51.6</w:t>
            </w:r>
          </w:p>
        </w:tc>
        <w:tc>
          <w:tcPr>
            <w:tcW w:type="dxa" w:w="455"/>
            <w:shd w:fill="006FC0"/>
          </w:tcPr>
          <w:p>
            <w:r>
              <w:t>51.3</w:t>
            </w:r>
          </w:p>
        </w:tc>
        <w:tc>
          <w:tcPr>
            <w:tcW w:type="dxa" w:w="455"/>
            <w:shd w:fill="006FC0"/>
          </w:tcPr>
          <w:p>
            <w:r>
              <w:t>52.3</w:t>
            </w:r>
          </w:p>
        </w:tc>
      </w:tr>
      <w:tr>
        <w:tc>
          <w:tcPr>
            <w:tcW w:type="dxa" w:w="455"/>
            <w:shd w:fill="006FC0"/>
          </w:tcPr>
          <w:p>
            <w:r>
              <w:t>Россия</w:t>
            </w:r>
          </w:p>
        </w:tc>
        <w:tc>
          <w:tcPr>
            <w:tcW w:type="dxa" w:w="455"/>
            <w:shd w:fill="006FC0"/>
          </w:tcPr>
          <w:p>
            <w:r>
              <w:t>51.6</w:t>
            </w:r>
          </w:p>
        </w:tc>
        <w:tc>
          <w:tcPr>
            <w:tcW w:type="dxa" w:w="455"/>
            <w:shd w:fill="006FC0"/>
          </w:tcPr>
          <w:p>
            <w:r>
              <w:t>51.8</w:t>
            </w:r>
          </w:p>
        </w:tc>
        <w:tc>
          <w:tcPr>
            <w:tcW w:type="dxa" w:w="455"/>
            <w:shd w:fill="006FC0"/>
          </w:tcPr>
          <w:p>
            <w:r>
              <w:t>48.6</w:t>
            </w:r>
          </w:p>
        </w:tc>
        <w:tc>
          <w:tcPr>
            <w:tcW w:type="dxa" w:w="455"/>
            <w:shd w:fill="006FC0"/>
          </w:tcPr>
          <w:p>
            <w:r>
              <w:t>44.1</w:t>
            </w:r>
          </w:p>
        </w:tc>
        <w:tc>
          <w:tcPr>
            <w:tcW w:type="dxa" w:w="455"/>
            <w:shd w:fill="006FC0"/>
          </w:tcPr>
          <w:p>
            <w:r>
              <w:t>48.2</w:t>
            </w:r>
          </w:p>
        </w:tc>
        <w:tc>
          <w:tcPr>
            <w:tcW w:type="dxa" w:w="455"/>
            <w:shd w:fill="006FC0"/>
          </w:tcPr>
          <w:p>
            <w:r>
              <w:t>50.8</w:t>
            </w:r>
          </w:p>
        </w:tc>
        <w:tc>
          <w:tcPr>
            <w:tcW w:type="dxa" w:w="455"/>
            <w:shd w:fill="006FC0"/>
          </w:tcPr>
          <w:p>
            <w:r>
              <w:t>50.9</w:t>
            </w:r>
          </w:p>
        </w:tc>
        <w:tc>
          <w:tcPr>
            <w:tcW w:type="dxa" w:w="455"/>
            <w:shd w:fill="006FC0"/>
          </w:tcPr>
          <w:p>
            <w:r>
              <w:t>50.3</w:t>
            </w:r>
          </w:p>
        </w:tc>
        <w:tc>
          <w:tcPr>
            <w:tcW w:type="dxa" w:w="455"/>
            <w:shd w:fill="006FC0"/>
          </w:tcPr>
          <w:p>
            <w:r>
              <w:t>51.7</w:t>
            </w:r>
          </w:p>
        </w:tc>
        <w:tc>
          <w:tcPr>
            <w:tcW w:type="dxa" w:w="455"/>
            <w:shd w:fill="006FC0"/>
          </w:tcPr>
          <w:p>
            <w:r>
              <w:t>52</w:t>
            </w:r>
          </w:p>
        </w:tc>
        <w:tc>
          <w:tcPr>
            <w:tcW w:type="dxa" w:w="455"/>
            <w:shd w:fill="006FC0"/>
          </w:tcPr>
          <w:p>
            <w:r>
              <w:t>50.7</w:t>
            </w:r>
          </w:p>
        </w:tc>
        <w:tc>
          <w:tcPr>
            <w:tcW w:type="dxa" w:w="455"/>
            <w:shd w:fill="006FC0"/>
          </w:tcPr>
          <w:p>
            <w:r>
              <w:t>53.2</w:t>
            </w:r>
          </w:p>
        </w:tc>
        <w:tc>
          <w:tcPr>
            <w:tcW w:type="dxa" w:w="455"/>
            <w:shd w:fill="006FC0"/>
          </w:tcPr>
          <w:p>
            <w:r>
              <w:t>53</w:t>
            </w:r>
          </w:p>
        </w:tc>
        <w:tc>
          <w:tcPr>
            <w:tcW w:type="dxa" w:w="455"/>
            <w:shd w:fill="006FC0"/>
          </w:tcPr>
          <w:p>
            <w:r>
              <w:t>52.6</w:t>
            </w:r>
          </w:p>
        </w:tc>
        <w:tc>
          <w:tcPr>
            <w:tcW w:type="dxa" w:w="455"/>
            <w:shd w:fill="006FC0"/>
          </w:tcPr>
          <w:p>
            <w:r>
              <w:t>53.6</w:t>
            </w:r>
          </w:p>
        </w:tc>
        <w:tc>
          <w:tcPr>
            <w:tcW w:type="dxa" w:w="455"/>
            <w:shd w:fill="006FC0"/>
          </w:tcPr>
          <w:p>
            <w:r>
              <w:t>53.2</w:t>
            </w:r>
          </w:p>
        </w:tc>
        <w:tc>
          <w:tcPr>
            <w:tcW w:type="dxa" w:w="455"/>
            <w:shd w:fill="006FC0"/>
          </w:tcPr>
          <w:p>
            <w:r>
              <w:t>52.6</w:t>
            </w:r>
          </w:p>
        </w:tc>
        <w:tc>
          <w:tcPr>
            <w:tcW w:type="dxa" w:w="455"/>
            <w:shd w:fill="006FC0"/>
          </w:tcPr>
          <w:p>
            <w:r>
              <w:t>53.5</w:t>
            </w:r>
          </w:p>
        </w:tc>
      </w:tr>
      <w:tr>
        <w:tc>
          <w:tcPr>
            <w:tcW w:type="dxa" w:w="455"/>
            <w:shd w:fill="006FC0"/>
          </w:tcPr>
          <w:p>
            <w:r>
              <w:t>США</w:t>
            </w:r>
          </w:p>
        </w:tc>
        <w:tc>
          <w:tcPr>
            <w:tcW w:type="dxa" w:w="455"/>
            <w:shd w:fill="006FC0"/>
          </w:tcPr>
          <w:p>
            <w:r>
              <w:t>57.7</w:t>
            </w:r>
          </w:p>
        </w:tc>
        <w:tc>
          <w:tcPr>
            <w:tcW w:type="dxa" w:w="455"/>
            <w:shd w:fill="006FC0"/>
          </w:tcPr>
          <w:p>
            <w:r>
              <w:t>55.5</w:t>
            </w:r>
          </w:p>
        </w:tc>
        <w:tc>
          <w:tcPr>
            <w:tcW w:type="dxa" w:w="455"/>
            <w:shd w:fill="006FC0"/>
          </w:tcPr>
          <w:p>
            <w:r>
              <w:t>57.5</w:t>
            </w:r>
          </w:p>
        </w:tc>
        <w:tc>
          <w:tcPr>
            <w:tcW w:type="dxa" w:w="455"/>
            <w:shd w:fill="006FC0"/>
          </w:tcPr>
          <w:p>
            <w:r>
              <w:t>58.8</w:t>
            </w:r>
          </w:p>
        </w:tc>
        <w:tc>
          <w:tcPr>
            <w:tcW w:type="dxa" w:w="455"/>
            <w:shd w:fill="006FC0"/>
          </w:tcPr>
          <w:p>
            <w:r>
              <w:t>59.2</w:t>
            </w:r>
          </w:p>
        </w:tc>
        <w:tc>
          <w:tcPr>
            <w:tcW w:type="dxa" w:w="455"/>
            <w:shd w:fill="006FC0"/>
          </w:tcPr>
          <w:p>
            <w:r>
              <w:t>57</w:t>
            </w:r>
          </w:p>
        </w:tc>
        <w:tc>
          <w:tcPr>
            <w:tcW w:type="dxa" w:w="455"/>
            <w:shd w:fill="006FC0"/>
          </w:tcPr>
          <w:p>
            <w:r>
              <w:t>52.7</w:t>
            </w:r>
          </w:p>
        </w:tc>
        <w:tc>
          <w:tcPr>
            <w:tcW w:type="dxa" w:w="455"/>
            <w:shd w:fill="006FC0"/>
          </w:tcPr>
          <w:p>
            <w:r>
              <w:t>52.2</w:t>
            </w:r>
          </w:p>
        </w:tc>
        <w:tc>
          <w:tcPr>
            <w:tcW w:type="dxa" w:w="455"/>
            <w:shd w:fill="006FC0"/>
          </w:tcPr>
          <w:p>
            <w:r>
              <w:t>51.5</w:t>
            </w:r>
          </w:p>
        </w:tc>
        <w:tc>
          <w:tcPr>
            <w:tcW w:type="dxa" w:w="455"/>
            <w:shd w:fill="006FC0"/>
          </w:tcPr>
          <w:p>
            <w:r>
              <w:t>52</w:t>
            </w:r>
          </w:p>
        </w:tc>
        <w:tc>
          <w:tcPr>
            <w:tcW w:type="dxa" w:w="455"/>
            <w:shd w:fill="006FC0"/>
          </w:tcPr>
          <w:p>
            <w:r>
              <w:t>50.4</w:t>
            </w:r>
          </w:p>
        </w:tc>
        <w:tc>
          <w:tcPr>
            <w:tcW w:type="dxa" w:w="455"/>
            <w:shd w:fill="006FC0"/>
          </w:tcPr>
          <w:p>
            <w:r>
              <w:t>47.7</w:t>
            </w:r>
          </w:p>
        </w:tc>
        <w:tc>
          <w:tcPr>
            <w:tcW w:type="dxa" w:w="455"/>
            <w:shd w:fill="006FC0"/>
          </w:tcPr>
          <w:p>
            <w:r>
              <w:t>46.2</w:t>
            </w:r>
          </w:p>
        </w:tc>
        <w:tc>
          <w:tcPr>
            <w:tcW w:type="dxa" w:w="455"/>
            <w:shd w:fill="006FC0"/>
          </w:tcPr>
          <w:p>
            <w:r>
              <w:t>46.9</w:t>
            </w:r>
          </w:p>
        </w:tc>
        <w:tc>
          <w:tcPr>
            <w:tcW w:type="dxa" w:w="455"/>
            <w:shd w:fill="006FC0"/>
          </w:tcPr>
          <w:p>
            <w:r>
              <w:t>47.3</w:t>
            </w:r>
          </w:p>
        </w:tc>
        <w:tc>
          <w:tcPr>
            <w:tcW w:type="dxa" w:w="455"/>
            <w:shd w:fill="006FC0"/>
          </w:tcPr>
          <w:p>
            <w:r>
              <w:t>49.2</w:t>
            </w:r>
          </w:p>
        </w:tc>
        <w:tc>
          <w:tcPr>
            <w:tcW w:type="dxa" w:w="455"/>
            <w:shd w:fill="006FC0"/>
          </w:tcPr>
          <w:p>
            <w:r>
              <w:t>50.2</w:t>
            </w:r>
          </w:p>
        </w:tc>
        <w:tc>
          <w:tcPr>
            <w:tcW w:type="dxa" w:w="455"/>
            <w:shd w:fill="006FC0"/>
          </w:tcPr>
          <w:p>
            <w:r>
              <w:t>48.4</w:t>
            </w:r>
          </w:p>
        </w:tc>
      </w:tr>
      <w:tr>
        <w:tc>
          <w:tcPr>
            <w:tcW w:type="dxa" w:w="455"/>
            <w:shd w:fill="006FC0"/>
          </w:tcPr>
          <w:p>
            <w:r>
              <w:t>Япония</w:t>
            </w:r>
          </w:p>
        </w:tc>
        <w:tc>
          <w:tcPr>
            <w:tcW w:type="dxa" w:w="455"/>
            <w:shd w:fill="006FC0"/>
          </w:tcPr>
          <w:p>
            <w:r>
              <w:t>54.3</w:t>
            </w:r>
          </w:p>
        </w:tc>
        <w:tc>
          <w:tcPr>
            <w:tcW w:type="dxa" w:w="455"/>
            <w:shd w:fill="006FC0"/>
          </w:tcPr>
          <w:p>
            <w:r>
              <w:t>55.4</w:t>
            </w:r>
          </w:p>
        </w:tc>
        <w:tc>
          <w:tcPr>
            <w:tcW w:type="dxa" w:w="455"/>
            <w:shd w:fill="006FC0"/>
          </w:tcPr>
          <w:p>
            <w:r>
              <w:t>52.6</w:t>
            </w:r>
          </w:p>
        </w:tc>
        <w:tc>
          <w:tcPr>
            <w:tcW w:type="dxa" w:w="455"/>
            <w:shd w:fill="006FC0"/>
          </w:tcPr>
          <w:p>
            <w:r>
              <w:t>54.1</w:t>
            </w:r>
          </w:p>
        </w:tc>
        <w:tc>
          <w:tcPr>
            <w:tcW w:type="dxa" w:w="455"/>
            <w:shd w:fill="006FC0"/>
          </w:tcPr>
          <w:p>
            <w:r>
              <w:t>51.8</w:t>
            </w:r>
          </w:p>
        </w:tc>
        <w:tc>
          <w:tcPr>
            <w:tcW w:type="dxa" w:w="455"/>
            <w:shd w:fill="006FC0"/>
          </w:tcPr>
          <w:p>
            <w:r>
              <w:t>53.3</w:t>
            </w:r>
          </w:p>
        </w:tc>
        <w:tc>
          <w:tcPr>
            <w:tcW w:type="dxa" w:w="455"/>
            <w:shd w:fill="006FC0"/>
          </w:tcPr>
          <w:p>
            <w:r>
              <w:t>52.7</w:t>
            </w:r>
          </w:p>
        </w:tc>
        <w:tc>
          <w:tcPr>
            <w:tcW w:type="dxa" w:w="455"/>
            <w:shd w:fill="006FC0"/>
          </w:tcPr>
          <w:p>
            <w:r>
              <w:t>52.1</w:t>
            </w:r>
          </w:p>
        </w:tc>
        <w:tc>
          <w:tcPr>
            <w:tcW w:type="dxa" w:w="455"/>
            <w:shd w:fill="006FC0"/>
          </w:tcPr>
          <w:p>
            <w:r>
              <w:t>51.5</w:t>
            </w:r>
          </w:p>
        </w:tc>
        <w:tc>
          <w:tcPr>
            <w:tcW w:type="dxa" w:w="455"/>
            <w:shd w:fill="006FC0"/>
          </w:tcPr>
          <w:p>
            <w:r>
              <w:t>50.8</w:t>
            </w:r>
          </w:p>
        </w:tc>
        <w:tc>
          <w:tcPr>
            <w:tcW w:type="dxa" w:w="455"/>
            <w:shd w:fill="006FC0"/>
          </w:tcPr>
          <w:p>
            <w:r>
              <w:t>50.7</w:t>
            </w:r>
          </w:p>
        </w:tc>
        <w:tc>
          <w:tcPr>
            <w:tcW w:type="dxa" w:w="455"/>
            <w:shd w:fill="006FC0"/>
          </w:tcPr>
          <w:p>
            <w:r>
              <w:t>49</w:t>
            </w:r>
          </w:p>
        </w:tc>
        <w:tc>
          <w:tcPr>
            <w:tcW w:type="dxa" w:w="455"/>
            <w:shd w:fill="006FC0"/>
          </w:tcPr>
          <w:p>
            <w:r>
              <w:t>48.9</w:t>
            </w:r>
          </w:p>
        </w:tc>
        <w:tc>
          <w:tcPr>
            <w:tcW w:type="dxa" w:w="455"/>
            <w:shd w:fill="006FC0"/>
          </w:tcPr>
          <w:p>
            <w:r>
              <w:t>48.9</w:t>
            </w:r>
          </w:p>
        </w:tc>
        <w:tc>
          <w:tcPr>
            <w:tcW w:type="dxa" w:w="455"/>
            <w:shd w:fill="006FC0"/>
          </w:tcPr>
          <w:p>
            <w:r>
              <w:t>47.7</w:t>
            </w:r>
          </w:p>
        </w:tc>
        <w:tc>
          <w:tcPr>
            <w:tcW w:type="dxa" w:w="455"/>
            <w:shd w:fill="006FC0"/>
          </w:tcPr>
          <w:p>
            <w:r>
              <w:t>49.2</w:t>
            </w:r>
          </w:p>
        </w:tc>
        <w:tc>
          <w:tcPr>
            <w:tcW w:type="dxa" w:w="455"/>
            <w:shd w:fill="006FC0"/>
          </w:tcPr>
          <w:p>
            <w:r>
              <w:t>49.5</w:t>
            </w:r>
          </w:p>
        </w:tc>
        <w:tc>
          <w:tcPr>
            <w:tcW w:type="dxa" w:w="455"/>
            <w:shd w:fill="006FC0"/>
          </w:tcPr>
          <w:p>
            <w:r>
              <w:t>50.6</w:t>
            </w:r>
          </w:p>
        </w:tc>
      </w:tr>
      <w:tr>
        <w:tc>
          <w:tcPr>
            <w:tcW w:type="dxa" w:w="455"/>
            <w:shd w:fill="006FC0"/>
          </w:tcPr>
          <w:p>
            <w:r>
              <w:t>Бразилия</w:t>
            </w:r>
          </w:p>
        </w:tc>
        <w:tc>
          <w:tcPr>
            <w:tcW w:type="dxa" w:w="455"/>
            <w:shd w:fill="006FC0"/>
          </w:tcPr>
          <w:p>
            <w:r>
              <w:t>49.8</w:t>
            </w:r>
          </w:p>
        </w:tc>
        <w:tc>
          <w:tcPr>
            <w:tcW w:type="dxa" w:w="455"/>
            <w:shd w:fill="006FC0"/>
          </w:tcPr>
          <w:p>
            <w:r>
              <w:t>47.8</w:t>
            </w:r>
          </w:p>
        </w:tc>
        <w:tc>
          <w:tcPr>
            <w:tcW w:type="dxa" w:w="455"/>
            <w:shd w:fill="006FC0"/>
          </w:tcPr>
          <w:p>
            <w:r>
              <w:t>49.6</w:t>
            </w:r>
          </w:p>
        </w:tc>
        <w:tc>
          <w:tcPr>
            <w:tcW w:type="dxa" w:w="455"/>
            <w:shd w:fill="006FC0"/>
          </w:tcPr>
          <w:p>
            <w:r>
              <w:t>52.3</w:t>
            </w:r>
          </w:p>
        </w:tc>
        <w:tc>
          <w:tcPr>
            <w:tcW w:type="dxa" w:w="455"/>
            <w:shd w:fill="006FC0"/>
          </w:tcPr>
          <w:p>
            <w:r>
              <w:t>53.5</w:t>
            </w:r>
          </w:p>
        </w:tc>
        <w:tc>
          <w:tcPr>
            <w:tcW w:type="dxa" w:w="455"/>
            <w:shd w:fill="006FC0"/>
          </w:tcPr>
          <w:p>
            <w:r>
              <w:t>54.2</w:t>
            </w:r>
          </w:p>
        </w:tc>
        <w:tc>
          <w:tcPr>
            <w:tcW w:type="dxa" w:w="455"/>
            <w:shd w:fill="006FC0"/>
          </w:tcPr>
          <w:p>
            <w:r>
              <w:t>54.1</w:t>
            </w:r>
          </w:p>
        </w:tc>
        <w:tc>
          <w:tcPr>
            <w:tcW w:type="dxa" w:w="455"/>
            <w:shd w:fill="006FC0"/>
          </w:tcPr>
          <w:p>
            <w:r>
              <w:t>54</w:t>
            </w:r>
          </w:p>
        </w:tc>
        <w:tc>
          <w:tcPr>
            <w:tcW w:type="dxa" w:w="455"/>
            <w:shd w:fill="006FC0"/>
          </w:tcPr>
          <w:p>
            <w:r>
              <w:t>51.9</w:t>
            </w:r>
          </w:p>
        </w:tc>
        <w:tc>
          <w:tcPr>
            <w:tcW w:type="dxa" w:w="455"/>
            <w:shd w:fill="006FC0"/>
          </w:tcPr>
          <w:p>
            <w:r>
              <w:t>51.1</w:t>
            </w:r>
          </w:p>
        </w:tc>
        <w:tc>
          <w:tcPr>
            <w:tcW w:type="dxa" w:w="455"/>
            <w:shd w:fill="006FC0"/>
          </w:tcPr>
          <w:p>
            <w:r>
              <w:t>50.8</w:t>
            </w:r>
          </w:p>
        </w:tc>
        <w:tc>
          <w:tcPr>
            <w:tcW w:type="dxa" w:w="455"/>
            <w:shd w:fill="006FC0"/>
          </w:tcPr>
          <w:p>
            <w:r>
              <w:t>44.3</w:t>
            </w:r>
          </w:p>
        </w:tc>
        <w:tc>
          <w:tcPr>
            <w:tcW w:type="dxa" w:w="455"/>
            <w:shd w:fill="006FC0"/>
          </w:tcPr>
          <w:p>
            <w:r>
              <w:t>44.2</w:t>
            </w:r>
          </w:p>
        </w:tc>
        <w:tc>
          <w:tcPr>
            <w:tcW w:type="dxa" w:w="455"/>
            <w:shd w:fill="006FC0"/>
          </w:tcPr>
          <w:p>
            <w:r>
              <w:t>47.5</w:t>
            </w:r>
          </w:p>
        </w:tc>
        <w:tc>
          <w:tcPr>
            <w:tcW w:type="dxa" w:w="455"/>
            <w:shd w:fill="006FC0"/>
          </w:tcPr>
          <w:p>
            <w:r>
              <w:t>49.2</w:t>
            </w:r>
          </w:p>
        </w:tc>
        <w:tc>
          <w:tcPr>
            <w:tcW w:type="dxa" w:w="455"/>
            <w:shd w:fill="006FC0"/>
          </w:tcPr>
          <w:p>
            <w:r>
              <w:t>47</w:t>
            </w:r>
          </w:p>
        </w:tc>
        <w:tc>
          <w:tcPr>
            <w:tcW w:type="dxa" w:w="455"/>
            <w:shd w:fill="006FC0"/>
          </w:tcPr>
          <w:p>
            <w:r>
              <w:t>44.3</w:t>
            </w:r>
          </w:p>
        </w:tc>
        <w:tc>
          <w:tcPr>
            <w:tcW w:type="dxa" w:w="455"/>
            <w:shd w:fill="006FC0"/>
          </w:tcPr>
          <w:p>
            <w:r>
              <w:t>47.1</w:t>
            </w:r>
          </w:p>
        </w:tc>
      </w:tr>
      <w:tr>
        <w:tc>
          <w:tcPr>
            <w:tcW w:type="dxa" w:w="455"/>
            <w:shd w:fill="006FC0"/>
          </w:tcPr>
          <w:p>
            <w:r>
              <w:t>Китай</w:t>
            </w:r>
          </w:p>
        </w:tc>
        <w:tc>
          <w:tcPr>
            <w:tcW w:type="dxa" w:w="455"/>
            <w:shd w:fill="006FC0"/>
          </w:tcPr>
          <w:p>
            <w:r>
              <w:t>50.9</w:t>
            </w:r>
          </w:p>
        </w:tc>
        <w:tc>
          <w:tcPr>
            <w:tcW w:type="dxa" w:w="455"/>
            <w:shd w:fill="006FC0"/>
          </w:tcPr>
          <w:p>
            <w:r>
              <w:t>49.1</w:t>
            </w:r>
          </w:p>
        </w:tc>
        <w:tc>
          <w:tcPr>
            <w:tcW w:type="dxa" w:w="455"/>
            <w:shd w:fill="006FC0"/>
          </w:tcPr>
          <w:p>
            <w:r>
              <w:t>50.4</w:t>
            </w:r>
          </w:p>
        </w:tc>
        <w:tc>
          <w:tcPr>
            <w:tcW w:type="dxa" w:w="455"/>
            <w:shd w:fill="006FC0"/>
          </w:tcPr>
          <w:p>
            <w:r>
              <w:t>48.1</w:t>
            </w:r>
          </w:p>
        </w:tc>
        <w:tc>
          <w:tcPr>
            <w:tcW w:type="dxa" w:w="455"/>
            <w:shd w:fill="006FC0"/>
          </w:tcPr>
          <w:p>
            <w:r>
              <w:t>46</w:t>
            </w:r>
          </w:p>
        </w:tc>
        <w:tc>
          <w:tcPr>
            <w:tcW w:type="dxa" w:w="455"/>
            <w:shd w:fill="006FC0"/>
          </w:tcPr>
          <w:p>
            <w:r>
              <w:t>48.1</w:t>
            </w:r>
          </w:p>
        </w:tc>
        <w:tc>
          <w:tcPr>
            <w:tcW w:type="dxa" w:w="455"/>
            <w:shd w:fill="006FC0"/>
          </w:tcPr>
          <w:p>
            <w:r>
              <w:t>51.7</w:t>
            </w:r>
          </w:p>
        </w:tc>
        <w:tc>
          <w:tcPr>
            <w:tcW w:type="dxa" w:w="455"/>
            <w:shd w:fill="006FC0"/>
          </w:tcPr>
          <w:p>
            <w:r>
              <w:t>50.4</w:t>
            </w:r>
          </w:p>
        </w:tc>
        <w:tc>
          <w:tcPr>
            <w:tcW w:type="dxa" w:w="455"/>
            <w:shd w:fill="006FC0"/>
          </w:tcPr>
          <w:p>
            <w:r>
              <w:t>49.5</w:t>
            </w:r>
          </w:p>
        </w:tc>
        <w:tc>
          <w:tcPr>
            <w:tcW w:type="dxa" w:w="455"/>
            <w:shd w:fill="006FC0"/>
          </w:tcPr>
          <w:p>
            <w:r>
              <w:t>48.1</w:t>
            </w:r>
          </w:p>
        </w:tc>
        <w:tc>
          <w:tcPr>
            <w:tcW w:type="dxa" w:w="455"/>
            <w:shd w:fill="006FC0"/>
          </w:tcPr>
          <w:p>
            <w:r>
              <w:t>49.2</w:t>
            </w:r>
          </w:p>
        </w:tc>
        <w:tc>
          <w:tcPr>
            <w:tcW w:type="dxa" w:w="455"/>
            <w:shd w:fill="006FC0"/>
          </w:tcPr>
          <w:p>
            <w:r>
              <w:t>49.4</w:t>
            </w:r>
          </w:p>
        </w:tc>
        <w:tc>
          <w:tcPr>
            <w:tcW w:type="dxa" w:w="455"/>
            <w:shd w:fill="006FC0"/>
          </w:tcPr>
          <w:p>
            <w:r>
              <w:t>49</w:t>
            </w:r>
          </w:p>
        </w:tc>
        <w:tc>
          <w:tcPr>
            <w:tcW w:type="dxa" w:w="455"/>
            <w:shd w:fill="006FC0"/>
          </w:tcPr>
          <w:p>
            <w:r>
              <w:t>49.2</w:t>
            </w:r>
          </w:p>
        </w:tc>
        <w:tc>
          <w:tcPr>
            <w:tcW w:type="dxa" w:w="455"/>
            <w:shd w:fill="006FC0"/>
          </w:tcPr>
          <w:p>
            <w:r>
              <w:t>51.6</w:t>
            </w:r>
          </w:p>
        </w:tc>
        <w:tc>
          <w:tcPr>
            <w:tcW w:type="dxa" w:w="455"/>
            <w:shd w:fill="006FC0"/>
          </w:tcPr>
          <w:p>
            <w:r>
              <w:t>50</w:t>
            </w:r>
          </w:p>
        </w:tc>
        <w:tc>
          <w:tcPr>
            <w:tcW w:type="dxa" w:w="455"/>
            <w:shd w:fill="006FC0"/>
          </w:tcPr>
          <w:p>
            <w:r>
              <w:t>49.5</w:t>
            </w:r>
          </w:p>
        </w:tc>
        <w:tc>
          <w:tcPr>
            <w:tcW w:type="dxa" w:w="455"/>
            <w:shd w:fill="006FC0"/>
          </w:tcPr>
          <w:p>
            <w:r>
              <w:t>50.9</w:t>
            </w:r>
          </w:p>
        </w:tc>
      </w:tr>
      <w:tr>
        <w:tc>
          <w:tcPr>
            <w:tcW w:type="dxa" w:w="455"/>
            <w:shd w:fill="006FC0"/>
          </w:tcPr>
          <w:p>
            <w:r>
              <w:t>Индия</w:t>
            </w:r>
          </w:p>
        </w:tc>
        <w:tc>
          <w:tcPr>
            <w:tcW w:type="dxa" w:w="455"/>
            <w:shd w:fill="006FC0"/>
          </w:tcPr>
          <w:p>
            <w:r>
              <w:t>55.5</w:t>
            </w:r>
          </w:p>
        </w:tc>
        <w:tc>
          <w:tcPr>
            <w:tcW w:type="dxa" w:w="455"/>
            <w:shd w:fill="006FC0"/>
          </w:tcPr>
          <w:p>
            <w:r>
              <w:t>54</w:t>
            </w:r>
          </w:p>
        </w:tc>
        <w:tc>
          <w:tcPr>
            <w:tcW w:type="dxa" w:w="455"/>
            <w:shd w:fill="006FC0"/>
          </w:tcPr>
          <w:p>
            <w:r>
              <w:t>54.9</w:t>
            </w:r>
          </w:p>
        </w:tc>
        <w:tc>
          <w:tcPr>
            <w:tcW w:type="dxa" w:w="455"/>
            <w:shd w:fill="006FC0"/>
          </w:tcPr>
          <w:p>
            <w:r>
              <w:t>54</w:t>
            </w:r>
          </w:p>
        </w:tc>
        <w:tc>
          <w:tcPr>
            <w:tcW w:type="dxa" w:w="455"/>
            <w:shd w:fill="006FC0"/>
          </w:tcPr>
          <w:p>
            <w:r>
              <w:t>54.7</w:t>
            </w:r>
          </w:p>
        </w:tc>
        <w:tc>
          <w:tcPr>
            <w:tcW w:type="dxa" w:w="455"/>
            <w:shd w:fill="006FC0"/>
          </w:tcPr>
          <w:p>
            <w:r>
              <w:t>54.6</w:t>
            </w:r>
          </w:p>
        </w:tc>
        <w:tc>
          <w:tcPr>
            <w:tcW w:type="dxa" w:w="455"/>
            <w:shd w:fill="006FC0"/>
          </w:tcPr>
          <w:p>
            <w:r>
              <w:t>53.9</w:t>
            </w:r>
          </w:p>
        </w:tc>
        <w:tc>
          <w:tcPr>
            <w:tcW w:type="dxa" w:w="455"/>
            <w:shd w:fill="006FC0"/>
          </w:tcPr>
          <w:p>
            <w:r>
              <w:t>56.4</w:t>
            </w:r>
          </w:p>
        </w:tc>
        <w:tc>
          <w:tcPr>
            <w:tcW w:type="dxa" w:w="455"/>
            <w:shd w:fill="006FC0"/>
          </w:tcPr>
          <w:p>
            <w:r>
              <w:t>56.2</w:t>
            </w:r>
          </w:p>
        </w:tc>
        <w:tc>
          <w:tcPr>
            <w:tcW w:type="dxa" w:w="455"/>
            <w:shd w:fill="006FC0"/>
          </w:tcPr>
          <w:p>
            <w:r>
              <w:t>55.1</w:t>
            </w:r>
          </w:p>
        </w:tc>
        <w:tc>
          <w:tcPr>
            <w:tcW w:type="dxa" w:w="455"/>
            <w:shd w:fill="006FC0"/>
          </w:tcPr>
          <w:p>
            <w:r>
              <w:t>55.3</w:t>
            </w:r>
          </w:p>
        </w:tc>
        <w:tc>
          <w:tcPr>
            <w:tcW w:type="dxa" w:w="455"/>
            <w:shd w:fill="006FC0"/>
          </w:tcPr>
          <w:p>
            <w:r>
              <w:t>55.7</w:t>
            </w:r>
          </w:p>
        </w:tc>
        <w:tc>
          <w:tcPr>
            <w:tcW w:type="dxa" w:w="455"/>
            <w:shd w:fill="006FC0"/>
          </w:tcPr>
          <w:p>
            <w:r>
              <w:t>57.8</w:t>
            </w:r>
          </w:p>
        </w:tc>
        <w:tc>
          <w:tcPr>
            <w:tcW w:type="dxa" w:w="455"/>
            <w:shd w:fill="006FC0"/>
          </w:tcPr>
          <w:p>
            <w:r>
              <w:t>55.4</w:t>
            </w:r>
          </w:p>
        </w:tc>
        <w:tc>
          <w:tcPr>
            <w:tcW w:type="dxa" w:w="455"/>
            <w:shd w:fill="006FC0"/>
          </w:tcPr>
          <w:p>
            <w:r>
              <w:t>55.3</w:t>
            </w:r>
          </w:p>
        </w:tc>
        <w:tc>
          <w:tcPr>
            <w:tcW w:type="dxa" w:w="455"/>
            <w:shd w:fill="006FC0"/>
          </w:tcPr>
          <w:p>
            <w:r>
              <w:t>56.4</w:t>
            </w:r>
          </w:p>
        </w:tc>
        <w:tc>
          <w:tcPr>
            <w:tcW w:type="dxa" w:w="455"/>
            <w:shd w:fill="006FC0"/>
          </w:tcPr>
          <w:p>
            <w:r>
              <w:t>57.2</w:t>
            </w:r>
          </w:p>
        </w:tc>
        <w:tc>
          <w:tcPr>
            <w:tcW w:type="dxa" w:w="455"/>
            <w:shd w:fill="006FC0"/>
          </w:tcPr>
          <w:p>
            <w:r>
              <w:t>58.7</w:t>
            </w:r>
          </w:p>
        </w:tc>
      </w:tr>
      <w:tr>
        <w:tc>
          <w:tcPr>
            <w:tcW w:type="dxa" w:w="455"/>
            <w:shd w:fill="006FC0"/>
          </w:tcPr>
          <w:p>
            <w:r>
              <w:t>Велико-британия</w:t>
            </w:r>
          </w:p>
        </w:tc>
        <w:tc>
          <w:tcPr>
            <w:tcW w:type="dxa" w:w="455"/>
            <w:shd w:fill="006FC0"/>
          </w:tcPr>
          <w:p>
            <w:r>
              <w:t>57.9</w:t>
            </w:r>
          </w:p>
        </w:tc>
        <w:tc>
          <w:tcPr>
            <w:tcW w:type="dxa" w:w="455"/>
            <w:shd w:fill="006FC0"/>
          </w:tcPr>
          <w:p>
            <w:r>
              <w:t>57.3</w:t>
            </w:r>
          </w:p>
        </w:tc>
        <w:tc>
          <w:tcPr>
            <w:tcW w:type="dxa" w:w="455"/>
            <w:shd w:fill="006FC0"/>
          </w:tcPr>
          <w:p>
            <w:r>
              <w:t>57.3</w:t>
            </w:r>
          </w:p>
        </w:tc>
        <w:tc>
          <w:tcPr>
            <w:tcW w:type="dxa" w:w="455"/>
            <w:shd w:fill="006FC0"/>
          </w:tcPr>
          <w:p>
            <w:r>
              <w:t>55.2</w:t>
            </w:r>
          </w:p>
        </w:tc>
        <w:tc>
          <w:tcPr>
            <w:tcW w:type="dxa" w:w="455"/>
            <w:shd w:fill="006FC0"/>
          </w:tcPr>
          <w:p>
            <w:r>
              <w:t>55.8</w:t>
            </w:r>
          </w:p>
        </w:tc>
        <w:tc>
          <w:tcPr>
            <w:tcW w:type="dxa" w:w="455"/>
            <w:shd w:fill="006FC0"/>
          </w:tcPr>
          <w:p>
            <w:r>
              <w:t>54.6</w:t>
            </w:r>
          </w:p>
        </w:tc>
        <w:tc>
          <w:tcPr>
            <w:tcW w:type="dxa" w:w="455"/>
            <w:shd w:fill="006FC0"/>
          </w:tcPr>
          <w:p>
            <w:r>
              <w:t>52.8</w:t>
            </w:r>
          </w:p>
        </w:tc>
        <w:tc>
          <w:tcPr>
            <w:tcW w:type="dxa" w:w="455"/>
            <w:shd w:fill="006FC0"/>
          </w:tcPr>
          <w:p>
            <w:r>
              <w:t>52.1</w:t>
            </w:r>
          </w:p>
        </w:tc>
        <w:tc>
          <w:tcPr>
            <w:tcW w:type="dxa" w:w="455"/>
            <w:shd w:fill="006FC0"/>
          </w:tcPr>
          <w:p>
            <w:r>
              <w:t>47.3</w:t>
            </w:r>
          </w:p>
        </w:tc>
        <w:tc>
          <w:tcPr>
            <w:tcW w:type="dxa" w:w="455"/>
            <w:shd w:fill="006FC0"/>
          </w:tcPr>
          <w:p>
            <w:r>
              <w:t>48.4</w:t>
            </w:r>
          </w:p>
        </w:tc>
        <w:tc>
          <w:tcPr>
            <w:tcW w:type="dxa" w:w="455"/>
            <w:shd w:fill="006FC0"/>
          </w:tcPr>
          <w:p>
            <w:r>
              <w:t>46.2</w:t>
            </w:r>
          </w:p>
        </w:tc>
        <w:tc>
          <w:tcPr>
            <w:tcW w:type="dxa" w:w="455"/>
            <w:shd w:fill="006FC0"/>
          </w:tcPr>
          <w:p>
            <w:r>
              <w:t>46.5</w:t>
            </w:r>
          </w:p>
        </w:tc>
        <w:tc>
          <w:tcPr>
            <w:tcW w:type="dxa" w:w="455"/>
            <w:shd w:fill="006FC0"/>
          </w:tcPr>
          <w:p>
            <w:r>
              <w:t>45.3</w:t>
            </w:r>
          </w:p>
        </w:tc>
        <w:tc>
          <w:tcPr>
            <w:tcW w:type="dxa" w:w="455"/>
            <w:shd w:fill="006FC0"/>
          </w:tcPr>
          <w:p>
            <w:r>
              <w:t>47</w:t>
            </w:r>
          </w:p>
        </w:tc>
        <w:tc>
          <w:tcPr>
            <w:tcW w:type="dxa" w:w="455"/>
            <w:shd w:fill="006FC0"/>
          </w:tcPr>
          <w:p>
            <w:r>
              <w:t>49.3</w:t>
            </w:r>
          </w:p>
        </w:tc>
        <w:tc>
          <w:tcPr>
            <w:tcW w:type="dxa" w:w="455"/>
            <w:shd w:fill="006FC0"/>
          </w:tcPr>
          <w:p>
            <w:r>
              <w:t>47.9</w:t>
            </w:r>
          </w:p>
        </w:tc>
        <w:tc>
          <w:tcPr>
            <w:tcW w:type="dxa" w:w="455"/>
            <w:shd w:fill="006FC0"/>
          </w:tcPr>
          <w:p>
            <w:r>
              <w:t>47.8</w:t>
            </w:r>
          </w:p>
        </w:tc>
        <w:tc>
          <w:tcPr>
            <w:tcW w:type="dxa" w:w="455"/>
            <w:shd w:fill="006FC0"/>
          </w:tcPr>
          <w:p>
            <w:r>
              <w:t>47.1</w:t>
            </w:r>
          </w:p>
        </w:tc>
      </w:tr>
      <w:tr>
        <w:tc>
          <w:tcPr>
            <w:tcW w:type="dxa" w:w="455"/>
            <w:shd w:fill="006FC0"/>
          </w:tcPr>
          <w:p>
            <w:r>
              <w:t>Еврозона</w:t>
            </w:r>
          </w:p>
        </w:tc>
        <w:tc>
          <w:tcPr>
            <w:tcW w:type="dxa" w:w="455"/>
            <w:shd w:fill="006FC0"/>
          </w:tcPr>
          <w:p>
            <w:r>
              <w:t>58</w:t>
            </w:r>
          </w:p>
        </w:tc>
        <w:tc>
          <w:tcPr>
            <w:tcW w:type="dxa" w:w="455"/>
            <w:shd w:fill="006FC0"/>
          </w:tcPr>
          <w:p>
            <w:r>
              <w:t>58.7</w:t>
            </w:r>
          </w:p>
        </w:tc>
        <w:tc>
          <w:tcPr>
            <w:tcW w:type="dxa" w:w="455"/>
            <w:shd w:fill="006FC0"/>
          </w:tcPr>
          <w:p>
            <w:r>
              <w:t>58.4</w:t>
            </w:r>
          </w:p>
        </w:tc>
        <w:tc>
          <w:tcPr>
            <w:tcW w:type="dxa" w:w="455"/>
            <w:shd w:fill="006FC0"/>
          </w:tcPr>
          <w:p>
            <w:r>
              <w:t>56.5</w:t>
            </w:r>
          </w:p>
        </w:tc>
        <w:tc>
          <w:tcPr>
            <w:tcW w:type="dxa" w:w="455"/>
            <w:shd w:fill="006FC0"/>
          </w:tcPr>
          <w:p>
            <w:r>
              <w:t>55.5</w:t>
            </w:r>
          </w:p>
        </w:tc>
        <w:tc>
          <w:tcPr>
            <w:tcW w:type="dxa" w:w="455"/>
            <w:shd w:fill="006FC0"/>
          </w:tcPr>
          <w:p>
            <w:r>
              <w:t>54.6</w:t>
            </w:r>
          </w:p>
        </w:tc>
        <w:tc>
          <w:tcPr>
            <w:tcW w:type="dxa" w:w="455"/>
            <w:shd w:fill="006FC0"/>
          </w:tcPr>
          <w:p>
            <w:r>
              <w:t>52.1</w:t>
            </w:r>
          </w:p>
        </w:tc>
        <w:tc>
          <w:tcPr>
            <w:tcW w:type="dxa" w:w="455"/>
            <w:shd w:fill="006FC0"/>
          </w:tcPr>
          <w:p>
            <w:r>
              <w:t>49.8</w:t>
            </w:r>
          </w:p>
        </w:tc>
        <w:tc>
          <w:tcPr>
            <w:tcW w:type="dxa" w:w="455"/>
            <w:shd w:fill="006FC0"/>
          </w:tcPr>
          <w:p>
            <w:r>
              <w:t>49.6</w:t>
            </w:r>
          </w:p>
        </w:tc>
        <w:tc>
          <w:tcPr>
            <w:tcW w:type="dxa" w:w="455"/>
            <w:shd w:fill="006FC0"/>
          </w:tcPr>
          <w:p>
            <w:r>
              <w:t>48.4</w:t>
            </w:r>
          </w:p>
        </w:tc>
        <w:tc>
          <w:tcPr>
            <w:tcW w:type="dxa" w:w="455"/>
            <w:shd w:fill="006FC0"/>
          </w:tcPr>
          <w:p>
            <w:r>
              <w:t>46.4</w:t>
            </w:r>
          </w:p>
        </w:tc>
        <w:tc>
          <w:tcPr>
            <w:tcW w:type="dxa" w:w="455"/>
            <w:shd w:fill="006FC0"/>
          </w:tcPr>
          <w:p>
            <w:r>
              <w:t>47.1</w:t>
            </w:r>
          </w:p>
        </w:tc>
        <w:tc>
          <w:tcPr>
            <w:tcW w:type="dxa" w:w="455"/>
            <w:shd w:fill="006FC0"/>
          </w:tcPr>
          <w:p>
            <w:r>
              <w:t>47.8</w:t>
            </w:r>
          </w:p>
        </w:tc>
        <w:tc>
          <w:tcPr>
            <w:tcW w:type="dxa" w:w="455"/>
            <w:shd w:fill="006FC0"/>
          </w:tcPr>
          <w:p>
            <w:r>
              <w:t>48.8</w:t>
            </w:r>
          </w:p>
        </w:tc>
        <w:tc>
          <w:tcPr>
            <w:tcW w:type="dxa" w:w="455"/>
            <w:shd w:fill="006FC0"/>
          </w:tcPr>
          <w:p>
            <w:r>
              <w:t>48.5</w:t>
            </w:r>
          </w:p>
        </w:tc>
        <w:tc>
          <w:tcPr>
            <w:tcW w:type="dxa" w:w="455"/>
            <w:shd w:fill="006FC0"/>
          </w:tcPr>
          <w:p>
            <w:r>
              <w:t>47.3</w:t>
            </w:r>
          </w:p>
        </w:tc>
        <w:tc>
          <w:tcPr>
            <w:tcW w:type="dxa" w:w="455"/>
            <w:shd w:fill="006FC0"/>
          </w:tcPr>
          <w:p>
            <w:r>
              <w:t>45.8</w:t>
            </w:r>
          </w:p>
        </w:tc>
        <w:tc>
          <w:tcPr>
            <w:tcW w:type="dxa" w:w="455"/>
            <w:shd w:fill="006FC0"/>
          </w:tcPr>
          <w:p>
            <w:r>
              <w:t>44.8</w:t>
            </w:r>
          </w:p>
        </w:tc>
      </w:tr>
      <w:tr>
        <w:tc>
          <w:tcPr>
            <w:tcW w:type="dxa" w:w="455"/>
            <w:shd w:fill="006FC0"/>
          </w:tcPr>
          <w:p>
            <w:r>
              <w:t>Германия</w:t>
            </w:r>
          </w:p>
        </w:tc>
        <w:tc>
          <w:tcPr>
            <w:tcW w:type="dxa" w:w="455"/>
            <w:shd w:fill="006FC0"/>
          </w:tcPr>
          <w:p>
            <w:r>
              <w:t>57.4</w:t>
            </w:r>
          </w:p>
        </w:tc>
        <w:tc>
          <w:tcPr>
            <w:tcW w:type="dxa" w:w="455"/>
            <w:shd w:fill="006FC0"/>
          </w:tcPr>
          <w:p>
            <w:r>
              <w:t>59.8</w:t>
            </w:r>
          </w:p>
        </w:tc>
        <w:tc>
          <w:tcPr>
            <w:tcW w:type="dxa" w:w="455"/>
            <w:shd w:fill="006FC0"/>
          </w:tcPr>
          <w:p>
            <w:r>
              <w:t>58.5</w:t>
            </w:r>
          </w:p>
        </w:tc>
        <w:tc>
          <w:tcPr>
            <w:tcW w:type="dxa" w:w="455"/>
            <w:shd w:fill="006FC0"/>
          </w:tcPr>
          <w:p>
            <w:r>
              <w:t>56.9</w:t>
            </w:r>
          </w:p>
        </w:tc>
        <w:tc>
          <w:tcPr>
            <w:tcW w:type="dxa" w:w="455"/>
            <w:shd w:fill="006FC0"/>
          </w:tcPr>
          <w:p>
            <w:r>
              <w:t>54.6</w:t>
            </w:r>
          </w:p>
        </w:tc>
        <w:tc>
          <w:tcPr>
            <w:tcW w:type="dxa" w:w="455"/>
            <w:shd w:fill="006FC0"/>
          </w:tcPr>
          <w:p>
            <w:r>
              <w:t>54.8</w:t>
            </w:r>
          </w:p>
        </w:tc>
        <w:tc>
          <w:tcPr>
            <w:tcW w:type="dxa" w:w="455"/>
            <w:shd w:fill="006FC0"/>
          </w:tcPr>
          <w:p>
            <w:r>
              <w:t>52</w:t>
            </w:r>
          </w:p>
        </w:tc>
        <w:tc>
          <w:tcPr>
            <w:tcW w:type="dxa" w:w="455"/>
            <w:shd w:fill="006FC0"/>
          </w:tcPr>
          <w:p>
            <w:r>
              <w:t>49.3</w:t>
            </w:r>
          </w:p>
        </w:tc>
        <w:tc>
          <w:tcPr>
            <w:tcW w:type="dxa" w:w="455"/>
            <w:shd w:fill="006FC0"/>
          </w:tcPr>
          <w:p>
            <w:r>
              <w:t>49.1</w:t>
            </w:r>
          </w:p>
        </w:tc>
        <w:tc>
          <w:tcPr>
            <w:tcW w:type="dxa" w:w="455"/>
            <w:shd w:fill="006FC0"/>
          </w:tcPr>
          <w:p>
            <w:r>
              <w:t>47.8</w:t>
            </w:r>
          </w:p>
        </w:tc>
        <w:tc>
          <w:tcPr>
            <w:tcW w:type="dxa" w:w="455"/>
            <w:shd w:fill="006FC0"/>
          </w:tcPr>
          <w:p>
            <w:r>
              <w:t>45.1</w:t>
            </w:r>
          </w:p>
        </w:tc>
        <w:tc>
          <w:tcPr>
            <w:tcW w:type="dxa" w:w="455"/>
            <w:shd w:fill="006FC0"/>
          </w:tcPr>
          <w:p>
            <w:r>
              <w:t>46.2</w:t>
            </w:r>
          </w:p>
        </w:tc>
        <w:tc>
          <w:tcPr>
            <w:tcW w:type="dxa" w:w="455"/>
            <w:shd w:fill="006FC0"/>
          </w:tcPr>
          <w:p>
            <w:r>
              <w:t>47.1</w:t>
            </w:r>
          </w:p>
        </w:tc>
        <w:tc>
          <w:tcPr>
            <w:tcW w:type="dxa" w:w="455"/>
            <w:shd w:fill="006FC0"/>
          </w:tcPr>
          <w:p>
            <w:r>
              <w:t>47.3</w:t>
            </w:r>
          </w:p>
        </w:tc>
        <w:tc>
          <w:tcPr>
            <w:tcW w:type="dxa" w:w="455"/>
            <w:shd w:fill="006FC0"/>
          </w:tcPr>
          <w:p>
            <w:r>
              <w:t>46.3</w:t>
            </w:r>
          </w:p>
        </w:tc>
        <w:tc>
          <w:tcPr>
            <w:tcW w:type="dxa" w:w="455"/>
            <w:shd w:fill="006FC0"/>
          </w:tcPr>
          <w:p>
            <w:r>
              <w:t>44.7</w:t>
            </w:r>
          </w:p>
        </w:tc>
        <w:tc>
          <w:tcPr>
            <w:tcW w:type="dxa" w:w="455"/>
            <w:shd w:fill="006FC0"/>
          </w:tcPr>
          <w:p>
            <w:r>
              <w:t>44.5</w:t>
            </w:r>
          </w:p>
        </w:tc>
        <w:tc>
          <w:tcPr>
            <w:tcW w:type="dxa" w:w="455"/>
            <w:shd w:fill="006FC0"/>
          </w:tcPr>
          <w:p>
            <w:r>
              <w:t>43.2</w:t>
            </w:r>
          </w:p>
        </w:tc>
      </w:tr>
      <w:tr>
        <w:tc>
          <w:tcPr>
            <w:tcW w:type="dxa" w:w="455"/>
            <w:shd w:fill="006FC0"/>
          </w:tcPr>
          <w:p>
            <w:r>
              <w:t>Франция</w:t>
            </w:r>
          </w:p>
        </w:tc>
        <w:tc>
          <w:tcPr>
            <w:tcW w:type="dxa" w:w="455"/>
            <w:shd w:fill="006FC0"/>
          </w:tcPr>
          <w:p>
            <w:r>
              <w:t>55.6</w:t>
            </w:r>
          </w:p>
        </w:tc>
        <w:tc>
          <w:tcPr>
            <w:tcW w:type="dxa" w:w="455"/>
            <w:shd w:fill="006FC0"/>
          </w:tcPr>
          <w:p>
            <w:r>
              <w:t>55.5</w:t>
            </w:r>
          </w:p>
        </w:tc>
        <w:tc>
          <w:tcPr>
            <w:tcW w:type="dxa" w:w="455"/>
            <w:shd w:fill="006FC0"/>
          </w:tcPr>
          <w:p>
            <w:r>
              <w:t>57.6</w:t>
            </w:r>
          </w:p>
        </w:tc>
        <w:tc>
          <w:tcPr>
            <w:tcW w:type="dxa" w:w="455"/>
            <w:shd w:fill="006FC0"/>
          </w:tcPr>
          <w:p>
            <w:r>
              <w:t>54.7</w:t>
            </w:r>
          </w:p>
        </w:tc>
        <w:tc>
          <w:tcPr>
            <w:tcW w:type="dxa" w:w="455"/>
            <w:shd w:fill="006FC0"/>
          </w:tcPr>
          <w:p>
            <w:r>
              <w:t>55.7</w:t>
            </w:r>
          </w:p>
        </w:tc>
        <w:tc>
          <w:tcPr>
            <w:tcW w:type="dxa" w:w="455"/>
            <w:shd w:fill="006FC0"/>
          </w:tcPr>
          <w:p>
            <w:r>
              <w:t>54.6</w:t>
            </w:r>
          </w:p>
        </w:tc>
        <w:tc>
          <w:tcPr>
            <w:tcW w:type="dxa" w:w="455"/>
            <w:shd w:fill="006FC0"/>
          </w:tcPr>
          <w:p>
            <w:r>
              <w:t>51.4</w:t>
            </w:r>
          </w:p>
        </w:tc>
        <w:tc>
          <w:tcPr>
            <w:tcW w:type="dxa" w:w="455"/>
            <w:shd w:fill="006FC0"/>
          </w:tcPr>
          <w:p>
            <w:r>
              <w:t>49.5</w:t>
            </w:r>
          </w:p>
        </w:tc>
        <w:tc>
          <w:tcPr>
            <w:tcW w:type="dxa" w:w="455"/>
            <w:shd w:fill="006FC0"/>
          </w:tcPr>
          <w:p>
            <w:r>
              <w:t>50.6</w:t>
            </w:r>
          </w:p>
        </w:tc>
        <w:tc>
          <w:tcPr>
            <w:tcW w:type="dxa" w:w="455"/>
            <w:shd w:fill="006FC0"/>
          </w:tcPr>
          <w:p>
            <w:r>
              <w:t>47.7</w:t>
            </w:r>
          </w:p>
        </w:tc>
        <w:tc>
          <w:tcPr>
            <w:tcW w:type="dxa" w:w="455"/>
            <w:shd w:fill="006FC0"/>
          </w:tcPr>
          <w:p>
            <w:r>
              <w:t>47.2</w:t>
            </w:r>
          </w:p>
        </w:tc>
        <w:tc>
          <w:tcPr>
            <w:tcW w:type="dxa" w:w="455"/>
            <w:shd w:fill="006FC0"/>
          </w:tcPr>
          <w:p>
            <w:r>
              <w:t>48.3</w:t>
            </w:r>
          </w:p>
        </w:tc>
        <w:tc>
          <w:tcPr>
            <w:tcW w:type="dxa" w:w="455"/>
            <w:shd w:fill="006FC0"/>
          </w:tcPr>
          <w:p>
            <w:r>
              <w:t>49.2</w:t>
            </w:r>
          </w:p>
        </w:tc>
        <w:tc>
          <w:tcPr>
            <w:tcW w:type="dxa" w:w="455"/>
            <w:shd w:fill="006FC0"/>
          </w:tcPr>
          <w:p>
            <w:r>
              <w:t>50.5</w:t>
            </w:r>
          </w:p>
        </w:tc>
        <w:tc>
          <w:tcPr>
            <w:tcW w:type="dxa" w:w="455"/>
            <w:shd w:fill="006FC0"/>
          </w:tcPr>
          <w:p>
            <w:r>
              <w:t>47.4</w:t>
            </w:r>
          </w:p>
        </w:tc>
        <w:tc>
          <w:tcPr>
            <w:tcW w:type="dxa" w:w="455"/>
            <w:shd w:fill="006FC0"/>
          </w:tcPr>
          <w:p>
            <w:r>
              <w:t>47.3</w:t>
            </w:r>
          </w:p>
        </w:tc>
        <w:tc>
          <w:tcPr>
            <w:tcW w:type="dxa" w:w="455"/>
            <w:shd w:fill="006FC0"/>
          </w:tcPr>
          <w:p>
            <w:r>
              <w:t>45.6</w:t>
            </w:r>
          </w:p>
        </w:tc>
        <w:tc>
          <w:tcPr>
            <w:tcW w:type="dxa" w:w="455"/>
            <w:shd w:fill="006FC0"/>
          </w:tcPr>
          <w:p>
            <w:r>
              <w:t>45.7</w:t>
            </w:r>
          </w:p>
        </w:tc>
      </w:tr>
      <w:tr>
        <w:tc>
          <w:tcPr>
            <w:tcW w:type="dxa" w:w="455"/>
            <w:shd w:fill="006FC0"/>
          </w:tcPr>
          <w:p>
            <w:r>
              <w:t>Италия</w:t>
            </w:r>
          </w:p>
        </w:tc>
        <w:tc>
          <w:tcPr>
            <w:tcW w:type="dxa" w:w="455"/>
            <w:shd w:fill="006FC0"/>
          </w:tcPr>
          <w:p>
            <w:r>
              <w:t>62</w:t>
            </w:r>
          </w:p>
        </w:tc>
        <w:tc>
          <w:tcPr>
            <w:tcW w:type="dxa" w:w="455"/>
            <w:shd w:fill="006FC0"/>
          </w:tcPr>
          <w:p>
            <w:r>
              <w:t>58.3</w:t>
            </w:r>
          </w:p>
        </w:tc>
        <w:tc>
          <w:tcPr>
            <w:tcW w:type="dxa" w:w="455"/>
            <w:shd w:fill="006FC0"/>
          </w:tcPr>
          <w:p>
            <w:r>
              <w:t>58.3</w:t>
            </w:r>
          </w:p>
        </w:tc>
        <w:tc>
          <w:tcPr>
            <w:tcW w:type="dxa" w:w="455"/>
            <w:shd w:fill="006FC0"/>
          </w:tcPr>
          <w:p>
            <w:r>
              <w:t>55.8</w:t>
            </w:r>
          </w:p>
        </w:tc>
        <w:tc>
          <w:tcPr>
            <w:tcW w:type="dxa" w:w="455"/>
            <w:shd w:fill="006FC0"/>
          </w:tcPr>
          <w:p>
            <w:r>
              <w:t>54.5</w:t>
            </w:r>
          </w:p>
        </w:tc>
        <w:tc>
          <w:tcPr>
            <w:tcW w:type="dxa" w:w="455"/>
            <w:shd w:fill="006FC0"/>
          </w:tcPr>
          <w:p>
            <w:r>
              <w:t>51.9</w:t>
            </w:r>
          </w:p>
        </w:tc>
        <w:tc>
          <w:tcPr>
            <w:tcW w:type="dxa" w:w="455"/>
            <w:shd w:fill="006FC0"/>
          </w:tcPr>
          <w:p>
            <w:r>
              <w:t>50.9</w:t>
            </w:r>
          </w:p>
        </w:tc>
        <w:tc>
          <w:tcPr>
            <w:tcW w:type="dxa" w:w="455"/>
            <w:shd w:fill="006FC0"/>
          </w:tcPr>
          <w:p>
            <w:r>
              <w:t>48.5</w:t>
            </w:r>
          </w:p>
        </w:tc>
        <w:tc>
          <w:tcPr>
            <w:tcW w:type="dxa" w:w="455"/>
            <w:shd w:fill="006FC0"/>
          </w:tcPr>
          <w:p>
            <w:r>
              <w:t>48</w:t>
            </w:r>
          </w:p>
        </w:tc>
        <w:tc>
          <w:tcPr>
            <w:tcW w:type="dxa" w:w="455"/>
            <w:shd w:fill="006FC0"/>
          </w:tcPr>
          <w:p>
            <w:r>
              <w:t>48.3</w:t>
            </w:r>
          </w:p>
        </w:tc>
        <w:tc>
          <w:tcPr>
            <w:tcW w:type="dxa" w:w="455"/>
            <w:shd w:fill="006FC0"/>
          </w:tcPr>
          <w:p>
            <w:r>
              <w:t>46.5</w:t>
            </w:r>
          </w:p>
        </w:tc>
        <w:tc>
          <w:tcPr>
            <w:tcW w:type="dxa" w:w="455"/>
            <w:shd w:fill="006FC0"/>
          </w:tcPr>
          <w:p>
            <w:r>
              <w:t>48.4</w:t>
            </w:r>
          </w:p>
        </w:tc>
        <w:tc>
          <w:tcPr>
            <w:tcW w:type="dxa" w:w="455"/>
            <w:shd w:fill="006FC0"/>
          </w:tcPr>
          <w:p>
            <w:r>
              <w:t>48.5</w:t>
            </w:r>
          </w:p>
        </w:tc>
        <w:tc>
          <w:tcPr>
            <w:tcW w:type="dxa" w:w="455"/>
            <w:shd w:fill="006FC0"/>
          </w:tcPr>
          <w:p>
            <w:r>
              <w:t>50.4</w:t>
            </w:r>
          </w:p>
        </w:tc>
        <w:tc>
          <w:tcPr>
            <w:tcW w:type="dxa" w:w="455"/>
            <w:shd w:fill="006FC0"/>
          </w:tcPr>
          <w:p>
            <w:r>
              <w:t>52</w:t>
            </w:r>
          </w:p>
        </w:tc>
        <w:tc>
          <w:tcPr>
            <w:tcW w:type="dxa" w:w="455"/>
            <w:shd w:fill="006FC0"/>
          </w:tcPr>
          <w:p>
            <w:r>
              <w:t>51.1</w:t>
            </w:r>
          </w:p>
        </w:tc>
        <w:tc>
          <w:tcPr>
            <w:tcW w:type="dxa" w:w="455"/>
            <w:shd w:fill="006FC0"/>
          </w:tcPr>
          <w:p>
            <w:r>
              <w:t>46.8</w:t>
            </w:r>
          </w:p>
        </w:tc>
        <w:tc>
          <w:tcPr>
            <w:tcW w:type="dxa" w:w="455"/>
            <w:shd w:fill="006FC0"/>
          </w:tcPr>
          <w:p>
            <w:r>
              <w:t>45.9</w:t>
            </w:r>
          </w:p>
        </w:tc>
      </w:tr>
      <w:tr>
        <w:tc>
          <w:tcPr>
            <w:tcW w:type="dxa" w:w="455"/>
            <w:shd w:fill="006FC0"/>
          </w:tcPr>
          <w:p>
            <w:r>
              <w:t>Услуги</w:t>
            </w:r>
          </w:p>
        </w:tc>
        <w:tc>
          <w:tcPr>
            <w:tcW w:type="dxa" w:w="455"/>
            <w:shd w:fill="006FC0"/>
          </w:tcPr>
          <w:p>
            <w:r>
              <w:t>дек</w:t>
            </w:r>
          </w:p>
        </w:tc>
        <w:tc>
          <w:tcPr>
            <w:tcW w:type="dxa" w:w="455"/>
            <w:shd w:fill="006FC0"/>
          </w:tcPr>
          <w:p>
            <w:r>
              <w:t>янв</w:t>
            </w:r>
          </w:p>
        </w:tc>
        <w:tc>
          <w:tcPr>
            <w:tcW w:type="dxa" w:w="455"/>
            <w:shd w:fill="006FC0"/>
          </w:tcPr>
          <w:p>
            <w:r>
              <w:t>фев</w:t>
            </w:r>
          </w:p>
        </w:tc>
        <w:tc>
          <w:tcPr>
            <w:tcW w:type="dxa" w:w="455"/>
            <w:shd w:fill="006FC0"/>
          </w:tcPr>
          <w:p>
            <w:r>
              <w:t>мар</w:t>
            </w:r>
          </w:p>
        </w:tc>
        <w:tc>
          <w:tcPr>
            <w:tcW w:type="dxa" w:w="455"/>
            <w:shd w:fill="006FC0"/>
          </w:tcPr>
          <w:p>
            <w:r>
              <w:t>апр</w:t>
            </w:r>
          </w:p>
        </w:tc>
        <w:tc>
          <w:tcPr>
            <w:tcW w:type="dxa" w:w="455"/>
            <w:shd w:fill="006FC0"/>
          </w:tcPr>
          <w:p>
            <w:r>
              <w:t>май</w:t>
            </w:r>
          </w:p>
        </w:tc>
        <w:tc>
          <w:tcPr>
            <w:tcW w:type="dxa" w:w="455"/>
            <w:shd w:fill="006FC0"/>
          </w:tcPr>
          <w:p>
            <w:r>
              <w:t>июн</w:t>
            </w:r>
          </w:p>
        </w:tc>
        <w:tc>
          <w:tcPr>
            <w:tcW w:type="dxa" w:w="455"/>
            <w:shd w:fill="006FC0"/>
          </w:tcPr>
          <w:p>
            <w:r>
              <w:t>июл</w:t>
            </w:r>
          </w:p>
        </w:tc>
        <w:tc>
          <w:tcPr>
            <w:tcW w:type="dxa" w:w="455"/>
            <w:shd w:fill="006FC0"/>
          </w:tcPr>
          <w:p>
            <w:r>
              <w:t>авг</w:t>
            </w:r>
          </w:p>
        </w:tc>
        <w:tc>
          <w:tcPr>
            <w:tcW w:type="dxa" w:w="455"/>
            <w:shd w:fill="006FC0"/>
          </w:tcPr>
          <w:p>
            <w:r>
              <w:t>сен</w:t>
            </w:r>
          </w:p>
        </w:tc>
        <w:tc>
          <w:tcPr>
            <w:tcW w:type="dxa" w:w="455"/>
            <w:shd w:fill="006FC0"/>
          </w:tcPr>
          <w:p>
            <w:r>
              <w:t>окт</w:t>
            </w:r>
          </w:p>
        </w:tc>
        <w:tc>
          <w:tcPr>
            <w:tcW w:type="dxa" w:w="455"/>
            <w:shd w:fill="006FC0"/>
          </w:tcPr>
          <w:p>
            <w:r>
              <w:t>ноя</w:t>
            </w:r>
          </w:p>
        </w:tc>
        <w:tc>
          <w:tcPr>
            <w:tcW w:type="dxa" w:w="455"/>
            <w:shd w:fill="006FC0"/>
          </w:tcPr>
          <w:p>
            <w:r>
              <w:t>дек</w:t>
            </w:r>
          </w:p>
        </w:tc>
        <w:tc>
          <w:tcPr>
            <w:tcW w:type="dxa" w:w="455"/>
            <w:shd w:fill="006FC0"/>
          </w:tcPr>
          <w:p>
            <w:r>
              <w:t>янв</w:t>
            </w:r>
          </w:p>
        </w:tc>
        <w:tc>
          <w:tcPr>
            <w:tcW w:type="dxa" w:w="455"/>
            <w:shd w:fill="006FC0"/>
          </w:tcPr>
          <w:p>
            <w:r>
              <w:t>фев</w:t>
            </w:r>
          </w:p>
        </w:tc>
        <w:tc>
          <w:tcPr>
            <w:tcW w:type="dxa" w:w="455"/>
            <w:shd w:fill="006FC0"/>
          </w:tcPr>
          <w:p>
            <w:r>
              <w:t>мар</w:t>
            </w:r>
          </w:p>
        </w:tc>
        <w:tc>
          <w:tcPr>
            <w:tcW w:type="dxa" w:w="455"/>
            <w:shd w:fill="006FC0"/>
          </w:tcPr>
          <w:p>
            <w:r>
              <w:t>апр</w:t>
            </w:r>
          </w:p>
        </w:tc>
        <w:tc>
          <w:tcPr>
            <w:tcW w:type="dxa" w:w="455"/>
            <w:shd w:fill="006FC0"/>
          </w:tcPr>
          <w:p>
            <w:r>
              <w:t>май</w:t>
            </w:r>
          </w:p>
        </w:tc>
      </w:tr>
      <w:tr>
        <w:tc>
          <w:tcPr>
            <w:tcW w:type="dxa" w:w="455"/>
            <w:shd w:fill="006FC0"/>
          </w:tcPr>
          <w:p>
            <w:r>
              <w:t>Казахстан</w:t>
            </w:r>
          </w:p>
        </w:tc>
        <w:tc>
          <w:tcPr>
            <w:tcW w:type="dxa" w:w="455"/>
            <w:shd w:fill="006FC0"/>
          </w:tcPr>
          <w:p>
            <w:r>
              <w:t>52.7</w:t>
            </w:r>
          </w:p>
        </w:tc>
        <w:tc>
          <w:tcPr>
            <w:tcW w:type="dxa" w:w="455"/>
            <w:shd w:fill="006FC0"/>
          </w:tcPr>
          <w:p>
            <w:r>
              <w:t>27.3</w:t>
            </w:r>
          </w:p>
        </w:tc>
        <w:tc>
          <w:tcPr>
            <w:tcW w:type="dxa" w:w="455"/>
            <w:shd w:fill="006FC0"/>
          </w:tcPr>
          <w:p>
            <w:r>
              <w:t>53.1</w:t>
            </w:r>
          </w:p>
        </w:tc>
        <w:tc>
          <w:tcPr>
            <w:tcW w:type="dxa" w:w="455"/>
            <w:shd w:fill="006FC0"/>
          </w:tcPr>
          <w:p>
            <w:r>
              <w:t>49</w:t>
            </w:r>
          </w:p>
        </w:tc>
        <w:tc>
          <w:tcPr>
            <w:tcW w:type="dxa" w:w="455"/>
            <w:shd w:fill="006FC0"/>
          </w:tcPr>
          <w:p>
            <w:r>
              <w:t>51.4</w:t>
            </w:r>
          </w:p>
        </w:tc>
        <w:tc>
          <w:tcPr>
            <w:tcW w:type="dxa" w:w="455"/>
            <w:shd w:fill="006FC0"/>
          </w:tcPr>
          <w:p>
            <w:r>
              <w:t>54.4</w:t>
            </w:r>
          </w:p>
        </w:tc>
        <w:tc>
          <w:tcPr>
            <w:tcW w:type="dxa" w:w="455"/>
            <w:shd w:fill="006FC0"/>
          </w:tcPr>
          <w:p>
            <w:r>
              <w:t>54.3</w:t>
            </w:r>
          </w:p>
        </w:tc>
        <w:tc>
          <w:tcPr>
            <w:tcW w:type="dxa" w:w="455"/>
            <w:shd w:fill="006FC0"/>
          </w:tcPr>
          <w:p>
            <w:r>
              <w:t>54.6</w:t>
            </w:r>
          </w:p>
        </w:tc>
        <w:tc>
          <w:tcPr>
            <w:tcW w:type="dxa" w:w="455"/>
            <w:shd w:fill="006FC0"/>
          </w:tcPr>
          <w:p>
            <w:r>
              <w:t>52.7</w:t>
            </w:r>
          </w:p>
        </w:tc>
        <w:tc>
          <w:tcPr>
            <w:tcW w:type="dxa" w:w="455"/>
            <w:shd w:fill="006FC0"/>
          </w:tcPr>
          <w:p>
            <w:r>
              <w:t>49.1</w:t>
            </w:r>
          </w:p>
        </w:tc>
        <w:tc>
          <w:tcPr>
            <w:tcW w:type="dxa" w:w="455"/>
            <w:shd w:fill="006FC0"/>
          </w:tcPr>
          <w:p>
            <w:r>
              <w:t>50.3</w:t>
            </w:r>
          </w:p>
        </w:tc>
        <w:tc>
          <w:tcPr>
            <w:tcW w:type="dxa" w:w="455"/>
            <w:shd w:fill="006FC0"/>
          </w:tcPr>
          <w:p>
            <w:r>
              <w:t>49.1</w:t>
            </w:r>
          </w:p>
        </w:tc>
        <w:tc>
          <w:tcPr>
            <w:tcW w:type="dxa" w:w="455"/>
            <w:shd w:fill="006FC0"/>
          </w:tcPr>
          <w:p>
            <w:r>
              <w:t>48.2</w:t>
            </w:r>
          </w:p>
        </w:tc>
        <w:tc>
          <w:tcPr>
            <w:tcW w:type="dxa" w:w="455"/>
            <w:shd w:fill="006FC0"/>
          </w:tcPr>
          <w:p>
            <w:r>
              <w:t>48.7</w:t>
            </w:r>
          </w:p>
        </w:tc>
        <w:tc>
          <w:tcPr>
            <w:tcW w:type="dxa" w:w="455"/>
            <w:shd w:fill="006FC0"/>
          </w:tcPr>
          <w:p>
            <w:r>
              <w:t>47.3</w:t>
            </w:r>
          </w:p>
        </w:tc>
        <w:tc>
          <w:tcPr>
            <w:tcW w:type="dxa" w:w="455"/>
            <w:shd w:fill="006FC0"/>
          </w:tcPr>
          <w:p>
            <w:r>
              <w:t>50.9</w:t>
            </w:r>
          </w:p>
        </w:tc>
        <w:tc>
          <w:tcPr>
            <w:tcW w:type="dxa" w:w="455"/>
            <w:shd w:fill="006FC0"/>
          </w:tcPr>
          <w:p>
            <w:r>
              <w:t>53.9</w:t>
            </w:r>
          </w:p>
        </w:tc>
        <w:tc>
          <w:tcPr>
            <w:tcW w:type="dxa" w:w="455"/>
            <w:shd w:fill="006FC0"/>
          </w:tcPr>
          <w:p>
            <w:r>
              <w:t>53.8</w:t>
            </w:r>
          </w:p>
        </w:tc>
      </w:tr>
      <w:tr>
        <w:tc>
          <w:tcPr>
            <w:tcW w:type="dxa" w:w="455"/>
            <w:shd w:fill="006FC0"/>
          </w:tcPr>
          <w:p>
            <w:r>
              <w:t>Россия</w:t>
            </w:r>
          </w:p>
        </w:tc>
        <w:tc>
          <w:tcPr>
            <w:tcW w:type="dxa" w:w="455"/>
            <w:shd w:fill="006FC0"/>
          </w:tcPr>
          <w:p>
            <w:r>
              <w:t>49.5</w:t>
            </w:r>
          </w:p>
        </w:tc>
        <w:tc>
          <w:tcPr>
            <w:tcW w:type="dxa" w:w="455"/>
            <w:shd w:fill="006FC0"/>
          </w:tcPr>
          <w:p>
            <w:r>
              <w:t>49.8</w:t>
            </w:r>
          </w:p>
        </w:tc>
        <w:tc>
          <w:tcPr>
            <w:tcW w:type="dxa" w:w="455"/>
            <w:shd w:fill="006FC0"/>
          </w:tcPr>
          <w:p>
            <w:r>
              <w:t>52.1</w:t>
            </w:r>
          </w:p>
        </w:tc>
        <w:tc>
          <w:tcPr>
            <w:tcW w:type="dxa" w:w="455"/>
            <w:shd w:fill="006FC0"/>
          </w:tcPr>
          <w:p>
            <w:r>
              <w:t>38.1</w:t>
            </w:r>
          </w:p>
        </w:tc>
        <w:tc>
          <w:tcPr>
            <w:tcW w:type="dxa" w:w="455"/>
            <w:shd w:fill="006FC0"/>
          </w:tcPr>
          <w:p>
            <w:r>
              <w:t>44.5</w:t>
            </w:r>
          </w:p>
        </w:tc>
        <w:tc>
          <w:tcPr>
            <w:tcW w:type="dxa" w:w="455"/>
            <w:shd w:fill="006FC0"/>
          </w:tcPr>
          <w:p>
            <w:r>
              <w:t>48.5</w:t>
            </w:r>
          </w:p>
        </w:tc>
        <w:tc>
          <w:tcPr>
            <w:tcW w:type="dxa" w:w="455"/>
            <w:shd w:fill="006FC0"/>
          </w:tcPr>
          <w:p>
            <w:r>
              <w:t>51.7</w:t>
            </w:r>
          </w:p>
        </w:tc>
        <w:tc>
          <w:tcPr>
            <w:tcW w:type="dxa" w:w="455"/>
            <w:shd w:fill="006FC0"/>
          </w:tcPr>
          <w:p>
            <w:r>
              <w:t>54.7</w:t>
            </w:r>
          </w:p>
        </w:tc>
        <w:tc>
          <w:tcPr>
            <w:tcW w:type="dxa" w:w="455"/>
            <w:shd w:fill="006FC0"/>
          </w:tcPr>
          <w:p>
            <w:r>
              <w:t>49.9</w:t>
            </w:r>
          </w:p>
        </w:tc>
        <w:tc>
          <w:tcPr>
            <w:tcW w:type="dxa" w:w="455"/>
            <w:shd w:fill="006FC0"/>
          </w:tcPr>
          <w:p>
            <w:r>
              <w:t>51.1</w:t>
            </w:r>
          </w:p>
        </w:tc>
        <w:tc>
          <w:tcPr>
            <w:tcW w:type="dxa" w:w="455"/>
            <w:shd w:fill="006FC0"/>
          </w:tcPr>
          <w:p>
            <w:r>
              <w:t>43.7</w:t>
            </w:r>
          </w:p>
        </w:tc>
        <w:tc>
          <w:tcPr>
            <w:tcW w:type="dxa" w:w="455"/>
            <w:shd w:fill="006FC0"/>
          </w:tcPr>
          <w:p>
            <w:r>
              <w:t>48.3</w:t>
            </w:r>
          </w:p>
        </w:tc>
        <w:tc>
          <w:tcPr>
            <w:tcW w:type="dxa" w:w="455"/>
            <w:shd w:fill="006FC0"/>
          </w:tcPr>
          <w:p>
            <w:r>
              <w:t>45.9</w:t>
            </w:r>
          </w:p>
        </w:tc>
        <w:tc>
          <w:tcPr>
            <w:tcW w:type="dxa" w:w="455"/>
            <w:shd w:fill="006FC0"/>
          </w:tcPr>
          <w:p>
            <w:r>
              <w:t>48.7</w:t>
            </w:r>
          </w:p>
        </w:tc>
        <w:tc>
          <w:tcPr>
            <w:tcW w:type="dxa" w:w="455"/>
            <w:shd w:fill="006FC0"/>
          </w:tcPr>
          <w:p>
            <w:r>
              <w:t>53.1</w:t>
            </w:r>
          </w:p>
        </w:tc>
        <w:tc>
          <w:tcPr>
            <w:tcW w:type="dxa" w:w="455"/>
            <w:shd w:fill="006FC0"/>
          </w:tcPr>
          <w:p>
            <w:r>
              <w:t>58.1</w:t>
            </w:r>
          </w:p>
        </w:tc>
        <w:tc>
          <w:tcPr>
            <w:tcW w:type="dxa" w:w="455"/>
            <w:shd w:fill="006FC0"/>
          </w:tcPr>
          <w:p>
            <w:r>
              <w:t>55.9</w:t>
            </w:r>
          </w:p>
        </w:tc>
        <w:tc>
          <w:tcPr>
            <w:tcW w:type="dxa" w:w="455"/>
            <w:shd w:fill="006FC0"/>
          </w:tcPr>
          <w:p>
            <w:r>
              <w:t>54.3</w:t>
            </w:r>
          </w:p>
        </w:tc>
      </w:tr>
      <w:tr>
        <w:tc>
          <w:tcPr>
            <w:tcW w:type="dxa" w:w="455"/>
            <w:shd w:fill="006FC0"/>
          </w:tcPr>
          <w:p>
            <w:r>
              <w:t>США</w:t>
            </w:r>
          </w:p>
        </w:tc>
        <w:tc>
          <w:tcPr>
            <w:tcW w:type="dxa" w:w="455"/>
            <w:shd w:fill="006FC0"/>
          </w:tcPr>
          <w:p>
            <w:r>
              <w:t>57.6</w:t>
            </w:r>
          </w:p>
        </w:tc>
        <w:tc>
          <w:tcPr>
            <w:tcW w:type="dxa" w:w="455"/>
            <w:shd w:fill="006FC0"/>
          </w:tcPr>
          <w:p>
            <w:r>
              <w:t>51.2</w:t>
            </w:r>
          </w:p>
        </w:tc>
        <w:tc>
          <w:tcPr>
            <w:tcW w:type="dxa" w:w="455"/>
            <w:shd w:fill="006FC0"/>
          </w:tcPr>
          <w:p>
            <w:r>
              <w:t>56.7</w:t>
            </w:r>
          </w:p>
        </w:tc>
        <w:tc>
          <w:tcPr>
            <w:tcW w:type="dxa" w:w="455"/>
            <w:shd w:fill="006FC0"/>
          </w:tcPr>
          <w:p>
            <w:r>
              <w:t>58</w:t>
            </w:r>
          </w:p>
        </w:tc>
        <w:tc>
          <w:tcPr>
            <w:tcW w:type="dxa" w:w="455"/>
            <w:shd w:fill="006FC0"/>
          </w:tcPr>
          <w:p>
            <w:r>
              <w:t>55.6</w:t>
            </w:r>
          </w:p>
        </w:tc>
        <w:tc>
          <w:tcPr>
            <w:tcW w:type="dxa" w:w="455"/>
            <w:shd w:fill="006FC0"/>
          </w:tcPr>
          <w:p>
            <w:r>
              <w:t>53.4</w:t>
            </w:r>
          </w:p>
        </w:tc>
        <w:tc>
          <w:tcPr>
            <w:tcW w:type="dxa" w:w="455"/>
            <w:shd w:fill="006FC0"/>
          </w:tcPr>
          <w:p>
            <w:r>
              <w:t>52.7</w:t>
            </w:r>
          </w:p>
        </w:tc>
        <w:tc>
          <w:tcPr>
            <w:tcW w:type="dxa" w:w="455"/>
            <w:shd w:fill="006FC0"/>
          </w:tcPr>
          <w:p>
            <w:r>
              <w:t>47.3</w:t>
            </w:r>
          </w:p>
        </w:tc>
        <w:tc>
          <w:tcPr>
            <w:tcW w:type="dxa" w:w="455"/>
            <w:shd w:fill="006FC0"/>
          </w:tcPr>
          <w:p>
            <w:r>
              <w:t>43.7</w:t>
            </w:r>
          </w:p>
        </w:tc>
        <w:tc>
          <w:tcPr>
            <w:tcW w:type="dxa" w:w="455"/>
            <w:shd w:fill="006FC0"/>
          </w:tcPr>
          <w:p>
            <w:r>
              <w:t>49.3</w:t>
            </w:r>
          </w:p>
        </w:tc>
        <w:tc>
          <w:tcPr>
            <w:tcW w:type="dxa" w:w="455"/>
            <w:shd w:fill="006FC0"/>
          </w:tcPr>
          <w:p>
            <w:r>
              <w:t>47.8</w:t>
            </w:r>
          </w:p>
        </w:tc>
        <w:tc>
          <w:tcPr>
            <w:tcW w:type="dxa" w:w="455"/>
            <w:shd w:fill="006FC0"/>
          </w:tcPr>
          <w:p>
            <w:r>
              <w:t>46.2</w:t>
            </w:r>
          </w:p>
        </w:tc>
        <w:tc>
          <w:tcPr>
            <w:tcW w:type="dxa" w:w="455"/>
            <w:shd w:fill="006FC0"/>
          </w:tcPr>
          <w:p>
            <w:r>
              <w:t>44.7</w:t>
            </w:r>
          </w:p>
        </w:tc>
        <w:tc>
          <w:tcPr>
            <w:tcW w:type="dxa" w:w="455"/>
            <w:shd w:fill="006FC0"/>
          </w:tcPr>
          <w:p>
            <w:r>
              <w:t>46.8</w:t>
            </w:r>
          </w:p>
        </w:tc>
        <w:tc>
          <w:tcPr>
            <w:tcW w:type="dxa" w:w="455"/>
            <w:shd w:fill="006FC0"/>
          </w:tcPr>
          <w:p>
            <w:r>
              <w:t>50.6</w:t>
            </w:r>
          </w:p>
        </w:tc>
        <w:tc>
          <w:tcPr>
            <w:tcW w:type="dxa" w:w="455"/>
            <w:shd w:fill="006FC0"/>
          </w:tcPr>
          <w:p>
            <w:r>
              <w:t>52.6</w:t>
            </w:r>
          </w:p>
        </w:tc>
        <w:tc>
          <w:tcPr>
            <w:tcW w:type="dxa" w:w="455"/>
            <w:shd w:fill="006FC0"/>
          </w:tcPr>
          <w:p>
            <w:r>
              <w:t>53.6</w:t>
            </w:r>
          </w:p>
        </w:tc>
        <w:tc>
          <w:tcPr>
            <w:tcW w:type="dxa" w:w="455"/>
            <w:shd w:fill="006FC0"/>
          </w:tcPr>
          <w:p>
            <w:r>
              <w:t>54.9</w:t>
            </w:r>
          </w:p>
        </w:tc>
      </w:tr>
      <w:tr>
        <w:tc>
          <w:tcPr>
            <w:tcW w:type="dxa" w:w="455"/>
            <w:shd w:fill="006FC0"/>
          </w:tcPr>
          <w:p>
            <w:r>
              <w:t>Япония</w:t>
            </w:r>
          </w:p>
        </w:tc>
        <w:tc>
          <w:tcPr>
            <w:tcW w:type="dxa" w:w="455"/>
            <w:shd w:fill="006FC0"/>
          </w:tcPr>
          <w:p>
            <w:r>
              <w:t>52.1</w:t>
            </w:r>
          </w:p>
        </w:tc>
        <w:tc>
          <w:tcPr>
            <w:tcW w:type="dxa" w:w="455"/>
            <w:shd w:fill="006FC0"/>
          </w:tcPr>
          <w:p>
            <w:r>
              <w:t>46.6</w:t>
            </w:r>
          </w:p>
        </w:tc>
        <w:tc>
          <w:tcPr>
            <w:tcW w:type="dxa" w:w="455"/>
            <w:shd w:fill="006FC0"/>
          </w:tcPr>
          <w:p>
            <w:r>
              <w:t>44.2</w:t>
            </w:r>
          </w:p>
        </w:tc>
        <w:tc>
          <w:tcPr>
            <w:tcW w:type="dxa" w:w="455"/>
            <w:shd w:fill="006FC0"/>
          </w:tcPr>
          <w:p>
            <w:r>
              <w:t>49.4</w:t>
            </w:r>
          </w:p>
        </w:tc>
        <w:tc>
          <w:tcPr>
            <w:tcW w:type="dxa" w:w="455"/>
            <w:shd w:fill="006FC0"/>
          </w:tcPr>
          <w:p>
            <w:r>
              <w:t>50.7</w:t>
            </w:r>
          </w:p>
        </w:tc>
        <w:tc>
          <w:tcPr>
            <w:tcW w:type="dxa" w:w="455"/>
            <w:shd w:fill="006FC0"/>
          </w:tcPr>
          <w:p>
            <w:r>
              <w:t>52.6</w:t>
            </w:r>
          </w:p>
        </w:tc>
        <w:tc>
          <w:tcPr>
            <w:tcW w:type="dxa" w:w="455"/>
            <w:shd w:fill="006FC0"/>
          </w:tcPr>
          <w:p>
            <w:r>
              <w:t>54</w:t>
            </w:r>
          </w:p>
        </w:tc>
        <w:tc>
          <w:tcPr>
            <w:tcW w:type="dxa" w:w="455"/>
            <w:shd w:fill="006FC0"/>
          </w:tcPr>
          <w:p>
            <w:r>
              <w:t>50.3</w:t>
            </w:r>
          </w:p>
        </w:tc>
        <w:tc>
          <w:tcPr>
            <w:tcW w:type="dxa" w:w="455"/>
            <w:shd w:fill="006FC0"/>
          </w:tcPr>
          <w:p>
            <w:r>
              <w:t>49.5</w:t>
            </w:r>
          </w:p>
        </w:tc>
        <w:tc>
          <w:tcPr>
            <w:tcW w:type="dxa" w:w="455"/>
            <w:shd w:fill="006FC0"/>
          </w:tcPr>
          <w:p>
            <w:r>
              <w:t>52.2</w:t>
            </w:r>
          </w:p>
        </w:tc>
        <w:tc>
          <w:tcPr>
            <w:tcW w:type="dxa" w:w="455"/>
            <w:shd w:fill="006FC0"/>
          </w:tcPr>
          <w:p>
            <w:r>
              <w:t>53.2</w:t>
            </w:r>
          </w:p>
        </w:tc>
        <w:tc>
          <w:tcPr>
            <w:tcW w:type="dxa" w:w="455"/>
            <w:shd w:fill="006FC0"/>
          </w:tcPr>
          <w:p>
            <w:r>
              <w:t>50.3</w:t>
            </w:r>
          </w:p>
        </w:tc>
        <w:tc>
          <w:tcPr>
            <w:tcW w:type="dxa" w:w="455"/>
            <w:shd w:fill="006FC0"/>
          </w:tcPr>
          <w:p>
            <w:r>
              <w:t>50.3</w:t>
            </w:r>
          </w:p>
        </w:tc>
        <w:tc>
          <w:tcPr>
            <w:tcW w:type="dxa" w:w="455"/>
            <w:shd w:fill="006FC0"/>
          </w:tcPr>
          <w:p>
            <w:r>
              <w:t>52.3</w:t>
            </w:r>
          </w:p>
        </w:tc>
        <w:tc>
          <w:tcPr>
            <w:tcW w:type="dxa" w:w="455"/>
            <w:shd w:fill="006FC0"/>
          </w:tcPr>
          <w:p>
            <w:r>
              <w:t>54</w:t>
            </w:r>
          </w:p>
        </w:tc>
        <w:tc>
          <w:tcPr>
            <w:tcW w:type="dxa" w:w="455"/>
            <w:shd w:fill="006FC0"/>
          </w:tcPr>
          <w:p>
            <w:r>
              <w:t>55</w:t>
            </w:r>
          </w:p>
        </w:tc>
        <w:tc>
          <w:tcPr>
            <w:tcW w:type="dxa" w:w="455"/>
            <w:shd w:fill="006FC0"/>
          </w:tcPr>
          <w:p>
            <w:r>
              <w:t>55.4</w:t>
            </w:r>
          </w:p>
        </w:tc>
        <w:tc>
          <w:tcPr>
            <w:tcW w:type="dxa" w:w="455"/>
            <w:shd w:fill="006FC0"/>
          </w:tcPr>
          <w:p>
            <w:r>
              <w:t>55.9</w:t>
            </w:r>
          </w:p>
        </w:tc>
      </w:tr>
      <w:tr>
        <w:tc>
          <w:tcPr>
            <w:tcW w:type="dxa" w:w="455"/>
            <w:shd w:fill="006FC0"/>
          </w:tcPr>
          <w:p>
            <w:r>
              <w:t>Бразилия</w:t>
            </w:r>
          </w:p>
        </w:tc>
        <w:tc>
          <w:tcPr>
            <w:tcW w:type="dxa" w:w="455"/>
            <w:shd w:fill="006FC0"/>
          </w:tcPr>
          <w:p>
            <w:r>
              <w:t>53.6</w:t>
            </w:r>
          </w:p>
        </w:tc>
        <w:tc>
          <w:tcPr>
            <w:tcW w:type="dxa" w:w="455"/>
            <w:shd w:fill="006FC0"/>
          </w:tcPr>
          <w:p>
            <w:r>
              <w:t>52.8</w:t>
            </w:r>
          </w:p>
        </w:tc>
        <w:tc>
          <w:tcPr>
            <w:tcW w:type="dxa" w:w="455"/>
            <w:shd w:fill="006FC0"/>
          </w:tcPr>
          <w:p>
            <w:r>
              <w:t>54.7</w:t>
            </w:r>
          </w:p>
        </w:tc>
        <w:tc>
          <w:tcPr>
            <w:tcW w:type="dxa" w:w="455"/>
            <w:shd w:fill="006FC0"/>
          </w:tcPr>
          <w:p>
            <w:r>
              <w:t>58.1</w:t>
            </w:r>
          </w:p>
        </w:tc>
        <w:tc>
          <w:tcPr>
            <w:tcW w:type="dxa" w:w="455"/>
            <w:shd w:fill="006FC0"/>
          </w:tcPr>
          <w:p>
            <w:r>
              <w:t>60.6</w:t>
            </w:r>
          </w:p>
        </w:tc>
        <w:tc>
          <w:tcPr>
            <w:tcW w:type="dxa" w:w="455"/>
            <w:shd w:fill="006FC0"/>
          </w:tcPr>
          <w:p>
            <w:r>
              <w:t>58.6</w:t>
            </w:r>
          </w:p>
        </w:tc>
        <w:tc>
          <w:tcPr>
            <w:tcW w:type="dxa" w:w="455"/>
            <w:shd w:fill="006FC0"/>
          </w:tcPr>
          <w:p>
            <w:r>
              <w:t>60.8</w:t>
            </w:r>
          </w:p>
        </w:tc>
        <w:tc>
          <w:tcPr>
            <w:tcW w:type="dxa" w:w="455"/>
            <w:shd w:fill="006FC0"/>
          </w:tcPr>
          <w:p>
            <w:r>
              <w:t>55.8</w:t>
            </w:r>
          </w:p>
        </w:tc>
        <w:tc>
          <w:tcPr>
            <w:tcW w:type="dxa" w:w="455"/>
            <w:shd w:fill="006FC0"/>
          </w:tcPr>
          <w:p>
            <w:r>
              <w:t>53.9</w:t>
            </w:r>
          </w:p>
        </w:tc>
        <w:tc>
          <w:tcPr>
            <w:tcW w:type="dxa" w:w="455"/>
            <w:shd w:fill="006FC0"/>
          </w:tcPr>
          <w:p>
            <w:r>
              <w:t>51.9</w:t>
            </w:r>
          </w:p>
        </w:tc>
        <w:tc>
          <w:tcPr>
            <w:tcW w:type="dxa" w:w="455"/>
            <w:shd w:fill="006FC0"/>
          </w:tcPr>
          <w:p>
            <w:r>
              <w:t>54</w:t>
            </w:r>
          </w:p>
        </w:tc>
        <w:tc>
          <w:tcPr>
            <w:tcW w:type="dxa" w:w="455"/>
            <w:shd w:fill="006FC0"/>
          </w:tcPr>
          <w:p>
            <w:r>
              <w:t>51.6</w:t>
            </w:r>
          </w:p>
        </w:tc>
        <w:tc>
          <w:tcPr>
            <w:tcW w:type="dxa" w:w="455"/>
            <w:shd w:fill="006FC0"/>
          </w:tcPr>
          <w:p>
            <w:r>
              <w:t>51</w:t>
            </w:r>
          </w:p>
        </w:tc>
        <w:tc>
          <w:tcPr>
            <w:tcW w:type="dxa" w:w="455"/>
            <w:shd w:fill="006FC0"/>
          </w:tcPr>
          <w:p>
            <w:r>
              <w:t>50.7</w:t>
            </w:r>
          </w:p>
        </w:tc>
        <w:tc>
          <w:tcPr>
            <w:tcW w:type="dxa" w:w="455"/>
            <w:shd w:fill="006FC0"/>
          </w:tcPr>
          <w:p>
            <w:r>
              <w:t>49.8</w:t>
            </w:r>
          </w:p>
        </w:tc>
        <w:tc>
          <w:tcPr>
            <w:tcW w:type="dxa" w:w="455"/>
            <w:shd w:fill="006FC0"/>
          </w:tcPr>
          <w:p>
            <w:r>
              <w:t>51.8</w:t>
            </w:r>
          </w:p>
        </w:tc>
        <w:tc>
          <w:tcPr>
            <w:tcW w:type="dxa" w:w="455"/>
            <w:shd w:fill="006FC0"/>
          </w:tcPr>
          <w:p>
            <w:r>
              <w:t>54.5</w:t>
            </w:r>
          </w:p>
        </w:tc>
        <w:tc>
          <w:tcPr>
            <w:tcW w:type="dxa" w:w="455"/>
            <w:shd w:fill="006FC0"/>
          </w:tcPr>
          <w:p>
            <w:r>
              <w:t>54.1</w:t>
            </w:r>
          </w:p>
        </w:tc>
      </w:tr>
      <w:tr>
        <w:tc>
          <w:tcPr>
            <w:tcW w:type="dxa" w:w="455"/>
            <w:shd w:fill="006FC0"/>
          </w:tcPr>
          <w:p>
            <w:r>
              <w:t>Китай</w:t>
            </w:r>
          </w:p>
        </w:tc>
        <w:tc>
          <w:tcPr>
            <w:tcW w:type="dxa" w:w="455"/>
            <w:shd w:fill="006FC0"/>
          </w:tcPr>
          <w:p>
            <w:r>
              <w:t>53.1</w:t>
            </w:r>
          </w:p>
        </w:tc>
        <w:tc>
          <w:tcPr>
            <w:tcW w:type="dxa" w:w="455"/>
            <w:shd w:fill="006FC0"/>
          </w:tcPr>
          <w:p>
            <w:r>
              <w:t>51.4</w:t>
            </w:r>
          </w:p>
        </w:tc>
        <w:tc>
          <w:tcPr>
            <w:tcW w:type="dxa" w:w="455"/>
            <w:shd w:fill="006FC0"/>
          </w:tcPr>
          <w:p>
            <w:r>
              <w:t>50.2</w:t>
            </w:r>
          </w:p>
        </w:tc>
        <w:tc>
          <w:tcPr>
            <w:tcW w:type="dxa" w:w="455"/>
            <w:shd w:fill="006FC0"/>
          </w:tcPr>
          <w:p>
            <w:r>
              <w:t>42</w:t>
            </w:r>
          </w:p>
        </w:tc>
        <w:tc>
          <w:tcPr>
            <w:tcW w:type="dxa" w:w="455"/>
            <w:shd w:fill="006FC0"/>
          </w:tcPr>
          <w:p>
            <w:r>
              <w:t>36.2</w:t>
            </w:r>
          </w:p>
        </w:tc>
        <w:tc>
          <w:tcPr>
            <w:tcW w:type="dxa" w:w="455"/>
            <w:shd w:fill="006FC0"/>
          </w:tcPr>
          <w:p>
            <w:r>
              <w:t>41.4</w:t>
            </w:r>
          </w:p>
        </w:tc>
        <w:tc>
          <w:tcPr>
            <w:tcW w:type="dxa" w:w="455"/>
            <w:shd w:fill="006FC0"/>
          </w:tcPr>
          <w:p>
            <w:r>
              <w:t>54.5</w:t>
            </w:r>
          </w:p>
        </w:tc>
        <w:tc>
          <w:tcPr>
            <w:tcW w:type="dxa" w:w="455"/>
            <w:shd w:fill="006FC0"/>
          </w:tcPr>
          <w:p>
            <w:r>
              <w:t>55.5</w:t>
            </w:r>
          </w:p>
        </w:tc>
        <w:tc>
          <w:tcPr>
            <w:tcW w:type="dxa" w:w="455"/>
            <w:shd w:fill="006FC0"/>
          </w:tcPr>
          <w:p>
            <w:r>
              <w:t>55</w:t>
            </w:r>
          </w:p>
        </w:tc>
        <w:tc>
          <w:tcPr>
            <w:tcW w:type="dxa" w:w="455"/>
            <w:shd w:fill="006FC0"/>
          </w:tcPr>
          <w:p>
            <w:r>
              <w:t>49.3</w:t>
            </w:r>
          </w:p>
        </w:tc>
        <w:tc>
          <w:tcPr>
            <w:tcW w:type="dxa" w:w="455"/>
            <w:shd w:fill="006FC0"/>
          </w:tcPr>
          <w:p>
            <w:r>
              <w:t>48.4</w:t>
            </w:r>
          </w:p>
        </w:tc>
        <w:tc>
          <w:tcPr>
            <w:tcW w:type="dxa" w:w="455"/>
            <w:shd w:fill="006FC0"/>
          </w:tcPr>
          <w:p>
            <w:r>
              <w:t>46.7</w:t>
            </w:r>
          </w:p>
        </w:tc>
        <w:tc>
          <w:tcPr>
            <w:tcW w:type="dxa" w:w="455"/>
            <w:shd w:fill="006FC0"/>
          </w:tcPr>
          <w:p>
            <w:r>
              <w:t>48</w:t>
            </w:r>
          </w:p>
        </w:tc>
        <w:tc>
          <w:tcPr>
            <w:tcW w:type="dxa" w:w="455"/>
            <w:shd w:fill="006FC0"/>
          </w:tcPr>
          <w:p>
            <w:r>
              <w:t>52.9</w:t>
            </w:r>
          </w:p>
        </w:tc>
        <w:tc>
          <w:tcPr>
            <w:tcW w:type="dxa" w:w="455"/>
            <w:shd w:fill="006FC0"/>
          </w:tcPr>
          <w:p>
            <w:r>
              <w:t>55</w:t>
            </w:r>
          </w:p>
        </w:tc>
        <w:tc>
          <w:tcPr>
            <w:tcW w:type="dxa" w:w="455"/>
            <w:shd w:fill="006FC0"/>
          </w:tcPr>
          <w:p>
            <w:r>
              <w:t>57.8</w:t>
            </w:r>
          </w:p>
        </w:tc>
        <w:tc>
          <w:tcPr>
            <w:tcW w:type="dxa" w:w="455"/>
            <w:shd w:fill="006FC0"/>
          </w:tcPr>
          <w:p>
            <w:r>
              <w:t>56.4</w:t>
            </w:r>
          </w:p>
        </w:tc>
        <w:tc>
          <w:tcPr>
            <w:tcW w:type="dxa" w:w="455"/>
            <w:shd w:fill="006FC0"/>
          </w:tcPr>
          <w:p>
            <w:r>
              <w:t>57.1</w:t>
            </w:r>
          </w:p>
        </w:tc>
      </w:tr>
      <w:tr>
        <w:tc>
          <w:tcPr>
            <w:tcW w:type="dxa" w:w="455"/>
            <w:shd w:fill="006FC0"/>
          </w:tcPr>
          <w:p>
            <w:r>
              <w:t>Индия</w:t>
            </w:r>
          </w:p>
        </w:tc>
        <w:tc>
          <w:tcPr>
            <w:tcW w:type="dxa" w:w="455"/>
            <w:shd w:fill="006FC0"/>
          </w:tcPr>
          <w:p>
            <w:r>
              <w:t>55.5</w:t>
            </w:r>
          </w:p>
        </w:tc>
        <w:tc>
          <w:tcPr>
            <w:tcW w:type="dxa" w:w="455"/>
            <w:shd w:fill="006FC0"/>
          </w:tcPr>
          <w:p>
            <w:r>
              <w:t>53</w:t>
            </w:r>
          </w:p>
        </w:tc>
        <w:tc>
          <w:tcPr>
            <w:tcW w:type="dxa" w:w="455"/>
            <w:shd w:fill="006FC0"/>
          </w:tcPr>
          <w:p>
            <w:r>
              <w:t>51.8</w:t>
            </w:r>
          </w:p>
        </w:tc>
        <w:tc>
          <w:tcPr>
            <w:tcW w:type="dxa" w:w="455"/>
            <w:shd w:fill="006FC0"/>
          </w:tcPr>
          <w:p>
            <w:r>
              <w:t>53.6</w:t>
            </w:r>
          </w:p>
        </w:tc>
        <w:tc>
          <w:tcPr>
            <w:tcW w:type="dxa" w:w="455"/>
            <w:shd w:fill="006FC0"/>
          </w:tcPr>
          <w:p>
            <w:r>
              <w:t>57.9</w:t>
            </w:r>
          </w:p>
        </w:tc>
        <w:tc>
          <w:tcPr>
            <w:tcW w:type="dxa" w:w="455"/>
            <w:shd w:fill="006FC0"/>
          </w:tcPr>
          <w:p>
            <w:r>
              <w:t>58.9</w:t>
            </w:r>
          </w:p>
        </w:tc>
        <w:tc>
          <w:tcPr>
            <w:tcW w:type="dxa" w:w="455"/>
            <w:shd w:fill="006FC0"/>
          </w:tcPr>
          <w:p>
            <w:r>
              <w:t>59.2</w:t>
            </w:r>
          </w:p>
        </w:tc>
        <w:tc>
          <w:tcPr>
            <w:tcW w:type="dxa" w:w="455"/>
            <w:shd w:fill="006FC0"/>
          </w:tcPr>
          <w:p>
            <w:r>
              <w:t>55.5</w:t>
            </w:r>
          </w:p>
        </w:tc>
        <w:tc>
          <w:tcPr>
            <w:tcW w:type="dxa" w:w="455"/>
            <w:shd w:fill="006FC0"/>
          </w:tcPr>
          <w:p>
            <w:r>
              <w:t>57.2</w:t>
            </w:r>
          </w:p>
        </w:tc>
        <w:tc>
          <w:tcPr>
            <w:tcW w:type="dxa" w:w="455"/>
            <w:shd w:fill="006FC0"/>
          </w:tcPr>
          <w:p>
            <w:r>
              <w:t>54.3</w:t>
            </w:r>
          </w:p>
        </w:tc>
        <w:tc>
          <w:tcPr>
            <w:tcW w:type="dxa" w:w="455"/>
            <w:shd w:fill="006FC0"/>
          </w:tcPr>
          <w:p>
            <w:r>
              <w:t>55.1</w:t>
            </w:r>
          </w:p>
        </w:tc>
        <w:tc>
          <w:tcPr>
            <w:tcW w:type="dxa" w:w="455"/>
            <w:shd w:fill="006FC0"/>
          </w:tcPr>
          <w:p>
            <w:r>
              <w:t>56.4</w:t>
            </w:r>
          </w:p>
        </w:tc>
        <w:tc>
          <w:tcPr>
            <w:tcW w:type="dxa" w:w="455"/>
            <w:shd w:fill="006FC0"/>
          </w:tcPr>
          <w:p>
            <w:r>
              <w:t>58.5</w:t>
            </w:r>
          </w:p>
        </w:tc>
        <w:tc>
          <w:tcPr>
            <w:tcW w:type="dxa" w:w="455"/>
            <w:shd w:fill="006FC0"/>
          </w:tcPr>
          <w:p>
            <w:r>
              <w:t>57.2</w:t>
            </w:r>
          </w:p>
        </w:tc>
        <w:tc>
          <w:tcPr>
            <w:tcW w:type="dxa" w:w="455"/>
            <w:shd w:fill="006FC0"/>
          </w:tcPr>
          <w:p>
            <w:r>
              <w:t>59.4</w:t>
            </w:r>
          </w:p>
        </w:tc>
        <w:tc>
          <w:tcPr>
            <w:tcW w:type="dxa" w:w="455"/>
            <w:shd w:fill="006FC0"/>
          </w:tcPr>
          <w:p>
            <w:r>
              <w:t>57.8</w:t>
            </w:r>
          </w:p>
        </w:tc>
        <w:tc>
          <w:tcPr>
            <w:tcW w:type="dxa" w:w="455"/>
            <w:shd w:fill="006FC0"/>
          </w:tcPr>
          <w:p>
            <w:r>
              <w:t>62</w:t>
            </w:r>
          </w:p>
        </w:tc>
        <w:tc>
          <w:tcPr>
            <w:tcW w:type="dxa" w:w="455"/>
            <w:shd w:fill="006FC0"/>
          </w:tcPr>
          <w:p>
            <w:r>
              <w:t>61.6</w:t>
            </w:r>
          </w:p>
        </w:tc>
      </w:tr>
      <w:tr>
        <w:tc>
          <w:tcPr>
            <w:tcW w:type="dxa" w:w="455"/>
            <w:shd w:fill="006FC0"/>
          </w:tcPr>
          <w:p>
            <w:r>
              <w:t>Велико-британия</w:t>
            </w:r>
          </w:p>
        </w:tc>
        <w:tc>
          <w:tcPr>
            <w:tcW w:type="dxa" w:w="455"/>
            <w:shd w:fill="006FC0"/>
          </w:tcPr>
          <w:p>
            <w:r>
              <w:t>53.6</w:t>
            </w:r>
          </w:p>
        </w:tc>
        <w:tc>
          <w:tcPr>
            <w:tcW w:type="dxa" w:w="455"/>
            <w:shd w:fill="006FC0"/>
          </w:tcPr>
          <w:p>
            <w:r>
              <w:t>54.1</w:t>
            </w:r>
          </w:p>
        </w:tc>
        <w:tc>
          <w:tcPr>
            <w:tcW w:type="dxa" w:w="455"/>
            <w:shd w:fill="006FC0"/>
          </w:tcPr>
          <w:p>
            <w:r>
              <w:t>60.8</w:t>
            </w:r>
          </w:p>
        </w:tc>
        <w:tc>
          <w:tcPr>
            <w:tcW w:type="dxa" w:w="455"/>
            <w:shd w:fill="006FC0"/>
          </w:tcPr>
          <w:p>
            <w:r>
              <w:t>62.6</w:t>
            </w:r>
          </w:p>
        </w:tc>
        <w:tc>
          <w:tcPr>
            <w:tcW w:type="dxa" w:w="455"/>
            <w:shd w:fill="006FC0"/>
          </w:tcPr>
          <w:p>
            <w:r>
              <w:t>58.9</w:t>
            </w:r>
          </w:p>
        </w:tc>
        <w:tc>
          <w:tcPr>
            <w:tcW w:type="dxa" w:w="455"/>
            <w:shd w:fill="006FC0"/>
          </w:tcPr>
          <w:p>
            <w:r>
              <w:t>53.4</w:t>
            </w:r>
          </w:p>
        </w:tc>
        <w:tc>
          <w:tcPr>
            <w:tcW w:type="dxa" w:w="455"/>
            <w:shd w:fill="006FC0"/>
          </w:tcPr>
          <w:p>
            <w:r>
              <w:t>54.3</w:t>
            </w:r>
          </w:p>
        </w:tc>
        <w:tc>
          <w:tcPr>
            <w:tcW w:type="dxa" w:w="455"/>
            <w:shd w:fill="006FC0"/>
          </w:tcPr>
          <w:p>
            <w:r>
              <w:t>52.6</w:t>
            </w:r>
          </w:p>
        </w:tc>
        <w:tc>
          <w:tcPr>
            <w:tcW w:type="dxa" w:w="455"/>
            <w:shd w:fill="006FC0"/>
          </w:tcPr>
          <w:p>
            <w:r>
              <w:t>50.9</w:t>
            </w:r>
          </w:p>
        </w:tc>
        <w:tc>
          <w:tcPr>
            <w:tcW w:type="dxa" w:w="455"/>
            <w:shd w:fill="006FC0"/>
          </w:tcPr>
          <w:p>
            <w:r>
              <w:t>50</w:t>
            </w:r>
          </w:p>
        </w:tc>
        <w:tc>
          <w:tcPr>
            <w:tcW w:type="dxa" w:w="455"/>
            <w:shd w:fill="006FC0"/>
          </w:tcPr>
          <w:p>
            <w:r>
              <w:t>48.8</w:t>
            </w:r>
          </w:p>
        </w:tc>
        <w:tc>
          <w:tcPr>
            <w:tcW w:type="dxa" w:w="455"/>
            <w:shd w:fill="006FC0"/>
          </w:tcPr>
          <w:p>
            <w:r>
              <w:t>48.8</w:t>
            </w:r>
          </w:p>
        </w:tc>
        <w:tc>
          <w:tcPr>
            <w:tcW w:type="dxa" w:w="455"/>
            <w:shd w:fill="006FC0"/>
          </w:tcPr>
          <w:p>
            <w:r>
              <w:t>49.9</w:t>
            </w:r>
          </w:p>
        </w:tc>
        <w:tc>
          <w:tcPr>
            <w:tcW w:type="dxa" w:w="455"/>
            <w:shd w:fill="006FC0"/>
          </w:tcPr>
          <w:p>
            <w:r>
              <w:t>48.7</w:t>
            </w:r>
          </w:p>
        </w:tc>
        <w:tc>
          <w:tcPr>
            <w:tcW w:type="dxa" w:w="455"/>
            <w:shd w:fill="006FC0"/>
          </w:tcPr>
          <w:p>
            <w:r>
              <w:t>53.5</w:t>
            </w:r>
          </w:p>
        </w:tc>
        <w:tc>
          <w:tcPr>
            <w:tcW w:type="dxa" w:w="455"/>
            <w:shd w:fill="006FC0"/>
          </w:tcPr>
          <w:p>
            <w:r>
              <w:t>52.9</w:t>
            </w:r>
          </w:p>
        </w:tc>
        <w:tc>
          <w:tcPr>
            <w:tcW w:type="dxa" w:w="455"/>
            <w:shd w:fill="006FC0"/>
          </w:tcPr>
          <w:p>
            <w:r>
              <w:t>55.9</w:t>
            </w:r>
          </w:p>
        </w:tc>
        <w:tc>
          <w:tcPr>
            <w:tcW w:type="dxa" w:w="455"/>
            <w:shd w:fill="006FC0"/>
          </w:tcPr>
          <w:p>
            <w:r>
              <w:t>55.2</w:t>
            </w:r>
          </w:p>
        </w:tc>
      </w:tr>
      <w:tr>
        <w:tc>
          <w:tcPr>
            <w:tcW w:type="dxa" w:w="455"/>
            <w:shd w:fill="006FC0"/>
          </w:tcPr>
          <w:p>
            <w:r>
              <w:t>Еврозона</w:t>
            </w:r>
          </w:p>
        </w:tc>
        <w:tc>
          <w:tcPr>
            <w:tcW w:type="dxa" w:w="455"/>
            <w:shd w:fill="006FC0"/>
          </w:tcPr>
          <w:p>
            <w:r>
              <w:t>53.1</w:t>
            </w:r>
          </w:p>
        </w:tc>
        <w:tc>
          <w:tcPr>
            <w:tcW w:type="dxa" w:w="455"/>
            <w:shd w:fill="006FC0"/>
          </w:tcPr>
          <w:p>
            <w:r>
              <w:t>51.1</w:t>
            </w:r>
          </w:p>
        </w:tc>
        <w:tc>
          <w:tcPr>
            <w:tcW w:type="dxa" w:w="455"/>
            <w:shd w:fill="006FC0"/>
          </w:tcPr>
          <w:p>
            <w:r>
              <w:t>55.8</w:t>
            </w:r>
          </w:p>
        </w:tc>
        <w:tc>
          <w:tcPr>
            <w:tcW w:type="dxa" w:w="455"/>
            <w:shd w:fill="006FC0"/>
          </w:tcPr>
          <w:p>
            <w:r>
              <w:t>55.6</w:t>
            </w:r>
          </w:p>
        </w:tc>
        <w:tc>
          <w:tcPr>
            <w:tcW w:type="dxa" w:w="455"/>
            <w:shd w:fill="006FC0"/>
          </w:tcPr>
          <w:p>
            <w:r>
              <w:t>57.7</w:t>
            </w:r>
          </w:p>
        </w:tc>
        <w:tc>
          <w:tcPr>
            <w:tcW w:type="dxa" w:w="455"/>
            <w:shd w:fill="006FC0"/>
          </w:tcPr>
          <w:p>
            <w:r>
              <w:t>56.1</w:t>
            </w:r>
          </w:p>
        </w:tc>
        <w:tc>
          <w:tcPr>
            <w:tcW w:type="dxa" w:w="455"/>
            <w:shd w:fill="006FC0"/>
          </w:tcPr>
          <w:p>
            <w:r>
              <w:t>53</w:t>
            </w:r>
          </w:p>
        </w:tc>
        <w:tc>
          <w:tcPr>
            <w:tcW w:type="dxa" w:w="455"/>
            <w:shd w:fill="006FC0"/>
          </w:tcPr>
          <w:p>
            <w:r>
              <w:t>51.2</w:t>
            </w:r>
          </w:p>
        </w:tc>
        <w:tc>
          <w:tcPr>
            <w:tcW w:type="dxa" w:w="455"/>
            <w:shd w:fill="006FC0"/>
          </w:tcPr>
          <w:p>
            <w:r>
              <w:t>49.8</w:t>
            </w:r>
          </w:p>
        </w:tc>
        <w:tc>
          <w:tcPr>
            <w:tcW w:type="dxa" w:w="455"/>
            <w:shd w:fill="006FC0"/>
          </w:tcPr>
          <w:p>
            <w:r>
              <w:t>48.8</w:t>
            </w:r>
          </w:p>
        </w:tc>
        <w:tc>
          <w:tcPr>
            <w:tcW w:type="dxa" w:w="455"/>
            <w:shd w:fill="006FC0"/>
          </w:tcPr>
          <w:p>
            <w:r>
              <w:t>48.6</w:t>
            </w:r>
          </w:p>
        </w:tc>
        <w:tc>
          <w:tcPr>
            <w:tcW w:type="dxa" w:w="455"/>
            <w:shd w:fill="006FC0"/>
          </w:tcPr>
          <w:p>
            <w:r>
              <w:t>48.5</w:t>
            </w:r>
          </w:p>
        </w:tc>
        <w:tc>
          <w:tcPr>
            <w:tcW w:type="dxa" w:w="455"/>
            <w:shd w:fill="006FC0"/>
          </w:tcPr>
          <w:p>
            <w:r>
              <w:t>49.8</w:t>
            </w:r>
          </w:p>
        </w:tc>
        <w:tc>
          <w:tcPr>
            <w:tcW w:type="dxa" w:w="455"/>
            <w:shd w:fill="006FC0"/>
          </w:tcPr>
          <w:p>
            <w:r>
              <w:t>50.8</w:t>
            </w:r>
          </w:p>
        </w:tc>
        <w:tc>
          <w:tcPr>
            <w:tcW w:type="dxa" w:w="455"/>
            <w:shd w:fill="006FC0"/>
          </w:tcPr>
          <w:p>
            <w:r>
              <w:t>52.7</w:t>
            </w:r>
          </w:p>
        </w:tc>
        <w:tc>
          <w:tcPr>
            <w:tcW w:type="dxa" w:w="455"/>
            <w:shd w:fill="006FC0"/>
          </w:tcPr>
          <w:p>
            <w:r>
              <w:t>55</w:t>
            </w:r>
          </w:p>
        </w:tc>
        <w:tc>
          <w:tcPr>
            <w:tcW w:type="dxa" w:w="455"/>
            <w:shd w:fill="006FC0"/>
          </w:tcPr>
          <w:p>
            <w:r>
              <w:t>56.2</w:t>
            </w:r>
          </w:p>
        </w:tc>
        <w:tc>
          <w:tcPr>
            <w:tcW w:type="dxa" w:w="455"/>
            <w:shd w:fill="006FC0"/>
          </w:tcPr>
          <w:p>
            <w:r>
              <w:t>55.1</w:t>
            </w:r>
          </w:p>
        </w:tc>
      </w:tr>
      <w:tr>
        <w:tc>
          <w:tcPr>
            <w:tcW w:type="dxa" w:w="455"/>
            <w:shd w:fill="006FC0"/>
          </w:tcPr>
          <w:p>
            <w:r>
              <w:t>Германия</w:t>
            </w:r>
          </w:p>
        </w:tc>
        <w:tc>
          <w:tcPr>
            <w:tcW w:type="dxa" w:w="455"/>
            <w:shd w:fill="006FC0"/>
          </w:tcPr>
          <w:p>
            <w:r>
              <w:t>48.7</w:t>
            </w:r>
          </w:p>
        </w:tc>
        <w:tc>
          <w:tcPr>
            <w:tcW w:type="dxa" w:w="455"/>
            <w:shd w:fill="006FC0"/>
          </w:tcPr>
          <w:p>
            <w:r>
              <w:t>52.2</w:t>
            </w:r>
          </w:p>
        </w:tc>
        <w:tc>
          <w:tcPr>
            <w:tcW w:type="dxa" w:w="455"/>
            <w:shd w:fill="006FC0"/>
          </w:tcPr>
          <w:p>
            <w:r>
              <w:t>56.6</w:t>
            </w:r>
          </w:p>
        </w:tc>
        <w:tc>
          <w:tcPr>
            <w:tcW w:type="dxa" w:w="455"/>
            <w:shd w:fill="006FC0"/>
          </w:tcPr>
          <w:p>
            <w:r>
              <w:t>56.1</w:t>
            </w:r>
          </w:p>
        </w:tc>
        <w:tc>
          <w:tcPr>
            <w:tcW w:type="dxa" w:w="455"/>
            <w:shd w:fill="006FC0"/>
          </w:tcPr>
          <w:p>
            <w:r>
              <w:t>57.6</w:t>
            </w:r>
          </w:p>
        </w:tc>
        <w:tc>
          <w:tcPr>
            <w:tcW w:type="dxa" w:w="455"/>
            <w:shd w:fill="006FC0"/>
          </w:tcPr>
          <w:p>
            <w:r>
              <w:t>55</w:t>
            </w:r>
          </w:p>
        </w:tc>
        <w:tc>
          <w:tcPr>
            <w:tcW w:type="dxa" w:w="455"/>
            <w:shd w:fill="006FC0"/>
          </w:tcPr>
          <w:p>
            <w:r>
              <w:t>52.4</w:t>
            </w:r>
          </w:p>
        </w:tc>
        <w:tc>
          <w:tcPr>
            <w:tcW w:type="dxa" w:w="455"/>
            <w:shd w:fill="006FC0"/>
          </w:tcPr>
          <w:p>
            <w:r>
              <w:t>49.7</w:t>
            </w:r>
          </w:p>
        </w:tc>
        <w:tc>
          <w:tcPr>
            <w:tcW w:type="dxa" w:w="455"/>
            <w:shd w:fill="006FC0"/>
          </w:tcPr>
          <w:p>
            <w:r>
              <w:t>47.7</w:t>
            </w:r>
          </w:p>
        </w:tc>
        <w:tc>
          <w:tcPr>
            <w:tcW w:type="dxa" w:w="455"/>
            <w:shd w:fill="006FC0"/>
          </w:tcPr>
          <w:p>
            <w:r>
              <w:t>45</w:t>
            </w:r>
          </w:p>
        </w:tc>
        <w:tc>
          <w:tcPr>
            <w:tcW w:type="dxa" w:w="455"/>
            <w:shd w:fill="006FC0"/>
          </w:tcPr>
          <w:p>
            <w:r>
              <w:t>46.5</w:t>
            </w:r>
          </w:p>
        </w:tc>
        <w:tc>
          <w:tcPr>
            <w:tcW w:type="dxa" w:w="455"/>
            <w:shd w:fill="006FC0"/>
          </w:tcPr>
          <w:p>
            <w:r>
              <w:t>46.1</w:t>
            </w:r>
          </w:p>
        </w:tc>
        <w:tc>
          <w:tcPr>
            <w:tcW w:type="dxa" w:w="455"/>
            <w:shd w:fill="006FC0"/>
          </w:tcPr>
          <w:p>
            <w:r>
              <w:t>49.2</w:t>
            </w:r>
          </w:p>
        </w:tc>
        <w:tc>
          <w:tcPr>
            <w:tcW w:type="dxa" w:w="455"/>
            <w:shd w:fill="006FC0"/>
          </w:tcPr>
          <w:p>
            <w:r>
              <w:t>50.7</w:t>
            </w:r>
          </w:p>
        </w:tc>
        <w:tc>
          <w:tcPr>
            <w:tcW w:type="dxa" w:w="455"/>
            <w:shd w:fill="006FC0"/>
          </w:tcPr>
          <w:p>
            <w:r>
              <w:t>50.9</w:t>
            </w:r>
          </w:p>
        </w:tc>
        <w:tc>
          <w:tcPr>
            <w:tcW w:type="dxa" w:w="455"/>
            <w:shd w:fill="006FC0"/>
          </w:tcPr>
          <w:p>
            <w:r>
              <w:t>53.7</w:t>
            </w:r>
          </w:p>
        </w:tc>
        <w:tc>
          <w:tcPr>
            <w:tcW w:type="dxa" w:w="455"/>
            <w:shd w:fill="006FC0"/>
          </w:tcPr>
          <w:p>
            <w:r>
              <w:t>56</w:t>
            </w:r>
          </w:p>
        </w:tc>
        <w:tc>
          <w:tcPr>
            <w:tcW w:type="dxa" w:w="455"/>
            <w:shd w:fill="006FC0"/>
          </w:tcPr>
          <w:p>
            <w:r>
              <w:t>57.2</w:t>
            </w:r>
          </w:p>
        </w:tc>
      </w:tr>
      <w:tr>
        <w:tc>
          <w:tcPr>
            <w:tcW w:type="dxa" w:w="455"/>
            <w:shd w:fill="006FC0"/>
          </w:tcPr>
          <w:p>
            <w:r>
              <w:t>Франция</w:t>
            </w:r>
          </w:p>
        </w:tc>
        <w:tc>
          <w:tcPr>
            <w:tcW w:type="dxa" w:w="455"/>
            <w:shd w:fill="006FC0"/>
          </w:tcPr>
          <w:p>
            <w:r>
              <w:t>57</w:t>
            </w:r>
          </w:p>
        </w:tc>
        <w:tc>
          <w:tcPr>
            <w:tcW w:type="dxa" w:w="455"/>
            <w:shd w:fill="006FC0"/>
          </w:tcPr>
          <w:p>
            <w:r>
              <w:t>53.1</w:t>
            </w:r>
          </w:p>
        </w:tc>
        <w:tc>
          <w:tcPr>
            <w:tcW w:type="dxa" w:w="455"/>
            <w:shd w:fill="006FC0"/>
          </w:tcPr>
          <w:p>
            <w:r>
              <w:t>57.9</w:t>
            </w:r>
          </w:p>
        </w:tc>
        <w:tc>
          <w:tcPr>
            <w:tcW w:type="dxa" w:w="455"/>
            <w:shd w:fill="006FC0"/>
          </w:tcPr>
          <w:p>
            <w:r>
              <w:t>57.4</w:t>
            </w:r>
          </w:p>
        </w:tc>
        <w:tc>
          <w:tcPr>
            <w:tcW w:type="dxa" w:w="455"/>
            <w:shd w:fill="006FC0"/>
          </w:tcPr>
          <w:p>
            <w:r>
              <w:t>58.9</w:t>
            </w:r>
          </w:p>
        </w:tc>
        <w:tc>
          <w:tcPr>
            <w:tcW w:type="dxa" w:w="455"/>
            <w:shd w:fill="006FC0"/>
          </w:tcPr>
          <w:p>
            <w:r>
              <w:t>58.3</w:t>
            </w:r>
          </w:p>
        </w:tc>
        <w:tc>
          <w:tcPr>
            <w:tcW w:type="dxa" w:w="455"/>
            <w:shd w:fill="006FC0"/>
          </w:tcPr>
          <w:p>
            <w:r>
              <w:t>53.9</w:t>
            </w:r>
          </w:p>
        </w:tc>
        <w:tc>
          <w:tcPr>
            <w:tcW w:type="dxa" w:w="455"/>
            <w:shd w:fill="006FC0"/>
          </w:tcPr>
          <w:p>
            <w:r>
              <w:t>53.2</w:t>
            </w:r>
          </w:p>
        </w:tc>
        <w:tc>
          <w:tcPr>
            <w:tcW w:type="dxa" w:w="455"/>
            <w:shd w:fill="006FC0"/>
          </w:tcPr>
          <w:p>
            <w:r>
              <w:t>51.2</w:t>
            </w:r>
          </w:p>
        </w:tc>
        <w:tc>
          <w:tcPr>
            <w:tcW w:type="dxa" w:w="455"/>
            <w:shd w:fill="006FC0"/>
          </w:tcPr>
          <w:p>
            <w:r>
              <w:t>52.9</w:t>
            </w:r>
          </w:p>
        </w:tc>
        <w:tc>
          <w:tcPr>
            <w:tcW w:type="dxa" w:w="455"/>
            <w:shd w:fill="006FC0"/>
          </w:tcPr>
          <w:p>
            <w:r>
              <w:t>51.7</w:t>
            </w:r>
          </w:p>
        </w:tc>
        <w:tc>
          <w:tcPr>
            <w:tcW w:type="dxa" w:w="455"/>
            <w:shd w:fill="006FC0"/>
          </w:tcPr>
          <w:p>
            <w:r>
              <w:t>49.3</w:t>
            </w:r>
          </w:p>
        </w:tc>
        <w:tc>
          <w:tcPr>
            <w:tcW w:type="dxa" w:w="455"/>
            <w:shd w:fill="006FC0"/>
          </w:tcPr>
          <w:p>
            <w:r>
              <w:t>49.5</w:t>
            </w:r>
          </w:p>
        </w:tc>
        <w:tc>
          <w:tcPr>
            <w:tcW w:type="dxa" w:w="455"/>
            <w:shd w:fill="006FC0"/>
          </w:tcPr>
          <w:p>
            <w:r>
              <w:t>49.4</w:t>
            </w:r>
          </w:p>
        </w:tc>
        <w:tc>
          <w:tcPr>
            <w:tcW w:type="dxa" w:w="455"/>
            <w:shd w:fill="006FC0"/>
          </w:tcPr>
          <w:p>
            <w:r>
              <w:t>53.1</w:t>
            </w:r>
          </w:p>
        </w:tc>
        <w:tc>
          <w:tcPr>
            <w:tcW w:type="dxa" w:w="455"/>
            <w:shd w:fill="006FC0"/>
          </w:tcPr>
          <w:p>
            <w:r>
              <w:t>53.9</w:t>
            </w:r>
          </w:p>
        </w:tc>
        <w:tc>
          <w:tcPr>
            <w:tcW w:type="dxa" w:w="455"/>
            <w:shd w:fill="006FC0"/>
          </w:tcPr>
          <w:p>
            <w:r>
              <w:t>54.6</w:t>
            </w:r>
          </w:p>
        </w:tc>
        <w:tc>
          <w:tcPr>
            <w:tcW w:type="dxa" w:w="455"/>
            <w:shd w:fill="006FC0"/>
          </w:tcPr>
          <w:p>
            <w:r>
              <w:t>52.5</w:t>
            </w:r>
          </w:p>
        </w:tc>
      </w:tr>
      <w:tr>
        <w:tc>
          <w:tcPr>
            <w:tcW w:type="dxa" w:w="455"/>
            <w:shd w:fill="006FC0"/>
          </w:tcPr>
          <w:p>
            <w:r>
              <w:t>Италия</w:t>
            </w:r>
          </w:p>
        </w:tc>
        <w:tc>
          <w:tcPr>
            <w:tcW w:type="dxa" w:w="455"/>
            <w:shd w:fill="006FC0"/>
          </w:tcPr>
          <w:p>
            <w:r>
              <w:t>53</w:t>
            </w:r>
          </w:p>
        </w:tc>
        <w:tc>
          <w:tcPr>
            <w:tcW w:type="dxa" w:w="455"/>
            <w:shd w:fill="006FC0"/>
          </w:tcPr>
          <w:p>
            <w:r>
              <w:t>48.5</w:t>
            </w:r>
          </w:p>
        </w:tc>
        <w:tc>
          <w:tcPr>
            <w:tcW w:type="dxa" w:w="455"/>
            <w:shd w:fill="006FC0"/>
          </w:tcPr>
          <w:p>
            <w:r>
              <w:t>52.8</w:t>
            </w:r>
          </w:p>
        </w:tc>
        <w:tc>
          <w:tcPr>
            <w:tcW w:type="dxa" w:w="455"/>
            <w:shd w:fill="006FC0"/>
          </w:tcPr>
          <w:p>
            <w:r>
              <w:t>52.1</w:t>
            </w:r>
          </w:p>
        </w:tc>
        <w:tc>
          <w:tcPr>
            <w:tcW w:type="dxa" w:w="455"/>
            <w:shd w:fill="006FC0"/>
          </w:tcPr>
          <w:p>
            <w:r>
              <w:t>55.7</w:t>
            </w:r>
          </w:p>
        </w:tc>
        <w:tc>
          <w:tcPr>
            <w:tcW w:type="dxa" w:w="455"/>
            <w:shd w:fill="006FC0"/>
          </w:tcPr>
          <w:p>
            <w:r>
              <w:t>53.7</w:t>
            </w:r>
          </w:p>
        </w:tc>
        <w:tc>
          <w:tcPr>
            <w:tcW w:type="dxa" w:w="455"/>
            <w:shd w:fill="006FC0"/>
          </w:tcPr>
          <w:p>
            <w:r>
              <w:t>51.6</w:t>
            </w:r>
          </w:p>
        </w:tc>
        <w:tc>
          <w:tcPr>
            <w:tcW w:type="dxa" w:w="455"/>
            <w:shd w:fill="006FC0"/>
          </w:tcPr>
          <w:p>
            <w:r>
              <w:t>48.4</w:t>
            </w:r>
          </w:p>
        </w:tc>
        <w:tc>
          <w:tcPr>
            <w:tcW w:type="dxa" w:w="455"/>
            <w:shd w:fill="006FC0"/>
          </w:tcPr>
          <w:p>
            <w:r>
              <w:t>50.5</w:t>
            </w:r>
          </w:p>
        </w:tc>
        <w:tc>
          <w:tcPr>
            <w:tcW w:type="dxa" w:w="455"/>
            <w:shd w:fill="006FC0"/>
          </w:tcPr>
          <w:p>
            <w:r>
              <w:t>48.8</w:t>
            </w:r>
          </w:p>
        </w:tc>
        <w:tc>
          <w:tcPr>
            <w:tcW w:type="dxa" w:w="455"/>
            <w:shd w:fill="006FC0"/>
          </w:tcPr>
          <w:p>
            <w:r>
              <w:t>46.4</w:t>
            </w:r>
          </w:p>
        </w:tc>
        <w:tc>
          <w:tcPr>
            <w:tcW w:type="dxa" w:w="455"/>
            <w:shd w:fill="006FC0"/>
          </w:tcPr>
          <w:p>
            <w:r>
              <w:t>49.5</w:t>
            </w:r>
          </w:p>
        </w:tc>
        <w:tc>
          <w:tcPr>
            <w:tcW w:type="dxa" w:w="455"/>
            <w:shd w:fill="006FC0"/>
          </w:tcPr>
          <w:p>
            <w:r>
              <w:t>49.9</w:t>
            </w:r>
          </w:p>
        </w:tc>
        <w:tc>
          <w:tcPr>
            <w:tcW w:type="dxa" w:w="455"/>
            <w:shd w:fill="006FC0"/>
          </w:tcPr>
          <w:p>
            <w:r>
              <w:t>51.2</w:t>
            </w:r>
          </w:p>
        </w:tc>
        <w:tc>
          <w:tcPr>
            <w:tcW w:type="dxa" w:w="455"/>
            <w:shd w:fill="006FC0"/>
          </w:tcPr>
          <w:p>
            <w:r>
              <w:t>51.6</w:t>
            </w:r>
          </w:p>
        </w:tc>
        <w:tc>
          <w:tcPr>
            <w:tcW w:type="dxa" w:w="455"/>
            <w:shd w:fill="006FC0"/>
          </w:tcPr>
          <w:p>
            <w:r>
              <w:t>55.7</w:t>
            </w:r>
          </w:p>
        </w:tc>
        <w:tc>
          <w:tcPr>
            <w:tcW w:type="dxa" w:w="455"/>
            <w:shd w:fill="006FC0"/>
          </w:tcPr>
          <w:p>
            <w:r>
              <w:t>57.6</w:t>
            </w:r>
          </w:p>
        </w:tc>
        <w:tc>
          <w:tcPr>
            <w:tcW w:type="dxa" w:w="455"/>
            <w:shd w:fill="006FC0"/>
          </w:tcPr>
          <w:p>
            <w:r>
              <w:t>54</w:t>
            </w:r>
          </w:p>
        </w:tc>
      </w:tr>
    </w:tbl>
    <w:p/>
    <w:p>
      <w:pPr>
        <w:pStyle w:val="Heading2"/>
      </w:pPr>
      <w:r>
        <w:t>ТОРГОВЫЙ ОБОРОТ РЕСПУБЛИКИ КАЗАХСТАН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  <w:shd w:fill="006FC0"/>
          </w:tcPr>
          <w:p>
            <w:r>
              <w:t>в млн $</w:t>
            </w:r>
          </w:p>
        </w:tc>
        <w:tc>
          <w:tcPr>
            <w:tcW w:type="dxa" w:w="864"/>
            <w:shd w:fill="006FC0"/>
          </w:tcPr>
          <w:p>
            <w:r>
              <w:t xml:space="preserve"> 2018 г.</w:t>
            </w:r>
          </w:p>
        </w:tc>
        <w:tc>
          <w:tcPr>
            <w:tcW w:type="dxa" w:w="864"/>
            <w:shd w:fill="006FC0"/>
          </w:tcPr>
          <w:p>
            <w:r>
              <w:t>2019 г.</w:t>
            </w:r>
          </w:p>
        </w:tc>
        <w:tc>
          <w:tcPr>
            <w:tcW w:type="dxa" w:w="864"/>
            <w:shd w:fill="006FC0"/>
          </w:tcPr>
          <w:p>
            <w:r>
              <w:t>2020 г.</w:t>
            </w:r>
          </w:p>
        </w:tc>
        <w:tc>
          <w:tcPr>
            <w:tcW w:type="dxa" w:w="864"/>
            <w:shd w:fill="006FC0"/>
          </w:tcPr>
          <w:p>
            <w:r>
              <w:t>2021 г.</w:t>
            </w:r>
          </w:p>
        </w:tc>
        <w:tc>
          <w:tcPr>
            <w:tcW w:type="dxa" w:w="864"/>
            <w:shd w:fill="006FC0"/>
          </w:tcPr>
          <w:p>
            <w:r>
              <w:t>2022 г.</w:t>
            </w:r>
          </w:p>
        </w:tc>
        <w:tc>
          <w:tcPr>
            <w:tcW w:type="dxa" w:w="864"/>
            <w:shd w:fill="006FC0"/>
          </w:tcPr>
          <w:p>
            <w:r>
              <w:t>2022 к 2021 году. %</w:t>
            </w:r>
          </w:p>
        </w:tc>
        <w:tc>
          <w:tcPr>
            <w:tcW w:type="dxa" w:w="864"/>
            <w:shd w:fill="006FC0"/>
          </w:tcPr>
          <w:p>
            <w:r>
              <w:t>СГТР 2017-2021. %</w:t>
            </w:r>
          </w:p>
        </w:tc>
        <w:tc>
          <w:tcPr>
            <w:tcW w:type="dxa" w:w="864"/>
            <w:shd w:fill="006FC0"/>
          </w:tcPr>
          <w:p>
            <w:r>
              <w:t>янв-апр 2023</w:t>
            </w:r>
          </w:p>
        </w:tc>
        <w:tc>
          <w:tcPr>
            <w:tcW w:type="dxa" w:w="864"/>
            <w:shd w:fill="006FC0"/>
          </w:tcPr>
          <w:p>
            <w:r>
              <w:t>янв-апрель 2023 к 2022, %</w:t>
            </w:r>
          </w:p>
        </w:tc>
      </w:tr>
      <w:tr>
        <w:tc>
          <w:tcPr>
            <w:tcW w:type="dxa" w:w="864"/>
            <w:shd w:fill="006FC0"/>
          </w:tcPr>
          <w:p>
            <w:r>
              <w:t>Товарооборот РК</w:t>
            </w:r>
          </w:p>
        </w:tc>
        <w:tc>
          <w:tcPr>
            <w:tcW w:type="dxa" w:w="864"/>
            <w:shd w:fill="006FC0"/>
          </w:tcPr>
          <w:p>
            <w:r>
              <w:t>94459</w:t>
            </w:r>
          </w:p>
        </w:tc>
        <w:tc>
          <w:tcPr>
            <w:tcW w:type="dxa" w:w="864"/>
            <w:shd w:fill="006FC0"/>
          </w:tcPr>
          <w:p>
            <w:r>
              <w:t>97775</w:t>
            </w:r>
          </w:p>
        </w:tc>
        <w:tc>
          <w:tcPr>
            <w:tcW w:type="dxa" w:w="864"/>
            <w:shd w:fill="006FC0"/>
          </w:tcPr>
          <w:p>
            <w:r>
              <w:t>86470</w:t>
            </w:r>
          </w:p>
        </w:tc>
        <w:tc>
          <w:tcPr>
            <w:tcW w:type="dxa" w:w="864"/>
            <w:shd w:fill="006FC0"/>
          </w:tcPr>
          <w:p>
            <w:r>
              <w:t>101736</w:t>
            </w:r>
          </w:p>
        </w:tc>
        <w:tc>
          <w:tcPr>
            <w:tcW w:type="dxa" w:w="864"/>
            <w:shd w:fill="006FC0"/>
          </w:tcPr>
          <w:p>
            <w:r>
              <w:t>134438</w:t>
            </w:r>
          </w:p>
        </w:tc>
        <w:tc>
          <w:tcPr>
            <w:tcW w:type="dxa" w:w="864"/>
            <w:shd w:fill="006FC0"/>
          </w:tcPr>
          <w:p>
            <w:r>
              <w:t>132.1</w:t>
            </w:r>
          </w:p>
        </w:tc>
        <w:tc>
          <w:tcPr>
            <w:tcW w:type="dxa" w:w="864"/>
            <w:shd w:fill="006FC0"/>
          </w:tcPr>
          <w:p>
            <w:r>
              <w:t>11.5</w:t>
            </w:r>
          </w:p>
        </w:tc>
        <w:tc>
          <w:tcPr>
            <w:tcW w:type="dxa" w:w="864"/>
            <w:shd w:fill="006FC0"/>
          </w:tcPr>
          <w:p>
            <w:r>
              <w:t>43865</w:t>
            </w:r>
          </w:p>
        </w:tc>
        <w:tc>
          <w:tcPr>
            <w:tcW w:type="dxa" w:w="864"/>
            <w:shd w:fill="006FC0"/>
          </w:tcPr>
          <w:p>
            <w:r>
              <w:t>109.7</w:t>
            </w:r>
          </w:p>
        </w:tc>
      </w:tr>
      <w:tr>
        <w:tc>
          <w:tcPr>
            <w:tcW w:type="dxa" w:w="864"/>
            <w:shd w:fill="006FC0"/>
          </w:tcPr>
          <w:p>
            <w:r>
              <w:t xml:space="preserve">Экспорт </w:t>
            </w:r>
          </w:p>
        </w:tc>
        <w:tc>
          <w:tcPr>
            <w:tcW w:type="dxa" w:w="864"/>
            <w:shd w:fill="006FC0"/>
          </w:tcPr>
          <w:p>
            <w:r>
              <w:t>61111</w:t>
            </w:r>
          </w:p>
        </w:tc>
        <w:tc>
          <w:tcPr>
            <w:tcW w:type="dxa" w:w="864"/>
            <w:shd w:fill="006FC0"/>
          </w:tcPr>
          <w:p>
            <w:r>
              <w:t>58066</w:t>
            </w:r>
          </w:p>
        </w:tc>
        <w:tc>
          <w:tcPr>
            <w:tcW w:type="dxa" w:w="864"/>
            <w:shd w:fill="006FC0"/>
          </w:tcPr>
          <w:p>
            <w:r>
              <w:t>47541</w:t>
            </w:r>
          </w:p>
        </w:tc>
        <w:tc>
          <w:tcPr>
            <w:tcW w:type="dxa" w:w="864"/>
            <w:shd w:fill="006FC0"/>
          </w:tcPr>
          <w:p>
            <w:r>
              <w:t>60321</w:t>
            </w:r>
          </w:p>
        </w:tc>
        <w:tc>
          <w:tcPr>
            <w:tcW w:type="dxa" w:w="864"/>
            <w:shd w:fill="006FC0"/>
          </w:tcPr>
          <w:p>
            <w:r>
              <w:t>84394</w:t>
            </w:r>
          </w:p>
        </w:tc>
        <w:tc>
          <w:tcPr>
            <w:tcW w:type="dxa" w:w="864"/>
            <w:shd w:fill="006FC0"/>
          </w:tcPr>
          <w:p>
            <w:r>
              <w:t>139.9</w:t>
            </w:r>
          </w:p>
        </w:tc>
        <w:tc>
          <w:tcPr>
            <w:tcW w:type="dxa" w:w="864"/>
            <w:shd w:fill="006FC0"/>
          </w:tcPr>
          <w:p>
            <w:r>
              <w:t>11.7</w:t>
            </w:r>
          </w:p>
        </w:tc>
        <w:tc>
          <w:tcPr>
            <w:tcW w:type="dxa" w:w="864"/>
            <w:shd w:fill="006FC0"/>
          </w:tcPr>
          <w:p>
            <w:r>
              <w:t>25459</w:t>
            </w:r>
          </w:p>
        </w:tc>
        <w:tc>
          <w:tcPr>
            <w:tcW w:type="dxa" w:w="864"/>
            <w:shd w:fill="006FC0"/>
          </w:tcPr>
          <w:p>
            <w:r>
              <w:t>96</w:t>
            </w:r>
          </w:p>
        </w:tc>
      </w:tr>
      <w:tr>
        <w:tc>
          <w:tcPr>
            <w:tcW w:type="dxa" w:w="864"/>
            <w:shd w:fill="006FC0"/>
          </w:tcPr>
          <w:p>
            <w:r>
              <w:t xml:space="preserve">Импорт </w:t>
            </w:r>
          </w:p>
        </w:tc>
        <w:tc>
          <w:tcPr>
            <w:tcW w:type="dxa" w:w="864"/>
            <w:shd w:fill="006FC0"/>
          </w:tcPr>
          <w:p>
            <w:r>
              <w:t>33347</w:t>
            </w:r>
          </w:p>
        </w:tc>
        <w:tc>
          <w:tcPr>
            <w:tcW w:type="dxa" w:w="864"/>
            <w:shd w:fill="006FC0"/>
          </w:tcPr>
          <w:p>
            <w:r>
              <w:t>39709</w:t>
            </w:r>
          </w:p>
        </w:tc>
        <w:tc>
          <w:tcPr>
            <w:tcW w:type="dxa" w:w="864"/>
            <w:shd w:fill="006FC0"/>
          </w:tcPr>
          <w:p>
            <w:r>
              <w:t>38929</w:t>
            </w:r>
          </w:p>
        </w:tc>
        <w:tc>
          <w:tcPr>
            <w:tcW w:type="dxa" w:w="864"/>
            <w:shd w:fill="006FC0"/>
          </w:tcPr>
          <w:p>
            <w:r>
              <w:t>41415</w:t>
            </w:r>
          </w:p>
        </w:tc>
        <w:tc>
          <w:tcPr>
            <w:tcW w:type="dxa" w:w="864"/>
            <w:shd w:fill="006FC0"/>
          </w:tcPr>
          <w:p>
            <w:r>
              <w:t>50044</w:t>
            </w:r>
          </w:p>
        </w:tc>
        <w:tc>
          <w:tcPr>
            <w:tcW w:type="dxa" w:w="864"/>
            <w:shd w:fill="006FC0"/>
          </w:tcPr>
          <w:p>
            <w:r>
              <w:t>120.8</w:t>
            </w:r>
          </w:p>
        </w:tc>
        <w:tc>
          <w:tcPr>
            <w:tcW w:type="dxa" w:w="864"/>
            <w:shd w:fill="006FC0"/>
          </w:tcPr>
          <w:p>
            <w:r>
              <w:t>11.1</w:t>
            </w:r>
          </w:p>
        </w:tc>
        <w:tc>
          <w:tcPr>
            <w:tcW w:type="dxa" w:w="864"/>
            <w:shd w:fill="006FC0"/>
          </w:tcPr>
          <w:p>
            <w:r>
              <w:t>18406</w:t>
            </w:r>
          </w:p>
        </w:tc>
        <w:tc>
          <w:tcPr>
            <w:tcW w:type="dxa" w:w="864"/>
            <w:shd w:fill="006FC0"/>
          </w:tcPr>
          <w:p>
            <w:r>
              <w:t>136.6</w:t>
            </w:r>
          </w:p>
        </w:tc>
      </w:tr>
      <w:tr>
        <w:tc>
          <w:tcPr>
            <w:tcW w:type="dxa" w:w="864"/>
            <w:shd w:fill="006FC0"/>
          </w:tcPr>
          <w:p>
            <w:r>
              <w:t>Торговое сальдо</w:t>
            </w:r>
          </w:p>
        </w:tc>
        <w:tc>
          <w:tcPr>
            <w:tcW w:type="dxa" w:w="864"/>
            <w:shd w:fill="006FC0"/>
          </w:tcPr>
          <w:p>
            <w:r>
              <w:t>27764</w:t>
            </w:r>
          </w:p>
        </w:tc>
        <w:tc>
          <w:tcPr>
            <w:tcW w:type="dxa" w:w="864"/>
            <w:shd w:fill="006FC0"/>
          </w:tcPr>
          <w:p>
            <w:r>
              <w:t>18356</w:t>
            </w:r>
          </w:p>
        </w:tc>
        <w:tc>
          <w:tcPr>
            <w:tcW w:type="dxa" w:w="864"/>
            <w:shd w:fill="006FC0"/>
          </w:tcPr>
          <w:p>
            <w:r>
              <w:t>8612</w:t>
            </w:r>
          </w:p>
        </w:tc>
        <w:tc>
          <w:tcPr>
            <w:tcW w:type="dxa" w:w="864"/>
            <w:shd w:fill="006FC0"/>
          </w:tcPr>
          <w:p>
            <w:r>
              <w:t>18906</w:t>
            </w:r>
          </w:p>
        </w:tc>
        <w:tc>
          <w:tcPr>
            <w:tcW w:type="dxa" w:w="864"/>
            <w:shd w:fill="006FC0"/>
          </w:tcPr>
          <w:p>
            <w:r>
              <w:t>34350</w:t>
            </w:r>
          </w:p>
        </w:tc>
        <w:tc>
          <w:tcPr>
            <w:tcW w:type="dxa" w:w="864"/>
            <w:shd w:fill="006FC0"/>
          </w:tcPr>
          <w:p>
            <w:r>
              <w:t>181.7</w:t>
            </w:r>
          </w:p>
        </w:tc>
        <w:tc>
          <w:tcPr>
            <w:tcW w:type="dxa" w:w="864"/>
            <w:shd w:fill="006FC0"/>
          </w:tcPr>
          <w:p>
            <w:r>
              <w:t>12.7</w:t>
            </w:r>
          </w:p>
        </w:tc>
        <w:tc>
          <w:tcPr>
            <w:tcW w:type="dxa" w:w="864"/>
            <w:shd w:fill="006FC0"/>
          </w:tcPr>
          <w:p>
            <w:r>
              <w:t>7053</w:t>
            </w:r>
          </w:p>
        </w:tc>
        <w:tc>
          <w:tcPr>
            <w:tcW w:type="dxa" w:w="864"/>
            <w:shd w:fill="006FC0"/>
          </w:tcPr>
          <w:p>
            <w:r>
              <w:t>54.1</w:t>
            </w:r>
          </w:p>
        </w:tc>
      </w:tr>
    </w:tbl>
    <w:p/>
    <w:p>
      <w:pPr>
        <w:pStyle w:val="Heading2"/>
      </w:pPr>
      <w:r>
        <w:t>ТОРГОВЫЙ ОБОРОТ РЕСПУБЛИКИ КАЗАХСТАН В РАЗРЕЗЕ СТРАН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в млн $</w:t>
            </w:r>
          </w:p>
        </w:tc>
        <w:tc>
          <w:tcPr>
            <w:tcW w:type="dxa" w:w="785"/>
            <w:shd w:fill="006FC0"/>
          </w:tcPr>
          <w:p>
            <w:r>
              <w:t>2018 г.</w:t>
            </w:r>
          </w:p>
        </w:tc>
        <w:tc>
          <w:tcPr>
            <w:tcW w:type="dxa" w:w="785"/>
            <w:shd w:fill="006FC0"/>
          </w:tcPr>
          <w:p>
            <w:r>
              <w:t>2019 г.</w:t>
            </w:r>
          </w:p>
        </w:tc>
        <w:tc>
          <w:tcPr>
            <w:tcW w:type="dxa" w:w="785"/>
            <w:shd w:fill="006FC0"/>
          </w:tcPr>
          <w:p>
            <w:r>
              <w:t>2020 г.</w:t>
            </w:r>
          </w:p>
        </w:tc>
        <w:tc>
          <w:tcPr>
            <w:tcW w:type="dxa" w:w="785"/>
            <w:shd w:fill="006FC0"/>
          </w:tcPr>
          <w:p>
            <w:r>
              <w:t>2021 г.</w:t>
            </w:r>
          </w:p>
        </w:tc>
        <w:tc>
          <w:tcPr>
            <w:tcW w:type="dxa" w:w="785"/>
            <w:shd w:fill="006FC0"/>
          </w:tcPr>
          <w:p>
            <w:r>
              <w:t>2022 г.</w:t>
            </w:r>
          </w:p>
        </w:tc>
        <w:tc>
          <w:tcPr>
            <w:tcW w:type="dxa" w:w="785"/>
            <w:shd w:fill="006FC0"/>
          </w:tcPr>
          <w:p>
            <w:r>
              <w:t>2022 к 2021 году. %</w:t>
            </w:r>
          </w:p>
        </w:tc>
        <w:tc>
          <w:tcPr>
            <w:tcW w:type="dxa" w:w="785"/>
            <w:shd w:fill="006FC0"/>
          </w:tcPr>
          <w:p>
            <w:r>
              <w:t>СГТР 2017-2022. %</w:t>
            </w:r>
          </w:p>
        </w:tc>
        <w:tc>
          <w:tcPr>
            <w:tcW w:type="dxa" w:w="785"/>
            <w:shd w:fill="006FC0"/>
          </w:tcPr>
          <w:p>
            <w:r>
              <w:t>янв-апр 2023</w:t>
            </w:r>
          </w:p>
        </w:tc>
        <w:tc>
          <w:tcPr>
            <w:tcW w:type="dxa" w:w="785"/>
            <w:shd w:fill="006FC0"/>
          </w:tcPr>
          <w:p>
            <w:r>
              <w:t>янв-апрель 2023 к 2022, %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Товарооборот</w:t>
            </w:r>
          </w:p>
        </w:tc>
        <w:tc>
          <w:tcPr>
            <w:tcW w:type="dxa" w:w="785"/>
            <w:shd w:fill="006FC0"/>
          </w:tcPr>
          <w:p>
            <w:r>
              <w:t>94459</w:t>
            </w:r>
          </w:p>
        </w:tc>
        <w:tc>
          <w:tcPr>
            <w:tcW w:type="dxa" w:w="785"/>
            <w:shd w:fill="006FC0"/>
          </w:tcPr>
          <w:p>
            <w:r>
              <w:t>97775</w:t>
            </w:r>
          </w:p>
        </w:tc>
        <w:tc>
          <w:tcPr>
            <w:tcW w:type="dxa" w:w="785"/>
            <w:shd w:fill="006FC0"/>
          </w:tcPr>
          <w:p>
            <w:r>
              <w:t>86470</w:t>
            </w:r>
          </w:p>
        </w:tc>
        <w:tc>
          <w:tcPr>
            <w:tcW w:type="dxa" w:w="785"/>
            <w:shd w:fill="006FC0"/>
          </w:tcPr>
          <w:p>
            <w:r>
              <w:t>101736</w:t>
            </w:r>
          </w:p>
        </w:tc>
        <w:tc>
          <w:tcPr>
            <w:tcW w:type="dxa" w:w="785"/>
            <w:shd w:fill="006FC0"/>
          </w:tcPr>
          <w:p>
            <w:r>
              <w:t>134438</w:t>
            </w:r>
          </w:p>
        </w:tc>
        <w:tc>
          <w:tcPr>
            <w:tcW w:type="dxa" w:w="785"/>
            <w:shd w:fill="006FC0"/>
          </w:tcPr>
          <w:p>
            <w:r>
              <w:t>132.1</w:t>
            </w:r>
          </w:p>
        </w:tc>
        <w:tc>
          <w:tcPr>
            <w:tcW w:type="dxa" w:w="785"/>
            <w:shd w:fill="006FC0"/>
          </w:tcPr>
          <w:p>
            <w:r>
              <w:t>11.5</w:t>
            </w:r>
          </w:p>
        </w:tc>
        <w:tc>
          <w:tcPr>
            <w:tcW w:type="dxa" w:w="785"/>
            <w:shd w:fill="006FC0"/>
          </w:tcPr>
          <w:p>
            <w:r>
              <w:t>43865</w:t>
            </w:r>
          </w:p>
        </w:tc>
        <w:tc>
          <w:tcPr>
            <w:tcW w:type="dxa" w:w="785"/>
            <w:shd w:fill="006FC0"/>
          </w:tcPr>
          <w:p>
            <w:r>
              <w:t>109.7</w:t>
            </w:r>
          </w:p>
        </w:tc>
      </w:tr>
      <w:tr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Россия</w:t>
            </w:r>
          </w:p>
        </w:tc>
        <w:tc>
          <w:tcPr>
            <w:tcW w:type="dxa" w:w="785"/>
            <w:shd w:fill="006FC0"/>
          </w:tcPr>
          <w:p>
            <w:r>
              <w:t>18517</w:t>
            </w:r>
          </w:p>
        </w:tc>
        <w:tc>
          <w:tcPr>
            <w:tcW w:type="dxa" w:w="785"/>
            <w:shd w:fill="006FC0"/>
          </w:tcPr>
          <w:p>
            <w:r>
              <w:t>19983</w:t>
            </w:r>
          </w:p>
        </w:tc>
        <w:tc>
          <w:tcPr>
            <w:tcW w:type="dxa" w:w="785"/>
            <w:shd w:fill="006FC0"/>
          </w:tcPr>
          <w:p>
            <w:r>
              <w:t>18775</w:t>
            </w:r>
          </w:p>
        </w:tc>
        <w:tc>
          <w:tcPr>
            <w:tcW w:type="dxa" w:w="785"/>
            <w:shd w:fill="006FC0"/>
          </w:tcPr>
          <w:p>
            <w:r>
              <w:t>24624</w:t>
            </w:r>
          </w:p>
        </w:tc>
        <w:tc>
          <w:tcPr>
            <w:tcW w:type="dxa" w:w="785"/>
            <w:shd w:fill="006FC0"/>
          </w:tcPr>
          <w:p>
            <w:r>
              <w:t>26123</w:t>
            </w:r>
          </w:p>
        </w:tc>
        <w:tc>
          <w:tcPr>
            <w:tcW w:type="dxa" w:w="785"/>
            <w:shd w:fill="006FC0"/>
          </w:tcPr>
          <w:p>
            <w:r>
              <w:t>106.1</w:t>
            </w:r>
          </w:p>
        </w:tc>
        <w:tc>
          <w:tcPr>
            <w:tcW w:type="dxa" w:w="785"/>
            <w:shd w:fill="006FC0"/>
          </w:tcPr>
          <w:p>
            <w:r>
              <w:t>9.8</w:t>
            </w:r>
          </w:p>
        </w:tc>
        <w:tc>
          <w:tcPr>
            <w:tcW w:type="dxa" w:w="785"/>
            <w:shd w:fill="006FC0"/>
          </w:tcPr>
          <w:p>
            <w:r>
              <w:t>8163</w:t>
            </w:r>
          </w:p>
        </w:tc>
        <w:tc>
          <w:tcPr>
            <w:tcW w:type="dxa" w:w="785"/>
            <w:shd w:fill="006FC0"/>
          </w:tcPr>
          <w:p>
            <w:r>
              <w:t>109.3</w:t>
            </w:r>
          </w:p>
        </w:tc>
      </w:tr>
      <w:tr>
        <w:tc>
          <w:tcPr>
            <w:tcW w:type="dxa" w:w="785"/>
            <w:shd w:fill="006FC0"/>
          </w:tcPr>
          <w:p>
            <w:r>
              <w:t>2</w:t>
            </w:r>
          </w:p>
        </w:tc>
        <w:tc>
          <w:tcPr>
            <w:tcW w:type="dxa" w:w="785"/>
            <w:shd w:fill="006FC0"/>
          </w:tcPr>
          <w:p>
            <w:r>
              <w:t>Китай</w:t>
            </w:r>
          </w:p>
        </w:tc>
        <w:tc>
          <w:tcPr>
            <w:tcW w:type="dxa" w:w="785"/>
            <w:shd w:fill="006FC0"/>
          </w:tcPr>
          <w:p>
            <w:r>
              <w:t>11692</w:t>
            </w:r>
          </w:p>
        </w:tc>
        <w:tc>
          <w:tcPr>
            <w:tcW w:type="dxa" w:w="785"/>
            <w:shd w:fill="006FC0"/>
          </w:tcPr>
          <w:p>
            <w:r>
              <w:t>14792</w:t>
            </w:r>
          </w:p>
        </w:tc>
        <w:tc>
          <w:tcPr>
            <w:tcW w:type="dxa" w:w="785"/>
            <w:shd w:fill="006FC0"/>
          </w:tcPr>
          <w:p>
            <w:r>
              <w:t>15799</w:t>
            </w:r>
          </w:p>
        </w:tc>
        <w:tc>
          <w:tcPr>
            <w:tcW w:type="dxa" w:w="785"/>
            <w:shd w:fill="006FC0"/>
          </w:tcPr>
          <w:p>
            <w:r>
              <w:t>18001</w:t>
            </w:r>
          </w:p>
        </w:tc>
        <w:tc>
          <w:tcPr>
            <w:tcW w:type="dxa" w:w="785"/>
            <w:shd w:fill="006FC0"/>
          </w:tcPr>
          <w:p>
            <w:r>
              <w:t>24146</w:t>
            </w:r>
          </w:p>
        </w:tc>
        <w:tc>
          <w:tcPr>
            <w:tcW w:type="dxa" w:w="785"/>
            <w:shd w:fill="006FC0"/>
          </w:tcPr>
          <w:p>
            <w:r>
              <w:t>134.1</w:t>
            </w:r>
          </w:p>
        </w:tc>
        <w:tc>
          <w:tcPr>
            <w:tcW w:type="dxa" w:w="785"/>
            <w:shd w:fill="006FC0"/>
          </w:tcPr>
          <w:p>
            <w:r>
              <w:t>18.1</w:t>
            </w:r>
          </w:p>
        </w:tc>
        <w:tc>
          <w:tcPr>
            <w:tcW w:type="dxa" w:w="785"/>
            <w:shd w:fill="006FC0"/>
          </w:tcPr>
          <w:p>
            <w:r>
              <w:t>8023</w:t>
            </w:r>
          </w:p>
        </w:tc>
        <w:tc>
          <w:tcPr>
            <w:tcW w:type="dxa" w:w="785"/>
            <w:shd w:fill="006FC0"/>
          </w:tcPr>
          <w:p>
            <w:r>
              <w:t>122.8</w:t>
            </w:r>
          </w:p>
        </w:tc>
      </w:tr>
      <w:tr>
        <w:tc>
          <w:tcPr>
            <w:tcW w:type="dxa" w:w="785"/>
            <w:shd w:fill="006FC0"/>
          </w:tcPr>
          <w:p>
            <w:r>
              <w:t>3</w:t>
            </w:r>
          </w:p>
        </w:tc>
        <w:tc>
          <w:tcPr>
            <w:tcW w:type="dxa" w:w="785"/>
            <w:shd w:fill="006FC0"/>
          </w:tcPr>
          <w:p>
            <w:r>
              <w:t>Италия</w:t>
            </w:r>
          </w:p>
        </w:tc>
        <w:tc>
          <w:tcPr>
            <w:tcW w:type="dxa" w:w="785"/>
            <w:shd w:fill="006FC0"/>
          </w:tcPr>
          <w:p>
            <w:r>
              <w:t>13220</w:t>
            </w:r>
          </w:p>
        </w:tc>
        <w:tc>
          <w:tcPr>
            <w:tcW w:type="dxa" w:w="785"/>
            <w:shd w:fill="006FC0"/>
          </w:tcPr>
          <w:p>
            <w:r>
              <w:t>9957</w:t>
            </w:r>
          </w:p>
        </w:tc>
        <w:tc>
          <w:tcPr>
            <w:tcW w:type="dxa" w:w="785"/>
            <w:shd w:fill="006FC0"/>
          </w:tcPr>
          <w:p>
            <w:r>
              <w:t>7582</w:t>
            </w:r>
          </w:p>
        </w:tc>
        <w:tc>
          <w:tcPr>
            <w:tcW w:type="dxa" w:w="785"/>
            <w:shd w:fill="006FC0"/>
          </w:tcPr>
          <w:p>
            <w:r>
              <w:t>9675</w:t>
            </w:r>
          </w:p>
        </w:tc>
        <w:tc>
          <w:tcPr>
            <w:tcW w:type="dxa" w:w="785"/>
            <w:shd w:fill="006FC0"/>
          </w:tcPr>
          <w:p>
            <w:r>
              <w:t>14909</w:t>
            </w:r>
          </w:p>
        </w:tc>
        <w:tc>
          <w:tcPr>
            <w:tcW w:type="dxa" w:w="785"/>
            <w:shd w:fill="006FC0"/>
          </w:tcPr>
          <w:p>
            <w:r>
              <w:t>154.1</w:t>
            </w:r>
          </w:p>
        </w:tc>
        <w:tc>
          <w:tcPr>
            <w:tcW w:type="dxa" w:w="785"/>
            <w:shd w:fill="006FC0"/>
          </w:tcPr>
          <w:p>
            <w:r>
              <w:t>9.2</w:t>
            </w:r>
          </w:p>
        </w:tc>
        <w:tc>
          <w:tcPr>
            <w:tcW w:type="dxa" w:w="785"/>
            <w:shd w:fill="006FC0"/>
          </w:tcPr>
          <w:p>
            <w:r>
              <w:t>5569</w:t>
            </w:r>
          </w:p>
        </w:tc>
        <w:tc>
          <w:tcPr>
            <w:tcW w:type="dxa" w:w="785"/>
            <w:shd w:fill="006FC0"/>
          </w:tcPr>
          <w:p>
            <w:r>
              <w:t>113.5</w:t>
            </w:r>
          </w:p>
        </w:tc>
      </w:tr>
      <w:tr>
        <w:tc>
          <w:tcPr>
            <w:tcW w:type="dxa" w:w="785"/>
            <w:shd w:fill="006FC0"/>
          </w:tcPr>
          <w:p>
            <w:r>
              <w:t>4</w:t>
            </w:r>
          </w:p>
        </w:tc>
        <w:tc>
          <w:tcPr>
            <w:tcW w:type="dxa" w:w="785"/>
            <w:shd w:fill="006FC0"/>
          </w:tcPr>
          <w:p>
            <w:r>
              <w:t>Нидерланды</w:t>
            </w:r>
          </w:p>
        </w:tc>
        <w:tc>
          <w:tcPr>
            <w:tcW w:type="dxa" w:w="785"/>
            <w:shd w:fill="006FC0"/>
          </w:tcPr>
          <w:p>
            <w:r>
              <w:t>6494</w:t>
            </w:r>
          </w:p>
        </w:tc>
        <w:tc>
          <w:tcPr>
            <w:tcW w:type="dxa" w:w="785"/>
            <w:shd w:fill="006FC0"/>
          </w:tcPr>
          <w:p>
            <w:r>
              <w:t>4636</w:t>
            </w:r>
          </w:p>
        </w:tc>
        <w:tc>
          <w:tcPr>
            <w:tcW w:type="dxa" w:w="785"/>
            <w:shd w:fill="006FC0"/>
          </w:tcPr>
          <w:p>
            <w:r>
              <w:t>3390</w:t>
            </w:r>
          </w:p>
        </w:tc>
        <w:tc>
          <w:tcPr>
            <w:tcW w:type="dxa" w:w="785"/>
            <w:shd w:fill="006FC0"/>
          </w:tcPr>
          <w:p>
            <w:r>
              <w:t>4612</w:t>
            </w:r>
          </w:p>
        </w:tc>
        <w:tc>
          <w:tcPr>
            <w:tcW w:type="dxa" w:w="785"/>
            <w:shd w:fill="006FC0"/>
          </w:tcPr>
          <w:p>
            <w:r>
              <w:t>5779</w:t>
            </w:r>
          </w:p>
        </w:tc>
        <w:tc>
          <w:tcPr>
            <w:tcW w:type="dxa" w:w="785"/>
            <w:shd w:fill="006FC0"/>
          </w:tcPr>
          <w:p>
            <w:r>
              <w:t>125.3</w:t>
            </w:r>
          </w:p>
        </w:tc>
        <w:tc>
          <w:tcPr>
            <w:tcW w:type="dxa" w:w="785"/>
            <w:shd w:fill="006FC0"/>
          </w:tcPr>
          <w:p>
            <w:r>
              <w:t>2.8</w:t>
            </w:r>
          </w:p>
        </w:tc>
        <w:tc>
          <w:tcPr>
            <w:tcW w:type="dxa" w:w="785"/>
            <w:shd w:fill="006FC0"/>
          </w:tcPr>
          <w:p>
            <w:r>
              <w:t>1613</w:t>
            </w:r>
          </w:p>
        </w:tc>
        <w:tc>
          <w:tcPr>
            <w:tcW w:type="dxa" w:w="785"/>
            <w:shd w:fill="006FC0"/>
          </w:tcPr>
          <w:p>
            <w:r>
              <w:t>79.6</w:t>
            </w:r>
          </w:p>
        </w:tc>
      </w:tr>
      <w:tr>
        <w:tc>
          <w:tcPr>
            <w:tcW w:type="dxa" w:w="785"/>
            <w:shd w:fill="006FC0"/>
          </w:tcPr>
          <w:p>
            <w:r>
              <w:t>5</w:t>
            </w:r>
          </w:p>
        </w:tc>
        <w:tc>
          <w:tcPr>
            <w:tcW w:type="dxa" w:w="785"/>
            <w:shd w:fill="006FC0"/>
          </w:tcPr>
          <w:p>
            <w:r>
              <w:t>Турция</w:t>
            </w:r>
          </w:p>
        </w:tc>
        <w:tc>
          <w:tcPr>
            <w:tcW w:type="dxa" w:w="785"/>
            <w:shd w:fill="006FC0"/>
          </w:tcPr>
          <w:p>
            <w:r>
              <w:t>1894</w:t>
            </w:r>
          </w:p>
        </w:tc>
        <w:tc>
          <w:tcPr>
            <w:tcW w:type="dxa" w:w="785"/>
            <w:shd w:fill="006FC0"/>
          </w:tcPr>
          <w:p>
            <w:r>
              <w:t>3238</w:t>
            </w:r>
          </w:p>
        </w:tc>
        <w:tc>
          <w:tcPr>
            <w:tcW w:type="dxa" w:w="785"/>
            <w:shd w:fill="006FC0"/>
          </w:tcPr>
          <w:p>
            <w:r>
              <w:t>3082</w:t>
            </w:r>
          </w:p>
        </w:tc>
        <w:tc>
          <w:tcPr>
            <w:tcW w:type="dxa" w:w="785"/>
            <w:shd w:fill="006FC0"/>
          </w:tcPr>
          <w:p>
            <w:r>
              <w:t>4111</w:t>
            </w:r>
          </w:p>
        </w:tc>
        <w:tc>
          <w:tcPr>
            <w:tcW w:type="dxa" w:w="785"/>
            <w:shd w:fill="006FC0"/>
          </w:tcPr>
          <w:p>
            <w:r>
              <w:t>6347</w:t>
            </w:r>
          </w:p>
        </w:tc>
        <w:tc>
          <w:tcPr>
            <w:tcW w:type="dxa" w:w="785"/>
            <w:shd w:fill="006FC0"/>
          </w:tcPr>
          <w:p>
            <w:r>
              <w:t>154.4</w:t>
            </w:r>
          </w:p>
        </w:tc>
        <w:tc>
          <w:tcPr>
            <w:tcW w:type="dxa" w:w="785"/>
            <w:shd w:fill="006FC0"/>
          </w:tcPr>
          <w:p>
            <w:r>
              <w:t>27.5</w:t>
            </w:r>
          </w:p>
        </w:tc>
        <w:tc>
          <w:tcPr>
            <w:tcW w:type="dxa" w:w="785"/>
            <w:shd w:fill="006FC0"/>
          </w:tcPr>
          <w:p>
            <w:r>
              <w:t>1952</w:t>
            </w:r>
          </w:p>
        </w:tc>
        <w:tc>
          <w:tcPr>
            <w:tcW w:type="dxa" w:w="785"/>
            <w:shd w:fill="006FC0"/>
          </w:tcPr>
          <w:p>
            <w:r>
              <w:t>94.6</w:t>
            </w:r>
          </w:p>
        </w:tc>
      </w:tr>
      <w:tr>
        <w:tc>
          <w:tcPr>
            <w:tcW w:type="dxa" w:w="785"/>
            <w:shd w:fill="006FC0"/>
          </w:tcPr>
          <w:p>
            <w:r>
              <w:t>6</w:t>
            </w:r>
          </w:p>
        </w:tc>
        <w:tc>
          <w:tcPr>
            <w:tcW w:type="dxa" w:w="785"/>
            <w:shd w:fill="006FC0"/>
          </w:tcPr>
          <w:p>
            <w:r>
              <w:t>Узбекистан</w:t>
            </w:r>
          </w:p>
        </w:tc>
        <w:tc>
          <w:tcPr>
            <w:tcW w:type="dxa" w:w="785"/>
            <w:shd w:fill="006FC0"/>
          </w:tcPr>
          <w:p>
            <w:r>
              <w:t>2484</w:t>
            </w:r>
          </w:p>
        </w:tc>
        <w:tc>
          <w:tcPr>
            <w:tcW w:type="dxa" w:w="785"/>
            <w:shd w:fill="006FC0"/>
          </w:tcPr>
          <w:p>
            <w:r>
              <w:t>3415</w:t>
            </w:r>
          </w:p>
        </w:tc>
        <w:tc>
          <w:tcPr>
            <w:tcW w:type="dxa" w:w="785"/>
            <w:shd w:fill="006FC0"/>
          </w:tcPr>
          <w:p>
            <w:r>
              <w:t>2931</w:t>
            </w:r>
          </w:p>
        </w:tc>
        <w:tc>
          <w:tcPr>
            <w:tcW w:type="dxa" w:w="785"/>
            <w:shd w:fill="006FC0"/>
          </w:tcPr>
          <w:p>
            <w:r>
              <w:t>3834</w:t>
            </w:r>
          </w:p>
        </w:tc>
        <w:tc>
          <w:tcPr>
            <w:tcW w:type="dxa" w:w="785"/>
            <w:shd w:fill="006FC0"/>
          </w:tcPr>
          <w:p>
            <w:r>
              <w:t>4976</w:t>
            </w:r>
          </w:p>
        </w:tc>
        <w:tc>
          <w:tcPr>
            <w:tcW w:type="dxa" w:w="785"/>
            <w:shd w:fill="006FC0"/>
          </w:tcPr>
          <w:p>
            <w:r>
              <w:t>129.8</w:t>
            </w:r>
          </w:p>
        </w:tc>
        <w:tc>
          <w:tcPr>
            <w:tcW w:type="dxa" w:w="785"/>
            <w:shd w:fill="006FC0"/>
          </w:tcPr>
          <w:p>
            <w:r>
              <w:t>20.2</w:t>
            </w:r>
          </w:p>
        </w:tc>
        <w:tc>
          <w:tcPr>
            <w:tcW w:type="dxa" w:w="785"/>
            <w:shd w:fill="006FC0"/>
          </w:tcPr>
          <w:p>
            <w:r>
              <w:t>1419</w:t>
            </w:r>
          </w:p>
        </w:tc>
        <w:tc>
          <w:tcPr>
            <w:tcW w:type="dxa" w:w="785"/>
            <w:shd w:fill="006FC0"/>
          </w:tcPr>
          <w:p>
            <w:r>
              <w:t>100.2</w:t>
            </w:r>
          </w:p>
        </w:tc>
      </w:tr>
      <w:tr>
        <w:tc>
          <w:tcPr>
            <w:tcW w:type="dxa" w:w="785"/>
            <w:shd w:fill="006FC0"/>
          </w:tcPr>
          <w:p>
            <w:r>
              <w:t>7</w:t>
            </w:r>
          </w:p>
        </w:tc>
        <w:tc>
          <w:tcPr>
            <w:tcW w:type="dxa" w:w="785"/>
            <w:shd w:fill="006FC0"/>
          </w:tcPr>
          <w:p>
            <w:r>
              <w:t>Франция</w:t>
            </w:r>
          </w:p>
        </w:tc>
        <w:tc>
          <w:tcPr>
            <w:tcW w:type="dxa" w:w="785"/>
            <w:shd w:fill="006FC0"/>
          </w:tcPr>
          <w:p>
            <w:r>
              <w:t>4497</w:t>
            </w:r>
          </w:p>
        </w:tc>
        <w:tc>
          <w:tcPr>
            <w:tcW w:type="dxa" w:w="785"/>
            <w:shd w:fill="006FC0"/>
          </w:tcPr>
          <w:p>
            <w:r>
              <w:t>4349</w:t>
            </w:r>
          </w:p>
        </w:tc>
        <w:tc>
          <w:tcPr>
            <w:tcW w:type="dxa" w:w="785"/>
            <w:shd w:fill="006FC0"/>
          </w:tcPr>
          <w:p>
            <w:r>
              <w:t>2813</w:t>
            </w:r>
          </w:p>
        </w:tc>
        <w:tc>
          <w:tcPr>
            <w:tcW w:type="dxa" w:w="785"/>
            <w:shd w:fill="006FC0"/>
          </w:tcPr>
          <w:p>
            <w:r>
              <w:t>3059</w:t>
            </w:r>
          </w:p>
        </w:tc>
        <w:tc>
          <w:tcPr>
            <w:tcW w:type="dxa" w:w="785"/>
            <w:shd w:fill="006FC0"/>
          </w:tcPr>
          <w:p>
            <w:r>
              <w:t>3986</w:t>
            </w:r>
          </w:p>
        </w:tc>
        <w:tc>
          <w:tcPr>
            <w:tcW w:type="dxa" w:w="785"/>
            <w:shd w:fill="006FC0"/>
          </w:tcPr>
          <w:p>
            <w:r>
              <w:t>130.3</w:t>
            </w:r>
          </w:p>
        </w:tc>
        <w:tc>
          <w:tcPr>
            <w:tcW w:type="dxa" w:w="785"/>
            <w:shd w:fill="006FC0"/>
          </w:tcPr>
          <w:p>
            <w:r>
              <w:t>3.3</w:t>
            </w:r>
          </w:p>
        </w:tc>
        <w:tc>
          <w:tcPr>
            <w:tcW w:type="dxa" w:w="785"/>
            <w:shd w:fill="006FC0"/>
          </w:tcPr>
          <w:p>
            <w:r>
              <w:t>1538</w:t>
            </w:r>
          </w:p>
        </w:tc>
        <w:tc>
          <w:tcPr>
            <w:tcW w:type="dxa" w:w="785"/>
            <w:shd w:fill="006FC0"/>
          </w:tcPr>
          <w:p>
            <w:r>
              <w:t>142.9</w:t>
            </w:r>
          </w:p>
        </w:tc>
      </w:tr>
      <w:tr>
        <w:tc>
          <w:tcPr>
            <w:tcW w:type="dxa" w:w="785"/>
            <w:shd w:fill="006FC0"/>
          </w:tcPr>
          <w:p>
            <w:r>
              <w:t>8</w:t>
            </w:r>
          </w:p>
        </w:tc>
        <w:tc>
          <w:tcPr>
            <w:tcW w:type="dxa" w:w="785"/>
            <w:shd w:fill="006FC0"/>
          </w:tcPr>
          <w:p>
            <w:r>
              <w:t>Южная Корея</w:t>
            </w:r>
          </w:p>
        </w:tc>
        <w:tc>
          <w:tcPr>
            <w:tcW w:type="dxa" w:w="785"/>
            <w:shd w:fill="006FC0"/>
          </w:tcPr>
          <w:p>
            <w:r>
              <w:t>3897</w:t>
            </w:r>
          </w:p>
        </w:tc>
        <w:tc>
          <w:tcPr>
            <w:tcW w:type="dxa" w:w="785"/>
            <w:shd w:fill="006FC0"/>
          </w:tcPr>
          <w:p>
            <w:r>
              <w:t>6545</w:t>
            </w:r>
          </w:p>
        </w:tc>
        <w:tc>
          <w:tcPr>
            <w:tcW w:type="dxa" w:w="785"/>
            <w:shd w:fill="006FC0"/>
          </w:tcPr>
          <w:p>
            <w:r>
              <w:t>5911</w:t>
            </w:r>
          </w:p>
        </w:tc>
        <w:tc>
          <w:tcPr>
            <w:tcW w:type="dxa" w:w="785"/>
            <w:shd w:fill="006FC0"/>
          </w:tcPr>
          <w:p>
            <w:r>
              <w:t>2643</w:t>
            </w:r>
          </w:p>
        </w:tc>
        <w:tc>
          <w:tcPr>
            <w:tcW w:type="dxa" w:w="785"/>
            <w:shd w:fill="006FC0"/>
          </w:tcPr>
          <w:p>
            <w:r>
              <w:t>6120</w:t>
            </w:r>
          </w:p>
        </w:tc>
        <w:tc>
          <w:tcPr>
            <w:tcW w:type="dxa" w:w="785"/>
            <w:shd w:fill="006FC0"/>
          </w:tcPr>
          <w:p>
            <w:r>
              <w:t>231.5</w:t>
            </w:r>
          </w:p>
        </w:tc>
        <w:tc>
          <w:tcPr>
            <w:tcW w:type="dxa" w:w="785"/>
            <w:shd w:fill="006FC0"/>
          </w:tcPr>
          <w:p>
            <w:r>
              <w:t>29.3</w:t>
            </w:r>
          </w:p>
        </w:tc>
        <w:tc>
          <w:tcPr>
            <w:tcW w:type="dxa" w:w="785"/>
            <w:shd w:fill="006FC0"/>
          </w:tcPr>
          <w:p>
            <w:r>
              <w:t>2422</w:t>
            </w:r>
          </w:p>
        </w:tc>
        <w:tc>
          <w:tcPr>
            <w:tcW w:type="dxa" w:w="785"/>
            <w:shd w:fill="006FC0"/>
          </w:tcPr>
          <w:p>
            <w:r>
              <w:t>131</w:t>
            </w:r>
          </w:p>
        </w:tc>
      </w:tr>
      <w:tr>
        <w:tc>
          <w:tcPr>
            <w:tcW w:type="dxa" w:w="785"/>
            <w:shd w:fill="006FC0"/>
          </w:tcPr>
          <w:p>
            <w:r>
              <w:t>9</w:t>
            </w:r>
          </w:p>
        </w:tc>
        <w:tc>
          <w:tcPr>
            <w:tcW w:type="dxa" w:w="785"/>
            <w:shd w:fill="006FC0"/>
          </w:tcPr>
          <w:p>
            <w:r>
              <w:t>США</w:t>
            </w:r>
          </w:p>
        </w:tc>
        <w:tc>
          <w:tcPr>
            <w:tcW w:type="dxa" w:w="785"/>
            <w:shd w:fill="006FC0"/>
          </w:tcPr>
          <w:p>
            <w:r>
              <w:t>2223</w:t>
            </w:r>
          </w:p>
        </w:tc>
        <w:tc>
          <w:tcPr>
            <w:tcW w:type="dxa" w:w="785"/>
            <w:shd w:fill="006FC0"/>
          </w:tcPr>
          <w:p>
            <w:r>
              <w:t>2246</w:t>
            </w:r>
          </w:p>
        </w:tc>
        <w:tc>
          <w:tcPr>
            <w:tcW w:type="dxa" w:w="785"/>
            <w:shd w:fill="006FC0"/>
          </w:tcPr>
          <w:p>
            <w:r>
              <w:t>1700</w:t>
            </w:r>
          </w:p>
        </w:tc>
        <w:tc>
          <w:tcPr>
            <w:tcW w:type="dxa" w:w="785"/>
            <w:shd w:fill="006FC0"/>
          </w:tcPr>
          <w:p>
            <w:r>
              <w:t>2223</w:t>
            </w:r>
          </w:p>
        </w:tc>
        <w:tc>
          <w:tcPr>
            <w:tcW w:type="dxa" w:w="785"/>
            <w:shd w:fill="006FC0"/>
          </w:tcPr>
          <w:p>
            <w:r>
              <w:t>3050</w:t>
            </w:r>
          </w:p>
        </w:tc>
        <w:tc>
          <w:tcPr>
            <w:tcW w:type="dxa" w:w="785"/>
            <w:shd w:fill="006FC0"/>
          </w:tcPr>
          <w:p>
            <w:r>
              <w:t>137.2</w:t>
            </w:r>
          </w:p>
        </w:tc>
        <w:tc>
          <w:tcPr>
            <w:tcW w:type="dxa" w:w="785"/>
            <w:shd w:fill="006FC0"/>
          </w:tcPr>
          <w:p>
            <w:r>
              <w:t>13.3</w:t>
            </w:r>
          </w:p>
        </w:tc>
        <w:tc>
          <w:tcPr>
            <w:tcW w:type="dxa" w:w="785"/>
            <w:shd w:fill="006FC0"/>
          </w:tcPr>
          <w:p>
            <w:r>
              <w:t>1137</w:t>
            </w:r>
          </w:p>
        </w:tc>
        <w:tc>
          <w:tcPr>
            <w:tcW w:type="dxa" w:w="785"/>
            <w:shd w:fill="006FC0"/>
          </w:tcPr>
          <w:p>
            <w:r>
              <w:t>121.6</w:t>
            </w:r>
          </w:p>
        </w:tc>
      </w:tr>
      <w:tr>
        <w:tc>
          <w:tcPr>
            <w:tcW w:type="dxa" w:w="785"/>
            <w:shd w:fill="006FC0"/>
          </w:tcPr>
          <w:p>
            <w:r>
              <w:t>10</w:t>
            </w:r>
          </w:p>
        </w:tc>
        <w:tc>
          <w:tcPr>
            <w:tcW w:type="dxa" w:w="785"/>
            <w:shd w:fill="006FC0"/>
          </w:tcPr>
          <w:p>
            <w:r>
              <w:t>Германия</w:t>
            </w:r>
          </w:p>
        </w:tc>
        <w:tc>
          <w:tcPr>
            <w:tcW w:type="dxa" w:w="785"/>
            <w:shd w:fill="006FC0"/>
          </w:tcPr>
          <w:p>
            <w:r>
              <w:t>2103</w:t>
            </w:r>
          </w:p>
        </w:tc>
        <w:tc>
          <w:tcPr>
            <w:tcW w:type="dxa" w:w="785"/>
            <w:shd w:fill="006FC0"/>
          </w:tcPr>
          <w:p>
            <w:r>
              <w:t>1793</w:t>
            </w:r>
          </w:p>
        </w:tc>
        <w:tc>
          <w:tcPr>
            <w:tcW w:type="dxa" w:w="785"/>
            <w:shd w:fill="006FC0"/>
          </w:tcPr>
          <w:p>
            <w:r>
              <w:t>2080</w:t>
            </w:r>
          </w:p>
        </w:tc>
        <w:tc>
          <w:tcPr>
            <w:tcW w:type="dxa" w:w="785"/>
            <w:shd w:fill="006FC0"/>
          </w:tcPr>
          <w:p>
            <w:r>
              <w:t>2213</w:t>
            </w:r>
          </w:p>
        </w:tc>
        <w:tc>
          <w:tcPr>
            <w:tcW w:type="dxa" w:w="785"/>
            <w:shd w:fill="006FC0"/>
          </w:tcPr>
          <w:p>
            <w:r>
              <w:t>2761</w:t>
            </w:r>
          </w:p>
        </w:tc>
        <w:tc>
          <w:tcPr>
            <w:tcW w:type="dxa" w:w="785"/>
            <w:shd w:fill="006FC0"/>
          </w:tcPr>
          <w:p>
            <w:r>
              <w:t>124.7</w:t>
            </w:r>
          </w:p>
        </w:tc>
        <w:tc>
          <w:tcPr>
            <w:tcW w:type="dxa" w:w="785"/>
            <w:shd w:fill="006FC0"/>
          </w:tcPr>
          <w:p>
            <w:r>
              <w:t>7.7</w:t>
            </w:r>
          </w:p>
        </w:tc>
        <w:tc>
          <w:tcPr>
            <w:tcW w:type="dxa" w:w="785"/>
            <w:shd w:fill="006FC0"/>
          </w:tcPr>
          <w:p>
            <w:r>
              <w:t>1052</w:t>
            </w:r>
          </w:p>
        </w:tc>
        <w:tc>
          <w:tcPr>
            <w:tcW w:type="dxa" w:w="785"/>
            <w:shd w:fill="006FC0"/>
          </w:tcPr>
          <w:p>
            <w:r>
              <w:t>180.5</w:t>
            </w:r>
          </w:p>
        </w:tc>
      </w:tr>
      <w:tr>
        <w:tc>
          <w:tcPr>
            <w:tcW w:type="dxa" w:w="785"/>
            <w:shd w:fill="006FC0"/>
          </w:tcPr>
          <w:p>
            <w:r>
              <w:t>11</w:t>
            </w:r>
          </w:p>
        </w:tc>
        <w:tc>
          <w:tcPr>
            <w:tcW w:type="dxa" w:w="785"/>
            <w:shd w:fill="006FC0"/>
          </w:tcPr>
          <w:p>
            <w:r>
              <w:t>Индия</w:t>
            </w:r>
          </w:p>
        </w:tc>
        <w:tc>
          <w:tcPr>
            <w:tcW w:type="dxa" w:w="785"/>
            <w:shd w:fill="006FC0"/>
          </w:tcPr>
          <w:p>
            <w:r>
              <w:t>1196</w:t>
            </w:r>
          </w:p>
        </w:tc>
        <w:tc>
          <w:tcPr>
            <w:tcW w:type="dxa" w:w="785"/>
            <w:shd w:fill="006FC0"/>
          </w:tcPr>
          <w:p>
            <w:r>
              <w:t>1865</w:t>
            </w:r>
          </w:p>
        </w:tc>
        <w:tc>
          <w:tcPr>
            <w:tcW w:type="dxa" w:w="785"/>
            <w:shd w:fill="006FC0"/>
          </w:tcPr>
          <w:p>
            <w:r>
              <w:t>2375</w:t>
            </w:r>
          </w:p>
        </w:tc>
        <w:tc>
          <w:tcPr>
            <w:tcW w:type="dxa" w:w="785"/>
            <w:shd w:fill="006FC0"/>
          </w:tcPr>
          <w:p>
            <w:r>
              <w:t>2004</w:t>
            </w:r>
          </w:p>
        </w:tc>
        <w:tc>
          <w:tcPr>
            <w:tcW w:type="dxa" w:w="785"/>
            <w:shd w:fill="006FC0"/>
          </w:tcPr>
          <w:p>
            <w:r>
              <w:t>2453</w:t>
            </w:r>
          </w:p>
        </w:tc>
        <w:tc>
          <w:tcPr>
            <w:tcW w:type="dxa" w:w="785"/>
            <w:shd w:fill="006FC0"/>
          </w:tcPr>
          <w:p>
            <w:r>
              <w:t>122.4</w:t>
            </w:r>
          </w:p>
        </w:tc>
        <w:tc>
          <w:tcPr>
            <w:tcW w:type="dxa" w:w="785"/>
            <w:shd w:fill="006FC0"/>
          </w:tcPr>
          <w:p>
            <w:r>
              <w:t>21</w:t>
            </w:r>
          </w:p>
        </w:tc>
        <w:tc>
          <w:tcPr>
            <w:tcW w:type="dxa" w:w="785"/>
            <w:shd w:fill="006FC0"/>
          </w:tcPr>
          <w:p>
            <w:r>
              <w:t>376</w:t>
            </w:r>
          </w:p>
        </w:tc>
        <w:tc>
          <w:tcPr>
            <w:tcW w:type="dxa" w:w="785"/>
            <w:shd w:fill="006FC0"/>
          </w:tcPr>
          <w:p>
            <w:r>
              <w:t>102.9</w:t>
            </w:r>
          </w:p>
        </w:tc>
      </w:tr>
      <w:tr>
        <w:tc>
          <w:tcPr>
            <w:tcW w:type="dxa" w:w="785"/>
            <w:shd w:fill="006FC0"/>
          </w:tcPr>
          <w:p>
            <w:r>
              <w:t>12</w:t>
            </w:r>
          </w:p>
        </w:tc>
        <w:tc>
          <w:tcPr>
            <w:tcW w:type="dxa" w:w="785"/>
            <w:shd w:fill="006FC0"/>
          </w:tcPr>
          <w:p>
            <w:r>
              <w:t>Испания</w:t>
            </w:r>
          </w:p>
        </w:tc>
        <w:tc>
          <w:tcPr>
            <w:tcW w:type="dxa" w:w="785"/>
            <w:shd w:fill="006FC0"/>
          </w:tcPr>
          <w:p>
            <w:r>
              <w:t>2041</w:t>
            </w:r>
          </w:p>
        </w:tc>
        <w:tc>
          <w:tcPr>
            <w:tcW w:type="dxa" w:w="785"/>
            <w:shd w:fill="006FC0"/>
          </w:tcPr>
          <w:p>
            <w:r>
              <w:t>2369</w:t>
            </w:r>
          </w:p>
        </w:tc>
        <w:tc>
          <w:tcPr>
            <w:tcW w:type="dxa" w:w="785"/>
            <w:shd w:fill="006FC0"/>
          </w:tcPr>
          <w:p>
            <w:r>
              <w:t>1406</w:t>
            </w:r>
          </w:p>
        </w:tc>
        <w:tc>
          <w:tcPr>
            <w:tcW w:type="dxa" w:w="785"/>
            <w:shd w:fill="006FC0"/>
          </w:tcPr>
          <w:p>
            <w:r>
              <w:t>1829</w:t>
            </w:r>
          </w:p>
        </w:tc>
        <w:tc>
          <w:tcPr>
            <w:tcW w:type="dxa" w:w="785"/>
            <w:shd w:fill="006FC0"/>
          </w:tcPr>
          <w:p>
            <w:r>
              <w:t>2592</w:t>
            </w:r>
          </w:p>
        </w:tc>
        <w:tc>
          <w:tcPr>
            <w:tcW w:type="dxa" w:w="785"/>
            <w:shd w:fill="006FC0"/>
          </w:tcPr>
          <w:p>
            <w:r>
              <w:t>141.7</w:t>
            </w:r>
          </w:p>
        </w:tc>
        <w:tc>
          <w:tcPr>
            <w:tcW w:type="dxa" w:w="785"/>
            <w:shd w:fill="006FC0"/>
          </w:tcPr>
          <w:p>
            <w:r>
              <w:t>8.8</w:t>
            </w:r>
          </w:p>
        </w:tc>
        <w:tc>
          <w:tcPr>
            <w:tcW w:type="dxa" w:w="785"/>
            <w:shd w:fill="006FC0"/>
          </w:tcPr>
          <w:p>
            <w:r>
              <w:t>660</w:t>
            </w:r>
          </w:p>
        </w:tc>
        <w:tc>
          <w:tcPr>
            <w:tcW w:type="dxa" w:w="785"/>
            <w:shd w:fill="006FC0"/>
          </w:tcPr>
          <w:p>
            <w:r>
              <w:t>69.3</w:t>
            </w:r>
          </w:p>
        </w:tc>
      </w:tr>
      <w:tr>
        <w:tc>
          <w:tcPr>
            <w:tcW w:type="dxa" w:w="785"/>
            <w:shd w:fill="006FC0"/>
          </w:tcPr>
          <w:p>
            <w:r>
              <w:t>13</w:t>
            </w:r>
          </w:p>
        </w:tc>
        <w:tc>
          <w:tcPr>
            <w:tcW w:type="dxa" w:w="785"/>
            <w:shd w:fill="006FC0"/>
          </w:tcPr>
          <w:p>
            <w:r>
              <w:t>Румыния</w:t>
            </w:r>
          </w:p>
        </w:tc>
        <w:tc>
          <w:tcPr>
            <w:tcW w:type="dxa" w:w="785"/>
            <w:shd w:fill="006FC0"/>
          </w:tcPr>
          <w:p>
            <w:r>
              <w:t>1675</w:t>
            </w:r>
          </w:p>
        </w:tc>
        <w:tc>
          <w:tcPr>
            <w:tcW w:type="dxa" w:w="785"/>
            <w:shd w:fill="006FC0"/>
          </w:tcPr>
          <w:p>
            <w:r>
              <w:t>1828</w:t>
            </w:r>
          </w:p>
        </w:tc>
        <w:tc>
          <w:tcPr>
            <w:tcW w:type="dxa" w:w="785"/>
            <w:shd w:fill="006FC0"/>
          </w:tcPr>
          <w:p>
            <w:r>
              <w:t>1338</w:t>
            </w:r>
          </w:p>
        </w:tc>
        <w:tc>
          <w:tcPr>
            <w:tcW w:type="dxa" w:w="785"/>
            <w:shd w:fill="006FC0"/>
          </w:tcPr>
          <w:p>
            <w:r>
              <w:t>1570</w:t>
            </w:r>
          </w:p>
        </w:tc>
        <w:tc>
          <w:tcPr>
            <w:tcW w:type="dxa" w:w="785"/>
            <w:shd w:fill="006FC0"/>
          </w:tcPr>
          <w:p>
            <w:r>
              <w:t>2655</w:t>
            </w:r>
          </w:p>
        </w:tc>
        <w:tc>
          <w:tcPr>
            <w:tcW w:type="dxa" w:w="785"/>
            <w:shd w:fill="006FC0"/>
          </w:tcPr>
          <w:p>
            <w:r>
              <w:t>169.1</w:t>
            </w:r>
          </w:p>
        </w:tc>
        <w:tc>
          <w:tcPr>
            <w:tcW w:type="dxa" w:w="785"/>
            <w:shd w:fill="006FC0"/>
          </w:tcPr>
          <w:p>
            <w:r>
              <w:t>21.8</w:t>
            </w:r>
          </w:p>
        </w:tc>
        <w:tc>
          <w:tcPr>
            <w:tcW w:type="dxa" w:w="785"/>
            <w:shd w:fill="006FC0"/>
          </w:tcPr>
          <w:p>
            <w:r>
              <w:t>867</w:t>
            </w:r>
          </w:p>
        </w:tc>
        <w:tc>
          <w:tcPr>
            <w:tcW w:type="dxa" w:w="785"/>
            <w:shd w:fill="006FC0"/>
          </w:tcPr>
          <w:p>
            <w:r>
              <w:t>123.5</w:t>
            </w:r>
          </w:p>
        </w:tc>
      </w:tr>
      <w:tr>
        <w:tc>
          <w:tcPr>
            <w:tcW w:type="dxa" w:w="785"/>
            <w:shd w:fill="006FC0"/>
          </w:tcPr>
          <w:p>
            <w:r>
              <w:t>14</w:t>
            </w:r>
          </w:p>
        </w:tc>
        <w:tc>
          <w:tcPr>
            <w:tcW w:type="dxa" w:w="785"/>
            <w:shd w:fill="006FC0"/>
          </w:tcPr>
          <w:p>
            <w:r>
              <w:t>Греция</w:t>
            </w:r>
          </w:p>
        </w:tc>
        <w:tc>
          <w:tcPr>
            <w:tcW w:type="dxa" w:w="785"/>
            <w:shd w:fill="006FC0"/>
          </w:tcPr>
          <w:p>
            <w:r>
              <w:t>1233</w:t>
            </w:r>
          </w:p>
        </w:tc>
        <w:tc>
          <w:tcPr>
            <w:tcW w:type="dxa" w:w="785"/>
            <w:shd w:fill="006FC0"/>
          </w:tcPr>
          <w:p>
            <w:r>
              <w:t>1379</w:t>
            </w:r>
          </w:p>
        </w:tc>
        <w:tc>
          <w:tcPr>
            <w:tcW w:type="dxa" w:w="785"/>
            <w:shd w:fill="006FC0"/>
          </w:tcPr>
          <w:p>
            <w:r>
              <w:t>1422</w:t>
            </w:r>
          </w:p>
        </w:tc>
        <w:tc>
          <w:tcPr>
            <w:tcW w:type="dxa" w:w="785"/>
            <w:shd w:fill="006FC0"/>
          </w:tcPr>
          <w:p>
            <w:r>
              <w:t>1346</w:t>
            </w:r>
          </w:p>
        </w:tc>
        <w:tc>
          <w:tcPr>
            <w:tcW w:type="dxa" w:w="785"/>
            <w:shd w:fill="006FC0"/>
          </w:tcPr>
          <w:p>
            <w:r>
              <w:t>1632</w:t>
            </w:r>
          </w:p>
        </w:tc>
        <w:tc>
          <w:tcPr>
            <w:tcW w:type="dxa" w:w="785"/>
            <w:shd w:fill="006FC0"/>
          </w:tcPr>
          <w:p>
            <w:r>
              <w:t>121.2</w:t>
            </w:r>
          </w:p>
        </w:tc>
        <w:tc>
          <w:tcPr>
            <w:tcW w:type="dxa" w:w="785"/>
            <w:shd w:fill="006FC0"/>
          </w:tcPr>
          <w:p>
            <w:r>
              <w:t>10.7</w:t>
            </w:r>
          </w:p>
        </w:tc>
        <w:tc>
          <w:tcPr>
            <w:tcW w:type="dxa" w:w="785"/>
            <w:shd w:fill="006FC0"/>
          </w:tcPr>
          <w:p>
            <w:r>
              <w:t>575</w:t>
            </w:r>
          </w:p>
        </w:tc>
        <w:tc>
          <w:tcPr>
            <w:tcW w:type="dxa" w:w="785"/>
            <w:shd w:fill="006FC0"/>
          </w:tcPr>
          <w:p>
            <w:r>
              <w:t>94.3</w:t>
            </w:r>
          </w:p>
        </w:tc>
      </w:tr>
      <w:tr>
        <w:tc>
          <w:tcPr>
            <w:tcW w:type="dxa" w:w="785"/>
            <w:shd w:fill="006FC0"/>
          </w:tcPr>
          <w:p>
            <w:r>
              <w:t>15</w:t>
            </w:r>
          </w:p>
        </w:tc>
        <w:tc>
          <w:tcPr>
            <w:tcW w:type="dxa" w:w="785"/>
            <w:shd w:fill="006FC0"/>
          </w:tcPr>
          <w:p>
            <w:r>
              <w:t>Швейцария</w:t>
            </w:r>
          </w:p>
        </w:tc>
        <w:tc>
          <w:tcPr>
            <w:tcW w:type="dxa" w:w="785"/>
            <w:shd w:fill="006FC0"/>
          </w:tcPr>
          <w:p>
            <w:r>
              <w:t>3077</w:t>
            </w:r>
          </w:p>
        </w:tc>
        <w:tc>
          <w:tcPr>
            <w:tcW w:type="dxa" w:w="785"/>
            <w:shd w:fill="006FC0"/>
          </w:tcPr>
          <w:p>
            <w:r>
              <w:t>2824</w:t>
            </w:r>
          </w:p>
        </w:tc>
        <w:tc>
          <w:tcPr>
            <w:tcW w:type="dxa" w:w="785"/>
            <w:shd w:fill="006FC0"/>
          </w:tcPr>
          <w:p>
            <w:r>
              <w:t>1760</w:t>
            </w:r>
          </w:p>
        </w:tc>
        <w:tc>
          <w:tcPr>
            <w:tcW w:type="dxa" w:w="785"/>
            <w:shd w:fill="006FC0"/>
          </w:tcPr>
          <w:p>
            <w:r>
              <w:t>1296</w:t>
            </w:r>
          </w:p>
        </w:tc>
        <w:tc>
          <w:tcPr>
            <w:tcW w:type="dxa" w:w="785"/>
            <w:shd w:fill="006FC0"/>
          </w:tcPr>
          <w:p>
            <w:r>
              <w:t>1379</w:t>
            </w:r>
          </w:p>
        </w:tc>
        <w:tc>
          <w:tcPr>
            <w:tcW w:type="dxa" w:w="785"/>
            <w:shd w:fill="006FC0"/>
          </w:tcPr>
          <w:p>
            <w:r>
              <w:t>106.4</w:t>
            </w:r>
          </w:p>
        </w:tc>
        <w:tc>
          <w:tcPr>
            <w:tcW w:type="dxa" w:w="785"/>
            <w:shd w:fill="006FC0"/>
          </w:tcPr>
          <w:p>
            <w:r>
              <w:t>-15.7</w:t>
            </w:r>
          </w:p>
        </w:tc>
        <w:tc>
          <w:tcPr>
            <w:tcW w:type="dxa" w:w="785"/>
            <w:shd w:fill="006FC0"/>
          </w:tcPr>
          <w:p>
            <w:r>
              <w:t>446</w:t>
            </w:r>
          </w:p>
        </w:tc>
        <w:tc>
          <w:tcPr>
            <w:tcW w:type="dxa" w:w="785"/>
            <w:shd w:fill="006FC0"/>
          </w:tcPr>
          <w:p>
            <w:r>
              <w:t>84.4</w:t>
            </w:r>
          </w:p>
        </w:tc>
      </w:tr>
      <w:tr>
        <w:tc>
          <w:tcPr>
            <w:tcW w:type="dxa" w:w="785"/>
            <w:shd w:fill="006FC0"/>
          </w:tcPr>
          <w:p>
            <w:r>
              <w:t>16</w:t>
            </w:r>
          </w:p>
        </w:tc>
        <w:tc>
          <w:tcPr>
            <w:tcW w:type="dxa" w:w="785"/>
            <w:shd w:fill="006FC0"/>
          </w:tcPr>
          <w:p>
            <w:r>
              <w:t>Остальные страны</w:t>
            </w:r>
          </w:p>
        </w:tc>
        <w:tc>
          <w:tcPr>
            <w:tcW w:type="dxa" w:w="785"/>
            <w:shd w:fill="006FC0"/>
          </w:tcPr>
          <w:p>
            <w:r>
              <w:t>18215</w:t>
            </w:r>
          </w:p>
        </w:tc>
        <w:tc>
          <w:tcPr>
            <w:tcW w:type="dxa" w:w="785"/>
            <w:shd w:fill="006FC0"/>
          </w:tcPr>
          <w:p>
            <w:r>
              <w:t>16555</w:t>
            </w:r>
          </w:p>
        </w:tc>
        <w:tc>
          <w:tcPr>
            <w:tcW w:type="dxa" w:w="785"/>
            <w:shd w:fill="006FC0"/>
          </w:tcPr>
          <w:p>
            <w:r>
              <w:t>14106</w:t>
            </w:r>
          </w:p>
        </w:tc>
        <w:tc>
          <w:tcPr>
            <w:tcW w:type="dxa" w:w="785"/>
            <w:shd w:fill="006FC0"/>
          </w:tcPr>
          <w:p>
            <w:r>
              <w:t>18695</w:t>
            </w:r>
          </w:p>
        </w:tc>
        <w:tc>
          <w:tcPr>
            <w:tcW w:type="dxa" w:w="785"/>
            <w:shd w:fill="006FC0"/>
          </w:tcPr>
          <w:p>
            <w:r>
              <w:t>25532</w:t>
            </w:r>
          </w:p>
        </w:tc>
        <w:tc>
          <w:tcPr>
            <w:tcW w:type="dxa" w:w="785"/>
            <w:shd w:fill="006FC0"/>
          </w:tcPr>
          <w:p>
            <w:r>
              <w:t>136.6</w:t>
            </w:r>
          </w:p>
        </w:tc>
        <w:tc>
          <w:tcPr>
            <w:tcW w:type="dxa" w:w="785"/>
            <w:shd w:fill="006FC0"/>
          </w:tcPr>
          <w:p>
            <w:r>
              <w:t>9.5</w:t>
            </w:r>
          </w:p>
        </w:tc>
        <w:tc>
          <w:tcPr>
            <w:tcW w:type="dxa" w:w="785"/>
            <w:shd w:fill="006FC0"/>
          </w:tcPr>
          <w:p>
            <w:r>
              <w:t>8054</w:t>
            </w:r>
          </w:p>
        </w:tc>
        <w:tc>
          <w:tcPr>
            <w:tcW w:type="dxa" w:w="785"/>
            <w:shd w:fill="006FC0"/>
          </w:tcPr>
          <w:p>
            <w:r>
              <w:t>101</w:t>
            </w:r>
          </w:p>
        </w:tc>
      </w:tr>
    </w:tbl>
    <w:p/>
    <w:p>
      <w:pPr>
        <w:pStyle w:val="Heading2"/>
      </w:pPr>
      <w:r>
        <w:t>ЭКСПОРТ РЕСПУБЛИКИ КАЗАХСТАН В РАЗРЕЗЕ СТРАН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в млн $</w:t>
            </w:r>
          </w:p>
        </w:tc>
        <w:tc>
          <w:tcPr>
            <w:tcW w:type="dxa" w:w="785"/>
            <w:shd w:fill="006FC0"/>
          </w:tcPr>
          <w:p>
            <w:r>
              <w:t>2018 г.</w:t>
            </w:r>
          </w:p>
        </w:tc>
        <w:tc>
          <w:tcPr>
            <w:tcW w:type="dxa" w:w="785"/>
            <w:shd w:fill="006FC0"/>
          </w:tcPr>
          <w:p>
            <w:r>
              <w:t>2019 г.</w:t>
            </w:r>
          </w:p>
        </w:tc>
        <w:tc>
          <w:tcPr>
            <w:tcW w:type="dxa" w:w="785"/>
            <w:shd w:fill="006FC0"/>
          </w:tcPr>
          <w:p>
            <w:r>
              <w:t>2020 г.</w:t>
            </w:r>
          </w:p>
        </w:tc>
        <w:tc>
          <w:tcPr>
            <w:tcW w:type="dxa" w:w="785"/>
            <w:shd w:fill="006FC0"/>
          </w:tcPr>
          <w:p>
            <w:r>
              <w:t>2021 г.</w:t>
            </w:r>
          </w:p>
        </w:tc>
        <w:tc>
          <w:tcPr>
            <w:tcW w:type="dxa" w:w="785"/>
            <w:shd w:fill="006FC0"/>
          </w:tcPr>
          <w:p>
            <w:r>
              <w:t>2022 г.</w:t>
            </w:r>
          </w:p>
        </w:tc>
        <w:tc>
          <w:tcPr>
            <w:tcW w:type="dxa" w:w="785"/>
            <w:shd w:fill="006FC0"/>
          </w:tcPr>
          <w:p>
            <w:r>
              <w:t>2022 к 2021 году. %</w:t>
            </w:r>
          </w:p>
        </w:tc>
        <w:tc>
          <w:tcPr>
            <w:tcW w:type="dxa" w:w="785"/>
            <w:shd w:fill="006FC0"/>
          </w:tcPr>
          <w:p>
            <w:r>
              <w:t>СГТР 2017-2022. %</w:t>
            </w:r>
          </w:p>
        </w:tc>
        <w:tc>
          <w:tcPr>
            <w:tcW w:type="dxa" w:w="785"/>
            <w:shd w:fill="006FC0"/>
          </w:tcPr>
          <w:p>
            <w:r>
              <w:t>янв-апр 2023</w:t>
            </w:r>
          </w:p>
        </w:tc>
        <w:tc>
          <w:tcPr>
            <w:tcW w:type="dxa" w:w="785"/>
            <w:shd w:fill="006FC0"/>
          </w:tcPr>
          <w:p>
            <w:r>
              <w:t>янв-апрель 2023 к 2022, %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Экспорт</w:t>
            </w:r>
          </w:p>
        </w:tc>
        <w:tc>
          <w:tcPr>
            <w:tcW w:type="dxa" w:w="785"/>
            <w:shd w:fill="006FC0"/>
          </w:tcPr>
          <w:p>
            <w:r>
              <w:t>61111</w:t>
            </w:r>
          </w:p>
        </w:tc>
        <w:tc>
          <w:tcPr>
            <w:tcW w:type="dxa" w:w="785"/>
            <w:shd w:fill="006FC0"/>
          </w:tcPr>
          <w:p>
            <w:r>
              <w:t>58066</w:t>
            </w:r>
          </w:p>
        </w:tc>
        <w:tc>
          <w:tcPr>
            <w:tcW w:type="dxa" w:w="785"/>
            <w:shd w:fill="006FC0"/>
          </w:tcPr>
          <w:p>
            <w:r>
              <w:t>47541</w:t>
            </w:r>
          </w:p>
        </w:tc>
        <w:tc>
          <w:tcPr>
            <w:tcW w:type="dxa" w:w="785"/>
            <w:shd w:fill="006FC0"/>
          </w:tcPr>
          <w:p>
            <w:r>
              <w:t>60321</w:t>
            </w:r>
          </w:p>
        </w:tc>
        <w:tc>
          <w:tcPr>
            <w:tcW w:type="dxa" w:w="785"/>
            <w:shd w:fill="006FC0"/>
          </w:tcPr>
          <w:p>
            <w:r>
              <w:t>84394</w:t>
            </w:r>
          </w:p>
        </w:tc>
        <w:tc>
          <w:tcPr>
            <w:tcW w:type="dxa" w:w="785"/>
            <w:shd w:fill="006FC0"/>
          </w:tcPr>
          <w:p>
            <w:r>
              <w:t>139.9</w:t>
            </w:r>
          </w:p>
        </w:tc>
        <w:tc>
          <w:tcPr>
            <w:tcW w:type="dxa" w:w="785"/>
            <w:shd w:fill="006FC0"/>
          </w:tcPr>
          <w:p>
            <w:r>
              <w:t>11.7</w:t>
            </w:r>
          </w:p>
        </w:tc>
        <w:tc>
          <w:tcPr>
            <w:tcW w:type="dxa" w:w="785"/>
            <w:shd w:fill="006FC0"/>
          </w:tcPr>
          <w:p>
            <w:r>
              <w:t>25459</w:t>
            </w:r>
          </w:p>
        </w:tc>
        <w:tc>
          <w:tcPr>
            <w:tcW w:type="dxa" w:w="785"/>
            <w:shd w:fill="006FC0"/>
          </w:tcPr>
          <w:p>
            <w:r>
              <w:t>96</w:t>
            </w:r>
          </w:p>
        </w:tc>
      </w:tr>
      <w:tr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Китай</w:t>
            </w:r>
          </w:p>
        </w:tc>
        <w:tc>
          <w:tcPr>
            <w:tcW w:type="dxa" w:w="785"/>
            <w:shd w:fill="006FC0"/>
          </w:tcPr>
          <w:p>
            <w:r>
              <w:t>6307</w:t>
            </w:r>
          </w:p>
        </w:tc>
        <w:tc>
          <w:tcPr>
            <w:tcW w:type="dxa" w:w="785"/>
            <w:shd w:fill="006FC0"/>
          </w:tcPr>
          <w:p>
            <w:r>
              <w:t>8004</w:t>
            </w:r>
          </w:p>
        </w:tc>
        <w:tc>
          <w:tcPr>
            <w:tcW w:type="dxa" w:w="785"/>
            <w:shd w:fill="006FC0"/>
          </w:tcPr>
          <w:p>
            <w:r>
              <w:t>9421</w:t>
            </w:r>
          </w:p>
        </w:tc>
        <w:tc>
          <w:tcPr>
            <w:tcW w:type="dxa" w:w="785"/>
            <w:shd w:fill="006FC0"/>
          </w:tcPr>
          <w:p>
            <w:r>
              <w:t>9773</w:t>
            </w:r>
          </w:p>
        </w:tc>
        <w:tc>
          <w:tcPr>
            <w:tcW w:type="dxa" w:w="785"/>
            <w:shd w:fill="006FC0"/>
          </w:tcPr>
          <w:p>
            <w:r>
              <w:t>13165</w:t>
            </w:r>
          </w:p>
        </w:tc>
        <w:tc>
          <w:tcPr>
            <w:tcW w:type="dxa" w:w="785"/>
            <w:shd w:fill="006FC0"/>
          </w:tcPr>
          <w:p>
            <w:r>
              <w:t>134.7</w:t>
            </w:r>
          </w:p>
        </w:tc>
        <w:tc>
          <w:tcPr>
            <w:tcW w:type="dxa" w:w="785"/>
            <w:shd w:fill="006FC0"/>
          </w:tcPr>
          <w:p>
            <w:r>
              <w:t>17.8</w:t>
            </w:r>
          </w:p>
        </w:tc>
        <w:tc>
          <w:tcPr>
            <w:tcW w:type="dxa" w:w="785"/>
            <w:shd w:fill="006FC0"/>
          </w:tcPr>
          <w:p>
            <w:r>
              <w:t>3705</w:t>
            </w:r>
          </w:p>
        </w:tc>
        <w:tc>
          <w:tcPr>
            <w:tcW w:type="dxa" w:w="785"/>
            <w:shd w:fill="006FC0"/>
          </w:tcPr>
          <w:p>
            <w:r>
              <w:t>103.4</w:t>
            </w:r>
          </w:p>
        </w:tc>
      </w:tr>
      <w:tr>
        <w:tc>
          <w:tcPr>
            <w:tcW w:type="dxa" w:w="785"/>
            <w:shd w:fill="006FC0"/>
          </w:tcPr>
          <w:p>
            <w:r>
              <w:t>2</w:t>
            </w:r>
          </w:p>
        </w:tc>
        <w:tc>
          <w:tcPr>
            <w:tcW w:type="dxa" w:w="785"/>
            <w:shd w:fill="006FC0"/>
          </w:tcPr>
          <w:p>
            <w:r>
              <w:t>Италия</w:t>
            </w:r>
          </w:p>
        </w:tc>
        <w:tc>
          <w:tcPr>
            <w:tcW w:type="dxa" w:w="785"/>
            <w:shd w:fill="006FC0"/>
          </w:tcPr>
          <w:p>
            <w:r>
              <w:t>11734</w:t>
            </w:r>
          </w:p>
        </w:tc>
        <w:tc>
          <w:tcPr>
            <w:tcW w:type="dxa" w:w="785"/>
            <w:shd w:fill="006FC0"/>
          </w:tcPr>
          <w:p>
            <w:r>
              <w:t>8377</w:t>
            </w:r>
          </w:p>
        </w:tc>
        <w:tc>
          <w:tcPr>
            <w:tcW w:type="dxa" w:w="785"/>
            <w:shd w:fill="006FC0"/>
          </w:tcPr>
          <w:p>
            <w:r>
              <w:t>6644</w:t>
            </w:r>
          </w:p>
        </w:tc>
        <w:tc>
          <w:tcPr>
            <w:tcW w:type="dxa" w:w="785"/>
            <w:shd w:fill="006FC0"/>
          </w:tcPr>
          <w:p>
            <w:r>
              <w:t>8889</w:t>
            </w:r>
          </w:p>
        </w:tc>
        <w:tc>
          <w:tcPr>
            <w:tcW w:type="dxa" w:w="785"/>
            <w:shd w:fill="006FC0"/>
          </w:tcPr>
          <w:p>
            <w:r>
              <w:t>13854</w:t>
            </w:r>
          </w:p>
        </w:tc>
        <w:tc>
          <w:tcPr>
            <w:tcW w:type="dxa" w:w="785"/>
            <w:shd w:fill="006FC0"/>
          </w:tcPr>
          <w:p>
            <w:r>
              <w:t>155.9</w:t>
            </w:r>
          </w:p>
        </w:tc>
        <w:tc>
          <w:tcPr>
            <w:tcW w:type="dxa" w:w="785"/>
            <w:shd w:fill="006FC0"/>
          </w:tcPr>
          <w:p>
            <w:r>
              <w:t>9.8</w:t>
            </w:r>
          </w:p>
        </w:tc>
        <w:tc>
          <w:tcPr>
            <w:tcW w:type="dxa" w:w="785"/>
            <w:shd w:fill="006FC0"/>
          </w:tcPr>
          <w:p>
            <w:r>
              <w:t>5195</w:t>
            </w:r>
          </w:p>
        </w:tc>
        <w:tc>
          <w:tcPr>
            <w:tcW w:type="dxa" w:w="785"/>
            <w:shd w:fill="006FC0"/>
          </w:tcPr>
          <w:p>
            <w:r>
              <w:t>112.3</w:t>
            </w:r>
          </w:p>
        </w:tc>
      </w:tr>
      <w:tr>
        <w:tc>
          <w:tcPr>
            <w:tcW w:type="dxa" w:w="785"/>
            <w:shd w:fill="006FC0"/>
          </w:tcPr>
          <w:p>
            <w:r>
              <w:t>3</w:t>
            </w:r>
          </w:p>
        </w:tc>
        <w:tc>
          <w:tcPr>
            <w:tcW w:type="dxa" w:w="785"/>
            <w:shd w:fill="006FC0"/>
          </w:tcPr>
          <w:p>
            <w:r>
              <w:t>Россия</w:t>
            </w:r>
          </w:p>
        </w:tc>
        <w:tc>
          <w:tcPr>
            <w:tcW w:type="dxa" w:w="785"/>
            <w:shd w:fill="006FC0"/>
          </w:tcPr>
          <w:p>
            <w:r>
              <w:t>5280</w:t>
            </w:r>
          </w:p>
        </w:tc>
        <w:tc>
          <w:tcPr>
            <w:tcW w:type="dxa" w:w="785"/>
            <w:shd w:fill="006FC0"/>
          </w:tcPr>
          <w:p>
            <w:r>
              <w:t>5671</w:t>
            </w:r>
          </w:p>
        </w:tc>
        <w:tc>
          <w:tcPr>
            <w:tcW w:type="dxa" w:w="785"/>
            <w:shd w:fill="006FC0"/>
          </w:tcPr>
          <w:p>
            <w:r>
              <w:t>5007</w:t>
            </w:r>
          </w:p>
        </w:tc>
        <w:tc>
          <w:tcPr>
            <w:tcW w:type="dxa" w:w="785"/>
            <w:shd w:fill="006FC0"/>
          </w:tcPr>
          <w:p>
            <w:r>
              <w:t>7019</w:t>
            </w:r>
          </w:p>
        </w:tc>
        <w:tc>
          <w:tcPr>
            <w:tcW w:type="dxa" w:w="785"/>
            <w:shd w:fill="006FC0"/>
          </w:tcPr>
          <w:p>
            <w:r>
              <w:t>8781</w:t>
            </w:r>
          </w:p>
        </w:tc>
        <w:tc>
          <w:tcPr>
            <w:tcW w:type="dxa" w:w="785"/>
            <w:shd w:fill="006FC0"/>
          </w:tcPr>
          <w:p>
            <w:r>
              <w:t>125.1</w:t>
            </w:r>
          </w:p>
        </w:tc>
        <w:tc>
          <w:tcPr>
            <w:tcW w:type="dxa" w:w="785"/>
            <w:shd w:fill="006FC0"/>
          </w:tcPr>
          <w:p>
            <w:r>
              <w:t>13.6</w:t>
            </w:r>
          </w:p>
        </w:tc>
        <w:tc>
          <w:tcPr>
            <w:tcW w:type="dxa" w:w="785"/>
            <w:shd w:fill="006FC0"/>
          </w:tcPr>
          <w:p>
            <w:r>
              <w:t>3170</w:t>
            </w:r>
          </w:p>
        </w:tc>
        <w:tc>
          <w:tcPr>
            <w:tcW w:type="dxa" w:w="785"/>
            <w:shd w:fill="006FC0"/>
          </w:tcPr>
          <w:p>
            <w:r>
              <w:t>144.8</w:t>
            </w:r>
          </w:p>
        </w:tc>
      </w:tr>
      <w:tr>
        <w:tc>
          <w:tcPr>
            <w:tcW w:type="dxa" w:w="785"/>
            <w:shd w:fill="006FC0"/>
          </w:tcPr>
          <w:p>
            <w:r>
              <w:t>4</w:t>
            </w:r>
          </w:p>
        </w:tc>
        <w:tc>
          <w:tcPr>
            <w:tcW w:type="dxa" w:w="785"/>
            <w:shd w:fill="006FC0"/>
          </w:tcPr>
          <w:p>
            <w:r>
              <w:t>Нидерланды</w:t>
            </w:r>
          </w:p>
        </w:tc>
        <w:tc>
          <w:tcPr>
            <w:tcW w:type="dxa" w:w="785"/>
            <w:shd w:fill="006FC0"/>
          </w:tcPr>
          <w:p>
            <w:r>
              <w:t>6186</w:t>
            </w:r>
          </w:p>
        </w:tc>
        <w:tc>
          <w:tcPr>
            <w:tcW w:type="dxa" w:w="785"/>
            <w:shd w:fill="006FC0"/>
          </w:tcPr>
          <w:p>
            <w:r>
              <w:t>4398</w:t>
            </w:r>
          </w:p>
        </w:tc>
        <w:tc>
          <w:tcPr>
            <w:tcW w:type="dxa" w:w="785"/>
            <w:shd w:fill="006FC0"/>
          </w:tcPr>
          <w:p>
            <w:r>
              <w:t>3149</w:t>
            </w:r>
          </w:p>
        </w:tc>
        <w:tc>
          <w:tcPr>
            <w:tcW w:type="dxa" w:w="785"/>
            <w:shd w:fill="006FC0"/>
          </w:tcPr>
          <w:p>
            <w:r>
              <w:t>4384</w:t>
            </w:r>
          </w:p>
        </w:tc>
        <w:tc>
          <w:tcPr>
            <w:tcW w:type="dxa" w:w="785"/>
            <w:shd w:fill="006FC0"/>
          </w:tcPr>
          <w:p>
            <w:r>
              <w:t>5483</w:t>
            </w:r>
          </w:p>
        </w:tc>
        <w:tc>
          <w:tcPr>
            <w:tcW w:type="dxa" w:w="785"/>
            <w:shd w:fill="006FC0"/>
          </w:tcPr>
          <w:p>
            <w:r>
              <w:t>125.1</w:t>
            </w:r>
          </w:p>
        </w:tc>
        <w:tc>
          <w:tcPr>
            <w:tcW w:type="dxa" w:w="785"/>
            <w:shd w:fill="006FC0"/>
          </w:tcPr>
          <w:p>
            <w:r>
              <w:t>2.9</w:t>
            </w:r>
          </w:p>
        </w:tc>
        <w:tc>
          <w:tcPr>
            <w:tcW w:type="dxa" w:w="785"/>
            <w:shd w:fill="006FC0"/>
          </w:tcPr>
          <w:p>
            <w:r>
              <w:t>1515</w:t>
            </w:r>
          </w:p>
        </w:tc>
        <w:tc>
          <w:tcPr>
            <w:tcW w:type="dxa" w:w="785"/>
            <w:shd w:fill="006FC0"/>
          </w:tcPr>
          <w:p>
            <w:r>
              <w:t>77</w:t>
            </w:r>
          </w:p>
        </w:tc>
      </w:tr>
      <w:tr>
        <w:tc>
          <w:tcPr>
            <w:tcW w:type="dxa" w:w="785"/>
            <w:shd w:fill="006FC0"/>
          </w:tcPr>
          <w:p>
            <w:r>
              <w:t>5</w:t>
            </w:r>
          </w:p>
        </w:tc>
        <w:tc>
          <w:tcPr>
            <w:tcW w:type="dxa" w:w="785"/>
            <w:shd w:fill="006FC0"/>
          </w:tcPr>
          <w:p>
            <w:r>
              <w:t>Турция</w:t>
            </w:r>
          </w:p>
        </w:tc>
        <w:tc>
          <w:tcPr>
            <w:tcW w:type="dxa" w:w="785"/>
            <w:shd w:fill="006FC0"/>
          </w:tcPr>
          <w:p>
            <w:r>
              <w:t>1239</w:t>
            </w:r>
          </w:p>
        </w:tc>
        <w:tc>
          <w:tcPr>
            <w:tcW w:type="dxa" w:w="785"/>
            <w:shd w:fill="006FC0"/>
          </w:tcPr>
          <w:p>
            <w:r>
              <w:t>2420</w:t>
            </w:r>
          </w:p>
        </w:tc>
        <w:tc>
          <w:tcPr>
            <w:tcW w:type="dxa" w:w="785"/>
            <w:shd w:fill="006FC0"/>
          </w:tcPr>
          <w:p>
            <w:r>
              <w:t>2132</w:t>
            </w:r>
          </w:p>
        </w:tc>
        <w:tc>
          <w:tcPr>
            <w:tcW w:type="dxa" w:w="785"/>
            <w:shd w:fill="006FC0"/>
          </w:tcPr>
          <w:p>
            <w:r>
              <w:t>2965</w:t>
            </w:r>
          </w:p>
        </w:tc>
        <w:tc>
          <w:tcPr>
            <w:tcW w:type="dxa" w:w="785"/>
            <w:shd w:fill="006FC0"/>
          </w:tcPr>
          <w:p>
            <w:r>
              <w:t>4751</w:t>
            </w:r>
          </w:p>
        </w:tc>
        <w:tc>
          <w:tcPr>
            <w:tcW w:type="dxa" w:w="785"/>
            <w:shd w:fill="006FC0"/>
          </w:tcPr>
          <w:p>
            <w:r>
              <w:t>160.3</w:t>
            </w:r>
          </w:p>
        </w:tc>
        <w:tc>
          <w:tcPr>
            <w:tcW w:type="dxa" w:w="785"/>
            <w:shd w:fill="006FC0"/>
          </w:tcPr>
          <w:p>
            <w:r>
              <w:t>32.8</w:t>
            </w:r>
          </w:p>
        </w:tc>
        <w:tc>
          <w:tcPr>
            <w:tcW w:type="dxa" w:w="785"/>
            <w:shd w:fill="006FC0"/>
          </w:tcPr>
          <w:p>
            <w:r>
              <w:t>1269</w:t>
            </w:r>
          </w:p>
        </w:tc>
        <w:tc>
          <w:tcPr>
            <w:tcW w:type="dxa" w:w="785"/>
            <w:shd w:fill="006FC0"/>
          </w:tcPr>
          <w:p>
            <w:r>
              <w:t>74.5</w:t>
            </w:r>
          </w:p>
        </w:tc>
      </w:tr>
      <w:tr>
        <w:tc>
          <w:tcPr>
            <w:tcW w:type="dxa" w:w="785"/>
            <w:shd w:fill="006FC0"/>
          </w:tcPr>
          <w:p>
            <w:r>
              <w:t>6</w:t>
            </w:r>
          </w:p>
        </w:tc>
        <w:tc>
          <w:tcPr>
            <w:tcW w:type="dxa" w:w="785"/>
            <w:shd w:fill="006FC0"/>
          </w:tcPr>
          <w:p>
            <w:r>
              <w:t>Узбекистан</w:t>
            </w:r>
          </w:p>
        </w:tc>
        <w:tc>
          <w:tcPr>
            <w:tcW w:type="dxa" w:w="785"/>
            <w:shd w:fill="006FC0"/>
          </w:tcPr>
          <w:p>
            <w:r>
              <w:t>1640</w:t>
            </w:r>
          </w:p>
        </w:tc>
        <w:tc>
          <w:tcPr>
            <w:tcW w:type="dxa" w:w="785"/>
            <w:shd w:fill="006FC0"/>
          </w:tcPr>
          <w:p>
            <w:r>
              <w:t>1997</w:t>
            </w:r>
          </w:p>
        </w:tc>
        <w:tc>
          <w:tcPr>
            <w:tcW w:type="dxa" w:w="785"/>
            <w:shd w:fill="006FC0"/>
          </w:tcPr>
          <w:p>
            <w:r>
              <w:t>2138</w:t>
            </w:r>
          </w:p>
        </w:tc>
        <w:tc>
          <w:tcPr>
            <w:tcW w:type="dxa" w:w="785"/>
            <w:shd w:fill="006FC0"/>
          </w:tcPr>
          <w:p>
            <w:r>
              <w:t>2777</w:t>
            </w:r>
          </w:p>
        </w:tc>
        <w:tc>
          <w:tcPr>
            <w:tcW w:type="dxa" w:w="785"/>
            <w:shd w:fill="006FC0"/>
          </w:tcPr>
          <w:p>
            <w:r>
              <w:t>3693</w:t>
            </w:r>
          </w:p>
        </w:tc>
        <w:tc>
          <w:tcPr>
            <w:tcW w:type="dxa" w:w="785"/>
            <w:shd w:fill="006FC0"/>
          </w:tcPr>
          <w:p>
            <w:r>
              <w:t>133</w:t>
            </w:r>
          </w:p>
        </w:tc>
        <w:tc>
          <w:tcPr>
            <w:tcW w:type="dxa" w:w="785"/>
            <w:shd w:fill="006FC0"/>
          </w:tcPr>
          <w:p>
            <w:r>
              <w:t>24.2</w:t>
            </w:r>
          </w:p>
        </w:tc>
        <w:tc>
          <w:tcPr>
            <w:tcW w:type="dxa" w:w="785"/>
            <w:shd w:fill="006FC0"/>
          </w:tcPr>
          <w:p>
            <w:r>
              <w:t>1073</w:t>
            </w:r>
          </w:p>
        </w:tc>
        <w:tc>
          <w:tcPr>
            <w:tcW w:type="dxa" w:w="785"/>
            <w:shd w:fill="006FC0"/>
          </w:tcPr>
          <w:p>
            <w:r>
              <w:t>97.8</w:t>
            </w:r>
          </w:p>
        </w:tc>
      </w:tr>
      <w:tr>
        <w:tc>
          <w:tcPr>
            <w:tcW w:type="dxa" w:w="785"/>
            <w:shd w:fill="006FC0"/>
          </w:tcPr>
          <w:p>
            <w:r>
              <w:t>7</w:t>
            </w:r>
          </w:p>
        </w:tc>
        <w:tc>
          <w:tcPr>
            <w:tcW w:type="dxa" w:w="785"/>
            <w:shd w:fill="006FC0"/>
          </w:tcPr>
          <w:p>
            <w:r>
              <w:t>Франция</w:t>
            </w:r>
          </w:p>
        </w:tc>
        <w:tc>
          <w:tcPr>
            <w:tcW w:type="dxa" w:w="785"/>
            <w:shd w:fill="006FC0"/>
          </w:tcPr>
          <w:p>
            <w:r>
              <w:t>3839</w:t>
            </w:r>
          </w:p>
        </w:tc>
        <w:tc>
          <w:tcPr>
            <w:tcW w:type="dxa" w:w="785"/>
            <w:shd w:fill="006FC0"/>
          </w:tcPr>
          <w:p>
            <w:r>
              <w:t>3649</w:t>
            </w:r>
          </w:p>
        </w:tc>
        <w:tc>
          <w:tcPr>
            <w:tcW w:type="dxa" w:w="785"/>
            <w:shd w:fill="006FC0"/>
          </w:tcPr>
          <w:p>
            <w:r>
              <w:t>1859</w:t>
            </w:r>
          </w:p>
        </w:tc>
        <w:tc>
          <w:tcPr>
            <w:tcW w:type="dxa" w:w="785"/>
            <w:shd w:fill="006FC0"/>
          </w:tcPr>
          <w:p>
            <w:r>
              <w:t>2395</w:t>
            </w:r>
          </w:p>
        </w:tc>
        <w:tc>
          <w:tcPr>
            <w:tcW w:type="dxa" w:w="785"/>
            <w:shd w:fill="006FC0"/>
          </w:tcPr>
          <w:p>
            <w:r>
              <w:t>3071</w:t>
            </w:r>
          </w:p>
        </w:tc>
        <w:tc>
          <w:tcPr>
            <w:tcW w:type="dxa" w:w="785"/>
            <w:shd w:fill="006FC0"/>
          </w:tcPr>
          <w:p>
            <w:r>
              <w:t>128.3</w:t>
            </w:r>
          </w:p>
        </w:tc>
        <w:tc>
          <w:tcPr>
            <w:tcW w:type="dxa" w:w="785"/>
            <w:shd w:fill="006FC0"/>
          </w:tcPr>
          <w:p>
            <w:r>
              <w:t>1.4</w:t>
            </w:r>
          </w:p>
        </w:tc>
        <w:tc>
          <w:tcPr>
            <w:tcW w:type="dxa" w:w="785"/>
            <w:shd w:fill="006FC0"/>
          </w:tcPr>
          <w:p>
            <w:r>
              <w:t>1145</w:t>
            </w:r>
          </w:p>
        </w:tc>
        <w:tc>
          <w:tcPr>
            <w:tcW w:type="dxa" w:w="785"/>
            <w:shd w:fill="006FC0"/>
          </w:tcPr>
          <w:p>
            <w:r>
              <w:t>134.6</w:t>
            </w:r>
          </w:p>
        </w:tc>
      </w:tr>
      <w:tr>
        <w:tc>
          <w:tcPr>
            <w:tcW w:type="dxa" w:w="785"/>
            <w:shd w:fill="006FC0"/>
          </w:tcPr>
          <w:p>
            <w:r>
              <w:t>8</w:t>
            </w:r>
          </w:p>
        </w:tc>
        <w:tc>
          <w:tcPr>
            <w:tcW w:type="dxa" w:w="785"/>
            <w:shd w:fill="006FC0"/>
          </w:tcPr>
          <w:p>
            <w:r>
              <w:t>Южная Корея</w:t>
            </w:r>
          </w:p>
        </w:tc>
        <w:tc>
          <w:tcPr>
            <w:tcW w:type="dxa" w:w="785"/>
            <w:shd w:fill="006FC0"/>
          </w:tcPr>
          <w:p>
            <w:r>
              <w:t>2976</w:t>
            </w:r>
          </w:p>
        </w:tc>
        <w:tc>
          <w:tcPr>
            <w:tcW w:type="dxa" w:w="785"/>
            <w:shd w:fill="006FC0"/>
          </w:tcPr>
          <w:p>
            <w:r>
              <w:t>3080</w:t>
            </w:r>
          </w:p>
        </w:tc>
        <w:tc>
          <w:tcPr>
            <w:tcW w:type="dxa" w:w="785"/>
            <w:shd w:fill="006FC0"/>
          </w:tcPr>
          <w:p>
            <w:r>
              <w:t>1004</w:t>
            </w:r>
          </w:p>
        </w:tc>
        <w:tc>
          <w:tcPr>
            <w:tcW w:type="dxa" w:w="785"/>
            <w:shd w:fill="006FC0"/>
          </w:tcPr>
          <w:p>
            <w:r>
              <w:t>1877</w:t>
            </w:r>
          </w:p>
        </w:tc>
        <w:tc>
          <w:tcPr>
            <w:tcW w:type="dxa" w:w="785"/>
            <w:shd w:fill="006FC0"/>
          </w:tcPr>
          <w:p>
            <w:r>
              <w:t>4546</w:t>
            </w:r>
          </w:p>
        </w:tc>
        <w:tc>
          <w:tcPr>
            <w:tcW w:type="dxa" w:w="785"/>
            <w:shd w:fill="006FC0"/>
          </w:tcPr>
          <w:p>
            <w:r>
              <w:t>242.2</w:t>
            </w:r>
          </w:p>
        </w:tc>
        <w:tc>
          <w:tcPr>
            <w:tcW w:type="dxa" w:w="785"/>
            <w:shd w:fill="006FC0"/>
          </w:tcPr>
          <w:p>
            <w:r>
              <w:t>32.1</w:t>
            </w:r>
          </w:p>
        </w:tc>
        <w:tc>
          <w:tcPr>
            <w:tcW w:type="dxa" w:w="785"/>
            <w:shd w:fill="006FC0"/>
          </w:tcPr>
          <w:p>
            <w:r>
              <w:t>1681</w:t>
            </w:r>
          </w:p>
        </w:tc>
        <w:tc>
          <w:tcPr>
            <w:tcW w:type="dxa" w:w="785"/>
            <w:shd w:fill="006FC0"/>
          </w:tcPr>
          <w:p>
            <w:r>
              <w:t>121.8</w:t>
            </w:r>
          </w:p>
        </w:tc>
      </w:tr>
      <w:tr>
        <w:tc>
          <w:tcPr>
            <w:tcW w:type="dxa" w:w="785"/>
            <w:shd w:fill="006FC0"/>
          </w:tcPr>
          <w:p>
            <w:r>
              <w:t>9</w:t>
            </w:r>
          </w:p>
        </w:tc>
        <w:tc>
          <w:tcPr>
            <w:tcW w:type="dxa" w:w="785"/>
            <w:shd w:fill="006FC0"/>
          </w:tcPr>
          <w:p>
            <w:r>
              <w:t>Индия</w:t>
            </w:r>
          </w:p>
        </w:tc>
        <w:tc>
          <w:tcPr>
            <w:tcW w:type="dxa" w:w="785"/>
            <w:shd w:fill="006FC0"/>
          </w:tcPr>
          <w:p>
            <w:r>
              <w:t>953</w:t>
            </w:r>
          </w:p>
        </w:tc>
        <w:tc>
          <w:tcPr>
            <w:tcW w:type="dxa" w:w="785"/>
            <w:shd w:fill="006FC0"/>
          </w:tcPr>
          <w:p>
            <w:r>
              <w:t>1573</w:t>
            </w:r>
          </w:p>
        </w:tc>
        <w:tc>
          <w:tcPr>
            <w:tcW w:type="dxa" w:w="785"/>
            <w:shd w:fill="006FC0"/>
          </w:tcPr>
          <w:p>
            <w:r>
              <w:t>1992</w:t>
            </w:r>
          </w:p>
        </w:tc>
        <w:tc>
          <w:tcPr>
            <w:tcW w:type="dxa" w:w="785"/>
            <w:shd w:fill="006FC0"/>
          </w:tcPr>
          <w:p>
            <w:r>
              <w:t>1626</w:t>
            </w:r>
          </w:p>
        </w:tc>
        <w:tc>
          <w:tcPr>
            <w:tcW w:type="dxa" w:w="785"/>
            <w:shd w:fill="006FC0"/>
          </w:tcPr>
          <w:p>
            <w:r>
              <w:t>1890</w:t>
            </w:r>
          </w:p>
        </w:tc>
        <w:tc>
          <w:tcPr>
            <w:tcW w:type="dxa" w:w="785"/>
            <w:shd w:fill="006FC0"/>
          </w:tcPr>
          <w:p>
            <w:r>
              <w:t>116.2</w:t>
            </w:r>
          </w:p>
        </w:tc>
        <w:tc>
          <w:tcPr>
            <w:tcW w:type="dxa" w:w="785"/>
            <w:shd w:fill="006FC0"/>
          </w:tcPr>
          <w:p>
            <w:r>
              <w:t>20.8</w:t>
            </w:r>
          </w:p>
        </w:tc>
        <w:tc>
          <w:tcPr>
            <w:tcW w:type="dxa" w:w="785"/>
            <w:shd w:fill="006FC0"/>
          </w:tcPr>
          <w:p>
            <w:r>
              <w:t>149</w:t>
            </w:r>
          </w:p>
        </w:tc>
        <w:tc>
          <w:tcPr>
            <w:tcW w:type="dxa" w:w="785"/>
            <w:shd w:fill="006FC0"/>
          </w:tcPr>
          <w:p>
            <w:r>
              <w:t>62.2</w:t>
            </w:r>
          </w:p>
        </w:tc>
      </w:tr>
      <w:tr>
        <w:tc>
          <w:tcPr>
            <w:tcW w:type="dxa" w:w="785"/>
            <w:shd w:fill="006FC0"/>
          </w:tcPr>
          <w:p>
            <w:r>
              <w:t>10</w:t>
            </w:r>
          </w:p>
        </w:tc>
        <w:tc>
          <w:tcPr>
            <w:tcW w:type="dxa" w:w="785"/>
            <w:shd w:fill="006FC0"/>
          </w:tcPr>
          <w:p>
            <w:r>
              <w:t>Испания</w:t>
            </w:r>
          </w:p>
        </w:tc>
        <w:tc>
          <w:tcPr>
            <w:tcW w:type="dxa" w:w="785"/>
            <w:shd w:fill="006FC0"/>
          </w:tcPr>
          <w:p>
            <w:r>
              <w:t>1862</w:t>
            </w:r>
          </w:p>
        </w:tc>
        <w:tc>
          <w:tcPr>
            <w:tcW w:type="dxa" w:w="785"/>
            <w:shd w:fill="006FC0"/>
          </w:tcPr>
          <w:p>
            <w:r>
              <w:t>2176</w:t>
            </w:r>
          </w:p>
        </w:tc>
        <w:tc>
          <w:tcPr>
            <w:tcW w:type="dxa" w:w="785"/>
            <w:shd w:fill="006FC0"/>
          </w:tcPr>
          <w:p>
            <w:r>
              <w:t>1215</w:t>
            </w:r>
          </w:p>
        </w:tc>
        <w:tc>
          <w:tcPr>
            <w:tcW w:type="dxa" w:w="785"/>
            <w:shd w:fill="006FC0"/>
          </w:tcPr>
          <w:p>
            <w:r>
              <w:t>1634</w:t>
            </w:r>
          </w:p>
        </w:tc>
        <w:tc>
          <w:tcPr>
            <w:tcW w:type="dxa" w:w="785"/>
            <w:shd w:fill="006FC0"/>
          </w:tcPr>
          <w:p>
            <w:r>
              <w:t>2322</w:t>
            </w:r>
          </w:p>
        </w:tc>
        <w:tc>
          <w:tcPr>
            <w:tcW w:type="dxa" w:w="785"/>
            <w:shd w:fill="006FC0"/>
          </w:tcPr>
          <w:p>
            <w:r>
              <w:t>142.1</w:t>
            </w:r>
          </w:p>
        </w:tc>
        <w:tc>
          <w:tcPr>
            <w:tcW w:type="dxa" w:w="785"/>
            <w:shd w:fill="006FC0"/>
          </w:tcPr>
          <w:p>
            <w:r>
              <w:t>10</w:t>
            </w:r>
          </w:p>
        </w:tc>
        <w:tc>
          <w:tcPr>
            <w:tcW w:type="dxa" w:w="785"/>
            <w:shd w:fill="006FC0"/>
          </w:tcPr>
          <w:p>
            <w:r>
              <w:t>518</w:t>
            </w:r>
          </w:p>
        </w:tc>
        <w:tc>
          <w:tcPr>
            <w:tcW w:type="dxa" w:w="785"/>
            <w:shd w:fill="006FC0"/>
          </w:tcPr>
          <w:p>
            <w:r>
              <w:t>58.2</w:t>
            </w:r>
          </w:p>
        </w:tc>
      </w:tr>
      <w:tr>
        <w:tc>
          <w:tcPr>
            <w:tcW w:type="dxa" w:w="785"/>
            <w:shd w:fill="006FC0"/>
          </w:tcPr>
          <w:p>
            <w:r>
              <w:t>11</w:t>
            </w:r>
          </w:p>
        </w:tc>
        <w:tc>
          <w:tcPr>
            <w:tcW w:type="dxa" w:w="785"/>
            <w:shd w:fill="006FC0"/>
          </w:tcPr>
          <w:p>
            <w:r>
              <w:t>Румыния</w:t>
            </w:r>
          </w:p>
        </w:tc>
        <w:tc>
          <w:tcPr>
            <w:tcW w:type="dxa" w:w="785"/>
            <w:shd w:fill="006FC0"/>
          </w:tcPr>
          <w:p>
            <w:r>
              <w:t>1498</w:t>
            </w:r>
          </w:p>
        </w:tc>
        <w:tc>
          <w:tcPr>
            <w:tcW w:type="dxa" w:w="785"/>
            <w:shd w:fill="006FC0"/>
          </w:tcPr>
          <w:p>
            <w:r>
              <w:t>1732</w:t>
            </w:r>
          </w:p>
        </w:tc>
        <w:tc>
          <w:tcPr>
            <w:tcW w:type="dxa" w:w="785"/>
            <w:shd w:fill="006FC0"/>
          </w:tcPr>
          <w:p>
            <w:r>
              <w:t>1264</w:t>
            </w:r>
          </w:p>
        </w:tc>
        <w:tc>
          <w:tcPr>
            <w:tcW w:type="dxa" w:w="785"/>
            <w:shd w:fill="006FC0"/>
          </w:tcPr>
          <w:p>
            <w:r>
              <w:t>1521</w:t>
            </w:r>
          </w:p>
        </w:tc>
        <w:tc>
          <w:tcPr>
            <w:tcW w:type="dxa" w:w="785"/>
            <w:shd w:fill="006FC0"/>
          </w:tcPr>
          <w:p>
            <w:r>
              <w:t>2513</w:t>
            </w:r>
          </w:p>
        </w:tc>
        <w:tc>
          <w:tcPr>
            <w:tcW w:type="dxa" w:w="785"/>
            <w:shd w:fill="006FC0"/>
          </w:tcPr>
          <w:p>
            <w:r>
              <w:t>165.2</w:t>
            </w:r>
          </w:p>
        </w:tc>
        <w:tc>
          <w:tcPr>
            <w:tcW w:type="dxa" w:w="785"/>
            <w:shd w:fill="006FC0"/>
          </w:tcPr>
          <w:p>
            <w:r>
              <w:t>22.1</w:t>
            </w:r>
          </w:p>
        </w:tc>
        <w:tc>
          <w:tcPr>
            <w:tcW w:type="dxa" w:w="785"/>
            <w:shd w:fill="006FC0"/>
          </w:tcPr>
          <w:p>
            <w:r>
              <w:t>834</w:t>
            </w:r>
          </w:p>
        </w:tc>
        <w:tc>
          <w:tcPr>
            <w:tcW w:type="dxa" w:w="785"/>
            <w:shd w:fill="006FC0"/>
          </w:tcPr>
          <w:p>
            <w:r>
              <w:t>122.9</w:t>
            </w:r>
          </w:p>
        </w:tc>
      </w:tr>
      <w:tr>
        <w:tc>
          <w:tcPr>
            <w:tcW w:type="dxa" w:w="785"/>
            <w:shd w:fill="006FC0"/>
          </w:tcPr>
          <w:p>
            <w:r>
              <w:t>12</w:t>
            </w:r>
          </w:p>
        </w:tc>
        <w:tc>
          <w:tcPr>
            <w:tcW w:type="dxa" w:w="785"/>
            <w:shd w:fill="006FC0"/>
          </w:tcPr>
          <w:p>
            <w:r>
              <w:t>Греция</w:t>
            </w:r>
          </w:p>
        </w:tc>
        <w:tc>
          <w:tcPr>
            <w:tcW w:type="dxa" w:w="785"/>
            <w:shd w:fill="006FC0"/>
          </w:tcPr>
          <w:p>
            <w:r>
              <w:t>1213</w:t>
            </w:r>
          </w:p>
        </w:tc>
        <w:tc>
          <w:tcPr>
            <w:tcW w:type="dxa" w:w="785"/>
            <w:shd w:fill="006FC0"/>
          </w:tcPr>
          <w:p>
            <w:r>
              <w:t>1361</w:t>
            </w:r>
          </w:p>
        </w:tc>
        <w:tc>
          <w:tcPr>
            <w:tcW w:type="dxa" w:w="785"/>
            <w:shd w:fill="006FC0"/>
          </w:tcPr>
          <w:p>
            <w:r>
              <w:t>1402</w:t>
            </w:r>
          </w:p>
        </w:tc>
        <w:tc>
          <w:tcPr>
            <w:tcW w:type="dxa" w:w="785"/>
            <w:shd w:fill="006FC0"/>
          </w:tcPr>
          <w:p>
            <w:r>
              <w:t>1322</w:t>
            </w:r>
          </w:p>
        </w:tc>
        <w:tc>
          <w:tcPr>
            <w:tcW w:type="dxa" w:w="785"/>
            <w:shd w:fill="006FC0"/>
          </w:tcPr>
          <w:p>
            <w:r>
              <w:t>1609</w:t>
            </w:r>
          </w:p>
        </w:tc>
        <w:tc>
          <w:tcPr>
            <w:tcW w:type="dxa" w:w="785"/>
            <w:shd w:fill="006FC0"/>
          </w:tcPr>
          <w:p>
            <w:r>
              <w:t>121.7</w:t>
            </w:r>
          </w:p>
        </w:tc>
        <w:tc>
          <w:tcPr>
            <w:tcW w:type="dxa" w:w="785"/>
            <w:shd w:fill="006FC0"/>
          </w:tcPr>
          <w:p>
            <w:r>
              <w:t>10.8</w:t>
            </w:r>
          </w:p>
        </w:tc>
        <w:tc>
          <w:tcPr>
            <w:tcW w:type="dxa" w:w="785"/>
            <w:shd w:fill="006FC0"/>
          </w:tcPr>
          <w:p>
            <w:r>
              <w:t>565</w:t>
            </w:r>
          </w:p>
        </w:tc>
        <w:tc>
          <w:tcPr>
            <w:tcW w:type="dxa" w:w="785"/>
            <w:shd w:fill="006FC0"/>
          </w:tcPr>
          <w:p>
            <w:r>
              <w:t>93.9</w:t>
            </w:r>
          </w:p>
        </w:tc>
      </w:tr>
      <w:tr>
        <w:tc>
          <w:tcPr>
            <w:tcW w:type="dxa" w:w="785"/>
            <w:shd w:fill="006FC0"/>
          </w:tcPr>
          <w:p>
            <w:r>
              <w:t>13</w:t>
            </w:r>
          </w:p>
        </w:tc>
        <w:tc>
          <w:tcPr>
            <w:tcW w:type="dxa" w:w="785"/>
            <w:shd w:fill="006FC0"/>
          </w:tcPr>
          <w:p>
            <w:r>
              <w:t>Швейцария</w:t>
            </w:r>
          </w:p>
        </w:tc>
        <w:tc>
          <w:tcPr>
            <w:tcW w:type="dxa" w:w="785"/>
            <w:shd w:fill="006FC0"/>
          </w:tcPr>
          <w:p>
            <w:r>
              <w:t>2900</w:t>
            </w:r>
          </w:p>
        </w:tc>
        <w:tc>
          <w:tcPr>
            <w:tcW w:type="dxa" w:w="785"/>
            <w:shd w:fill="006FC0"/>
          </w:tcPr>
          <w:p>
            <w:r>
              <w:t>2688</w:t>
            </w:r>
          </w:p>
        </w:tc>
        <w:tc>
          <w:tcPr>
            <w:tcW w:type="dxa" w:w="785"/>
            <w:shd w:fill="006FC0"/>
          </w:tcPr>
          <w:p>
            <w:r>
              <w:t>1570</w:t>
            </w:r>
          </w:p>
        </w:tc>
        <w:tc>
          <w:tcPr>
            <w:tcW w:type="dxa" w:w="785"/>
            <w:shd w:fill="006FC0"/>
          </w:tcPr>
          <w:p>
            <w:r>
              <w:t>1078</w:t>
            </w:r>
          </w:p>
        </w:tc>
        <w:tc>
          <w:tcPr>
            <w:tcW w:type="dxa" w:w="785"/>
            <w:shd w:fill="006FC0"/>
          </w:tcPr>
          <w:p>
            <w:r>
              <w:t>1102</w:t>
            </w:r>
          </w:p>
        </w:tc>
        <w:tc>
          <w:tcPr>
            <w:tcW w:type="dxa" w:w="785"/>
            <w:shd w:fill="006FC0"/>
          </w:tcPr>
          <w:p>
            <w:r>
              <w:t>102.2</w:t>
            </w:r>
          </w:p>
        </w:tc>
        <w:tc>
          <w:tcPr>
            <w:tcW w:type="dxa" w:w="785"/>
            <w:shd w:fill="006FC0"/>
          </w:tcPr>
          <w:p>
            <w:r>
              <w:t>-18.7</w:t>
            </w:r>
          </w:p>
        </w:tc>
        <w:tc>
          <w:tcPr>
            <w:tcW w:type="dxa" w:w="785"/>
            <w:shd w:fill="006FC0"/>
          </w:tcPr>
          <w:p>
            <w:r>
              <w:t>334</w:t>
            </w:r>
          </w:p>
        </w:tc>
        <w:tc>
          <w:tcPr>
            <w:tcW w:type="dxa" w:w="785"/>
            <w:shd w:fill="006FC0"/>
          </w:tcPr>
          <w:p>
            <w:r>
              <w:t>75.1</w:t>
            </w:r>
          </w:p>
        </w:tc>
      </w:tr>
      <w:tr>
        <w:tc>
          <w:tcPr>
            <w:tcW w:type="dxa" w:w="785"/>
            <w:shd w:fill="006FC0"/>
          </w:tcPr>
          <w:p>
            <w:r>
              <w:t>14</w:t>
            </w:r>
          </w:p>
        </w:tc>
        <w:tc>
          <w:tcPr>
            <w:tcW w:type="dxa" w:w="785"/>
            <w:shd w:fill="006FC0"/>
          </w:tcPr>
          <w:p>
            <w:r>
              <w:t>Сингапур</w:t>
            </w:r>
          </w:p>
        </w:tc>
        <w:tc>
          <w:tcPr>
            <w:tcW w:type="dxa" w:w="785"/>
            <w:shd w:fill="006FC0"/>
          </w:tcPr>
          <w:p>
            <w:r>
              <w:t>483</w:t>
            </w:r>
          </w:p>
        </w:tc>
        <w:tc>
          <w:tcPr>
            <w:tcW w:type="dxa" w:w="785"/>
            <w:shd w:fill="006FC0"/>
          </w:tcPr>
          <w:p>
            <w:r>
              <w:t>246</w:t>
            </w:r>
          </w:p>
        </w:tc>
        <w:tc>
          <w:tcPr>
            <w:tcW w:type="dxa" w:w="785"/>
            <w:shd w:fill="006FC0"/>
          </w:tcPr>
          <w:p>
            <w:r>
              <w:t>77</w:t>
            </w:r>
          </w:p>
        </w:tc>
        <w:tc>
          <w:tcPr>
            <w:tcW w:type="dxa" w:w="785"/>
            <w:shd w:fill="006FC0"/>
          </w:tcPr>
          <w:p>
            <w:r>
              <w:t>1116</w:t>
            </w:r>
          </w:p>
        </w:tc>
        <w:tc>
          <w:tcPr>
            <w:tcW w:type="dxa" w:w="785"/>
            <w:shd w:fill="006FC0"/>
          </w:tcPr>
          <w:p>
            <w:r>
              <w:t>1873</w:t>
            </w:r>
          </w:p>
        </w:tc>
        <w:tc>
          <w:tcPr>
            <w:tcW w:type="dxa" w:w="785"/>
            <w:shd w:fill="006FC0"/>
          </w:tcPr>
          <w:p>
            <w:r>
              <w:t>167.8</w:t>
            </w:r>
          </w:p>
        </w:tc>
        <w:tc>
          <w:tcPr>
            <w:tcW w:type="dxa" w:w="785"/>
            <w:shd w:fill="006FC0"/>
          </w:tcPr>
          <w:p>
            <w:r>
              <w:t>85</w:t>
            </w:r>
          </w:p>
        </w:tc>
        <w:tc>
          <w:tcPr>
            <w:tcW w:type="dxa" w:w="785"/>
            <w:shd w:fill="006FC0"/>
          </w:tcPr>
          <w:p>
            <w:r>
              <w:t>628</w:t>
            </w:r>
          </w:p>
        </w:tc>
        <w:tc>
          <w:tcPr>
            <w:tcW w:type="dxa" w:w="785"/>
            <w:shd w:fill="006FC0"/>
          </w:tcPr>
          <w:p>
            <w:r>
              <w:t>101.7</w:t>
            </w:r>
          </w:p>
        </w:tc>
      </w:tr>
      <w:tr>
        <w:tc>
          <w:tcPr>
            <w:tcW w:type="dxa" w:w="785"/>
            <w:shd w:fill="006FC0"/>
          </w:tcPr>
          <w:p>
            <w:r>
              <w:t>15</w:t>
            </w:r>
          </w:p>
        </w:tc>
        <w:tc>
          <w:tcPr>
            <w:tcW w:type="dxa" w:w="785"/>
            <w:shd w:fill="006FC0"/>
          </w:tcPr>
          <w:p>
            <w:r>
              <w:t>Соединенное Королевство</w:t>
            </w:r>
          </w:p>
        </w:tc>
        <w:tc>
          <w:tcPr>
            <w:tcW w:type="dxa" w:w="785"/>
            <w:shd w:fill="006FC0"/>
          </w:tcPr>
          <w:p>
            <w:r>
              <w:t>785</w:t>
            </w:r>
          </w:p>
        </w:tc>
        <w:tc>
          <w:tcPr>
            <w:tcW w:type="dxa" w:w="785"/>
            <w:shd w:fill="006FC0"/>
          </w:tcPr>
          <w:p>
            <w:r>
              <w:t>649</w:t>
            </w:r>
          </w:p>
        </w:tc>
        <w:tc>
          <w:tcPr>
            <w:tcW w:type="dxa" w:w="785"/>
            <w:shd w:fill="006FC0"/>
          </w:tcPr>
          <w:p>
            <w:r>
              <w:t>688</w:t>
            </w:r>
          </w:p>
        </w:tc>
        <w:tc>
          <w:tcPr>
            <w:tcW w:type="dxa" w:w="785"/>
            <w:shd w:fill="006FC0"/>
          </w:tcPr>
          <w:p>
            <w:r>
              <w:t>855</w:t>
            </w:r>
          </w:p>
        </w:tc>
        <w:tc>
          <w:tcPr>
            <w:tcW w:type="dxa" w:w="785"/>
            <w:shd w:fill="006FC0"/>
          </w:tcPr>
          <w:p>
            <w:r>
              <w:t>1463</w:t>
            </w:r>
          </w:p>
        </w:tc>
        <w:tc>
          <w:tcPr>
            <w:tcW w:type="dxa" w:w="785"/>
            <w:shd w:fill="006FC0"/>
          </w:tcPr>
          <w:p>
            <w:r>
              <w:t>171.1</w:t>
            </w:r>
          </w:p>
        </w:tc>
        <w:tc>
          <w:tcPr>
            <w:tcW w:type="dxa" w:w="785"/>
            <w:shd w:fill="006FC0"/>
          </w:tcPr>
          <w:p>
            <w:r>
              <w:t>9.6</w:t>
            </w:r>
          </w:p>
        </w:tc>
        <w:tc>
          <w:tcPr>
            <w:tcW w:type="dxa" w:w="785"/>
            <w:shd w:fill="006FC0"/>
          </w:tcPr>
          <w:p>
            <w:r>
              <w:t>322</w:t>
            </w:r>
          </w:p>
        </w:tc>
        <w:tc>
          <w:tcPr>
            <w:tcW w:type="dxa" w:w="785"/>
            <w:shd w:fill="006FC0"/>
          </w:tcPr>
          <w:p>
            <w:r>
              <w:t>84</w:t>
            </w:r>
          </w:p>
        </w:tc>
      </w:tr>
      <w:tr>
        <w:tc>
          <w:tcPr>
            <w:tcW w:type="dxa" w:w="785"/>
            <w:shd w:fill="006FC0"/>
          </w:tcPr>
          <w:p>
            <w:r>
              <w:t>16</w:t>
            </w:r>
          </w:p>
        </w:tc>
        <w:tc>
          <w:tcPr>
            <w:tcW w:type="dxa" w:w="785"/>
            <w:shd w:fill="006FC0"/>
          </w:tcPr>
          <w:p>
            <w:r>
              <w:t>Остальные страны</w:t>
            </w:r>
          </w:p>
        </w:tc>
        <w:tc>
          <w:tcPr>
            <w:tcW w:type="dxa" w:w="785"/>
            <w:shd w:fill="006FC0"/>
          </w:tcPr>
          <w:p>
            <w:r>
              <w:t>12215</w:t>
            </w:r>
          </w:p>
        </w:tc>
        <w:tc>
          <w:tcPr>
            <w:tcW w:type="dxa" w:w="785"/>
            <w:shd w:fill="006FC0"/>
          </w:tcPr>
          <w:p>
            <w:r>
              <w:t>10044</w:t>
            </w:r>
          </w:p>
        </w:tc>
        <w:tc>
          <w:tcPr>
            <w:tcW w:type="dxa" w:w="785"/>
            <w:shd w:fill="006FC0"/>
          </w:tcPr>
          <w:p>
            <w:r>
              <w:t>7981</w:t>
            </w:r>
          </w:p>
        </w:tc>
        <w:tc>
          <w:tcPr>
            <w:tcW w:type="dxa" w:w="785"/>
            <w:shd w:fill="006FC0"/>
          </w:tcPr>
          <w:p>
            <w:r>
              <w:t>11091</w:t>
            </w:r>
          </w:p>
        </w:tc>
        <w:tc>
          <w:tcPr>
            <w:tcW w:type="dxa" w:w="785"/>
            <w:shd w:fill="006FC0"/>
          </w:tcPr>
          <w:p>
            <w:r>
              <w:t>14278</w:t>
            </w:r>
          </w:p>
        </w:tc>
        <w:tc>
          <w:tcPr>
            <w:tcW w:type="dxa" w:w="785"/>
            <w:shd w:fill="006FC0"/>
          </w:tcPr>
          <w:p>
            <w:r>
              <w:t>128.7</w:t>
            </w:r>
          </w:p>
        </w:tc>
        <w:tc>
          <w:tcPr>
            <w:tcW w:type="dxa" w:w="785"/>
            <w:shd w:fill="006FC0"/>
          </w:tcPr>
          <w:p>
            <w:r>
              <w:t>7.2</w:t>
            </w:r>
          </w:p>
        </w:tc>
        <w:tc>
          <w:tcPr>
            <w:tcW w:type="dxa" w:w="785"/>
            <w:shd w:fill="006FC0"/>
          </w:tcPr>
          <w:p>
            <w:r>
              <w:t>3356</w:t>
            </w:r>
          </w:p>
        </w:tc>
        <w:tc>
          <w:tcPr>
            <w:tcW w:type="dxa" w:w="785"/>
            <w:shd w:fill="006FC0"/>
          </w:tcPr>
          <w:p>
            <w:r>
              <w:t>63.7</w:t>
            </w:r>
          </w:p>
        </w:tc>
      </w:tr>
    </w:tbl>
    <w:p/>
    <w:p>
      <w:pPr>
        <w:pStyle w:val="Heading2"/>
      </w:pPr>
      <w:r>
        <w:t>ИМПОРТ РЕСПУБЛИКИ КАЗАХСТАН В РАЗРЕЗЕ СТРАН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в млн $</w:t>
            </w:r>
          </w:p>
        </w:tc>
        <w:tc>
          <w:tcPr>
            <w:tcW w:type="dxa" w:w="785"/>
            <w:shd w:fill="006FC0"/>
          </w:tcPr>
          <w:p>
            <w:r>
              <w:t>2017 г.</w:t>
            </w:r>
          </w:p>
        </w:tc>
        <w:tc>
          <w:tcPr>
            <w:tcW w:type="dxa" w:w="785"/>
            <w:shd w:fill="006FC0"/>
          </w:tcPr>
          <w:p>
            <w:r>
              <w:t>2018 г.</w:t>
            </w:r>
          </w:p>
        </w:tc>
        <w:tc>
          <w:tcPr>
            <w:tcW w:type="dxa" w:w="785"/>
            <w:shd w:fill="006FC0"/>
          </w:tcPr>
          <w:p>
            <w:r>
              <w:t>2019 г.</w:t>
            </w:r>
          </w:p>
        </w:tc>
        <w:tc>
          <w:tcPr>
            <w:tcW w:type="dxa" w:w="785"/>
            <w:shd w:fill="006FC0"/>
          </w:tcPr>
          <w:p>
            <w:r>
              <w:t>2020 г.</w:t>
            </w:r>
          </w:p>
        </w:tc>
        <w:tc>
          <w:tcPr>
            <w:tcW w:type="dxa" w:w="785"/>
            <w:shd w:fill="006FC0"/>
          </w:tcPr>
          <w:p>
            <w:r>
              <w:t>2022 г.</w:t>
            </w:r>
          </w:p>
        </w:tc>
        <w:tc>
          <w:tcPr>
            <w:tcW w:type="dxa" w:w="785"/>
            <w:shd w:fill="006FC0"/>
          </w:tcPr>
          <w:p>
            <w:r>
              <w:t>2022 к 2021 году. %</w:t>
            </w:r>
          </w:p>
        </w:tc>
        <w:tc>
          <w:tcPr>
            <w:tcW w:type="dxa" w:w="785"/>
            <w:shd w:fill="006FC0"/>
          </w:tcPr>
          <w:p>
            <w:r>
              <w:t>СГТР 2017-2022. %</w:t>
            </w:r>
          </w:p>
        </w:tc>
        <w:tc>
          <w:tcPr>
            <w:tcW w:type="dxa" w:w="785"/>
            <w:shd w:fill="006FC0"/>
          </w:tcPr>
          <w:p>
            <w:r>
              <w:t>янв-апр 2023</w:t>
            </w:r>
          </w:p>
        </w:tc>
        <w:tc>
          <w:tcPr>
            <w:tcW w:type="dxa" w:w="785"/>
            <w:shd w:fill="006FC0"/>
          </w:tcPr>
          <w:p>
            <w:r>
              <w:t>янв-апрель 2023 к 2022, %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Импорт</w:t>
            </w:r>
          </w:p>
        </w:tc>
        <w:tc>
          <w:tcPr>
            <w:tcW w:type="dxa" w:w="785"/>
            <w:shd w:fill="006FC0"/>
          </w:tcPr>
          <w:p>
            <w:r>
              <w:t>29600</w:t>
            </w:r>
          </w:p>
        </w:tc>
        <w:tc>
          <w:tcPr>
            <w:tcW w:type="dxa" w:w="785"/>
            <w:shd w:fill="006FC0"/>
          </w:tcPr>
          <w:p>
            <w:r>
              <w:t>33347</w:t>
            </w:r>
          </w:p>
        </w:tc>
        <w:tc>
          <w:tcPr>
            <w:tcW w:type="dxa" w:w="785"/>
            <w:shd w:fill="006FC0"/>
          </w:tcPr>
          <w:p>
            <w:r>
              <w:t>39709</w:t>
            </w:r>
          </w:p>
        </w:tc>
        <w:tc>
          <w:tcPr>
            <w:tcW w:type="dxa" w:w="785"/>
            <w:shd w:fill="006FC0"/>
          </w:tcPr>
          <w:p>
            <w:r>
              <w:t>38929</w:t>
            </w:r>
          </w:p>
        </w:tc>
        <w:tc>
          <w:tcPr>
            <w:tcW w:type="dxa" w:w="785"/>
            <w:shd w:fill="006FC0"/>
          </w:tcPr>
          <w:p>
            <w:r>
              <w:t>50044</w:t>
            </w:r>
          </w:p>
        </w:tc>
        <w:tc>
          <w:tcPr>
            <w:tcW w:type="dxa" w:w="785"/>
            <w:shd w:fill="006FC0"/>
          </w:tcPr>
          <w:p>
            <w:r>
              <w:t>120.8</w:t>
            </w:r>
          </w:p>
        </w:tc>
        <w:tc>
          <w:tcPr>
            <w:tcW w:type="dxa" w:w="785"/>
            <w:shd w:fill="006FC0"/>
          </w:tcPr>
          <w:p>
            <w:r>
              <w:t>11.1</w:t>
            </w:r>
          </w:p>
        </w:tc>
        <w:tc>
          <w:tcPr>
            <w:tcW w:type="dxa" w:w="785"/>
            <w:shd w:fill="006FC0"/>
          </w:tcPr>
          <w:p>
            <w:r>
              <w:t>18406</w:t>
            </w:r>
          </w:p>
        </w:tc>
        <w:tc>
          <w:tcPr>
            <w:tcW w:type="dxa" w:w="785"/>
            <w:shd w:fill="006FC0"/>
          </w:tcPr>
          <w:p>
            <w:r>
              <w:t>136.6</w:t>
            </w:r>
          </w:p>
        </w:tc>
      </w:tr>
      <w:tr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Россия</w:t>
            </w:r>
          </w:p>
        </w:tc>
        <w:tc>
          <w:tcPr>
            <w:tcW w:type="dxa" w:w="785"/>
            <w:shd w:fill="006FC0"/>
          </w:tcPr>
          <w:p>
            <w:r>
              <w:t>11733</w:t>
            </w:r>
          </w:p>
        </w:tc>
        <w:tc>
          <w:tcPr>
            <w:tcW w:type="dxa" w:w="785"/>
            <w:shd w:fill="006FC0"/>
          </w:tcPr>
          <w:p>
            <w:r>
              <w:t>13237</w:t>
            </w:r>
          </w:p>
        </w:tc>
        <w:tc>
          <w:tcPr>
            <w:tcW w:type="dxa" w:w="785"/>
            <w:shd w:fill="006FC0"/>
          </w:tcPr>
          <w:p>
            <w:r>
              <w:t>14312</w:t>
            </w:r>
          </w:p>
        </w:tc>
        <w:tc>
          <w:tcPr>
            <w:tcW w:type="dxa" w:w="785"/>
            <w:shd w:fill="006FC0"/>
          </w:tcPr>
          <w:p>
            <w:r>
              <w:t>13768</w:t>
            </w:r>
          </w:p>
        </w:tc>
        <w:tc>
          <w:tcPr>
            <w:tcW w:type="dxa" w:w="785"/>
            <w:shd w:fill="006FC0"/>
          </w:tcPr>
          <w:p>
            <w:r>
              <w:t>17343</w:t>
            </w:r>
          </w:p>
        </w:tc>
        <w:tc>
          <w:tcPr>
            <w:tcW w:type="dxa" w:w="785"/>
            <w:shd w:fill="006FC0"/>
          </w:tcPr>
          <w:p>
            <w:r>
              <w:t>98.5</w:t>
            </w:r>
          </w:p>
        </w:tc>
        <w:tc>
          <w:tcPr>
            <w:tcW w:type="dxa" w:w="785"/>
            <w:shd w:fill="006FC0"/>
          </w:tcPr>
          <w:p>
            <w:r>
              <w:t>8.1</w:t>
            </w:r>
          </w:p>
        </w:tc>
        <w:tc>
          <w:tcPr>
            <w:tcW w:type="dxa" w:w="785"/>
            <w:shd w:fill="006FC0"/>
          </w:tcPr>
          <w:p>
            <w:r>
              <w:t>4994</w:t>
            </w:r>
          </w:p>
        </w:tc>
        <w:tc>
          <w:tcPr>
            <w:tcW w:type="dxa" w:w="785"/>
            <w:shd w:fill="006FC0"/>
          </w:tcPr>
          <w:p>
            <w:r>
              <w:t>94.5</w:t>
            </w:r>
          </w:p>
        </w:tc>
      </w:tr>
      <w:tr>
        <w:tc>
          <w:tcPr>
            <w:tcW w:type="dxa" w:w="785"/>
            <w:shd w:fill="006FC0"/>
          </w:tcPr>
          <w:p>
            <w:r>
              <w:t>2</w:t>
            </w:r>
          </w:p>
        </w:tc>
        <w:tc>
          <w:tcPr>
            <w:tcW w:type="dxa" w:w="785"/>
            <w:shd w:fill="006FC0"/>
          </w:tcPr>
          <w:p>
            <w:r>
              <w:t>Китай</w:t>
            </w:r>
          </w:p>
        </w:tc>
        <w:tc>
          <w:tcPr>
            <w:tcW w:type="dxa" w:w="785"/>
            <w:shd w:fill="006FC0"/>
          </w:tcPr>
          <w:p>
            <w:r>
              <w:t>4695</w:t>
            </w:r>
          </w:p>
        </w:tc>
        <w:tc>
          <w:tcPr>
            <w:tcW w:type="dxa" w:w="785"/>
            <w:shd w:fill="006FC0"/>
          </w:tcPr>
          <w:p>
            <w:r>
              <w:t>5384</w:t>
            </w:r>
          </w:p>
        </w:tc>
        <w:tc>
          <w:tcPr>
            <w:tcW w:type="dxa" w:w="785"/>
            <w:shd w:fill="006FC0"/>
          </w:tcPr>
          <w:p>
            <w:r>
              <w:t>6789</w:t>
            </w:r>
          </w:p>
        </w:tc>
        <w:tc>
          <w:tcPr>
            <w:tcW w:type="dxa" w:w="785"/>
            <w:shd w:fill="006FC0"/>
          </w:tcPr>
          <w:p>
            <w:r>
              <w:t>6378</w:t>
            </w:r>
          </w:p>
        </w:tc>
        <w:tc>
          <w:tcPr>
            <w:tcW w:type="dxa" w:w="785"/>
            <w:shd w:fill="006FC0"/>
          </w:tcPr>
          <w:p>
            <w:r>
              <w:t>10981</w:t>
            </w:r>
          </w:p>
        </w:tc>
        <w:tc>
          <w:tcPr>
            <w:tcW w:type="dxa" w:w="785"/>
            <w:shd w:fill="006FC0"/>
          </w:tcPr>
          <w:p>
            <w:r>
              <w:t>133.5</w:t>
            </w:r>
          </w:p>
        </w:tc>
        <w:tc>
          <w:tcPr>
            <w:tcW w:type="dxa" w:w="785"/>
            <w:shd w:fill="006FC0"/>
          </w:tcPr>
          <w:p>
            <w:r>
              <w:t>18.5</w:t>
            </w:r>
          </w:p>
        </w:tc>
        <w:tc>
          <w:tcPr>
            <w:tcW w:type="dxa" w:w="785"/>
            <w:shd w:fill="006FC0"/>
          </w:tcPr>
          <w:p>
            <w:r>
              <w:t>4318</w:t>
            </w:r>
          </w:p>
        </w:tc>
        <w:tc>
          <w:tcPr>
            <w:tcW w:type="dxa" w:w="785"/>
            <w:shd w:fill="006FC0"/>
          </w:tcPr>
          <w:p>
            <w:r>
              <w:t>146.5</w:t>
            </w:r>
          </w:p>
        </w:tc>
      </w:tr>
      <w:tr>
        <w:tc>
          <w:tcPr>
            <w:tcW w:type="dxa" w:w="785"/>
            <w:shd w:fill="006FC0"/>
          </w:tcPr>
          <w:p>
            <w:r>
              <w:t>3</w:t>
            </w:r>
          </w:p>
        </w:tc>
        <w:tc>
          <w:tcPr>
            <w:tcW w:type="dxa" w:w="785"/>
            <w:shd w:fill="006FC0"/>
          </w:tcPr>
          <w:p>
            <w:r>
              <w:t>Германия</w:t>
            </w:r>
          </w:p>
        </w:tc>
        <w:tc>
          <w:tcPr>
            <w:tcW w:type="dxa" w:w="785"/>
            <w:shd w:fill="006FC0"/>
          </w:tcPr>
          <w:p>
            <w:r>
              <w:t>1485</w:t>
            </w:r>
          </w:p>
        </w:tc>
        <w:tc>
          <w:tcPr>
            <w:tcW w:type="dxa" w:w="785"/>
            <w:shd w:fill="006FC0"/>
          </w:tcPr>
          <w:p>
            <w:r>
              <w:t>1640</w:t>
            </w:r>
          </w:p>
        </w:tc>
        <w:tc>
          <w:tcPr>
            <w:tcW w:type="dxa" w:w="785"/>
            <w:shd w:fill="006FC0"/>
          </w:tcPr>
          <w:p>
            <w:r>
              <w:t>1495</w:t>
            </w:r>
          </w:p>
        </w:tc>
        <w:tc>
          <w:tcPr>
            <w:tcW w:type="dxa" w:w="785"/>
            <w:shd w:fill="006FC0"/>
          </w:tcPr>
          <w:p>
            <w:r>
              <w:t>1832</w:t>
            </w:r>
          </w:p>
        </w:tc>
        <w:tc>
          <w:tcPr>
            <w:tcW w:type="dxa" w:w="785"/>
            <w:shd w:fill="006FC0"/>
          </w:tcPr>
          <w:p>
            <w:r>
              <w:t>2228</w:t>
            </w:r>
          </w:p>
        </w:tc>
        <w:tc>
          <w:tcPr>
            <w:tcW w:type="dxa" w:w="785"/>
            <w:shd w:fill="006FC0"/>
          </w:tcPr>
          <w:p>
            <w:r>
              <w:t>122.8</w:t>
            </w:r>
          </w:p>
        </w:tc>
        <w:tc>
          <w:tcPr>
            <w:tcW w:type="dxa" w:w="785"/>
            <w:shd w:fill="006FC0"/>
          </w:tcPr>
          <w:p>
            <w:r>
              <w:t>8.4</w:t>
            </w:r>
          </w:p>
        </w:tc>
        <w:tc>
          <w:tcPr>
            <w:tcW w:type="dxa" w:w="785"/>
            <w:shd w:fill="006FC0"/>
          </w:tcPr>
          <w:p>
            <w:r>
              <w:t>931</w:t>
            </w:r>
          </w:p>
        </w:tc>
        <w:tc>
          <w:tcPr>
            <w:tcW w:type="dxa" w:w="785"/>
            <w:shd w:fill="006FC0"/>
          </w:tcPr>
          <w:p>
            <w:r>
              <w:t>206.7</w:t>
            </w:r>
          </w:p>
        </w:tc>
      </w:tr>
      <w:tr>
        <w:tc>
          <w:tcPr>
            <w:tcW w:type="dxa" w:w="785"/>
            <w:shd w:fill="006FC0"/>
          </w:tcPr>
          <w:p>
            <w:r>
              <w:t>4</w:t>
            </w:r>
          </w:p>
        </w:tc>
        <w:tc>
          <w:tcPr>
            <w:tcW w:type="dxa" w:w="785"/>
            <w:shd w:fill="006FC0"/>
          </w:tcPr>
          <w:p>
            <w:r>
              <w:t>США</w:t>
            </w:r>
          </w:p>
        </w:tc>
        <w:tc>
          <w:tcPr>
            <w:tcW w:type="dxa" w:w="785"/>
            <w:shd w:fill="006FC0"/>
          </w:tcPr>
          <w:p>
            <w:r>
              <w:t>1245</w:t>
            </w:r>
          </w:p>
        </w:tc>
        <w:tc>
          <w:tcPr>
            <w:tcW w:type="dxa" w:w="785"/>
            <w:shd w:fill="006FC0"/>
          </w:tcPr>
          <w:p>
            <w:r>
              <w:t>1268</w:t>
            </w:r>
          </w:p>
        </w:tc>
        <w:tc>
          <w:tcPr>
            <w:tcW w:type="dxa" w:w="785"/>
            <w:shd w:fill="006FC0"/>
          </w:tcPr>
          <w:p>
            <w:r>
              <w:t>1351</w:t>
            </w:r>
          </w:p>
        </w:tc>
        <w:tc>
          <w:tcPr>
            <w:tcW w:type="dxa" w:w="785"/>
            <w:shd w:fill="006FC0"/>
          </w:tcPr>
          <w:p>
            <w:r>
              <w:t>1164</w:t>
            </w:r>
          </w:p>
        </w:tc>
        <w:tc>
          <w:tcPr>
            <w:tcW w:type="dxa" w:w="785"/>
            <w:shd w:fill="006FC0"/>
          </w:tcPr>
          <w:p>
            <w:r>
              <w:t>1898</w:t>
            </w:r>
          </w:p>
        </w:tc>
        <w:tc>
          <w:tcPr>
            <w:tcW w:type="dxa" w:w="785"/>
            <w:shd w:fill="006FC0"/>
          </w:tcPr>
          <w:p>
            <w:r>
              <w:t>140.5</w:t>
            </w:r>
          </w:p>
        </w:tc>
        <w:tc>
          <w:tcPr>
            <w:tcW w:type="dxa" w:w="785"/>
            <w:shd w:fill="006FC0"/>
          </w:tcPr>
          <w:p>
            <w:r>
              <w:t>8.8</w:t>
            </w:r>
          </w:p>
        </w:tc>
        <w:tc>
          <w:tcPr>
            <w:tcW w:type="dxa" w:w="785"/>
            <w:shd w:fill="006FC0"/>
          </w:tcPr>
          <w:p>
            <w:r>
              <w:t>889</w:t>
            </w:r>
          </w:p>
        </w:tc>
        <w:tc>
          <w:tcPr>
            <w:tcW w:type="dxa" w:w="785"/>
            <w:shd w:fill="006FC0"/>
          </w:tcPr>
          <w:p>
            <w:r>
              <w:t>225.1</w:t>
            </w:r>
          </w:p>
        </w:tc>
      </w:tr>
      <w:tr>
        <w:tc>
          <w:tcPr>
            <w:tcW w:type="dxa" w:w="785"/>
            <w:shd w:fill="006FC0"/>
          </w:tcPr>
          <w:p>
            <w:r>
              <w:t>5</w:t>
            </w:r>
          </w:p>
        </w:tc>
        <w:tc>
          <w:tcPr>
            <w:tcW w:type="dxa" w:w="785"/>
            <w:shd w:fill="006FC0"/>
          </w:tcPr>
          <w:p>
            <w:r>
              <w:t>Турция</w:t>
            </w:r>
          </w:p>
        </w:tc>
        <w:tc>
          <w:tcPr>
            <w:tcW w:type="dxa" w:w="785"/>
            <w:shd w:fill="006FC0"/>
          </w:tcPr>
          <w:p>
            <w:r>
              <w:t>730</w:t>
            </w:r>
          </w:p>
        </w:tc>
        <w:tc>
          <w:tcPr>
            <w:tcW w:type="dxa" w:w="785"/>
            <w:shd w:fill="006FC0"/>
          </w:tcPr>
          <w:p>
            <w:r>
              <w:t>655</w:t>
            </w:r>
          </w:p>
        </w:tc>
        <w:tc>
          <w:tcPr>
            <w:tcW w:type="dxa" w:w="785"/>
            <w:shd w:fill="006FC0"/>
          </w:tcPr>
          <w:p>
            <w:r>
              <w:t>817</w:t>
            </w:r>
          </w:p>
        </w:tc>
        <w:tc>
          <w:tcPr>
            <w:tcW w:type="dxa" w:w="785"/>
            <w:shd w:fill="006FC0"/>
          </w:tcPr>
          <w:p>
            <w:r>
              <w:t>951</w:t>
            </w:r>
          </w:p>
        </w:tc>
        <w:tc>
          <w:tcPr>
            <w:tcW w:type="dxa" w:w="785"/>
            <w:shd w:fill="006FC0"/>
          </w:tcPr>
          <w:p>
            <w:r>
              <w:t>1595</w:t>
            </w:r>
          </w:p>
        </w:tc>
        <w:tc>
          <w:tcPr>
            <w:tcW w:type="dxa" w:w="785"/>
            <w:shd w:fill="006FC0"/>
          </w:tcPr>
          <w:p>
            <w:r>
              <w:t>139.2</w:t>
            </w:r>
          </w:p>
        </w:tc>
        <w:tc>
          <w:tcPr>
            <w:tcW w:type="dxa" w:w="785"/>
            <w:shd w:fill="006FC0"/>
          </w:tcPr>
          <w:p>
            <w:r>
              <w:t>16.9</w:t>
            </w:r>
          </w:p>
        </w:tc>
        <w:tc>
          <w:tcPr>
            <w:tcW w:type="dxa" w:w="785"/>
            <w:shd w:fill="006FC0"/>
          </w:tcPr>
          <w:p>
            <w:r>
              <w:t>683</w:t>
            </w:r>
          </w:p>
        </w:tc>
        <w:tc>
          <w:tcPr>
            <w:tcW w:type="dxa" w:w="785"/>
            <w:shd w:fill="006FC0"/>
          </w:tcPr>
          <w:p>
            <w:r>
              <w:t>190</w:t>
            </w:r>
          </w:p>
        </w:tc>
      </w:tr>
      <w:tr>
        <w:tc>
          <w:tcPr>
            <w:tcW w:type="dxa" w:w="785"/>
            <w:shd w:fill="006FC0"/>
          </w:tcPr>
          <w:p>
            <w:r>
              <w:t>6</w:t>
            </w:r>
          </w:p>
        </w:tc>
        <w:tc>
          <w:tcPr>
            <w:tcW w:type="dxa" w:w="785"/>
            <w:shd w:fill="006FC0"/>
          </w:tcPr>
          <w:p>
            <w:r>
              <w:t>Узбекистан</w:t>
            </w:r>
          </w:p>
        </w:tc>
        <w:tc>
          <w:tcPr>
            <w:tcW w:type="dxa" w:w="785"/>
            <w:shd w:fill="006FC0"/>
          </w:tcPr>
          <w:p>
            <w:r>
              <w:t>736</w:t>
            </w:r>
          </w:p>
        </w:tc>
        <w:tc>
          <w:tcPr>
            <w:tcW w:type="dxa" w:w="785"/>
            <w:shd w:fill="006FC0"/>
          </w:tcPr>
          <w:p>
            <w:r>
              <w:t>844</w:t>
            </w:r>
          </w:p>
        </w:tc>
        <w:tc>
          <w:tcPr>
            <w:tcW w:type="dxa" w:w="785"/>
            <w:shd w:fill="006FC0"/>
          </w:tcPr>
          <w:p>
            <w:r>
              <w:t>1419</w:t>
            </w:r>
          </w:p>
        </w:tc>
        <w:tc>
          <w:tcPr>
            <w:tcW w:type="dxa" w:w="785"/>
            <w:shd w:fill="006FC0"/>
          </w:tcPr>
          <w:p>
            <w:r>
              <w:t>793</w:t>
            </w:r>
          </w:p>
        </w:tc>
        <w:tc>
          <w:tcPr>
            <w:tcW w:type="dxa" w:w="785"/>
            <w:shd w:fill="006FC0"/>
          </w:tcPr>
          <w:p>
            <w:r>
              <w:t>1283</w:t>
            </w:r>
          </w:p>
        </w:tc>
        <w:tc>
          <w:tcPr>
            <w:tcW w:type="dxa" w:w="785"/>
            <w:shd w:fill="006FC0"/>
          </w:tcPr>
          <w:p>
            <w:r>
              <w:t>121.4</w:t>
            </w:r>
          </w:p>
        </w:tc>
        <w:tc>
          <w:tcPr>
            <w:tcW w:type="dxa" w:w="785"/>
            <w:shd w:fill="006FC0"/>
          </w:tcPr>
          <w:p>
            <w:r>
              <w:t>11.7</w:t>
            </w:r>
          </w:p>
        </w:tc>
        <w:tc>
          <w:tcPr>
            <w:tcW w:type="dxa" w:w="785"/>
            <w:shd w:fill="006FC0"/>
          </w:tcPr>
          <w:p>
            <w:r>
              <w:t>346</w:t>
            </w:r>
          </w:p>
        </w:tc>
        <w:tc>
          <w:tcPr>
            <w:tcW w:type="dxa" w:w="785"/>
            <w:shd w:fill="006FC0"/>
          </w:tcPr>
          <w:p>
            <w:r>
              <w:t>108.6</w:t>
            </w:r>
          </w:p>
        </w:tc>
      </w:tr>
      <w:tr>
        <w:tc>
          <w:tcPr>
            <w:tcW w:type="dxa" w:w="785"/>
            <w:shd w:fill="006FC0"/>
          </w:tcPr>
          <w:p>
            <w:r>
              <w:t>7</w:t>
            </w:r>
          </w:p>
        </w:tc>
        <w:tc>
          <w:tcPr>
            <w:tcW w:type="dxa" w:w="785"/>
            <w:shd w:fill="006FC0"/>
          </w:tcPr>
          <w:p>
            <w:r>
              <w:t>Италия</w:t>
            </w:r>
          </w:p>
        </w:tc>
        <w:tc>
          <w:tcPr>
            <w:tcW w:type="dxa" w:w="785"/>
            <w:shd w:fill="006FC0"/>
          </w:tcPr>
          <w:p>
            <w:r>
              <w:t>946</w:t>
            </w:r>
          </w:p>
        </w:tc>
        <w:tc>
          <w:tcPr>
            <w:tcW w:type="dxa" w:w="785"/>
            <w:shd w:fill="006FC0"/>
          </w:tcPr>
          <w:p>
            <w:r>
              <w:t>1486</w:t>
            </w:r>
          </w:p>
        </w:tc>
        <w:tc>
          <w:tcPr>
            <w:tcW w:type="dxa" w:w="785"/>
            <w:shd w:fill="006FC0"/>
          </w:tcPr>
          <w:p>
            <w:r>
              <w:t>1580</w:t>
            </w:r>
          </w:p>
        </w:tc>
        <w:tc>
          <w:tcPr>
            <w:tcW w:type="dxa" w:w="785"/>
            <w:shd w:fill="006FC0"/>
          </w:tcPr>
          <w:p>
            <w:r>
              <w:t>937</w:t>
            </w:r>
          </w:p>
        </w:tc>
        <w:tc>
          <w:tcPr>
            <w:tcW w:type="dxa" w:w="785"/>
            <w:shd w:fill="006FC0"/>
          </w:tcPr>
          <w:p>
            <w:r>
              <w:t>1054</w:t>
            </w:r>
          </w:p>
        </w:tc>
        <w:tc>
          <w:tcPr>
            <w:tcW w:type="dxa" w:w="785"/>
            <w:shd w:fill="006FC0"/>
          </w:tcPr>
          <w:p>
            <w:r>
              <w:t>134.1</w:t>
            </w:r>
          </w:p>
        </w:tc>
        <w:tc>
          <w:tcPr>
            <w:tcW w:type="dxa" w:w="785"/>
            <w:shd w:fill="006FC0"/>
          </w:tcPr>
          <w:p>
            <w:r>
              <w:t>2.2</w:t>
            </w:r>
          </w:p>
        </w:tc>
        <w:tc>
          <w:tcPr>
            <w:tcW w:type="dxa" w:w="785"/>
            <w:shd w:fill="006FC0"/>
          </w:tcPr>
          <w:p>
            <w:r>
              <w:t>373</w:t>
            </w:r>
          </w:p>
        </w:tc>
        <w:tc>
          <w:tcPr>
            <w:tcW w:type="dxa" w:w="785"/>
            <w:shd w:fill="006FC0"/>
          </w:tcPr>
          <w:p>
            <w:r>
              <w:t>132.1</w:t>
            </w:r>
          </w:p>
        </w:tc>
      </w:tr>
      <w:tr>
        <w:tc>
          <w:tcPr>
            <w:tcW w:type="dxa" w:w="785"/>
            <w:shd w:fill="006FC0"/>
          </w:tcPr>
          <w:p>
            <w:r>
              <w:t>8</w:t>
            </w:r>
          </w:p>
        </w:tc>
        <w:tc>
          <w:tcPr>
            <w:tcW w:type="dxa" w:w="785"/>
            <w:shd w:fill="006FC0"/>
          </w:tcPr>
          <w:p>
            <w:r>
              <w:t>Беларусь</w:t>
            </w:r>
          </w:p>
        </w:tc>
        <w:tc>
          <w:tcPr>
            <w:tcW w:type="dxa" w:w="785"/>
            <w:shd w:fill="006FC0"/>
          </w:tcPr>
          <w:p>
            <w:r>
              <w:t>532</w:t>
            </w:r>
          </w:p>
        </w:tc>
        <w:tc>
          <w:tcPr>
            <w:tcW w:type="dxa" w:w="785"/>
            <w:shd w:fill="006FC0"/>
          </w:tcPr>
          <w:p>
            <w:r>
              <w:t>607</w:t>
            </w:r>
          </w:p>
        </w:tc>
        <w:tc>
          <w:tcPr>
            <w:tcW w:type="dxa" w:w="785"/>
            <w:shd w:fill="006FC0"/>
          </w:tcPr>
          <w:p>
            <w:r>
              <w:t>663</w:t>
            </w:r>
          </w:p>
        </w:tc>
        <w:tc>
          <w:tcPr>
            <w:tcW w:type="dxa" w:w="785"/>
            <w:shd w:fill="006FC0"/>
          </w:tcPr>
          <w:p>
            <w:r>
              <w:t>665</w:t>
            </w:r>
          </w:p>
        </w:tc>
        <w:tc>
          <w:tcPr>
            <w:tcW w:type="dxa" w:w="785"/>
            <w:shd w:fill="006FC0"/>
          </w:tcPr>
          <w:p>
            <w:r>
              <w:t>860</w:t>
            </w:r>
          </w:p>
        </w:tc>
        <w:tc>
          <w:tcPr>
            <w:tcW w:type="dxa" w:w="785"/>
            <w:shd w:fill="006FC0"/>
          </w:tcPr>
          <w:p>
            <w:r>
              <w:t>110.2</w:t>
            </w:r>
          </w:p>
        </w:tc>
        <w:tc>
          <w:tcPr>
            <w:tcW w:type="dxa" w:w="785"/>
            <w:shd w:fill="006FC0"/>
          </w:tcPr>
          <w:p>
            <w:r>
              <w:t>10.1</w:t>
            </w:r>
          </w:p>
        </w:tc>
        <w:tc>
          <w:tcPr>
            <w:tcW w:type="dxa" w:w="785"/>
            <w:shd w:fill="006FC0"/>
          </w:tcPr>
          <w:p>
            <w:r>
              <w:t>227</w:t>
            </w:r>
          </w:p>
        </w:tc>
        <w:tc>
          <w:tcPr>
            <w:tcW w:type="dxa" w:w="785"/>
            <w:shd w:fill="006FC0"/>
          </w:tcPr>
          <w:p>
            <w:r>
              <w:t>103.2</w:t>
            </w:r>
          </w:p>
        </w:tc>
      </w:tr>
      <w:tr>
        <w:tc>
          <w:tcPr>
            <w:tcW w:type="dxa" w:w="785"/>
            <w:shd w:fill="006FC0"/>
          </w:tcPr>
          <w:p>
            <w:r>
              <w:t>9</w:t>
            </w:r>
          </w:p>
        </w:tc>
        <w:tc>
          <w:tcPr>
            <w:tcW w:type="dxa" w:w="785"/>
            <w:shd w:fill="006FC0"/>
          </w:tcPr>
          <w:p>
            <w:r>
              <w:t>Южная Корея</w:t>
            </w:r>
          </w:p>
        </w:tc>
        <w:tc>
          <w:tcPr>
            <w:tcW w:type="dxa" w:w="785"/>
            <w:shd w:fill="006FC0"/>
          </w:tcPr>
          <w:p>
            <w:r>
              <w:t>567</w:t>
            </w:r>
          </w:p>
        </w:tc>
        <w:tc>
          <w:tcPr>
            <w:tcW w:type="dxa" w:w="785"/>
            <w:shd w:fill="006FC0"/>
          </w:tcPr>
          <w:p>
            <w:r>
              <w:t>921</w:t>
            </w:r>
          </w:p>
        </w:tc>
        <w:tc>
          <w:tcPr>
            <w:tcW w:type="dxa" w:w="785"/>
            <w:shd w:fill="006FC0"/>
          </w:tcPr>
          <w:p>
            <w:r>
              <w:t>3465</w:t>
            </w:r>
          </w:p>
        </w:tc>
        <w:tc>
          <w:tcPr>
            <w:tcW w:type="dxa" w:w="785"/>
            <w:shd w:fill="006FC0"/>
          </w:tcPr>
          <w:p>
            <w:r>
              <w:t>4907</w:t>
            </w:r>
          </w:p>
        </w:tc>
        <w:tc>
          <w:tcPr>
            <w:tcW w:type="dxa" w:w="785"/>
            <w:shd w:fill="006FC0"/>
          </w:tcPr>
          <w:p>
            <w:r>
              <w:t>1573</w:t>
            </w:r>
          </w:p>
        </w:tc>
        <w:tc>
          <w:tcPr>
            <w:tcW w:type="dxa" w:w="785"/>
            <w:shd w:fill="006FC0"/>
          </w:tcPr>
          <w:p>
            <w:r>
              <w:t>205.4</w:t>
            </w:r>
          </w:p>
        </w:tc>
        <w:tc>
          <w:tcPr>
            <w:tcW w:type="dxa" w:w="785"/>
            <w:shd w:fill="006FC0"/>
          </w:tcPr>
          <w:p>
            <w:r>
              <w:t>22.6</w:t>
            </w:r>
          </w:p>
        </w:tc>
        <w:tc>
          <w:tcPr>
            <w:tcW w:type="dxa" w:w="785"/>
            <w:shd w:fill="006FC0"/>
          </w:tcPr>
          <w:p>
            <w:r>
              <w:t>741</w:t>
            </w:r>
          </w:p>
        </w:tc>
        <w:tc>
          <w:tcPr>
            <w:tcW w:type="dxa" w:w="785"/>
            <w:shd w:fill="006FC0"/>
          </w:tcPr>
          <w:p>
            <w:r>
              <w:t>158</w:t>
            </w:r>
          </w:p>
        </w:tc>
      </w:tr>
      <w:tr>
        <w:tc>
          <w:tcPr>
            <w:tcW w:type="dxa" w:w="785"/>
            <w:shd w:fill="006FC0"/>
          </w:tcPr>
          <w:p>
            <w:r>
              <w:t>10</w:t>
            </w:r>
          </w:p>
        </w:tc>
        <w:tc>
          <w:tcPr>
            <w:tcW w:type="dxa" w:w="785"/>
            <w:shd w:fill="006FC0"/>
          </w:tcPr>
          <w:p>
            <w:r>
              <w:t>Франция</w:t>
            </w:r>
          </w:p>
        </w:tc>
        <w:tc>
          <w:tcPr>
            <w:tcW w:type="dxa" w:w="785"/>
            <w:shd w:fill="006FC0"/>
          </w:tcPr>
          <w:p>
            <w:r>
              <w:t>535</w:t>
            </w:r>
          </w:p>
        </w:tc>
        <w:tc>
          <w:tcPr>
            <w:tcW w:type="dxa" w:w="785"/>
            <w:shd w:fill="006FC0"/>
          </w:tcPr>
          <w:p>
            <w:r>
              <w:t>658</w:t>
            </w:r>
          </w:p>
        </w:tc>
        <w:tc>
          <w:tcPr>
            <w:tcW w:type="dxa" w:w="785"/>
            <w:shd w:fill="006FC0"/>
          </w:tcPr>
          <w:p>
            <w:r>
              <w:t>700</w:t>
            </w:r>
          </w:p>
        </w:tc>
        <w:tc>
          <w:tcPr>
            <w:tcW w:type="dxa" w:w="785"/>
            <w:shd w:fill="006FC0"/>
          </w:tcPr>
          <w:p>
            <w:r>
              <w:t>954</w:t>
            </w:r>
          </w:p>
        </w:tc>
        <w:tc>
          <w:tcPr>
            <w:tcW w:type="dxa" w:w="785"/>
            <w:shd w:fill="006FC0"/>
          </w:tcPr>
          <w:p>
            <w:r>
              <w:t>915</w:t>
            </w:r>
          </w:p>
        </w:tc>
        <w:tc>
          <w:tcPr>
            <w:tcW w:type="dxa" w:w="785"/>
            <w:shd w:fill="006FC0"/>
          </w:tcPr>
          <w:p>
            <w:r>
              <w:t>137.6</w:t>
            </w:r>
          </w:p>
        </w:tc>
        <w:tc>
          <w:tcPr>
            <w:tcW w:type="dxa" w:w="785"/>
            <w:shd w:fill="006FC0"/>
          </w:tcPr>
          <w:p>
            <w:r>
              <w:t>11.3</w:t>
            </w:r>
          </w:p>
        </w:tc>
        <w:tc>
          <w:tcPr>
            <w:tcW w:type="dxa" w:w="785"/>
            <w:shd w:fill="006FC0"/>
          </w:tcPr>
          <w:p>
            <w:r>
              <w:t>393</w:t>
            </w:r>
          </w:p>
        </w:tc>
        <w:tc>
          <w:tcPr>
            <w:tcW w:type="dxa" w:w="785"/>
            <w:shd w:fill="006FC0"/>
          </w:tcPr>
          <w:p>
            <w:r>
              <w:t>174.5</w:t>
            </w:r>
          </w:p>
        </w:tc>
      </w:tr>
      <w:tr>
        <w:tc>
          <w:tcPr>
            <w:tcW w:type="dxa" w:w="785"/>
            <w:shd w:fill="006FC0"/>
          </w:tcPr>
          <w:p>
            <w:r>
              <w:t>11</w:t>
            </w:r>
          </w:p>
        </w:tc>
        <w:tc>
          <w:tcPr>
            <w:tcW w:type="dxa" w:w="785"/>
            <w:shd w:fill="006FC0"/>
          </w:tcPr>
          <w:p>
            <w:r>
              <w:t>Япония</w:t>
            </w:r>
          </w:p>
        </w:tc>
        <w:tc>
          <w:tcPr>
            <w:tcW w:type="dxa" w:w="785"/>
            <w:shd w:fill="006FC0"/>
          </w:tcPr>
          <w:p>
            <w:r>
              <w:t>414</w:t>
            </w:r>
          </w:p>
        </w:tc>
        <w:tc>
          <w:tcPr>
            <w:tcW w:type="dxa" w:w="785"/>
            <w:shd w:fill="006FC0"/>
          </w:tcPr>
          <w:p>
            <w:r>
              <w:t>502</w:t>
            </w:r>
          </w:p>
        </w:tc>
        <w:tc>
          <w:tcPr>
            <w:tcW w:type="dxa" w:w="785"/>
            <w:shd w:fill="006FC0"/>
          </w:tcPr>
          <w:p>
            <w:r>
              <w:t>596</w:t>
            </w:r>
          </w:p>
        </w:tc>
        <w:tc>
          <w:tcPr>
            <w:tcW w:type="dxa" w:w="785"/>
            <w:shd w:fill="006FC0"/>
          </w:tcPr>
          <w:p>
            <w:r>
              <w:t>552</w:t>
            </w:r>
          </w:p>
        </w:tc>
        <w:tc>
          <w:tcPr>
            <w:tcW w:type="dxa" w:w="785"/>
            <w:shd w:fill="006FC0"/>
          </w:tcPr>
          <w:p>
            <w:r>
              <w:t>1132</w:t>
            </w:r>
          </w:p>
        </w:tc>
        <w:tc>
          <w:tcPr>
            <w:tcW w:type="dxa" w:w="785"/>
            <w:shd w:fill="006FC0"/>
          </w:tcPr>
          <w:p>
            <w:r>
              <w:t>202.2</w:t>
            </w:r>
          </w:p>
        </w:tc>
        <w:tc>
          <w:tcPr>
            <w:tcW w:type="dxa" w:w="785"/>
            <w:shd w:fill="006FC0"/>
          </w:tcPr>
          <w:p>
            <w:r>
              <w:t>22.3</w:t>
            </w:r>
          </w:p>
        </w:tc>
        <w:tc>
          <w:tcPr>
            <w:tcW w:type="dxa" w:w="785"/>
            <w:shd w:fill="006FC0"/>
          </w:tcPr>
          <w:p>
            <w:r>
              <w:t>464</w:t>
            </w:r>
          </w:p>
        </w:tc>
        <w:tc>
          <w:tcPr>
            <w:tcW w:type="dxa" w:w="785"/>
            <w:shd w:fill="006FC0"/>
          </w:tcPr>
          <w:p>
            <w:r>
              <w:t>201.7</w:t>
            </w:r>
          </w:p>
        </w:tc>
      </w:tr>
      <w:tr>
        <w:tc>
          <w:tcPr>
            <w:tcW w:type="dxa" w:w="785"/>
            <w:shd w:fill="006FC0"/>
          </w:tcPr>
          <w:p>
            <w:r>
              <w:t>12</w:t>
            </w:r>
          </w:p>
        </w:tc>
        <w:tc>
          <w:tcPr>
            <w:tcW w:type="dxa" w:w="785"/>
            <w:shd w:fill="006FC0"/>
          </w:tcPr>
          <w:p>
            <w:r>
              <w:t>Украина</w:t>
            </w:r>
          </w:p>
        </w:tc>
        <w:tc>
          <w:tcPr>
            <w:tcW w:type="dxa" w:w="785"/>
            <w:shd w:fill="006FC0"/>
          </w:tcPr>
          <w:p>
            <w:r>
              <w:t>462</w:t>
            </w:r>
          </w:p>
        </w:tc>
        <w:tc>
          <w:tcPr>
            <w:tcW w:type="dxa" w:w="785"/>
            <w:shd w:fill="006FC0"/>
          </w:tcPr>
          <w:p>
            <w:r>
              <w:t>388</w:t>
            </w:r>
          </w:p>
        </w:tc>
        <w:tc>
          <w:tcPr>
            <w:tcW w:type="dxa" w:w="785"/>
            <w:shd w:fill="006FC0"/>
          </w:tcPr>
          <w:p>
            <w:r>
              <w:t>380</w:t>
            </w:r>
          </w:p>
        </w:tc>
        <w:tc>
          <w:tcPr>
            <w:tcW w:type="dxa" w:w="785"/>
            <w:shd w:fill="006FC0"/>
          </w:tcPr>
          <w:p>
            <w:r>
              <w:t>360</w:t>
            </w:r>
          </w:p>
        </w:tc>
        <w:tc>
          <w:tcPr>
            <w:tcW w:type="dxa" w:w="785"/>
            <w:shd w:fill="006FC0"/>
          </w:tcPr>
          <w:p>
            <w:r>
              <w:t>294</w:t>
            </w:r>
          </w:p>
        </w:tc>
        <w:tc>
          <w:tcPr>
            <w:tcW w:type="dxa" w:w="785"/>
            <w:shd w:fill="006FC0"/>
          </w:tcPr>
          <w:p>
            <w:r>
              <w:t>65.1</w:t>
            </w:r>
          </w:p>
        </w:tc>
        <w:tc>
          <w:tcPr>
            <w:tcW w:type="dxa" w:w="785"/>
            <w:shd w:fill="006FC0"/>
          </w:tcPr>
          <w:p>
            <w:r>
              <w:t>-8.7</w:t>
            </w:r>
          </w:p>
        </w:tc>
        <w:tc>
          <w:tcPr>
            <w:tcW w:type="dxa" w:w="785"/>
            <w:shd w:fill="006FC0"/>
          </w:tcPr>
          <w:p>
            <w:r>
              <w:t>134</w:t>
            </w:r>
          </w:p>
        </w:tc>
        <w:tc>
          <w:tcPr>
            <w:tcW w:type="dxa" w:w="785"/>
            <w:shd w:fill="006FC0"/>
          </w:tcPr>
          <w:p>
            <w:r>
              <w:t>160.8</w:t>
            </w:r>
          </w:p>
        </w:tc>
      </w:tr>
      <w:tr>
        <w:tc>
          <w:tcPr>
            <w:tcW w:type="dxa" w:w="785"/>
            <w:shd w:fill="006FC0"/>
          </w:tcPr>
          <w:p>
            <w:r>
              <w:t>13</w:t>
            </w:r>
          </w:p>
        </w:tc>
        <w:tc>
          <w:tcPr>
            <w:tcW w:type="dxa" w:w="785"/>
            <w:shd w:fill="006FC0"/>
          </w:tcPr>
          <w:p>
            <w:r>
              <w:t>Индия</w:t>
            </w:r>
          </w:p>
        </w:tc>
        <w:tc>
          <w:tcPr>
            <w:tcW w:type="dxa" w:w="785"/>
            <w:shd w:fill="006FC0"/>
          </w:tcPr>
          <w:p>
            <w:r>
              <w:t>213</w:t>
            </w:r>
          </w:p>
        </w:tc>
        <w:tc>
          <w:tcPr>
            <w:tcW w:type="dxa" w:w="785"/>
            <w:shd w:fill="006FC0"/>
          </w:tcPr>
          <w:p>
            <w:r>
              <w:t>243</w:t>
            </w:r>
          </w:p>
        </w:tc>
        <w:tc>
          <w:tcPr>
            <w:tcW w:type="dxa" w:w="785"/>
            <w:shd w:fill="006FC0"/>
          </w:tcPr>
          <w:p>
            <w:r>
              <w:t>293</w:t>
            </w:r>
          </w:p>
        </w:tc>
        <w:tc>
          <w:tcPr>
            <w:tcW w:type="dxa" w:w="785"/>
            <w:shd w:fill="006FC0"/>
          </w:tcPr>
          <w:p>
            <w:r>
              <w:t>384</w:t>
            </w:r>
          </w:p>
        </w:tc>
        <w:tc>
          <w:tcPr>
            <w:tcW w:type="dxa" w:w="785"/>
            <w:shd w:fill="006FC0"/>
          </w:tcPr>
          <w:p>
            <w:r>
              <w:t>563</w:t>
            </w:r>
          </w:p>
        </w:tc>
        <w:tc>
          <w:tcPr>
            <w:tcW w:type="dxa" w:w="785"/>
            <w:shd w:fill="006FC0"/>
          </w:tcPr>
          <w:p>
            <w:r>
              <w:t>149</w:t>
            </w:r>
          </w:p>
        </w:tc>
        <w:tc>
          <w:tcPr>
            <w:tcW w:type="dxa" w:w="785"/>
            <w:shd w:fill="006FC0"/>
          </w:tcPr>
          <w:p>
            <w:r>
              <w:t>21.5</w:t>
            </w:r>
          </w:p>
        </w:tc>
        <w:tc>
          <w:tcPr>
            <w:tcW w:type="dxa" w:w="785"/>
            <w:shd w:fill="006FC0"/>
          </w:tcPr>
          <w:p>
            <w:r>
              <w:t>227</w:t>
            </w:r>
          </w:p>
        </w:tc>
        <w:tc>
          <w:tcPr>
            <w:tcW w:type="dxa" w:w="785"/>
            <w:shd w:fill="006FC0"/>
          </w:tcPr>
          <w:p>
            <w:r>
              <w:t>179.5</w:t>
            </w:r>
          </w:p>
        </w:tc>
      </w:tr>
      <w:tr>
        <w:tc>
          <w:tcPr>
            <w:tcW w:type="dxa" w:w="785"/>
            <w:shd w:fill="006FC0"/>
          </w:tcPr>
          <w:p>
            <w:r>
              <w:t>14</w:t>
            </w:r>
          </w:p>
        </w:tc>
        <w:tc>
          <w:tcPr>
            <w:tcW w:type="dxa" w:w="785"/>
            <w:shd w:fill="006FC0"/>
          </w:tcPr>
          <w:p>
            <w:r>
              <w:t>Польша</w:t>
            </w:r>
          </w:p>
        </w:tc>
        <w:tc>
          <w:tcPr>
            <w:tcW w:type="dxa" w:w="785"/>
            <w:shd w:fill="006FC0"/>
          </w:tcPr>
          <w:p>
            <w:r>
              <w:t>328</w:t>
            </w:r>
          </w:p>
        </w:tc>
        <w:tc>
          <w:tcPr>
            <w:tcW w:type="dxa" w:w="785"/>
            <w:shd w:fill="006FC0"/>
          </w:tcPr>
          <w:p>
            <w:r>
              <w:t>284</w:t>
            </w:r>
          </w:p>
        </w:tc>
        <w:tc>
          <w:tcPr>
            <w:tcW w:type="dxa" w:w="785"/>
            <w:shd w:fill="006FC0"/>
          </w:tcPr>
          <w:p>
            <w:r>
              <w:t>341</w:t>
            </w:r>
          </w:p>
        </w:tc>
        <w:tc>
          <w:tcPr>
            <w:tcW w:type="dxa" w:w="785"/>
            <w:shd w:fill="006FC0"/>
          </w:tcPr>
          <w:p>
            <w:r>
              <w:t>310</w:t>
            </w:r>
          </w:p>
        </w:tc>
        <w:tc>
          <w:tcPr>
            <w:tcW w:type="dxa" w:w="785"/>
            <w:shd w:fill="006FC0"/>
          </w:tcPr>
          <w:p>
            <w:r>
              <w:t>587</w:t>
            </w:r>
          </w:p>
        </w:tc>
        <w:tc>
          <w:tcPr>
            <w:tcW w:type="dxa" w:w="785"/>
            <w:shd w:fill="006FC0"/>
          </w:tcPr>
          <w:p>
            <w:r>
              <w:t>158.2</w:t>
            </w:r>
          </w:p>
        </w:tc>
        <w:tc>
          <w:tcPr>
            <w:tcW w:type="dxa" w:w="785"/>
            <w:shd w:fill="006FC0"/>
          </w:tcPr>
          <w:p>
            <w:r>
              <w:t>12.4</w:t>
            </w:r>
          </w:p>
        </w:tc>
        <w:tc>
          <w:tcPr>
            <w:tcW w:type="dxa" w:w="785"/>
            <w:shd w:fill="006FC0"/>
          </w:tcPr>
          <w:p>
            <w:r>
              <w:t>202</w:t>
            </w:r>
          </w:p>
        </w:tc>
        <w:tc>
          <w:tcPr>
            <w:tcW w:type="dxa" w:w="785"/>
            <w:shd w:fill="006FC0"/>
          </w:tcPr>
          <w:p>
            <w:r>
              <w:t>160.7</w:t>
            </w:r>
          </w:p>
        </w:tc>
      </w:tr>
      <w:tr>
        <w:tc>
          <w:tcPr>
            <w:tcW w:type="dxa" w:w="785"/>
            <w:shd w:fill="006FC0"/>
          </w:tcPr>
          <w:p>
            <w:r>
              <w:t>15</w:t>
            </w:r>
          </w:p>
        </w:tc>
        <w:tc>
          <w:tcPr>
            <w:tcW w:type="dxa" w:w="785"/>
            <w:shd w:fill="006FC0"/>
          </w:tcPr>
          <w:p>
            <w:r>
              <w:t>Таджикистан</w:t>
            </w:r>
          </w:p>
        </w:tc>
        <w:tc>
          <w:tcPr>
            <w:tcW w:type="dxa" w:w="785"/>
            <w:shd w:fill="006FC0"/>
          </w:tcPr>
          <w:p>
            <w:r>
              <w:t>323</w:t>
            </w:r>
          </w:p>
        </w:tc>
        <w:tc>
          <w:tcPr>
            <w:tcW w:type="dxa" w:w="785"/>
            <w:shd w:fill="006FC0"/>
          </w:tcPr>
          <w:p>
            <w:r>
              <w:t>318</w:t>
            </w:r>
          </w:p>
        </w:tc>
        <w:tc>
          <w:tcPr>
            <w:tcW w:type="dxa" w:w="785"/>
            <w:shd w:fill="006FC0"/>
          </w:tcPr>
          <w:p>
            <w:r>
              <w:t>110</w:t>
            </w:r>
          </w:p>
        </w:tc>
        <w:tc>
          <w:tcPr>
            <w:tcW w:type="dxa" w:w="785"/>
            <w:shd w:fill="006FC0"/>
          </w:tcPr>
          <w:p>
            <w:r>
              <w:t>98</w:t>
            </w:r>
          </w:p>
        </w:tc>
        <w:tc>
          <w:tcPr>
            <w:tcW w:type="dxa" w:w="785"/>
            <w:shd w:fill="006FC0"/>
          </w:tcPr>
          <w:p>
            <w:r>
              <w:t>501</w:t>
            </w:r>
          </w:p>
        </w:tc>
        <w:tc>
          <w:tcPr>
            <w:tcW w:type="dxa" w:w="785"/>
            <w:shd w:fill="006FC0"/>
          </w:tcPr>
          <w:p>
            <w:r>
              <w:t>137.9</w:t>
            </w:r>
          </w:p>
        </w:tc>
        <w:tc>
          <w:tcPr>
            <w:tcW w:type="dxa" w:w="785"/>
            <w:shd w:fill="006FC0"/>
          </w:tcPr>
          <w:p>
            <w:r>
              <w:t>9.2</w:t>
            </w:r>
          </w:p>
        </w:tc>
        <w:tc>
          <w:tcPr>
            <w:tcW w:type="dxa" w:w="785"/>
            <w:shd w:fill="006FC0"/>
          </w:tcPr>
          <w:p>
            <w:r>
              <w:t>131</w:t>
            </w:r>
          </w:p>
        </w:tc>
        <w:tc>
          <w:tcPr>
            <w:tcW w:type="dxa" w:w="785"/>
            <w:shd w:fill="006FC0"/>
          </w:tcPr>
          <w:p>
            <w:r>
              <w:t>67.5</w:t>
            </w:r>
          </w:p>
        </w:tc>
      </w:tr>
      <w:tr>
        <w:tc>
          <w:tcPr>
            <w:tcW w:type="dxa" w:w="785"/>
            <w:shd w:fill="006FC0"/>
          </w:tcPr>
          <w:p>
            <w:r>
              <w:t>16</w:t>
            </w:r>
          </w:p>
        </w:tc>
        <w:tc>
          <w:tcPr>
            <w:tcW w:type="dxa" w:w="785"/>
            <w:shd w:fill="006FC0"/>
          </w:tcPr>
          <w:p>
            <w:r>
              <w:t>Остальные страны</w:t>
            </w:r>
          </w:p>
        </w:tc>
        <w:tc>
          <w:tcPr>
            <w:tcW w:type="dxa" w:w="785"/>
            <w:shd w:fill="006FC0"/>
          </w:tcPr>
          <w:p>
            <w:r>
              <w:t>4656</w:t>
            </w:r>
          </w:p>
        </w:tc>
        <w:tc>
          <w:tcPr>
            <w:tcW w:type="dxa" w:w="785"/>
            <w:shd w:fill="006FC0"/>
          </w:tcPr>
          <w:p>
            <w:r>
              <w:t>4912</w:t>
            </w:r>
          </w:p>
        </w:tc>
        <w:tc>
          <w:tcPr>
            <w:tcW w:type="dxa" w:w="785"/>
            <w:shd w:fill="006FC0"/>
          </w:tcPr>
          <w:p>
            <w:r>
              <w:t>5399</w:t>
            </w:r>
          </w:p>
        </w:tc>
        <w:tc>
          <w:tcPr>
            <w:tcW w:type="dxa" w:w="785"/>
            <w:shd w:fill="006FC0"/>
          </w:tcPr>
          <w:p>
            <w:r>
              <w:t>4875</w:t>
            </w:r>
          </w:p>
        </w:tc>
        <w:tc>
          <w:tcPr>
            <w:tcW w:type="dxa" w:w="785"/>
            <w:shd w:fill="006FC0"/>
          </w:tcPr>
          <w:p>
            <w:r>
              <w:t>7236</w:t>
            </w:r>
          </w:p>
        </w:tc>
        <w:tc>
          <w:tcPr>
            <w:tcW w:type="dxa" w:w="785"/>
            <w:shd w:fill="006FC0"/>
          </w:tcPr>
          <w:p>
            <w:r>
              <w:t>142.1</w:t>
            </w:r>
          </w:p>
        </w:tc>
        <w:tc>
          <w:tcPr>
            <w:tcW w:type="dxa" w:w="785"/>
            <w:shd w:fill="006FC0"/>
          </w:tcPr>
          <w:p>
            <w:r>
              <w:t>9.2</w:t>
            </w:r>
          </w:p>
        </w:tc>
        <w:tc>
          <w:tcPr>
            <w:tcW w:type="dxa" w:w="785"/>
            <w:shd w:fill="006FC0"/>
          </w:tcPr>
          <w:p>
            <w:r>
              <w:t>3354</w:t>
            </w:r>
          </w:p>
        </w:tc>
        <w:tc>
          <w:tcPr>
            <w:tcW w:type="dxa" w:w="785"/>
            <w:shd w:fill="006FC0"/>
          </w:tcPr>
          <w:p>
            <w:r>
              <w:t>190</w:t>
            </w:r>
          </w:p>
        </w:tc>
      </w:tr>
    </w:tbl>
    <w:p/>
    <w:p>
      <w:pPr>
        <w:pStyle w:val="Heading2"/>
      </w:pPr>
      <w:r>
        <w:t>ОСНОВНЫЕ ЭКСПОРТНЫЕ ТОВАРЫ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в млн $</w:t>
            </w:r>
          </w:p>
        </w:tc>
        <w:tc>
          <w:tcPr>
            <w:tcW w:type="dxa" w:w="785"/>
            <w:shd w:fill="006FC0"/>
          </w:tcPr>
          <w:p>
            <w:r>
              <w:t>2018 г.</w:t>
            </w:r>
          </w:p>
        </w:tc>
        <w:tc>
          <w:tcPr>
            <w:tcW w:type="dxa" w:w="785"/>
            <w:shd w:fill="006FC0"/>
          </w:tcPr>
          <w:p>
            <w:r>
              <w:t>2019 г.</w:t>
            </w:r>
          </w:p>
        </w:tc>
        <w:tc>
          <w:tcPr>
            <w:tcW w:type="dxa" w:w="785"/>
            <w:shd w:fill="006FC0"/>
          </w:tcPr>
          <w:p>
            <w:r>
              <w:t>2020 г.</w:t>
            </w:r>
          </w:p>
        </w:tc>
        <w:tc>
          <w:tcPr>
            <w:tcW w:type="dxa" w:w="785"/>
            <w:shd w:fill="006FC0"/>
          </w:tcPr>
          <w:p>
            <w:r>
              <w:t>2021 г.</w:t>
            </w:r>
          </w:p>
        </w:tc>
        <w:tc>
          <w:tcPr>
            <w:tcW w:type="dxa" w:w="785"/>
            <w:shd w:fill="006FC0"/>
          </w:tcPr>
          <w:p>
            <w:r>
              <w:t>2022 г.</w:t>
            </w:r>
          </w:p>
        </w:tc>
        <w:tc>
          <w:tcPr>
            <w:tcW w:type="dxa" w:w="785"/>
            <w:shd w:fill="006FC0"/>
          </w:tcPr>
          <w:p>
            <w:r>
              <w:t>2022 к 2021 г.. %</w:t>
            </w:r>
          </w:p>
        </w:tc>
        <w:tc>
          <w:tcPr>
            <w:tcW w:type="dxa" w:w="785"/>
            <w:shd w:fill="006FC0"/>
          </w:tcPr>
          <w:p>
            <w:r>
              <w:t>СГТР 2017-2022. %</w:t>
            </w:r>
          </w:p>
        </w:tc>
        <w:tc>
          <w:tcPr>
            <w:tcW w:type="dxa" w:w="785"/>
            <w:shd w:fill="006FC0"/>
          </w:tcPr>
          <w:p>
            <w:r>
              <w:t>янв-апр 2023</w:t>
            </w:r>
          </w:p>
        </w:tc>
        <w:tc>
          <w:tcPr>
            <w:tcW w:type="dxa" w:w="785"/>
            <w:shd w:fill="006FC0"/>
          </w:tcPr>
          <w:p>
            <w:r>
              <w:t>янв-апр 2023 к 2022, %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Экспорт</w:t>
            </w:r>
          </w:p>
        </w:tc>
        <w:tc>
          <w:tcPr>
            <w:tcW w:type="dxa" w:w="785"/>
            <w:shd w:fill="006FC0"/>
          </w:tcPr>
          <w:p>
            <w:r>
              <w:t>61111</w:t>
            </w:r>
          </w:p>
        </w:tc>
        <w:tc>
          <w:tcPr>
            <w:tcW w:type="dxa" w:w="785"/>
            <w:shd w:fill="006FC0"/>
          </w:tcPr>
          <w:p>
            <w:r>
              <w:t>58066</w:t>
            </w:r>
          </w:p>
        </w:tc>
        <w:tc>
          <w:tcPr>
            <w:tcW w:type="dxa" w:w="785"/>
            <w:shd w:fill="006FC0"/>
          </w:tcPr>
          <w:p>
            <w:r>
              <w:t>47541</w:t>
            </w:r>
          </w:p>
        </w:tc>
        <w:tc>
          <w:tcPr>
            <w:tcW w:type="dxa" w:w="785"/>
            <w:shd w:fill="006FC0"/>
          </w:tcPr>
          <w:p>
            <w:r>
              <w:t>60321</w:t>
            </w:r>
          </w:p>
        </w:tc>
        <w:tc>
          <w:tcPr>
            <w:tcW w:type="dxa" w:w="785"/>
            <w:shd w:fill="006FC0"/>
          </w:tcPr>
          <w:p>
            <w:r>
              <w:t>84394</w:t>
            </w:r>
          </w:p>
        </w:tc>
        <w:tc>
          <w:tcPr>
            <w:tcW w:type="dxa" w:w="785"/>
            <w:shd w:fill="006FC0"/>
          </w:tcPr>
          <w:p>
            <w:r>
              <w:t>139.9</w:t>
            </w:r>
          </w:p>
        </w:tc>
        <w:tc>
          <w:tcPr>
            <w:tcW w:type="dxa" w:w="785"/>
            <w:shd w:fill="006FC0"/>
          </w:tcPr>
          <w:p>
            <w:r>
              <w:t>11.7</w:t>
            </w:r>
          </w:p>
        </w:tc>
        <w:tc>
          <w:tcPr>
            <w:tcW w:type="dxa" w:w="785"/>
            <w:shd w:fill="006FC0"/>
          </w:tcPr>
          <w:p>
            <w:r>
              <w:t>25459</w:t>
            </w:r>
          </w:p>
        </w:tc>
        <w:tc>
          <w:tcPr>
            <w:tcW w:type="dxa" w:w="785"/>
            <w:shd w:fill="006FC0"/>
          </w:tcPr>
          <w:p>
            <w:r>
              <w:t>96</w:t>
            </w:r>
          </w:p>
        </w:tc>
      </w:tr>
      <w:tr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Нефть</w:t>
            </w:r>
          </w:p>
        </w:tc>
        <w:tc>
          <w:tcPr>
            <w:tcW w:type="dxa" w:w="785"/>
            <w:shd w:fill="006FC0"/>
          </w:tcPr>
          <w:p>
            <w:r>
              <w:t>37803</w:t>
            </w:r>
          </w:p>
        </w:tc>
        <w:tc>
          <w:tcPr>
            <w:tcW w:type="dxa" w:w="785"/>
            <w:shd w:fill="006FC0"/>
          </w:tcPr>
          <w:p>
            <w:r>
              <w:t>33585</w:t>
            </w:r>
          </w:p>
        </w:tc>
        <w:tc>
          <w:tcPr>
            <w:tcW w:type="dxa" w:w="785"/>
            <w:shd w:fill="006FC0"/>
          </w:tcPr>
          <w:p>
            <w:r>
              <w:t>23704</w:t>
            </w:r>
          </w:p>
        </w:tc>
        <w:tc>
          <w:tcPr>
            <w:tcW w:type="dxa" w:w="785"/>
            <w:shd w:fill="006FC0"/>
          </w:tcPr>
          <w:p>
            <w:r>
              <w:t>31090</w:t>
            </w:r>
          </w:p>
        </w:tc>
        <w:tc>
          <w:tcPr>
            <w:tcW w:type="dxa" w:w="785"/>
            <w:shd w:fill="006FC0"/>
          </w:tcPr>
          <w:p>
            <w:r>
              <w:t>46920</w:t>
            </w:r>
          </w:p>
        </w:tc>
        <w:tc>
          <w:tcPr>
            <w:tcW w:type="dxa" w:w="785"/>
            <w:shd w:fill="006FC0"/>
          </w:tcPr>
          <w:p>
            <w:r>
              <w:t>150.9</w:t>
            </w:r>
          </w:p>
        </w:tc>
        <w:tc>
          <w:tcPr>
            <w:tcW w:type="dxa" w:w="785"/>
            <w:shd w:fill="006FC0"/>
          </w:tcPr>
          <w:p>
            <w:r>
              <w:t>12</w:t>
            </w:r>
          </w:p>
        </w:tc>
        <w:tc>
          <w:tcPr>
            <w:tcW w:type="dxa" w:w="785"/>
            <w:shd w:fill="006FC0"/>
          </w:tcPr>
          <w:p>
            <w:r>
              <w:t>14131</w:t>
            </w:r>
          </w:p>
        </w:tc>
        <w:tc>
          <w:tcPr>
            <w:tcW w:type="dxa" w:w="785"/>
            <w:shd w:fill="006FC0"/>
          </w:tcPr>
          <w:p>
            <w:r>
              <w:t>91.2</w:t>
            </w:r>
          </w:p>
        </w:tc>
      </w:tr>
      <w:tr>
        <w:tc>
          <w:tcPr>
            <w:tcW w:type="dxa" w:w="785"/>
            <w:shd w:fill="006FC0"/>
          </w:tcPr>
          <w:p>
            <w:r>
              <w:t>2</w:t>
            </w:r>
          </w:p>
        </w:tc>
        <w:tc>
          <w:tcPr>
            <w:tcW w:type="dxa" w:w="785"/>
            <w:shd w:fill="006FC0"/>
          </w:tcPr>
          <w:p>
            <w:r>
              <w:t>Катоды и секции катодов из меди</w:t>
            </w:r>
          </w:p>
        </w:tc>
        <w:tc>
          <w:tcPr>
            <w:tcW w:type="dxa" w:w="785"/>
            <w:shd w:fill="006FC0"/>
          </w:tcPr>
          <w:p>
            <w:r>
              <w:t>2249</w:t>
            </w:r>
          </w:p>
        </w:tc>
        <w:tc>
          <w:tcPr>
            <w:tcW w:type="dxa" w:w="785"/>
            <w:shd w:fill="006FC0"/>
          </w:tcPr>
          <w:p>
            <w:r>
              <w:t>2277</w:t>
            </w:r>
          </w:p>
        </w:tc>
        <w:tc>
          <w:tcPr>
            <w:tcW w:type="dxa" w:w="785"/>
            <w:shd w:fill="006FC0"/>
          </w:tcPr>
          <w:p>
            <w:r>
              <w:t>2360</w:t>
            </w:r>
          </w:p>
        </w:tc>
        <w:tc>
          <w:tcPr>
            <w:tcW w:type="dxa" w:w="785"/>
            <w:shd w:fill="006FC0"/>
          </w:tcPr>
          <w:p>
            <w:r>
              <w:t>2858</w:t>
            </w:r>
          </w:p>
        </w:tc>
        <w:tc>
          <w:tcPr>
            <w:tcW w:type="dxa" w:w="785"/>
            <w:shd w:fill="006FC0"/>
          </w:tcPr>
          <w:p>
            <w:r>
              <w:t>3246</w:t>
            </w:r>
          </w:p>
        </w:tc>
        <w:tc>
          <w:tcPr>
            <w:tcW w:type="dxa" w:w="785"/>
            <w:shd w:fill="006FC0"/>
          </w:tcPr>
          <w:p>
            <w:r>
              <w:t>113.6</w:t>
            </w:r>
          </w:p>
        </w:tc>
        <w:tc>
          <w:tcPr>
            <w:tcW w:type="dxa" w:w="785"/>
            <w:shd w:fill="006FC0"/>
          </w:tcPr>
          <w:p>
            <w:r>
              <w:t>10.1</w:t>
            </w:r>
          </w:p>
        </w:tc>
        <w:tc>
          <w:tcPr>
            <w:tcW w:type="dxa" w:w="785"/>
            <w:shd w:fill="006FC0"/>
          </w:tcPr>
          <w:p>
            <w:r>
              <w:t>858</w:t>
            </w:r>
          </w:p>
        </w:tc>
        <w:tc>
          <w:tcPr>
            <w:tcW w:type="dxa" w:w="785"/>
            <w:shd w:fill="006FC0"/>
          </w:tcPr>
          <w:p>
            <w:r>
              <w:t>71.2</w:t>
            </w:r>
          </w:p>
        </w:tc>
      </w:tr>
      <w:tr>
        <w:tc>
          <w:tcPr>
            <w:tcW w:type="dxa" w:w="785"/>
            <w:shd w:fill="006FC0"/>
          </w:tcPr>
          <w:p>
            <w:r>
              <w:t>3</w:t>
            </w:r>
          </w:p>
        </w:tc>
        <w:tc>
          <w:tcPr>
            <w:tcW w:type="dxa" w:w="785"/>
            <w:shd w:fill="006FC0"/>
          </w:tcPr>
          <w:p>
            <w:r>
              <w:t>Ферросплавы</w:t>
            </w:r>
          </w:p>
        </w:tc>
        <w:tc>
          <w:tcPr>
            <w:tcW w:type="dxa" w:w="785"/>
            <w:shd w:fill="006FC0"/>
          </w:tcPr>
          <w:p>
            <w:r>
              <w:t>2203</w:t>
            </w:r>
          </w:p>
        </w:tc>
        <w:tc>
          <w:tcPr>
            <w:tcW w:type="dxa" w:w="785"/>
            <w:shd w:fill="006FC0"/>
          </w:tcPr>
          <w:p>
            <w:r>
              <w:t>1886</w:t>
            </w:r>
          </w:p>
        </w:tc>
        <w:tc>
          <w:tcPr>
            <w:tcW w:type="dxa" w:w="785"/>
            <w:shd w:fill="006FC0"/>
          </w:tcPr>
          <w:p>
            <w:r>
              <w:t>1658</w:t>
            </w:r>
          </w:p>
        </w:tc>
        <w:tc>
          <w:tcPr>
            <w:tcW w:type="dxa" w:w="785"/>
            <w:shd w:fill="006FC0"/>
          </w:tcPr>
          <w:p>
            <w:r>
              <w:t>2280</w:t>
            </w:r>
          </w:p>
        </w:tc>
        <w:tc>
          <w:tcPr>
            <w:tcW w:type="dxa" w:w="785"/>
            <w:shd w:fill="006FC0"/>
          </w:tcPr>
          <w:p>
            <w:r>
              <w:t>3231</w:t>
            </w:r>
          </w:p>
        </w:tc>
        <w:tc>
          <w:tcPr>
            <w:tcW w:type="dxa" w:w="785"/>
            <w:shd w:fill="006FC0"/>
          </w:tcPr>
          <w:p>
            <w:r>
              <w:t>141.7</w:t>
            </w:r>
          </w:p>
        </w:tc>
        <w:tc>
          <w:tcPr>
            <w:tcW w:type="dxa" w:w="785"/>
            <w:shd w:fill="006FC0"/>
          </w:tcPr>
          <w:p>
            <w:r>
              <w:t>7.9</w:t>
            </w:r>
          </w:p>
        </w:tc>
        <w:tc>
          <w:tcPr>
            <w:tcW w:type="dxa" w:w="785"/>
            <w:shd w:fill="006FC0"/>
          </w:tcPr>
          <w:p>
            <w:r>
              <w:t>887</w:t>
            </w:r>
          </w:p>
        </w:tc>
        <w:tc>
          <w:tcPr>
            <w:tcW w:type="dxa" w:w="785"/>
            <w:shd w:fill="006FC0"/>
          </w:tcPr>
          <w:p>
            <w:r>
              <w:t>82.2</w:t>
            </w:r>
          </w:p>
        </w:tc>
      </w:tr>
      <w:tr>
        <w:tc>
          <w:tcPr>
            <w:tcW w:type="dxa" w:w="785"/>
            <w:shd w:fill="006FC0"/>
          </w:tcPr>
          <w:p>
            <w:r>
              <w:t>4</w:t>
            </w:r>
          </w:p>
        </w:tc>
        <w:tc>
          <w:tcPr>
            <w:tcW w:type="dxa" w:w="785"/>
            <w:shd w:fill="006FC0"/>
          </w:tcPr>
          <w:p>
            <w:r>
              <w:t>Металлопрокат</w:t>
            </w:r>
          </w:p>
        </w:tc>
        <w:tc>
          <w:tcPr>
            <w:tcW w:type="dxa" w:w="785"/>
            <w:shd w:fill="006FC0"/>
          </w:tcPr>
          <w:p>
            <w:r>
              <w:t>1380</w:t>
            </w:r>
          </w:p>
        </w:tc>
        <w:tc>
          <w:tcPr>
            <w:tcW w:type="dxa" w:w="785"/>
            <w:shd w:fill="006FC0"/>
          </w:tcPr>
          <w:p>
            <w:r>
              <w:t>961</w:t>
            </w:r>
          </w:p>
        </w:tc>
        <w:tc>
          <w:tcPr>
            <w:tcW w:type="dxa" w:w="785"/>
            <w:shd w:fill="006FC0"/>
          </w:tcPr>
          <w:p>
            <w:r>
              <w:t>1053</w:t>
            </w:r>
          </w:p>
        </w:tc>
        <w:tc>
          <w:tcPr>
            <w:tcW w:type="dxa" w:w="785"/>
            <w:shd w:fill="006FC0"/>
          </w:tcPr>
          <w:p>
            <w:r>
              <w:t>1941</w:t>
            </w:r>
          </w:p>
        </w:tc>
        <w:tc>
          <w:tcPr>
            <w:tcW w:type="dxa" w:w="785"/>
            <w:shd w:fill="006FC0"/>
          </w:tcPr>
          <w:p>
            <w:r>
              <w:t>1610</w:t>
            </w:r>
          </w:p>
        </w:tc>
        <w:tc>
          <w:tcPr>
            <w:tcW w:type="dxa" w:w="785"/>
            <w:shd w:fill="006FC0"/>
          </w:tcPr>
          <w:p>
            <w:r>
              <w:t>83</w:t>
            </w:r>
          </w:p>
        </w:tc>
        <w:tc>
          <w:tcPr>
            <w:tcW w:type="dxa" w:w="785"/>
            <w:shd w:fill="006FC0"/>
          </w:tcPr>
          <w:p>
            <w:r>
              <w:t>2.3</w:t>
            </w:r>
          </w:p>
        </w:tc>
        <w:tc>
          <w:tcPr>
            <w:tcW w:type="dxa" w:w="785"/>
            <w:shd w:fill="006FC0"/>
          </w:tcPr>
          <w:p>
            <w:r>
              <w:t>467</w:t>
            </w:r>
          </w:p>
        </w:tc>
        <w:tc>
          <w:tcPr>
            <w:tcW w:type="dxa" w:w="785"/>
            <w:shd w:fill="006FC0"/>
          </w:tcPr>
          <w:p>
            <w:r>
              <w:t>80.5</w:t>
            </w:r>
          </w:p>
        </w:tc>
      </w:tr>
      <w:tr>
        <w:tc>
          <w:tcPr>
            <w:tcW w:type="dxa" w:w="785"/>
            <w:shd w:fill="006FC0"/>
          </w:tcPr>
          <w:p>
            <w:r>
              <w:t>5</w:t>
            </w:r>
          </w:p>
        </w:tc>
        <w:tc>
          <w:tcPr>
            <w:tcW w:type="dxa" w:w="785"/>
            <w:shd w:fill="006FC0"/>
          </w:tcPr>
          <w:p>
            <w:r>
              <w:t>Уран природный</w:t>
            </w:r>
          </w:p>
        </w:tc>
        <w:tc>
          <w:tcPr>
            <w:tcW w:type="dxa" w:w="785"/>
            <w:shd w:fill="006FC0"/>
          </w:tcPr>
          <w:p>
            <w:r>
              <w:t>1290</w:t>
            </w:r>
          </w:p>
        </w:tc>
        <w:tc>
          <w:tcPr>
            <w:tcW w:type="dxa" w:w="785"/>
            <w:shd w:fill="006FC0"/>
          </w:tcPr>
          <w:p>
            <w:r>
              <w:t>1509</w:t>
            </w:r>
          </w:p>
        </w:tc>
        <w:tc>
          <w:tcPr>
            <w:tcW w:type="dxa" w:w="785"/>
            <w:shd w:fill="006FC0"/>
          </w:tcPr>
          <w:p>
            <w:r>
              <w:t>1744</w:t>
            </w:r>
          </w:p>
        </w:tc>
        <w:tc>
          <w:tcPr>
            <w:tcW w:type="dxa" w:w="785"/>
            <w:shd w:fill="006FC0"/>
          </w:tcPr>
          <w:p>
            <w:r>
              <w:t>1753</w:t>
            </w:r>
          </w:p>
        </w:tc>
        <w:tc>
          <w:tcPr>
            <w:tcW w:type="dxa" w:w="785"/>
            <w:shd w:fill="006FC0"/>
          </w:tcPr>
          <w:p>
            <w:r>
              <w:t>2623</w:t>
            </w:r>
          </w:p>
        </w:tc>
        <w:tc>
          <w:tcPr>
            <w:tcW w:type="dxa" w:w="785"/>
            <w:shd w:fill="006FC0"/>
          </w:tcPr>
          <w:p>
            <w:r>
              <w:t>149.6</w:t>
            </w:r>
          </w:p>
        </w:tc>
        <w:tc>
          <w:tcPr>
            <w:tcW w:type="dxa" w:w="785"/>
            <w:shd w:fill="006FC0"/>
          </w:tcPr>
          <w:p>
            <w:r>
              <w:t>14.5</w:t>
            </w:r>
          </w:p>
        </w:tc>
        <w:tc>
          <w:tcPr>
            <w:tcW w:type="dxa" w:w="785"/>
            <w:shd w:fill="006FC0"/>
          </w:tcPr>
          <w:p>
            <w:r>
              <w:t>888</w:t>
            </w:r>
          </w:p>
        </w:tc>
        <w:tc>
          <w:tcPr>
            <w:tcW w:type="dxa" w:w="785"/>
            <w:shd w:fill="006FC0"/>
          </w:tcPr>
          <w:p>
            <w:r>
              <w:t>122.1</w:t>
            </w:r>
          </w:p>
        </w:tc>
      </w:tr>
      <w:tr>
        <w:tc>
          <w:tcPr>
            <w:tcW w:type="dxa" w:w="785"/>
            <w:shd w:fill="006FC0"/>
          </w:tcPr>
          <w:p>
            <w:r>
              <w:t>6</w:t>
            </w:r>
          </w:p>
        </w:tc>
        <w:tc>
          <w:tcPr>
            <w:tcW w:type="dxa" w:w="785"/>
            <w:shd w:fill="006FC0"/>
          </w:tcPr>
          <w:p>
            <w:r>
              <w:t>Руды железные</w:t>
            </w:r>
          </w:p>
        </w:tc>
        <w:tc>
          <w:tcPr>
            <w:tcW w:type="dxa" w:w="785"/>
            <w:shd w:fill="006FC0"/>
          </w:tcPr>
          <w:p>
            <w:r>
              <w:t>483</w:t>
            </w:r>
          </w:p>
        </w:tc>
        <w:tc>
          <w:tcPr>
            <w:tcW w:type="dxa" w:w="785"/>
            <w:shd w:fill="006FC0"/>
          </w:tcPr>
          <w:p>
            <w:r>
              <w:t>665</w:t>
            </w:r>
          </w:p>
        </w:tc>
        <w:tc>
          <w:tcPr>
            <w:tcW w:type="dxa" w:w="785"/>
            <w:shd w:fill="006FC0"/>
          </w:tcPr>
          <w:p>
            <w:r>
              <w:t>1058</w:t>
            </w:r>
          </w:p>
        </w:tc>
        <w:tc>
          <w:tcPr>
            <w:tcW w:type="dxa" w:w="785"/>
            <w:shd w:fill="006FC0"/>
          </w:tcPr>
          <w:p>
            <w:r>
              <w:t>1604</w:t>
            </w:r>
          </w:p>
        </w:tc>
        <w:tc>
          <w:tcPr>
            <w:tcW w:type="dxa" w:w="785"/>
            <w:shd w:fill="006FC0"/>
          </w:tcPr>
          <w:p>
            <w:r>
              <w:t>713</w:t>
            </w:r>
          </w:p>
        </w:tc>
        <w:tc>
          <w:tcPr>
            <w:tcW w:type="dxa" w:w="785"/>
            <w:shd w:fill="006FC0"/>
          </w:tcPr>
          <w:p>
            <w:r>
              <w:t>44.5</w:t>
            </w:r>
          </w:p>
        </w:tc>
        <w:tc>
          <w:tcPr>
            <w:tcW w:type="dxa" w:w="785"/>
            <w:shd w:fill="006FC0"/>
          </w:tcPr>
          <w:p>
            <w:r>
              <w:t>6.9</w:t>
            </w:r>
          </w:p>
        </w:tc>
        <w:tc>
          <w:tcPr>
            <w:tcW w:type="dxa" w:w="785"/>
            <w:shd w:fill="006FC0"/>
          </w:tcPr>
          <w:p>
            <w:r>
              <w:t>241</w:t>
            </w:r>
          </w:p>
        </w:tc>
        <w:tc>
          <w:tcPr>
            <w:tcW w:type="dxa" w:w="785"/>
            <w:shd w:fill="006FC0"/>
          </w:tcPr>
          <w:p>
            <w:r>
              <w:t>59.7</w:t>
            </w:r>
          </w:p>
        </w:tc>
      </w:tr>
      <w:tr>
        <w:tc>
          <w:tcPr>
            <w:tcW w:type="dxa" w:w="785"/>
            <w:shd w:fill="006FC0"/>
          </w:tcPr>
          <w:p>
            <w:r>
              <w:t>7</w:t>
            </w:r>
          </w:p>
        </w:tc>
        <w:tc>
          <w:tcPr>
            <w:tcW w:type="dxa" w:w="785"/>
            <w:shd w:fill="006FC0"/>
          </w:tcPr>
          <w:p>
            <w:r>
              <w:t>Руды и концентраты медные</w:t>
            </w:r>
          </w:p>
        </w:tc>
        <w:tc>
          <w:tcPr>
            <w:tcW w:type="dxa" w:w="785"/>
            <w:shd w:fill="006FC0"/>
          </w:tcPr>
          <w:p>
            <w:r>
              <w:t>1185</w:t>
            </w:r>
          </w:p>
        </w:tc>
        <w:tc>
          <w:tcPr>
            <w:tcW w:type="dxa" w:w="785"/>
            <w:shd w:fill="006FC0"/>
          </w:tcPr>
          <w:p>
            <w:r>
              <w:t>1154</w:t>
            </w:r>
          </w:p>
        </w:tc>
        <w:tc>
          <w:tcPr>
            <w:tcW w:type="dxa" w:w="785"/>
            <w:shd w:fill="006FC0"/>
          </w:tcPr>
          <w:p>
            <w:r>
              <w:t>1464</w:t>
            </w:r>
          </w:p>
        </w:tc>
        <w:tc>
          <w:tcPr>
            <w:tcW w:type="dxa" w:w="785"/>
            <w:shd w:fill="006FC0"/>
          </w:tcPr>
          <w:p>
            <w:r>
              <w:t>1607</w:t>
            </w:r>
          </w:p>
        </w:tc>
        <w:tc>
          <w:tcPr>
            <w:tcW w:type="dxa" w:w="785"/>
            <w:shd w:fill="006FC0"/>
          </w:tcPr>
          <w:p>
            <w:r>
              <w:t>2366</w:t>
            </w:r>
          </w:p>
        </w:tc>
        <w:tc>
          <w:tcPr>
            <w:tcW w:type="dxa" w:w="785"/>
            <w:shd w:fill="006FC0"/>
          </w:tcPr>
          <w:p>
            <w:r>
              <w:t>147.3</w:t>
            </w:r>
          </w:p>
        </w:tc>
        <w:tc>
          <w:tcPr>
            <w:tcW w:type="dxa" w:w="785"/>
            <w:shd w:fill="006FC0"/>
          </w:tcPr>
          <w:p>
            <w:r>
              <w:t>16.7</w:t>
            </w:r>
          </w:p>
        </w:tc>
        <w:tc>
          <w:tcPr>
            <w:tcW w:type="dxa" w:w="785"/>
            <w:shd w:fill="006FC0"/>
          </w:tcPr>
          <w:p>
            <w:r>
              <w:t>847</w:t>
            </w:r>
          </w:p>
        </w:tc>
        <w:tc>
          <w:tcPr>
            <w:tcW w:type="dxa" w:w="785"/>
            <w:shd w:fill="006FC0"/>
          </w:tcPr>
          <w:p>
            <w:r>
              <w:t>158.3</w:t>
            </w:r>
          </w:p>
        </w:tc>
      </w:tr>
      <w:tr>
        <w:tc>
          <w:tcPr>
            <w:tcW w:type="dxa" w:w="785"/>
            <w:shd w:fill="006FC0"/>
          </w:tcPr>
          <w:p>
            <w:r>
              <w:t>8</w:t>
            </w:r>
          </w:p>
        </w:tc>
        <w:tc>
          <w:tcPr>
            <w:tcW w:type="dxa" w:w="785"/>
            <w:shd w:fill="006FC0"/>
          </w:tcPr>
          <w:p>
            <w:r>
              <w:t>Пшеница</w:t>
            </w:r>
          </w:p>
        </w:tc>
        <w:tc>
          <w:tcPr>
            <w:tcW w:type="dxa" w:w="785"/>
            <w:shd w:fill="006FC0"/>
          </w:tcPr>
          <w:p>
            <w:r>
              <w:t>972</w:t>
            </w:r>
          </w:p>
        </w:tc>
        <w:tc>
          <w:tcPr>
            <w:tcW w:type="dxa" w:w="785"/>
            <w:shd w:fill="006FC0"/>
          </w:tcPr>
          <w:p>
            <w:r>
              <w:t>1003</w:t>
            </w:r>
          </w:p>
        </w:tc>
        <w:tc>
          <w:tcPr>
            <w:tcW w:type="dxa" w:w="785"/>
            <w:shd w:fill="006FC0"/>
          </w:tcPr>
          <w:p>
            <w:r>
              <w:t>1151</w:t>
            </w:r>
          </w:p>
        </w:tc>
        <w:tc>
          <w:tcPr>
            <w:tcW w:type="dxa" w:w="785"/>
            <w:shd w:fill="006FC0"/>
          </w:tcPr>
          <w:p>
            <w:r>
              <w:t>1426</w:t>
            </w:r>
          </w:p>
        </w:tc>
        <w:tc>
          <w:tcPr>
            <w:tcW w:type="dxa" w:w="785"/>
            <w:shd w:fill="006FC0"/>
          </w:tcPr>
          <w:p>
            <w:r>
              <w:t>1920</w:t>
            </w:r>
          </w:p>
        </w:tc>
        <w:tc>
          <w:tcPr>
            <w:tcW w:type="dxa" w:w="785"/>
            <w:shd w:fill="006FC0"/>
          </w:tcPr>
          <w:p>
            <w:r>
              <w:t>134.7</w:t>
            </w:r>
          </w:p>
        </w:tc>
        <w:tc>
          <w:tcPr>
            <w:tcW w:type="dxa" w:w="785"/>
            <w:shd w:fill="006FC0"/>
          </w:tcPr>
          <w:p>
            <w:r>
              <w:t>23.8</w:t>
            </w:r>
          </w:p>
        </w:tc>
        <w:tc>
          <w:tcPr>
            <w:tcW w:type="dxa" w:w="785"/>
            <w:shd w:fill="006FC0"/>
          </w:tcPr>
          <w:p>
            <w:r>
              <w:t>706</w:t>
            </w:r>
          </w:p>
        </w:tc>
        <w:tc>
          <w:tcPr>
            <w:tcW w:type="dxa" w:w="785"/>
            <w:shd w:fill="006FC0"/>
          </w:tcPr>
          <w:p>
            <w:r>
              <w:t>94.5</w:t>
            </w:r>
          </w:p>
        </w:tc>
      </w:tr>
      <w:tr>
        <w:tc>
          <w:tcPr>
            <w:tcW w:type="dxa" w:w="785"/>
            <w:shd w:fill="006FC0"/>
          </w:tcPr>
          <w:p>
            <w:r>
              <w:t>9</w:t>
            </w:r>
          </w:p>
        </w:tc>
        <w:tc>
          <w:tcPr>
            <w:tcW w:type="dxa" w:w="785"/>
            <w:shd w:fill="006FC0"/>
          </w:tcPr>
          <w:p>
            <w:r>
              <w:t>Газ природный</w:t>
            </w:r>
          </w:p>
        </w:tc>
        <w:tc>
          <w:tcPr>
            <w:tcW w:type="dxa" w:w="785"/>
            <w:shd w:fill="006FC0"/>
          </w:tcPr>
          <w:p>
            <w:r>
              <w:t>2171</w:t>
            </w:r>
          </w:p>
        </w:tc>
        <w:tc>
          <w:tcPr>
            <w:tcW w:type="dxa" w:w="785"/>
            <w:shd w:fill="006FC0"/>
          </w:tcPr>
          <w:p>
            <w:r>
              <w:t>2506</w:t>
            </w:r>
          </w:p>
        </w:tc>
        <w:tc>
          <w:tcPr>
            <w:tcW w:type="dxa" w:w="785"/>
            <w:shd w:fill="006FC0"/>
          </w:tcPr>
          <w:p>
            <w:r>
              <w:t>1876</w:t>
            </w:r>
          </w:p>
        </w:tc>
        <w:tc>
          <w:tcPr>
            <w:tcW w:type="dxa" w:w="785"/>
            <w:shd w:fill="006FC0"/>
          </w:tcPr>
          <w:p>
            <w:r>
              <w:t>1287</w:t>
            </w:r>
          </w:p>
        </w:tc>
        <w:tc>
          <w:tcPr>
            <w:tcW w:type="dxa" w:w="785"/>
            <w:shd w:fill="006FC0"/>
          </w:tcPr>
          <w:p>
            <w:r>
              <w:t>1405</w:t>
            </w:r>
          </w:p>
        </w:tc>
        <w:tc>
          <w:tcPr>
            <w:tcW w:type="dxa" w:w="785"/>
            <w:shd w:fill="006FC0"/>
          </w:tcPr>
          <w:p>
            <w:r>
              <w:t>109.1</w:t>
            </w:r>
          </w:p>
        </w:tc>
        <w:tc>
          <w:tcPr>
            <w:tcW w:type="dxa" w:w="785"/>
            <w:shd w:fill="006FC0"/>
          </w:tcPr>
          <w:p>
            <w:r>
              <w:t>-2.3</w:t>
            </w:r>
          </w:p>
        </w:tc>
        <w:tc>
          <w:tcPr>
            <w:tcW w:type="dxa" w:w="785"/>
            <w:shd w:fill="006FC0"/>
          </w:tcPr>
          <w:p>
            <w:r>
              <w:t>187</w:t>
            </w:r>
          </w:p>
        </w:tc>
        <w:tc>
          <w:tcPr>
            <w:tcW w:type="dxa" w:w="785"/>
            <w:shd w:fill="006FC0"/>
          </w:tcPr>
          <w:p>
            <w:r>
              <w:t>42.5</w:t>
            </w:r>
          </w:p>
        </w:tc>
      </w:tr>
      <w:tr>
        <w:tc>
          <w:tcPr>
            <w:tcW w:type="dxa" w:w="785"/>
            <w:shd w:fill="006FC0"/>
          </w:tcPr>
          <w:p>
            <w:r>
              <w:t>10</w:t>
            </w:r>
          </w:p>
        </w:tc>
        <w:tc>
          <w:tcPr>
            <w:tcW w:type="dxa" w:w="785"/>
            <w:shd w:fill="006FC0"/>
          </w:tcPr>
          <w:p>
            <w:r>
              <w:t>Нефтепродукты</w:t>
            </w:r>
          </w:p>
        </w:tc>
        <w:tc>
          <w:tcPr>
            <w:tcW w:type="dxa" w:w="785"/>
            <w:shd w:fill="006FC0"/>
          </w:tcPr>
          <w:p>
            <w:r>
              <w:t>1254</w:t>
            </w:r>
          </w:p>
        </w:tc>
        <w:tc>
          <w:tcPr>
            <w:tcW w:type="dxa" w:w="785"/>
            <w:shd w:fill="006FC0"/>
          </w:tcPr>
          <w:p>
            <w:r>
              <w:t>1033</w:t>
            </w:r>
          </w:p>
        </w:tc>
        <w:tc>
          <w:tcPr>
            <w:tcW w:type="dxa" w:w="785"/>
            <w:shd w:fill="006FC0"/>
          </w:tcPr>
          <w:p>
            <w:r>
              <w:t>650</w:t>
            </w:r>
          </w:p>
        </w:tc>
        <w:tc>
          <w:tcPr>
            <w:tcW w:type="dxa" w:w="785"/>
            <w:shd w:fill="006FC0"/>
          </w:tcPr>
          <w:p>
            <w:r>
              <w:t>914</w:t>
            </w:r>
          </w:p>
        </w:tc>
        <w:tc>
          <w:tcPr>
            <w:tcW w:type="dxa" w:w="785"/>
            <w:shd w:fill="006FC0"/>
          </w:tcPr>
          <w:p>
            <w:r>
              <w:t>1500</w:t>
            </w:r>
          </w:p>
        </w:tc>
        <w:tc>
          <w:tcPr>
            <w:tcW w:type="dxa" w:w="785"/>
            <w:shd w:fill="006FC0"/>
          </w:tcPr>
          <w:p>
            <w:r>
              <w:t>164.2</w:t>
            </w:r>
          </w:p>
        </w:tc>
        <w:tc>
          <w:tcPr>
            <w:tcW w:type="dxa" w:w="785"/>
            <w:shd w:fill="006FC0"/>
          </w:tcPr>
          <w:p>
            <w:r>
              <w:t>5.1</w:t>
            </w:r>
          </w:p>
        </w:tc>
        <w:tc>
          <w:tcPr>
            <w:tcW w:type="dxa" w:w="785"/>
            <w:shd w:fill="006FC0"/>
          </w:tcPr>
          <w:p>
            <w:r>
              <w:t>445</w:t>
            </w:r>
          </w:p>
        </w:tc>
        <w:tc>
          <w:tcPr>
            <w:tcW w:type="dxa" w:w="785"/>
            <w:shd w:fill="006FC0"/>
          </w:tcPr>
          <w:p>
            <w:r>
              <w:t>147.2</w:t>
            </w:r>
          </w:p>
        </w:tc>
      </w:tr>
      <w:tr>
        <w:tc>
          <w:tcPr>
            <w:tcW w:type="dxa" w:w="785"/>
            <w:shd w:fill="006FC0"/>
          </w:tcPr>
          <w:p>
            <w:r>
              <w:t>11</w:t>
            </w:r>
          </w:p>
        </w:tc>
        <w:tc>
          <w:tcPr>
            <w:tcW w:type="dxa" w:w="785"/>
            <w:shd w:fill="006FC0"/>
          </w:tcPr>
          <w:p>
            <w:r>
              <w:t>Сжиженные нефтяные газы</w:t>
            </w:r>
          </w:p>
        </w:tc>
        <w:tc>
          <w:tcPr>
            <w:tcW w:type="dxa" w:w="785"/>
            <w:shd w:fill="006FC0"/>
          </w:tcPr>
          <w:p>
            <w:r>
              <w:t>844</w:t>
            </w:r>
          </w:p>
        </w:tc>
        <w:tc>
          <w:tcPr>
            <w:tcW w:type="dxa" w:w="785"/>
            <w:shd w:fill="006FC0"/>
          </w:tcPr>
          <w:p>
            <w:r>
              <w:t>665</w:t>
            </w:r>
          </w:p>
        </w:tc>
        <w:tc>
          <w:tcPr>
            <w:tcW w:type="dxa" w:w="785"/>
            <w:shd w:fill="006FC0"/>
          </w:tcPr>
          <w:p>
            <w:r>
              <w:t>590</w:t>
            </w:r>
          </w:p>
        </w:tc>
        <w:tc>
          <w:tcPr>
            <w:tcW w:type="dxa" w:w="785"/>
            <w:shd w:fill="006FC0"/>
          </w:tcPr>
          <w:p>
            <w:r>
              <w:t>815</w:t>
            </w:r>
          </w:p>
        </w:tc>
        <w:tc>
          <w:tcPr>
            <w:tcW w:type="dxa" w:w="785"/>
            <w:shd w:fill="006FC0"/>
          </w:tcPr>
          <w:p>
            <w:r>
              <w:t>783</w:t>
            </w:r>
          </w:p>
        </w:tc>
        <w:tc>
          <w:tcPr>
            <w:tcW w:type="dxa" w:w="785"/>
            <w:shd w:fill="006FC0"/>
          </w:tcPr>
          <w:p>
            <w:r>
              <w:t>96.1</w:t>
            </w:r>
          </w:p>
        </w:tc>
        <w:tc>
          <w:tcPr>
            <w:tcW w:type="dxa" w:w="785"/>
            <w:shd w:fill="006FC0"/>
          </w:tcPr>
          <w:p>
            <w:r>
              <w:t>2.1</w:t>
            </w:r>
          </w:p>
        </w:tc>
        <w:tc>
          <w:tcPr>
            <w:tcW w:type="dxa" w:w="785"/>
            <w:shd w:fill="006FC0"/>
          </w:tcPr>
          <w:p>
            <w:r>
              <w:t>140</w:t>
            </w:r>
          </w:p>
        </w:tc>
        <w:tc>
          <w:tcPr>
            <w:tcW w:type="dxa" w:w="785"/>
            <w:shd w:fill="006FC0"/>
          </w:tcPr>
          <w:p>
            <w:r>
              <w:t>44.9</w:t>
            </w:r>
          </w:p>
        </w:tc>
      </w:tr>
      <w:tr>
        <w:tc>
          <w:tcPr>
            <w:tcW w:type="dxa" w:w="785"/>
            <w:shd w:fill="006FC0"/>
          </w:tcPr>
          <w:p>
            <w:r>
              <w:t>12</w:t>
            </w:r>
          </w:p>
        </w:tc>
        <w:tc>
          <w:tcPr>
            <w:tcW w:type="dxa" w:w="785"/>
            <w:shd w:fill="006FC0"/>
          </w:tcPr>
          <w:p>
            <w:r>
              <w:t>Серебро в необработанном виде</w:t>
            </w:r>
          </w:p>
        </w:tc>
        <w:tc>
          <w:tcPr>
            <w:tcW w:type="dxa" w:w="785"/>
            <w:shd w:fill="006FC0"/>
          </w:tcPr>
          <w:p>
            <w:r>
              <w:t>450</w:t>
            </w:r>
          </w:p>
        </w:tc>
        <w:tc>
          <w:tcPr>
            <w:tcW w:type="dxa" w:w="785"/>
            <w:shd w:fill="006FC0"/>
          </w:tcPr>
          <w:p>
            <w:r>
              <w:t>436</w:t>
            </w:r>
          </w:p>
        </w:tc>
        <w:tc>
          <w:tcPr>
            <w:tcW w:type="dxa" w:w="785"/>
            <w:shd w:fill="006FC0"/>
          </w:tcPr>
          <w:p>
            <w:r>
              <w:t>614</w:t>
            </w:r>
          </w:p>
        </w:tc>
        <w:tc>
          <w:tcPr>
            <w:tcW w:type="dxa" w:w="785"/>
            <w:shd w:fill="006FC0"/>
          </w:tcPr>
          <w:p>
            <w:r>
              <w:t>745</w:t>
            </w:r>
          </w:p>
        </w:tc>
        <w:tc>
          <w:tcPr>
            <w:tcW w:type="dxa" w:w="785"/>
            <w:shd w:fill="006FC0"/>
          </w:tcPr>
          <w:p>
            <w:r>
              <w:t>660</w:t>
            </w:r>
          </w:p>
        </w:tc>
        <w:tc>
          <w:tcPr>
            <w:tcW w:type="dxa" w:w="785"/>
            <w:shd w:fill="006FC0"/>
          </w:tcPr>
          <w:p>
            <w:r>
              <w:t>88.6</w:t>
            </w:r>
          </w:p>
        </w:tc>
        <w:tc>
          <w:tcPr>
            <w:tcW w:type="dxa" w:w="785"/>
            <w:shd w:fill="006FC0"/>
          </w:tcPr>
          <w:p>
            <w:r>
              <w:t>4.2</w:t>
            </w:r>
          </w:p>
        </w:tc>
        <w:tc>
          <w:tcPr>
            <w:tcW w:type="dxa" w:w="785"/>
            <w:shd w:fill="006FC0"/>
          </w:tcPr>
          <w:p>
            <w:r>
              <w:t>230</w:t>
            </w:r>
          </w:p>
        </w:tc>
        <w:tc>
          <w:tcPr>
            <w:tcW w:type="dxa" w:w="785"/>
            <w:shd w:fill="006FC0"/>
          </w:tcPr>
          <w:p>
            <w:r>
              <w:t>100</w:t>
            </w:r>
          </w:p>
        </w:tc>
      </w:tr>
      <w:tr>
        <w:tc>
          <w:tcPr>
            <w:tcW w:type="dxa" w:w="785"/>
            <w:shd w:fill="006FC0"/>
          </w:tcPr>
          <w:p>
            <w:r>
              <w:t>13</w:t>
            </w:r>
          </w:p>
        </w:tc>
        <w:tc>
          <w:tcPr>
            <w:tcW w:type="dxa" w:w="785"/>
            <w:shd w:fill="006FC0"/>
          </w:tcPr>
          <w:p>
            <w:r>
              <w:t>Алюминий</w:t>
            </w:r>
          </w:p>
        </w:tc>
        <w:tc>
          <w:tcPr>
            <w:tcW w:type="dxa" w:w="785"/>
            <w:shd w:fill="006FC0"/>
          </w:tcPr>
          <w:p>
            <w:r>
              <w:t>558</w:t>
            </w:r>
          </w:p>
        </w:tc>
        <w:tc>
          <w:tcPr>
            <w:tcW w:type="dxa" w:w="785"/>
            <w:shd w:fill="006FC0"/>
          </w:tcPr>
          <w:p>
            <w:r>
              <w:t>496</w:t>
            </w:r>
          </w:p>
        </w:tc>
        <w:tc>
          <w:tcPr>
            <w:tcW w:type="dxa" w:w="785"/>
            <w:shd w:fill="006FC0"/>
          </w:tcPr>
          <w:p>
            <w:r>
              <w:t>449</w:t>
            </w:r>
          </w:p>
        </w:tc>
        <w:tc>
          <w:tcPr>
            <w:tcW w:type="dxa" w:w="785"/>
            <w:shd w:fill="006FC0"/>
          </w:tcPr>
          <w:p>
            <w:r>
              <w:t>657</w:t>
            </w:r>
          </w:p>
        </w:tc>
        <w:tc>
          <w:tcPr>
            <w:tcW w:type="dxa" w:w="785"/>
            <w:shd w:fill="006FC0"/>
          </w:tcPr>
          <w:p>
            <w:r>
              <w:t>672</w:t>
            </w:r>
          </w:p>
        </w:tc>
        <w:tc>
          <w:tcPr>
            <w:tcW w:type="dxa" w:w="785"/>
            <w:shd w:fill="006FC0"/>
          </w:tcPr>
          <w:p>
            <w:r>
              <w:t>102.4</w:t>
            </w:r>
          </w:p>
        </w:tc>
        <w:tc>
          <w:tcPr>
            <w:tcW w:type="dxa" w:w="785"/>
            <w:shd w:fill="006FC0"/>
          </w:tcPr>
          <w:p>
            <w:r>
              <w:t>7.9</w:t>
            </w:r>
          </w:p>
        </w:tc>
        <w:tc>
          <w:tcPr>
            <w:tcW w:type="dxa" w:w="785"/>
            <w:shd w:fill="006FC0"/>
          </w:tcPr>
          <w:p>
            <w:r>
              <w:t>37</w:t>
            </w:r>
          </w:p>
        </w:tc>
        <w:tc>
          <w:tcPr>
            <w:tcW w:type="dxa" w:w="785"/>
            <w:shd w:fill="006FC0"/>
          </w:tcPr>
          <w:p>
            <w:r>
              <w:t>21.5</w:t>
            </w:r>
          </w:p>
        </w:tc>
      </w:tr>
      <w:tr>
        <w:tc>
          <w:tcPr>
            <w:tcW w:type="dxa" w:w="785"/>
            <w:shd w:fill="006FC0"/>
          </w:tcPr>
          <w:p>
            <w:r>
              <w:t>14</w:t>
            </w:r>
          </w:p>
        </w:tc>
        <w:tc>
          <w:tcPr>
            <w:tcW w:type="dxa" w:w="785"/>
            <w:shd w:fill="006FC0"/>
          </w:tcPr>
          <w:p>
            <w:r>
              <w:t>Цинк</w:t>
            </w:r>
          </w:p>
        </w:tc>
        <w:tc>
          <w:tcPr>
            <w:tcW w:type="dxa" w:w="785"/>
            <w:shd w:fill="006FC0"/>
          </w:tcPr>
          <w:p>
            <w:r>
              <w:t>279</w:t>
            </w:r>
          </w:p>
        </w:tc>
        <w:tc>
          <w:tcPr>
            <w:tcW w:type="dxa" w:w="785"/>
            <w:shd w:fill="006FC0"/>
          </w:tcPr>
          <w:p>
            <w:r>
              <w:t>637</w:t>
            </w:r>
          </w:p>
        </w:tc>
        <w:tc>
          <w:tcPr>
            <w:tcW w:type="dxa" w:w="785"/>
            <w:shd w:fill="006FC0"/>
          </w:tcPr>
          <w:p>
            <w:r>
              <w:t>579</w:t>
            </w:r>
          </w:p>
        </w:tc>
        <w:tc>
          <w:tcPr>
            <w:tcW w:type="dxa" w:w="785"/>
            <w:shd w:fill="006FC0"/>
          </w:tcPr>
          <w:p>
            <w:r>
              <w:t>679</w:t>
            </w:r>
          </w:p>
        </w:tc>
        <w:tc>
          <w:tcPr>
            <w:tcW w:type="dxa" w:w="785"/>
            <w:shd w:fill="006FC0"/>
          </w:tcPr>
          <w:p>
            <w:r>
              <w:t>754</w:t>
            </w:r>
          </w:p>
        </w:tc>
        <w:tc>
          <w:tcPr>
            <w:tcW w:type="dxa" w:w="785"/>
            <w:shd w:fill="006FC0"/>
          </w:tcPr>
          <w:p>
            <w:r>
              <w:t>111.1</w:t>
            </w:r>
          </w:p>
        </w:tc>
        <w:tc>
          <w:tcPr>
            <w:tcW w:type="dxa" w:w="785"/>
            <w:shd w:fill="006FC0"/>
          </w:tcPr>
          <w:p>
            <w:r>
              <w:t>-1.3</w:t>
            </w:r>
          </w:p>
        </w:tc>
        <w:tc>
          <w:tcPr>
            <w:tcW w:type="dxa" w:w="785"/>
            <w:shd w:fill="006FC0"/>
          </w:tcPr>
          <w:p>
            <w:r>
              <w:t>167</w:t>
            </w:r>
          </w:p>
        </w:tc>
        <w:tc>
          <w:tcPr>
            <w:tcW w:type="dxa" w:w="785"/>
            <w:shd w:fill="006FC0"/>
          </w:tcPr>
          <w:p>
            <w:r>
              <w:t>67.9</w:t>
            </w:r>
          </w:p>
        </w:tc>
      </w:tr>
      <w:tr>
        <w:tc>
          <w:tcPr>
            <w:tcW w:type="dxa" w:w="785"/>
            <w:shd w:fill="006FC0"/>
          </w:tcPr>
          <w:p>
            <w:r>
              <w:t>15</w:t>
            </w:r>
          </w:p>
        </w:tc>
        <w:tc>
          <w:tcPr>
            <w:tcW w:type="dxa" w:w="785"/>
            <w:shd w:fill="006FC0"/>
          </w:tcPr>
          <w:p>
            <w:r>
              <w:t xml:space="preserve">Прочие руды и концентраты </w:t>
            </w:r>
          </w:p>
        </w:tc>
        <w:tc>
          <w:tcPr>
            <w:tcW w:type="dxa" w:w="785"/>
            <w:shd w:fill="006FC0"/>
          </w:tcPr>
          <w:p>
            <w:r>
              <w:t>18</w:t>
            </w:r>
          </w:p>
        </w:tc>
        <w:tc>
          <w:tcPr>
            <w:tcW w:type="dxa" w:w="785"/>
            <w:shd w:fill="006FC0"/>
          </w:tcPr>
          <w:p>
            <w:r>
              <w:t>595</w:t>
            </w:r>
          </w:p>
        </w:tc>
        <w:tc>
          <w:tcPr>
            <w:tcW w:type="dxa" w:w="785"/>
            <w:shd w:fill="006FC0"/>
          </w:tcPr>
          <w:p>
            <w:r>
              <w:t>712</w:t>
            </w:r>
          </w:p>
        </w:tc>
        <w:tc>
          <w:tcPr>
            <w:tcW w:type="dxa" w:w="785"/>
            <w:shd w:fill="006FC0"/>
          </w:tcPr>
          <w:p>
            <w:r>
              <w:t>611</w:t>
            </w:r>
          </w:p>
        </w:tc>
        <w:tc>
          <w:tcPr>
            <w:tcW w:type="dxa" w:w="785"/>
            <w:shd w:fill="006FC0"/>
          </w:tcPr>
          <w:p>
            <w:r>
              <w:t>534</w:t>
            </w:r>
          </w:p>
        </w:tc>
        <w:tc>
          <w:tcPr>
            <w:tcW w:type="dxa" w:w="785"/>
            <w:shd w:fill="006FC0"/>
          </w:tcPr>
          <w:p>
            <w:r>
              <w:t>87.5</w:t>
            </w:r>
          </w:p>
        </w:tc>
        <w:tc>
          <w:tcPr>
            <w:tcW w:type="dxa" w:w="785"/>
            <w:shd w:fill="006FC0"/>
          </w:tcPr>
          <w:p>
            <w:r>
              <w:t>153</w:t>
            </w:r>
          </w:p>
        </w:tc>
        <w:tc>
          <w:tcPr>
            <w:tcW w:type="dxa" w:w="785"/>
            <w:shd w:fill="006FC0"/>
          </w:tcPr>
          <w:p>
            <w:r>
              <w:t>194</w:t>
            </w:r>
          </w:p>
        </w:tc>
        <w:tc>
          <w:tcPr>
            <w:tcW w:type="dxa" w:w="785"/>
            <w:shd w:fill="006FC0"/>
          </w:tcPr>
          <w:p>
            <w:r>
              <w:t>103.8</w:t>
            </w:r>
          </w:p>
        </w:tc>
      </w:tr>
      <w:tr>
        <w:tc>
          <w:tcPr>
            <w:tcW w:type="dxa" w:w="785"/>
            <w:shd w:fill="006FC0"/>
          </w:tcPr>
          <w:p>
            <w:r>
              <w:t>16</w:t>
            </w:r>
          </w:p>
        </w:tc>
        <w:tc>
          <w:tcPr>
            <w:tcW w:type="dxa" w:w="785"/>
            <w:shd w:fill="006FC0"/>
          </w:tcPr>
          <w:p>
            <w:r>
              <w:t>Сера</w:t>
            </w:r>
          </w:p>
        </w:tc>
        <w:tc>
          <w:tcPr>
            <w:tcW w:type="dxa" w:w="785"/>
            <w:shd w:fill="006FC0"/>
          </w:tcPr>
          <w:p>
            <w:r>
              <w:t>382</w:t>
            </w:r>
          </w:p>
        </w:tc>
        <w:tc>
          <w:tcPr>
            <w:tcW w:type="dxa" w:w="785"/>
            <w:shd w:fill="006FC0"/>
          </w:tcPr>
          <w:p>
            <w:r>
              <w:t>309</w:t>
            </w:r>
          </w:p>
        </w:tc>
        <w:tc>
          <w:tcPr>
            <w:tcW w:type="dxa" w:w="785"/>
            <w:shd w:fill="006FC0"/>
          </w:tcPr>
          <w:p>
            <w:r>
              <w:t>187</w:t>
            </w:r>
          </w:p>
        </w:tc>
        <w:tc>
          <w:tcPr>
            <w:tcW w:type="dxa" w:w="785"/>
            <w:shd w:fill="006FC0"/>
          </w:tcPr>
          <w:p>
            <w:r>
              <w:t>464</w:t>
            </w:r>
          </w:p>
        </w:tc>
        <w:tc>
          <w:tcPr>
            <w:tcW w:type="dxa" w:w="785"/>
            <w:shd w:fill="006FC0"/>
          </w:tcPr>
          <w:p>
            <w:r>
              <w:t>809</w:t>
            </w:r>
          </w:p>
        </w:tc>
        <w:tc>
          <w:tcPr>
            <w:tcW w:type="dxa" w:w="785"/>
            <w:shd w:fill="006FC0"/>
          </w:tcPr>
          <w:p>
            <w:r>
              <w:t>174.4</w:t>
            </w:r>
          </w:p>
        </w:tc>
        <w:tc>
          <w:tcPr>
            <w:tcW w:type="dxa" w:w="785"/>
            <w:shd w:fill="006FC0"/>
          </w:tcPr>
          <w:p>
            <w:r>
              <w:t>38.4</w:t>
            </w:r>
          </w:p>
        </w:tc>
        <w:tc>
          <w:tcPr>
            <w:tcW w:type="dxa" w:w="785"/>
            <w:shd w:fill="006FC0"/>
          </w:tcPr>
          <w:p>
            <w:r>
              <w:t>85</w:t>
            </w:r>
          </w:p>
        </w:tc>
        <w:tc>
          <w:tcPr>
            <w:tcW w:type="dxa" w:w="785"/>
            <w:shd w:fill="006FC0"/>
          </w:tcPr>
          <w:p>
            <w:r>
              <w:t>30.7</w:t>
            </w:r>
          </w:p>
        </w:tc>
      </w:tr>
      <w:tr>
        <w:tc>
          <w:tcPr>
            <w:tcW w:type="dxa" w:w="785"/>
            <w:shd w:fill="006FC0"/>
          </w:tcPr>
          <w:p>
            <w:r>
              <w:t>17</w:t>
            </w:r>
          </w:p>
        </w:tc>
        <w:tc>
          <w:tcPr>
            <w:tcW w:type="dxa" w:w="785"/>
            <w:shd w:fill="006FC0"/>
          </w:tcPr>
          <w:p>
            <w:r>
              <w:t>Мука пшеничная или пшенично-ржаная</w:t>
            </w:r>
          </w:p>
        </w:tc>
        <w:tc>
          <w:tcPr>
            <w:tcW w:type="dxa" w:w="785"/>
            <w:shd w:fill="006FC0"/>
          </w:tcPr>
          <w:p>
            <w:r>
              <w:t>448</w:t>
            </w:r>
          </w:p>
        </w:tc>
        <w:tc>
          <w:tcPr>
            <w:tcW w:type="dxa" w:w="785"/>
            <w:shd w:fill="006FC0"/>
          </w:tcPr>
          <w:p>
            <w:r>
              <w:t>362</w:t>
            </w:r>
          </w:p>
        </w:tc>
        <w:tc>
          <w:tcPr>
            <w:tcW w:type="dxa" w:w="785"/>
            <w:shd w:fill="006FC0"/>
          </w:tcPr>
          <w:p>
            <w:r>
              <w:t>490</w:t>
            </w:r>
          </w:p>
        </w:tc>
        <w:tc>
          <w:tcPr>
            <w:tcW w:type="dxa" w:w="785"/>
            <w:shd w:fill="006FC0"/>
          </w:tcPr>
          <w:p>
            <w:r>
              <w:t>441</w:t>
            </w:r>
          </w:p>
        </w:tc>
        <w:tc>
          <w:tcPr>
            <w:tcW w:type="dxa" w:w="785"/>
            <w:shd w:fill="006FC0"/>
          </w:tcPr>
          <w:p>
            <w:r>
              <w:t>753</w:t>
            </w:r>
          </w:p>
        </w:tc>
        <w:tc>
          <w:tcPr>
            <w:tcW w:type="dxa" w:w="785"/>
            <w:shd w:fill="006FC0"/>
          </w:tcPr>
          <w:p>
            <w:r>
              <w:t>170.8</w:t>
            </w:r>
          </w:p>
        </w:tc>
        <w:tc>
          <w:tcPr>
            <w:tcW w:type="dxa" w:w="785"/>
            <w:shd w:fill="006FC0"/>
          </w:tcPr>
          <w:p>
            <w:r>
              <w:t>9.9</w:t>
            </w:r>
          </w:p>
        </w:tc>
        <w:tc>
          <w:tcPr>
            <w:tcW w:type="dxa" w:w="785"/>
            <w:shd w:fill="006FC0"/>
          </w:tcPr>
          <w:p>
            <w:r>
              <w:t>211</w:t>
            </w:r>
          </w:p>
        </w:tc>
        <w:tc>
          <w:tcPr>
            <w:tcW w:type="dxa" w:w="785"/>
            <w:shd w:fill="006FC0"/>
          </w:tcPr>
          <w:p>
            <w:r>
              <w:t>90.3</w:t>
            </w:r>
          </w:p>
        </w:tc>
      </w:tr>
      <w:tr>
        <w:tc>
          <w:tcPr>
            <w:tcW w:type="dxa" w:w="785"/>
            <w:shd w:fill="006FC0"/>
          </w:tcPr>
          <w:p>
            <w:r>
              <w:t>18</w:t>
            </w:r>
          </w:p>
        </w:tc>
        <w:tc>
          <w:tcPr>
            <w:tcW w:type="dxa" w:w="785"/>
            <w:shd w:fill="006FC0"/>
          </w:tcPr>
          <w:p>
            <w:r>
              <w:t>Медь рафинированная. необработанная</w:t>
            </w:r>
          </w:p>
        </w:tc>
        <w:tc>
          <w:tcPr>
            <w:tcW w:type="dxa" w:w="785"/>
            <w:shd w:fill="006FC0"/>
          </w:tcPr>
          <w:p>
            <w:r>
              <w:t>157</w:t>
            </w:r>
          </w:p>
        </w:tc>
        <w:tc>
          <w:tcPr>
            <w:tcW w:type="dxa" w:w="785"/>
            <w:shd w:fill="006FC0"/>
          </w:tcPr>
          <w:p>
            <w:r>
              <w:t>324</w:t>
            </w:r>
          </w:p>
        </w:tc>
        <w:tc>
          <w:tcPr>
            <w:tcW w:type="dxa" w:w="785"/>
            <w:shd w:fill="006FC0"/>
          </w:tcPr>
          <w:p>
            <w:r>
              <w:t>350</w:t>
            </w:r>
          </w:p>
        </w:tc>
        <w:tc>
          <w:tcPr>
            <w:tcW w:type="dxa" w:w="785"/>
            <w:shd w:fill="006FC0"/>
          </w:tcPr>
          <w:p>
            <w:r>
              <w:t>390</w:t>
            </w:r>
          </w:p>
        </w:tc>
        <w:tc>
          <w:tcPr>
            <w:tcW w:type="dxa" w:w="785"/>
            <w:shd w:fill="006FC0"/>
          </w:tcPr>
          <w:p>
            <w:r>
              <w:t>488</w:t>
            </w:r>
          </w:p>
        </w:tc>
        <w:tc>
          <w:tcPr>
            <w:tcW w:type="dxa" w:w="785"/>
            <w:shd w:fill="006FC0"/>
          </w:tcPr>
          <w:p>
            <w:r>
              <w:t>125.2</w:t>
            </w:r>
          </w:p>
        </w:tc>
        <w:tc>
          <w:tcPr>
            <w:tcW w:type="dxa" w:w="785"/>
            <w:shd w:fill="006FC0"/>
          </w:tcPr>
          <w:p>
            <w:r>
              <w:t>8.7</w:t>
            </w:r>
          </w:p>
        </w:tc>
        <w:tc>
          <w:tcPr>
            <w:tcW w:type="dxa" w:w="785"/>
            <w:shd w:fill="006FC0"/>
          </w:tcPr>
          <w:p>
            <w:r>
              <w:t>130</w:t>
            </w:r>
          </w:p>
        </w:tc>
        <w:tc>
          <w:tcPr>
            <w:tcW w:type="dxa" w:w="785"/>
            <w:shd w:fill="006FC0"/>
          </w:tcPr>
          <w:p>
            <w:r>
              <w:t>78</w:t>
            </w:r>
          </w:p>
        </w:tc>
      </w:tr>
      <w:tr>
        <w:tc>
          <w:tcPr>
            <w:tcW w:type="dxa" w:w="785"/>
            <w:shd w:fill="006FC0"/>
          </w:tcPr>
          <w:p>
            <w:r>
              <w:t>19</w:t>
            </w:r>
          </w:p>
        </w:tc>
        <w:tc>
          <w:tcPr>
            <w:tcW w:type="dxa" w:w="785"/>
            <w:shd w:fill="006FC0"/>
          </w:tcPr>
          <w:p>
            <w:r>
              <w:t>Полуфабрикаты из железа или нелегированной стали</w:t>
            </w:r>
          </w:p>
        </w:tc>
        <w:tc>
          <w:tcPr>
            <w:tcW w:type="dxa" w:w="785"/>
            <w:shd w:fill="006FC0"/>
          </w:tcPr>
          <w:p>
            <w:r>
              <w:t>247</w:t>
            </w:r>
          </w:p>
        </w:tc>
        <w:tc>
          <w:tcPr>
            <w:tcW w:type="dxa" w:w="785"/>
            <w:shd w:fill="006FC0"/>
          </w:tcPr>
          <w:p>
            <w:r>
              <w:t>244</w:t>
            </w:r>
          </w:p>
        </w:tc>
        <w:tc>
          <w:tcPr>
            <w:tcW w:type="dxa" w:w="785"/>
            <w:shd w:fill="006FC0"/>
          </w:tcPr>
          <w:p>
            <w:r>
              <w:t>212</w:t>
            </w:r>
          </w:p>
        </w:tc>
        <w:tc>
          <w:tcPr>
            <w:tcW w:type="dxa" w:w="785"/>
            <w:shd w:fill="006FC0"/>
          </w:tcPr>
          <w:p>
            <w:r>
              <w:t>310</w:t>
            </w:r>
          </w:p>
        </w:tc>
        <w:tc>
          <w:tcPr>
            <w:tcW w:type="dxa" w:w="785"/>
            <w:shd w:fill="006FC0"/>
          </w:tcPr>
          <w:p>
            <w:r>
              <w:t>242</w:t>
            </w:r>
          </w:p>
        </w:tc>
        <w:tc>
          <w:tcPr>
            <w:tcW w:type="dxa" w:w="785"/>
            <w:shd w:fill="006FC0"/>
          </w:tcPr>
          <w:p>
            <w:r>
              <w:t>78.1</w:t>
            </w:r>
          </w:p>
        </w:tc>
        <w:tc>
          <w:tcPr>
            <w:tcW w:type="dxa" w:w="785"/>
            <w:shd w:fill="006FC0"/>
          </w:tcPr>
          <w:p>
            <w:r>
              <w:t>4.2</w:t>
            </w:r>
          </w:p>
        </w:tc>
        <w:tc>
          <w:tcPr>
            <w:tcW w:type="dxa" w:w="785"/>
            <w:shd w:fill="006FC0"/>
          </w:tcPr>
          <w:p>
            <w:r>
              <w:t>72</w:t>
            </w:r>
          </w:p>
        </w:tc>
        <w:tc>
          <w:tcPr>
            <w:tcW w:type="dxa" w:w="785"/>
            <w:shd w:fill="006FC0"/>
          </w:tcPr>
          <w:p>
            <w:r>
              <w:t>98.4</w:t>
            </w:r>
          </w:p>
        </w:tc>
      </w:tr>
      <w:tr>
        <w:tc>
          <w:tcPr>
            <w:tcW w:type="dxa" w:w="785"/>
            <w:shd w:fill="006FC0"/>
          </w:tcPr>
          <w:p>
            <w:r>
              <w:t>20</w:t>
            </w:r>
          </w:p>
        </w:tc>
        <w:tc>
          <w:tcPr>
            <w:tcW w:type="dxa" w:w="785"/>
            <w:shd w:fill="006FC0"/>
          </w:tcPr>
          <w:p>
            <w:r>
              <w:t>Остальные товары</w:t>
            </w:r>
          </w:p>
        </w:tc>
        <w:tc>
          <w:tcPr>
            <w:tcW w:type="dxa" w:w="785"/>
            <w:shd w:fill="006FC0"/>
          </w:tcPr>
          <w:p>
            <w:r>
              <w:t>6736</w:t>
            </w:r>
          </w:p>
        </w:tc>
        <w:tc>
          <w:tcPr>
            <w:tcW w:type="dxa" w:w="785"/>
            <w:shd w:fill="006FC0"/>
          </w:tcPr>
          <w:p>
            <w:r>
              <w:t>7417</w:t>
            </w:r>
          </w:p>
        </w:tc>
        <w:tc>
          <w:tcPr>
            <w:tcW w:type="dxa" w:w="785"/>
            <w:shd w:fill="006FC0"/>
          </w:tcPr>
          <w:p>
            <w:r>
              <w:t>6642</w:t>
            </w:r>
          </w:p>
        </w:tc>
        <w:tc>
          <w:tcPr>
            <w:tcW w:type="dxa" w:w="785"/>
            <w:shd w:fill="006FC0"/>
          </w:tcPr>
          <w:p>
            <w:r>
              <w:t>8451</w:t>
            </w:r>
          </w:p>
        </w:tc>
        <w:tc>
          <w:tcPr>
            <w:tcW w:type="dxa" w:w="785"/>
            <w:shd w:fill="006FC0"/>
          </w:tcPr>
          <w:p>
            <w:r>
              <w:t>13165</w:t>
            </w:r>
          </w:p>
        </w:tc>
        <w:tc>
          <w:tcPr>
            <w:tcW w:type="dxa" w:w="785"/>
            <w:shd w:fill="006FC0"/>
          </w:tcPr>
          <w:p>
            <w:r>
              <w:t>155.8</w:t>
            </w:r>
          </w:p>
        </w:tc>
        <w:tc>
          <w:tcPr>
            <w:tcW w:type="dxa" w:w="785"/>
            <w:shd w:fill="006FC0"/>
          </w:tcPr>
          <w:p>
            <w:r>
              <w:t>16</w:t>
            </w:r>
          </w:p>
        </w:tc>
        <w:tc>
          <w:tcPr>
            <w:tcW w:type="dxa" w:w="785"/>
            <w:shd w:fill="006FC0"/>
          </w:tcPr>
          <w:p>
            <w:r>
              <w:t>4537</w:t>
            </w:r>
          </w:p>
        </w:tc>
        <w:tc>
          <w:tcPr>
            <w:tcW w:type="dxa" w:w="785"/>
            <w:shd w:fill="006FC0"/>
          </w:tcPr>
          <w:p>
            <w:r>
              <w:t>145.7</w:t>
            </w:r>
          </w:p>
        </w:tc>
      </w:tr>
    </w:tbl>
    <w:p/>
    <w:p>
      <w:pPr>
        <w:pStyle w:val="Heading2"/>
      </w:pPr>
      <w:r>
        <w:t>ОСНОВНЫЕ ИМПОРТНЫЕ ТОВАРЫ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 xml:space="preserve"> в млн $</w:t>
            </w:r>
          </w:p>
        </w:tc>
        <w:tc>
          <w:tcPr>
            <w:tcW w:type="dxa" w:w="785"/>
            <w:shd w:fill="006FC0"/>
          </w:tcPr>
          <w:p>
            <w:r>
              <w:t>2018 г.</w:t>
            </w:r>
          </w:p>
        </w:tc>
        <w:tc>
          <w:tcPr>
            <w:tcW w:type="dxa" w:w="785"/>
            <w:shd w:fill="006FC0"/>
          </w:tcPr>
          <w:p>
            <w:r>
              <w:t>2019 г.</w:t>
            </w:r>
          </w:p>
        </w:tc>
        <w:tc>
          <w:tcPr>
            <w:tcW w:type="dxa" w:w="785"/>
            <w:shd w:fill="006FC0"/>
          </w:tcPr>
          <w:p>
            <w:r>
              <w:t>2020 г.</w:t>
            </w:r>
          </w:p>
        </w:tc>
        <w:tc>
          <w:tcPr>
            <w:tcW w:type="dxa" w:w="785"/>
            <w:shd w:fill="006FC0"/>
          </w:tcPr>
          <w:p>
            <w:r>
              <w:t>2021 г.</w:t>
            </w:r>
          </w:p>
        </w:tc>
        <w:tc>
          <w:tcPr>
            <w:tcW w:type="dxa" w:w="785"/>
            <w:shd w:fill="006FC0"/>
          </w:tcPr>
          <w:p>
            <w:r>
              <w:t>2022 г.</w:t>
            </w:r>
          </w:p>
        </w:tc>
        <w:tc>
          <w:tcPr>
            <w:tcW w:type="dxa" w:w="785"/>
            <w:shd w:fill="006FC0"/>
          </w:tcPr>
          <w:p>
            <w:r>
              <w:t>2022 к 2021 г. %</w:t>
            </w:r>
          </w:p>
        </w:tc>
        <w:tc>
          <w:tcPr>
            <w:tcW w:type="dxa" w:w="785"/>
            <w:shd w:fill="006FC0"/>
          </w:tcPr>
          <w:p>
            <w:r>
              <w:t>СГТР 2017-2022. %</w:t>
            </w:r>
          </w:p>
        </w:tc>
        <w:tc>
          <w:tcPr>
            <w:tcW w:type="dxa" w:w="785"/>
            <w:shd w:fill="006FC0"/>
          </w:tcPr>
          <w:p>
            <w:r>
              <w:t>янв-апр 2023</w:t>
            </w:r>
          </w:p>
        </w:tc>
        <w:tc>
          <w:tcPr>
            <w:tcW w:type="dxa" w:w="785"/>
            <w:shd w:fill="006FC0"/>
          </w:tcPr>
          <w:p>
            <w:r>
              <w:t>янв-апр 2023 к 2022, %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Импорт</w:t>
            </w:r>
          </w:p>
        </w:tc>
        <w:tc>
          <w:tcPr>
            <w:tcW w:type="dxa" w:w="785"/>
            <w:shd w:fill="006FC0"/>
          </w:tcPr>
          <w:p>
            <w:r>
              <w:t>33347</w:t>
            </w:r>
          </w:p>
        </w:tc>
        <w:tc>
          <w:tcPr>
            <w:tcW w:type="dxa" w:w="785"/>
            <w:shd w:fill="006FC0"/>
          </w:tcPr>
          <w:p>
            <w:r>
              <w:t>39709</w:t>
            </w:r>
          </w:p>
        </w:tc>
        <w:tc>
          <w:tcPr>
            <w:tcW w:type="dxa" w:w="785"/>
            <w:shd w:fill="006FC0"/>
          </w:tcPr>
          <w:p>
            <w:r>
              <w:t>38929</w:t>
            </w:r>
          </w:p>
        </w:tc>
        <w:tc>
          <w:tcPr>
            <w:tcW w:type="dxa" w:w="785"/>
            <w:shd w:fill="006FC0"/>
          </w:tcPr>
          <w:p>
            <w:r>
              <w:t>41415</w:t>
            </w:r>
          </w:p>
        </w:tc>
        <w:tc>
          <w:tcPr>
            <w:tcW w:type="dxa" w:w="785"/>
            <w:shd w:fill="006FC0"/>
          </w:tcPr>
          <w:p>
            <w:r>
              <w:t>50044</w:t>
            </w:r>
          </w:p>
        </w:tc>
        <w:tc>
          <w:tcPr>
            <w:tcW w:type="dxa" w:w="785"/>
            <w:shd w:fill="006FC0"/>
          </w:tcPr>
          <w:p>
            <w:r>
              <w:t>120.8</w:t>
            </w:r>
          </w:p>
        </w:tc>
        <w:tc>
          <w:tcPr>
            <w:tcW w:type="dxa" w:w="785"/>
            <w:shd w:fill="006FC0"/>
          </w:tcPr>
          <w:p>
            <w:r>
              <w:t>11.1</w:t>
            </w:r>
          </w:p>
        </w:tc>
        <w:tc>
          <w:tcPr>
            <w:tcW w:type="dxa" w:w="785"/>
            <w:shd w:fill="006FC0"/>
          </w:tcPr>
          <w:p>
            <w:r>
              <w:t>18406</w:t>
            </w:r>
          </w:p>
        </w:tc>
        <w:tc>
          <w:tcPr>
            <w:tcW w:type="dxa" w:w="785"/>
            <w:shd w:fill="006FC0"/>
          </w:tcPr>
          <w:p>
            <w:r>
              <w:t>136.6</w:t>
            </w:r>
          </w:p>
        </w:tc>
      </w:tr>
      <w:tr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Автомобили легковые</w:t>
            </w:r>
          </w:p>
        </w:tc>
        <w:tc>
          <w:tcPr>
            <w:tcW w:type="dxa" w:w="785"/>
            <w:shd w:fill="006FC0"/>
          </w:tcPr>
          <w:p>
            <w:r>
              <w:t>619</w:t>
            </w:r>
          </w:p>
        </w:tc>
        <w:tc>
          <w:tcPr>
            <w:tcW w:type="dxa" w:w="785"/>
            <w:shd w:fill="006FC0"/>
          </w:tcPr>
          <w:p>
            <w:r>
              <w:t>795</w:t>
            </w:r>
          </w:p>
        </w:tc>
        <w:tc>
          <w:tcPr>
            <w:tcW w:type="dxa" w:w="785"/>
            <w:shd w:fill="006FC0"/>
          </w:tcPr>
          <w:p>
            <w:r>
              <w:t>778</w:t>
            </w:r>
          </w:p>
        </w:tc>
        <w:tc>
          <w:tcPr>
            <w:tcW w:type="dxa" w:w="785"/>
            <w:shd w:fill="006FC0"/>
          </w:tcPr>
          <w:p>
            <w:r>
              <w:t>1339</w:t>
            </w:r>
          </w:p>
        </w:tc>
        <w:tc>
          <w:tcPr>
            <w:tcW w:type="dxa" w:w="785"/>
            <w:shd w:fill="006FC0"/>
          </w:tcPr>
          <w:p>
            <w:r>
              <w:t>1817</w:t>
            </w:r>
          </w:p>
        </w:tc>
        <w:tc>
          <w:tcPr>
            <w:tcW w:type="dxa" w:w="785"/>
            <w:shd w:fill="006FC0"/>
          </w:tcPr>
          <w:p>
            <w:r>
              <w:t>135.7</w:t>
            </w:r>
          </w:p>
        </w:tc>
        <w:tc>
          <w:tcPr>
            <w:tcW w:type="dxa" w:w="785"/>
            <w:shd w:fill="006FC0"/>
          </w:tcPr>
          <w:p>
            <w:r>
              <w:t>26.7</w:t>
            </w:r>
          </w:p>
        </w:tc>
        <w:tc>
          <w:tcPr>
            <w:tcW w:type="dxa" w:w="785"/>
            <w:shd w:fill="006FC0"/>
          </w:tcPr>
          <w:p>
            <w:r>
              <w:t>921</w:t>
            </w:r>
          </w:p>
        </w:tc>
        <w:tc>
          <w:tcPr>
            <w:tcW w:type="dxa" w:w="785"/>
            <w:shd w:fill="006FC0"/>
          </w:tcPr>
          <w:p>
            <w:r>
              <w:t>247.2</w:t>
            </w:r>
          </w:p>
        </w:tc>
      </w:tr>
      <w:tr>
        <w:tc>
          <w:tcPr>
            <w:tcW w:type="dxa" w:w="785"/>
            <w:shd w:fill="006FC0"/>
          </w:tcPr>
          <w:p>
            <w:r>
              <w:t>2</w:t>
            </w:r>
          </w:p>
        </w:tc>
        <w:tc>
          <w:tcPr>
            <w:tcW w:type="dxa" w:w="785"/>
            <w:shd w:fill="006FC0"/>
          </w:tcPr>
          <w:p>
            <w:r>
              <w:t>Телефонные аппараты</w:t>
            </w:r>
          </w:p>
        </w:tc>
        <w:tc>
          <w:tcPr>
            <w:tcW w:type="dxa" w:w="785"/>
            <w:shd w:fill="006FC0"/>
          </w:tcPr>
          <w:p>
            <w:r>
              <w:t>992</w:t>
            </w:r>
          </w:p>
        </w:tc>
        <w:tc>
          <w:tcPr>
            <w:tcW w:type="dxa" w:w="785"/>
            <w:shd w:fill="006FC0"/>
          </w:tcPr>
          <w:p>
            <w:r>
              <w:t>924</w:t>
            </w:r>
          </w:p>
        </w:tc>
        <w:tc>
          <w:tcPr>
            <w:tcW w:type="dxa" w:w="785"/>
            <w:shd w:fill="006FC0"/>
          </w:tcPr>
          <w:p>
            <w:r>
              <w:t>1284</w:t>
            </w:r>
          </w:p>
        </w:tc>
        <w:tc>
          <w:tcPr>
            <w:tcW w:type="dxa" w:w="785"/>
            <w:shd w:fill="006FC0"/>
          </w:tcPr>
          <w:p>
            <w:r>
              <w:t>1111</w:t>
            </w:r>
          </w:p>
        </w:tc>
        <w:tc>
          <w:tcPr>
            <w:tcW w:type="dxa" w:w="785"/>
            <w:shd w:fill="006FC0"/>
          </w:tcPr>
          <w:p>
            <w:r>
              <w:t>1513</w:t>
            </w:r>
          </w:p>
        </w:tc>
        <w:tc>
          <w:tcPr>
            <w:tcW w:type="dxa" w:w="785"/>
            <w:shd w:fill="006FC0"/>
          </w:tcPr>
          <w:p>
            <w:r>
              <w:t>136.2</w:t>
            </w:r>
          </w:p>
        </w:tc>
        <w:tc>
          <w:tcPr>
            <w:tcW w:type="dxa" w:w="785"/>
            <w:shd w:fill="006FC0"/>
          </w:tcPr>
          <w:p>
            <w:r>
              <w:t>12.2</w:t>
            </w:r>
          </w:p>
        </w:tc>
        <w:tc>
          <w:tcPr>
            <w:tcW w:type="dxa" w:w="785"/>
            <w:shd w:fill="006FC0"/>
          </w:tcPr>
          <w:p>
            <w:r>
              <w:t>624</w:t>
            </w:r>
          </w:p>
        </w:tc>
        <w:tc>
          <w:tcPr>
            <w:tcW w:type="dxa" w:w="785"/>
            <w:shd w:fill="006FC0"/>
          </w:tcPr>
          <w:p>
            <w:r>
              <w:t>161.7</w:t>
            </w:r>
          </w:p>
        </w:tc>
      </w:tr>
      <w:tr>
        <w:tc>
          <w:tcPr>
            <w:tcW w:type="dxa" w:w="785"/>
            <w:shd w:fill="006FC0"/>
          </w:tcPr>
          <w:p>
            <w:r>
              <w:t>3</w:t>
            </w:r>
          </w:p>
        </w:tc>
        <w:tc>
          <w:tcPr>
            <w:tcW w:type="dxa" w:w="785"/>
            <w:shd w:fill="006FC0"/>
          </w:tcPr>
          <w:p>
            <w:r>
              <w:t>Кузова для автомобилей</w:t>
            </w:r>
          </w:p>
        </w:tc>
        <w:tc>
          <w:tcPr>
            <w:tcW w:type="dxa" w:w="785"/>
            <w:shd w:fill="006FC0"/>
          </w:tcPr>
          <w:p>
            <w:r>
              <w:t>231</w:t>
            </w:r>
          </w:p>
        </w:tc>
        <w:tc>
          <w:tcPr>
            <w:tcW w:type="dxa" w:w="785"/>
            <w:shd w:fill="006FC0"/>
          </w:tcPr>
          <w:p>
            <w:r>
              <w:t>360</w:t>
            </w:r>
          </w:p>
        </w:tc>
        <w:tc>
          <w:tcPr>
            <w:tcW w:type="dxa" w:w="785"/>
            <w:shd w:fill="006FC0"/>
          </w:tcPr>
          <w:p>
            <w:r>
              <w:t>481</w:t>
            </w:r>
          </w:p>
        </w:tc>
        <w:tc>
          <w:tcPr>
            <w:tcW w:type="dxa" w:w="785"/>
            <w:shd w:fill="006FC0"/>
          </w:tcPr>
          <w:p>
            <w:r>
              <w:t>517</w:t>
            </w:r>
          </w:p>
        </w:tc>
        <w:tc>
          <w:tcPr>
            <w:tcW w:type="dxa" w:w="785"/>
            <w:shd w:fill="006FC0"/>
          </w:tcPr>
          <w:p>
            <w:r>
              <w:t>1054</w:t>
            </w:r>
          </w:p>
        </w:tc>
        <w:tc>
          <w:tcPr>
            <w:tcW w:type="dxa" w:w="785"/>
            <w:shd w:fill="006FC0"/>
          </w:tcPr>
          <w:p>
            <w:r>
              <w:t>203.8</w:t>
            </w:r>
          </w:p>
        </w:tc>
        <w:tc>
          <w:tcPr>
            <w:tcW w:type="dxa" w:w="785"/>
            <w:shd w:fill="006FC0"/>
          </w:tcPr>
          <w:p>
            <w:r>
              <w:t>41.1</w:t>
            </w:r>
          </w:p>
        </w:tc>
        <w:tc>
          <w:tcPr>
            <w:tcW w:type="dxa" w:w="785"/>
            <w:shd w:fill="006FC0"/>
          </w:tcPr>
          <w:p>
            <w:r>
              <w:t>504</w:t>
            </w:r>
          </w:p>
        </w:tc>
        <w:tc>
          <w:tcPr>
            <w:tcW w:type="dxa" w:w="785"/>
            <w:shd w:fill="006FC0"/>
          </w:tcPr>
          <w:p>
            <w:r>
              <w:t>160.7</w:t>
            </w:r>
          </w:p>
        </w:tc>
      </w:tr>
      <w:tr>
        <w:tc>
          <w:tcPr>
            <w:tcW w:type="dxa" w:w="785"/>
            <w:shd w:fill="006FC0"/>
          </w:tcPr>
          <w:p>
            <w:r>
              <w:t>4</w:t>
            </w:r>
          </w:p>
        </w:tc>
        <w:tc>
          <w:tcPr>
            <w:tcW w:type="dxa" w:w="785"/>
            <w:shd w:fill="006FC0"/>
          </w:tcPr>
          <w:p>
            <w:r>
              <w:t xml:space="preserve">Лекарственные средства, </w:t>
            </w:r>
          </w:p>
        </w:tc>
        <w:tc>
          <w:tcPr>
            <w:tcW w:type="dxa" w:w="785"/>
            <w:shd w:fill="006FC0"/>
          </w:tcPr>
          <w:p>
            <w:r>
              <w:t>883</w:t>
            </w:r>
          </w:p>
        </w:tc>
        <w:tc>
          <w:tcPr>
            <w:tcW w:type="dxa" w:w="785"/>
            <w:shd w:fill="006FC0"/>
          </w:tcPr>
          <w:p>
            <w:r>
              <w:t>861</w:t>
            </w:r>
          </w:p>
        </w:tc>
        <w:tc>
          <w:tcPr>
            <w:tcW w:type="dxa" w:w="785"/>
            <w:shd w:fill="006FC0"/>
          </w:tcPr>
          <w:p>
            <w:r>
              <w:t>1170</w:t>
            </w:r>
          </w:p>
        </w:tc>
        <w:tc>
          <w:tcPr>
            <w:tcW w:type="dxa" w:w="785"/>
            <w:shd w:fill="006FC0"/>
          </w:tcPr>
          <w:p>
            <w:r>
              <w:t>1094</w:t>
            </w:r>
          </w:p>
        </w:tc>
        <w:tc>
          <w:tcPr>
            <w:tcW w:type="dxa" w:w="785"/>
            <w:shd w:fill="006FC0"/>
          </w:tcPr>
          <w:p>
            <w:r>
              <w:t>1368</w:t>
            </w:r>
          </w:p>
        </w:tc>
        <w:tc>
          <w:tcPr>
            <w:tcW w:type="dxa" w:w="785"/>
            <w:shd w:fill="006FC0"/>
          </w:tcPr>
          <w:p>
            <w:r>
              <w:t>125.1</w:t>
            </w:r>
          </w:p>
        </w:tc>
        <w:tc>
          <w:tcPr>
            <w:tcW w:type="dxa" w:w="785"/>
            <w:shd w:fill="006FC0"/>
          </w:tcPr>
          <w:p>
            <w:r>
              <w:t>11.5</w:t>
            </w:r>
          </w:p>
        </w:tc>
        <w:tc>
          <w:tcPr>
            <w:tcW w:type="dxa" w:w="785"/>
            <w:shd w:fill="006FC0"/>
          </w:tcPr>
          <w:p>
            <w:r>
              <w:t>447</w:t>
            </w:r>
          </w:p>
        </w:tc>
        <w:tc>
          <w:tcPr>
            <w:tcW w:type="dxa" w:w="785"/>
            <w:shd w:fill="006FC0"/>
          </w:tcPr>
          <w:p>
            <w:r>
              <w:t>96.3</w:t>
            </w:r>
          </w:p>
        </w:tc>
      </w:tr>
      <w:tr>
        <w:tc>
          <w:tcPr>
            <w:tcW w:type="dxa" w:w="785"/>
            <w:shd w:fill="006FC0"/>
          </w:tcPr>
          <w:p>
            <w:r>
              <w:t>5</w:t>
            </w:r>
          </w:p>
        </w:tc>
        <w:tc>
          <w:tcPr>
            <w:tcW w:type="dxa" w:w="785"/>
            <w:shd w:fill="006FC0"/>
          </w:tcPr>
          <w:p>
            <w:r>
              <w:t>Вычислительные машины</w:t>
            </w:r>
          </w:p>
        </w:tc>
        <w:tc>
          <w:tcPr>
            <w:tcW w:type="dxa" w:w="785"/>
            <w:shd w:fill="006FC0"/>
          </w:tcPr>
          <w:p>
            <w:r>
              <w:t>409</w:t>
            </w:r>
          </w:p>
        </w:tc>
        <w:tc>
          <w:tcPr>
            <w:tcW w:type="dxa" w:w="785"/>
            <w:shd w:fill="006FC0"/>
          </w:tcPr>
          <w:p>
            <w:r>
              <w:t>478</w:t>
            </w:r>
          </w:p>
        </w:tc>
        <w:tc>
          <w:tcPr>
            <w:tcW w:type="dxa" w:w="785"/>
            <w:shd w:fill="006FC0"/>
          </w:tcPr>
          <w:p>
            <w:r>
              <w:t>697</w:t>
            </w:r>
          </w:p>
        </w:tc>
        <w:tc>
          <w:tcPr>
            <w:tcW w:type="dxa" w:w="785"/>
            <w:shd w:fill="006FC0"/>
          </w:tcPr>
          <w:p>
            <w:r>
              <w:t>1671</w:t>
            </w:r>
          </w:p>
        </w:tc>
        <w:tc>
          <w:tcPr>
            <w:tcW w:type="dxa" w:w="785"/>
            <w:shd w:fill="006FC0"/>
          </w:tcPr>
          <w:p>
            <w:r>
              <w:t>1206</w:t>
            </w:r>
          </w:p>
        </w:tc>
        <w:tc>
          <w:tcPr>
            <w:tcW w:type="dxa" w:w="785"/>
            <w:shd w:fill="006FC0"/>
          </w:tcPr>
          <w:p>
            <w:r>
              <w:t>72.2</w:t>
            </w:r>
          </w:p>
        </w:tc>
        <w:tc>
          <w:tcPr>
            <w:tcW w:type="dxa" w:w="785"/>
            <w:shd w:fill="006FC0"/>
          </w:tcPr>
          <w:p>
            <w:r>
              <w:t>27.8</w:t>
            </w:r>
          </w:p>
        </w:tc>
        <w:tc>
          <w:tcPr>
            <w:tcW w:type="dxa" w:w="785"/>
            <w:shd w:fill="006FC0"/>
          </w:tcPr>
          <w:p>
            <w:r>
              <w:t>325</w:t>
            </w:r>
          </w:p>
        </w:tc>
        <w:tc>
          <w:tcPr>
            <w:tcW w:type="dxa" w:w="785"/>
            <w:shd w:fill="006FC0"/>
          </w:tcPr>
          <w:p>
            <w:r>
              <w:t>100.2</w:t>
            </w:r>
          </w:p>
        </w:tc>
      </w:tr>
      <w:tr>
        <w:tc>
          <w:tcPr>
            <w:tcW w:type="dxa" w:w="785"/>
            <w:shd w:fill="006FC0"/>
          </w:tcPr>
          <w:p>
            <w:r>
              <w:t>6</w:t>
            </w:r>
          </w:p>
        </w:tc>
        <w:tc>
          <w:tcPr>
            <w:tcW w:type="dxa" w:w="785"/>
            <w:shd w:fill="006FC0"/>
          </w:tcPr>
          <w:p>
            <w:r>
              <w:t>Части и принадлежности для автомобилей и тракторов</w:t>
            </w:r>
          </w:p>
        </w:tc>
        <w:tc>
          <w:tcPr>
            <w:tcW w:type="dxa" w:w="785"/>
            <w:shd w:fill="006FC0"/>
          </w:tcPr>
          <w:p>
            <w:r>
              <w:t>328</w:t>
            </w:r>
          </w:p>
        </w:tc>
        <w:tc>
          <w:tcPr>
            <w:tcW w:type="dxa" w:w="785"/>
            <w:shd w:fill="006FC0"/>
          </w:tcPr>
          <w:p>
            <w:r>
              <w:t>415</w:t>
            </w:r>
          </w:p>
        </w:tc>
        <w:tc>
          <w:tcPr>
            <w:tcW w:type="dxa" w:w="785"/>
            <w:shd w:fill="006FC0"/>
          </w:tcPr>
          <w:p>
            <w:r>
              <w:t>427</w:t>
            </w:r>
          </w:p>
        </w:tc>
        <w:tc>
          <w:tcPr>
            <w:tcW w:type="dxa" w:w="785"/>
            <w:shd w:fill="006FC0"/>
          </w:tcPr>
          <w:p>
            <w:r>
              <w:t>557</w:t>
            </w:r>
          </w:p>
        </w:tc>
        <w:tc>
          <w:tcPr>
            <w:tcW w:type="dxa" w:w="785"/>
            <w:shd w:fill="006FC0"/>
          </w:tcPr>
          <w:p>
            <w:r>
              <w:t>766</w:t>
            </w:r>
          </w:p>
        </w:tc>
        <w:tc>
          <w:tcPr>
            <w:tcW w:type="dxa" w:w="785"/>
            <w:shd w:fill="006FC0"/>
          </w:tcPr>
          <w:p>
            <w:r>
              <w:t>137.4</w:t>
            </w:r>
          </w:p>
        </w:tc>
        <w:tc>
          <w:tcPr>
            <w:tcW w:type="dxa" w:w="785"/>
            <w:shd w:fill="006FC0"/>
          </w:tcPr>
          <w:p>
            <w:r>
              <w:t>21.6</w:t>
            </w:r>
          </w:p>
        </w:tc>
        <w:tc>
          <w:tcPr>
            <w:tcW w:type="dxa" w:w="785"/>
            <w:shd w:fill="006FC0"/>
          </w:tcPr>
          <w:p>
            <w:r>
              <w:t>376</w:t>
            </w:r>
          </w:p>
        </w:tc>
        <w:tc>
          <w:tcPr>
            <w:tcW w:type="dxa" w:w="785"/>
            <w:shd w:fill="006FC0"/>
          </w:tcPr>
          <w:p>
            <w:r>
              <w:t>157.9</w:t>
            </w:r>
          </w:p>
        </w:tc>
      </w:tr>
      <w:tr>
        <w:tc>
          <w:tcPr>
            <w:tcW w:type="dxa" w:w="785"/>
            <w:shd w:fill="006FC0"/>
          </w:tcPr>
          <w:p>
            <w:r>
              <w:t>7</w:t>
            </w:r>
          </w:p>
        </w:tc>
        <w:tc>
          <w:tcPr>
            <w:tcW w:type="dxa" w:w="785"/>
            <w:shd w:fill="006FC0"/>
          </w:tcPr>
          <w:p>
            <w:r>
              <w:t>Нефтепродукты</w:t>
            </w:r>
          </w:p>
        </w:tc>
        <w:tc>
          <w:tcPr>
            <w:tcW w:type="dxa" w:w="785"/>
            <w:shd w:fill="006FC0"/>
          </w:tcPr>
          <w:p>
            <w:r>
              <w:t>1024</w:t>
            </w:r>
          </w:p>
        </w:tc>
        <w:tc>
          <w:tcPr>
            <w:tcW w:type="dxa" w:w="785"/>
            <w:shd w:fill="006FC0"/>
          </w:tcPr>
          <w:p>
            <w:r>
              <w:t>427</w:t>
            </w:r>
          </w:p>
        </w:tc>
        <w:tc>
          <w:tcPr>
            <w:tcW w:type="dxa" w:w="785"/>
            <w:shd w:fill="006FC0"/>
          </w:tcPr>
          <w:p>
            <w:r>
              <w:t>461</w:t>
            </w:r>
          </w:p>
        </w:tc>
        <w:tc>
          <w:tcPr>
            <w:tcW w:type="dxa" w:w="785"/>
            <w:shd w:fill="006FC0"/>
          </w:tcPr>
          <w:p>
            <w:r>
              <w:t>556</w:t>
            </w:r>
          </w:p>
        </w:tc>
        <w:tc>
          <w:tcPr>
            <w:tcW w:type="dxa" w:w="785"/>
            <w:shd w:fill="006FC0"/>
          </w:tcPr>
          <w:p>
            <w:r>
              <w:t>787</w:t>
            </w:r>
          </w:p>
        </w:tc>
        <w:tc>
          <w:tcPr>
            <w:tcW w:type="dxa" w:w="785"/>
            <w:shd w:fill="006FC0"/>
          </w:tcPr>
          <w:p>
            <w:r>
              <w:t>141.6</w:t>
            </w:r>
          </w:p>
        </w:tc>
        <w:tc>
          <w:tcPr>
            <w:tcW w:type="dxa" w:w="785"/>
            <w:shd w:fill="006FC0"/>
          </w:tcPr>
          <w:p>
            <w:r>
              <w:t>-5.5</w:t>
            </w:r>
          </w:p>
        </w:tc>
        <w:tc>
          <w:tcPr>
            <w:tcW w:type="dxa" w:w="785"/>
            <w:shd w:fill="006FC0"/>
          </w:tcPr>
          <w:p>
            <w:r>
              <w:t>371</w:t>
            </w:r>
          </w:p>
        </w:tc>
        <w:tc>
          <w:tcPr>
            <w:tcW w:type="dxa" w:w="785"/>
            <w:shd w:fill="006FC0"/>
          </w:tcPr>
          <w:p>
            <w:r>
              <w:t>258.5</w:t>
            </w:r>
          </w:p>
        </w:tc>
      </w:tr>
      <w:tr>
        <w:tc>
          <w:tcPr>
            <w:tcW w:type="dxa" w:w="785"/>
            <w:shd w:fill="006FC0"/>
          </w:tcPr>
          <w:p>
            <w:r>
              <w:t>8</w:t>
            </w:r>
          </w:p>
        </w:tc>
        <w:tc>
          <w:tcPr>
            <w:tcW w:type="dxa" w:w="785"/>
            <w:shd w:fill="006FC0"/>
          </w:tcPr>
          <w:p>
            <w:r>
              <w:t>Руды и концентраты свинцовые</w:t>
            </w:r>
          </w:p>
        </w:tc>
        <w:tc>
          <w:tcPr>
            <w:tcW w:type="dxa" w:w="785"/>
            <w:shd w:fill="006FC0"/>
          </w:tcPr>
          <w:p>
            <w:r>
              <w:t>226</w:t>
            </w:r>
          </w:p>
        </w:tc>
        <w:tc>
          <w:tcPr>
            <w:tcW w:type="dxa" w:w="785"/>
            <w:shd w:fill="006FC0"/>
          </w:tcPr>
          <w:p>
            <w:r>
              <w:t>138</w:t>
            </w:r>
          </w:p>
        </w:tc>
        <w:tc>
          <w:tcPr>
            <w:tcW w:type="dxa" w:w="785"/>
            <w:shd w:fill="006FC0"/>
          </w:tcPr>
          <w:p>
            <w:r>
              <w:t>86</w:t>
            </w:r>
          </w:p>
        </w:tc>
        <w:tc>
          <w:tcPr>
            <w:tcW w:type="dxa" w:w="785"/>
            <w:shd w:fill="006FC0"/>
          </w:tcPr>
          <w:p>
            <w:r>
              <w:t>311</w:t>
            </w:r>
          </w:p>
        </w:tc>
        <w:tc>
          <w:tcPr>
            <w:tcW w:type="dxa" w:w="785"/>
            <w:shd w:fill="006FC0"/>
          </w:tcPr>
          <w:p>
            <w:r>
              <w:t>370</w:t>
            </w:r>
          </w:p>
        </w:tc>
        <w:tc>
          <w:tcPr>
            <w:tcW w:type="dxa" w:w="785"/>
            <w:shd w:fill="006FC0"/>
          </w:tcPr>
          <w:p>
            <w:r>
              <w:t>118.8</w:t>
            </w:r>
          </w:p>
        </w:tc>
        <w:tc>
          <w:tcPr>
            <w:tcW w:type="dxa" w:w="785"/>
            <w:shd w:fill="006FC0"/>
          </w:tcPr>
          <w:p>
            <w:r>
              <w:t>10.3</w:t>
            </w:r>
          </w:p>
        </w:tc>
        <w:tc>
          <w:tcPr>
            <w:tcW w:type="dxa" w:w="785"/>
            <w:shd w:fill="006FC0"/>
          </w:tcPr>
          <w:p>
            <w:r>
              <w:t>228</w:t>
            </w:r>
          </w:p>
        </w:tc>
        <w:tc>
          <w:tcPr>
            <w:tcW w:type="dxa" w:w="785"/>
            <w:shd w:fill="006FC0"/>
          </w:tcPr>
          <w:p>
            <w:r>
              <w:t>137.7</w:t>
            </w:r>
          </w:p>
        </w:tc>
      </w:tr>
      <w:tr>
        <w:tc>
          <w:tcPr>
            <w:tcW w:type="dxa" w:w="785"/>
            <w:shd w:fill="006FC0"/>
          </w:tcPr>
          <w:p>
            <w:r>
              <w:t>9</w:t>
            </w:r>
          </w:p>
        </w:tc>
        <w:tc>
          <w:tcPr>
            <w:tcW w:type="dxa" w:w="785"/>
            <w:shd w:fill="006FC0"/>
          </w:tcPr>
          <w:p>
            <w:r>
              <w:t>Тракторы и седельные тягачи</w:t>
            </w:r>
          </w:p>
        </w:tc>
        <w:tc>
          <w:tcPr>
            <w:tcW w:type="dxa" w:w="785"/>
            <w:shd w:fill="006FC0"/>
          </w:tcPr>
          <w:p>
            <w:r>
              <w:t>164</w:t>
            </w:r>
          </w:p>
        </w:tc>
        <w:tc>
          <w:tcPr>
            <w:tcW w:type="dxa" w:w="785"/>
            <w:shd w:fill="006FC0"/>
          </w:tcPr>
          <w:p>
            <w:r>
              <w:t>231</w:t>
            </w:r>
          </w:p>
        </w:tc>
        <w:tc>
          <w:tcPr>
            <w:tcW w:type="dxa" w:w="785"/>
            <w:shd w:fill="006FC0"/>
          </w:tcPr>
          <w:p>
            <w:r>
              <w:t>208</w:t>
            </w:r>
          </w:p>
        </w:tc>
        <w:tc>
          <w:tcPr>
            <w:tcW w:type="dxa" w:w="785"/>
            <w:shd w:fill="006FC0"/>
          </w:tcPr>
          <w:p>
            <w:r>
              <w:t>200</w:t>
            </w:r>
          </w:p>
        </w:tc>
        <w:tc>
          <w:tcPr>
            <w:tcW w:type="dxa" w:w="785"/>
            <w:shd w:fill="006FC0"/>
          </w:tcPr>
          <w:p>
            <w:r>
              <w:t>361</w:t>
            </w:r>
          </w:p>
        </w:tc>
        <w:tc>
          <w:tcPr>
            <w:tcW w:type="dxa" w:w="785"/>
            <w:shd w:fill="006FC0"/>
          </w:tcPr>
          <w:p>
            <w:r>
              <w:t>180.5</w:t>
            </w:r>
          </w:p>
        </w:tc>
        <w:tc>
          <w:tcPr>
            <w:tcW w:type="dxa" w:w="785"/>
            <w:shd w:fill="006FC0"/>
          </w:tcPr>
          <w:p>
            <w:r>
              <w:t>16.4</w:t>
            </w:r>
          </w:p>
        </w:tc>
        <w:tc>
          <w:tcPr>
            <w:tcW w:type="dxa" w:w="785"/>
            <w:shd w:fill="006FC0"/>
          </w:tcPr>
          <w:p>
            <w:r>
              <w:t>227</w:t>
            </w:r>
          </w:p>
        </w:tc>
        <w:tc>
          <w:tcPr>
            <w:tcW w:type="dxa" w:w="785"/>
            <w:shd w:fill="006FC0"/>
          </w:tcPr>
          <w:p>
            <w:r>
              <w:t>342.4</w:t>
            </w:r>
          </w:p>
        </w:tc>
      </w:tr>
      <w:tr>
        <w:tc>
          <w:tcPr>
            <w:tcW w:type="dxa" w:w="785"/>
            <w:shd w:fill="006FC0"/>
          </w:tcPr>
          <w:p>
            <w:r>
              <w:t>10</w:t>
            </w:r>
          </w:p>
        </w:tc>
        <w:tc>
          <w:tcPr>
            <w:tcW w:type="dxa" w:w="785"/>
            <w:shd w:fill="006FC0"/>
          </w:tcPr>
          <w:p>
            <w:r>
              <w:t>Автомобили грузовые</w:t>
            </w:r>
          </w:p>
        </w:tc>
        <w:tc>
          <w:tcPr>
            <w:tcW w:type="dxa" w:w="785"/>
            <w:shd w:fill="006FC0"/>
          </w:tcPr>
          <w:p>
            <w:r>
              <w:t>371</w:t>
            </w:r>
          </w:p>
        </w:tc>
        <w:tc>
          <w:tcPr>
            <w:tcW w:type="dxa" w:w="785"/>
            <w:shd w:fill="006FC0"/>
          </w:tcPr>
          <w:p>
            <w:r>
              <w:t>321</w:t>
            </w:r>
          </w:p>
        </w:tc>
        <w:tc>
          <w:tcPr>
            <w:tcW w:type="dxa" w:w="785"/>
            <w:shd w:fill="006FC0"/>
          </w:tcPr>
          <w:p>
            <w:r>
              <w:t>177</w:t>
            </w:r>
          </w:p>
        </w:tc>
        <w:tc>
          <w:tcPr>
            <w:tcW w:type="dxa" w:w="785"/>
            <w:shd w:fill="006FC0"/>
          </w:tcPr>
          <w:p>
            <w:r>
              <w:t>282</w:t>
            </w:r>
          </w:p>
        </w:tc>
        <w:tc>
          <w:tcPr>
            <w:tcW w:type="dxa" w:w="785"/>
            <w:shd w:fill="006FC0"/>
          </w:tcPr>
          <w:p>
            <w:r>
              <w:t>420</w:t>
            </w:r>
          </w:p>
        </w:tc>
        <w:tc>
          <w:tcPr>
            <w:tcW w:type="dxa" w:w="785"/>
            <w:shd w:fill="006FC0"/>
          </w:tcPr>
          <w:p>
            <w:r>
              <w:t>149</w:t>
            </w:r>
          </w:p>
        </w:tc>
        <w:tc>
          <w:tcPr>
            <w:tcW w:type="dxa" w:w="785"/>
            <w:shd w:fill="006FC0"/>
          </w:tcPr>
          <w:p>
            <w:r>
              <w:t>7.1</w:t>
            </w:r>
          </w:p>
        </w:tc>
        <w:tc>
          <w:tcPr>
            <w:tcW w:type="dxa" w:w="785"/>
            <w:shd w:fill="006FC0"/>
          </w:tcPr>
          <w:p>
            <w:r>
              <w:t>239</w:t>
            </w:r>
          </w:p>
        </w:tc>
        <w:tc>
          <w:tcPr>
            <w:tcW w:type="dxa" w:w="785"/>
            <w:shd w:fill="006FC0"/>
          </w:tcPr>
          <w:p>
            <w:r>
              <w:t>215.9</w:t>
            </w:r>
          </w:p>
        </w:tc>
      </w:tr>
      <w:tr>
        <w:tc>
          <w:tcPr>
            <w:tcW w:type="dxa" w:w="785"/>
            <w:shd w:fill="006FC0"/>
          </w:tcPr>
          <w:p>
            <w:r>
              <w:t>11</w:t>
            </w:r>
          </w:p>
        </w:tc>
        <w:tc>
          <w:tcPr>
            <w:tcW w:type="dxa" w:w="785"/>
            <w:shd w:fill="006FC0"/>
          </w:tcPr>
          <w:p>
            <w:r>
              <w:t>Шины</w:t>
            </w:r>
          </w:p>
        </w:tc>
        <w:tc>
          <w:tcPr>
            <w:tcW w:type="dxa" w:w="785"/>
            <w:shd w:fill="006FC0"/>
          </w:tcPr>
          <w:p>
            <w:r>
              <w:t>330</w:t>
            </w:r>
          </w:p>
        </w:tc>
        <w:tc>
          <w:tcPr>
            <w:tcW w:type="dxa" w:w="785"/>
            <w:shd w:fill="006FC0"/>
          </w:tcPr>
          <w:p>
            <w:r>
              <w:t>378</w:t>
            </w:r>
          </w:p>
        </w:tc>
        <w:tc>
          <w:tcPr>
            <w:tcW w:type="dxa" w:w="785"/>
            <w:shd w:fill="006FC0"/>
          </w:tcPr>
          <w:p>
            <w:r>
              <w:t>344</w:t>
            </w:r>
          </w:p>
        </w:tc>
        <w:tc>
          <w:tcPr>
            <w:tcW w:type="dxa" w:w="785"/>
            <w:shd w:fill="006FC0"/>
          </w:tcPr>
          <w:p>
            <w:r>
              <w:t>390</w:t>
            </w:r>
          </w:p>
        </w:tc>
        <w:tc>
          <w:tcPr>
            <w:tcW w:type="dxa" w:w="785"/>
            <w:shd w:fill="006FC0"/>
          </w:tcPr>
          <w:p>
            <w:r>
              <w:t>528</w:t>
            </w:r>
          </w:p>
        </w:tc>
        <w:tc>
          <w:tcPr>
            <w:tcW w:type="dxa" w:w="785"/>
            <w:shd w:fill="006FC0"/>
          </w:tcPr>
          <w:p>
            <w:r>
              <w:t>135.3</w:t>
            </w:r>
          </w:p>
        </w:tc>
        <w:tc>
          <w:tcPr>
            <w:tcW w:type="dxa" w:w="785"/>
            <w:shd w:fill="006FC0"/>
          </w:tcPr>
          <w:p>
            <w:r>
              <w:t>11.1</w:t>
            </w:r>
          </w:p>
        </w:tc>
        <w:tc>
          <w:tcPr>
            <w:tcW w:type="dxa" w:w="785"/>
            <w:shd w:fill="006FC0"/>
          </w:tcPr>
          <w:p>
            <w:r>
              <w:t>229</w:t>
            </w:r>
          </w:p>
        </w:tc>
        <w:tc>
          <w:tcPr>
            <w:tcW w:type="dxa" w:w="785"/>
            <w:shd w:fill="006FC0"/>
          </w:tcPr>
          <w:p>
            <w:r>
              <w:t>150.6</w:t>
            </w:r>
          </w:p>
        </w:tc>
      </w:tr>
      <w:tr>
        <w:tc>
          <w:tcPr>
            <w:tcW w:type="dxa" w:w="785"/>
            <w:shd w:fill="006FC0"/>
          </w:tcPr>
          <w:p>
            <w:r>
              <w:t>12</w:t>
            </w:r>
          </w:p>
        </w:tc>
        <w:tc>
          <w:tcPr>
            <w:tcW w:type="dxa" w:w="785"/>
            <w:shd w:fill="006FC0"/>
          </w:tcPr>
          <w:p>
            <w:r>
              <w:t>Вакцины, сыворотки из крови, кровь</w:t>
            </w:r>
          </w:p>
        </w:tc>
        <w:tc>
          <w:tcPr>
            <w:tcW w:type="dxa" w:w="785"/>
            <w:shd w:fill="006FC0"/>
          </w:tcPr>
          <w:p>
            <w:r>
              <w:t>250</w:t>
            </w:r>
          </w:p>
        </w:tc>
        <w:tc>
          <w:tcPr>
            <w:tcW w:type="dxa" w:w="785"/>
            <w:shd w:fill="006FC0"/>
          </w:tcPr>
          <w:p>
            <w:r>
              <w:t>229</w:t>
            </w:r>
          </w:p>
        </w:tc>
        <w:tc>
          <w:tcPr>
            <w:tcW w:type="dxa" w:w="785"/>
            <w:shd w:fill="006FC0"/>
          </w:tcPr>
          <w:p>
            <w:r>
              <w:t>297</w:t>
            </w:r>
          </w:p>
        </w:tc>
        <w:tc>
          <w:tcPr>
            <w:tcW w:type="dxa" w:w="785"/>
            <w:shd w:fill="006FC0"/>
          </w:tcPr>
          <w:p>
            <w:r>
              <w:t>548</w:t>
            </w:r>
          </w:p>
        </w:tc>
        <w:tc>
          <w:tcPr>
            <w:tcW w:type="dxa" w:w="785"/>
            <w:shd w:fill="006FC0"/>
          </w:tcPr>
          <w:p>
            <w:r>
              <w:t>414</w:t>
            </w:r>
          </w:p>
        </w:tc>
        <w:tc>
          <w:tcPr>
            <w:tcW w:type="dxa" w:w="785"/>
            <w:shd w:fill="006FC0"/>
          </w:tcPr>
          <w:p>
            <w:r>
              <w:t>75.5</w:t>
            </w:r>
          </w:p>
        </w:tc>
        <w:tc>
          <w:tcPr>
            <w:tcW w:type="dxa" w:w="785"/>
            <w:shd w:fill="006FC0"/>
          </w:tcPr>
          <w:p>
            <w:r>
              <w:t>10.9</w:t>
            </w:r>
          </w:p>
        </w:tc>
        <w:tc>
          <w:tcPr>
            <w:tcW w:type="dxa" w:w="785"/>
            <w:shd w:fill="006FC0"/>
          </w:tcPr>
          <w:p>
            <w:r>
              <w:t>164</w:t>
            </w:r>
          </w:p>
        </w:tc>
        <w:tc>
          <w:tcPr>
            <w:tcW w:type="dxa" w:w="785"/>
            <w:shd w:fill="006FC0"/>
          </w:tcPr>
          <w:p>
            <w:r>
              <w:t>98.1</w:t>
            </w:r>
          </w:p>
        </w:tc>
      </w:tr>
      <w:tr>
        <w:tc>
          <w:tcPr>
            <w:tcW w:type="dxa" w:w="785"/>
            <w:shd w:fill="006FC0"/>
          </w:tcPr>
          <w:p>
            <w:r>
              <w:t>13</w:t>
            </w:r>
          </w:p>
        </w:tc>
        <w:tc>
          <w:tcPr>
            <w:tcW w:type="dxa" w:w="785"/>
            <w:shd w:fill="006FC0"/>
          </w:tcPr>
          <w:p>
            <w:r>
              <w:t>Трубы и профили бесшовные из ч. металлов</w:t>
            </w:r>
          </w:p>
        </w:tc>
        <w:tc>
          <w:tcPr>
            <w:tcW w:type="dxa" w:w="785"/>
            <w:shd w:fill="006FC0"/>
          </w:tcPr>
          <w:p>
            <w:r>
              <w:t>540</w:t>
            </w:r>
          </w:p>
        </w:tc>
        <w:tc>
          <w:tcPr>
            <w:tcW w:type="dxa" w:w="785"/>
            <w:shd w:fill="006FC0"/>
          </w:tcPr>
          <w:p>
            <w:r>
              <w:t>553</w:t>
            </w:r>
          </w:p>
        </w:tc>
        <w:tc>
          <w:tcPr>
            <w:tcW w:type="dxa" w:w="785"/>
            <w:shd w:fill="006FC0"/>
          </w:tcPr>
          <w:p>
            <w:r>
              <w:t>423</w:t>
            </w:r>
          </w:p>
        </w:tc>
        <w:tc>
          <w:tcPr>
            <w:tcW w:type="dxa" w:w="785"/>
            <w:shd w:fill="006FC0"/>
          </w:tcPr>
          <w:p>
            <w:r>
              <w:t>217</w:t>
            </w:r>
          </w:p>
        </w:tc>
        <w:tc>
          <w:tcPr>
            <w:tcW w:type="dxa" w:w="785"/>
            <w:shd w:fill="006FC0"/>
          </w:tcPr>
          <w:p>
            <w:r>
              <w:t>305</w:t>
            </w:r>
          </w:p>
        </w:tc>
        <w:tc>
          <w:tcPr>
            <w:tcW w:type="dxa" w:w="785"/>
            <w:shd w:fill="006FC0"/>
          </w:tcPr>
          <w:p>
            <w:r>
              <w:t>140.5</w:t>
            </w:r>
          </w:p>
        </w:tc>
        <w:tc>
          <w:tcPr>
            <w:tcW w:type="dxa" w:w="785"/>
            <w:shd w:fill="006FC0"/>
          </w:tcPr>
          <w:p>
            <w:r>
              <w:t>-5.4</w:t>
            </w:r>
          </w:p>
        </w:tc>
        <w:tc>
          <w:tcPr>
            <w:tcW w:type="dxa" w:w="785"/>
            <w:shd w:fill="006FC0"/>
          </w:tcPr>
          <w:p>
            <w:r>
              <w:t>172</w:t>
            </w:r>
          </w:p>
        </w:tc>
        <w:tc>
          <w:tcPr>
            <w:tcW w:type="dxa" w:w="785"/>
            <w:shd w:fill="006FC0"/>
          </w:tcPr>
          <w:p>
            <w:r>
              <w:t>259</w:t>
            </w:r>
          </w:p>
        </w:tc>
      </w:tr>
      <w:tr>
        <w:tc>
          <w:tcPr>
            <w:tcW w:type="dxa" w:w="785"/>
            <w:shd w:fill="006FC0"/>
          </w:tcPr>
          <w:p>
            <w:r>
              <w:t>14</w:t>
            </w:r>
          </w:p>
        </w:tc>
        <w:tc>
          <w:tcPr>
            <w:tcW w:type="dxa" w:w="785"/>
            <w:shd w:fill="006FC0"/>
          </w:tcPr>
          <w:p>
            <w:r>
              <w:t>Двигатели внутреннего сгорания с искровым зажиганием</w:t>
            </w:r>
          </w:p>
        </w:tc>
        <w:tc>
          <w:tcPr>
            <w:tcW w:type="dxa" w:w="785"/>
            <w:shd w:fill="006FC0"/>
          </w:tcPr>
          <w:p>
            <w:r>
              <w:t>82</w:t>
            </w:r>
          </w:p>
        </w:tc>
        <w:tc>
          <w:tcPr>
            <w:tcW w:type="dxa" w:w="785"/>
            <w:shd w:fill="006FC0"/>
          </w:tcPr>
          <w:p>
            <w:r>
              <w:t>115</w:t>
            </w:r>
          </w:p>
        </w:tc>
        <w:tc>
          <w:tcPr>
            <w:tcW w:type="dxa" w:w="785"/>
            <w:shd w:fill="006FC0"/>
          </w:tcPr>
          <w:p>
            <w:r>
              <w:t>143</w:t>
            </w:r>
          </w:p>
        </w:tc>
        <w:tc>
          <w:tcPr>
            <w:tcW w:type="dxa" w:w="785"/>
            <w:shd w:fill="006FC0"/>
          </w:tcPr>
          <w:p>
            <w:r>
              <w:t>211</w:t>
            </w:r>
          </w:p>
        </w:tc>
        <w:tc>
          <w:tcPr>
            <w:tcW w:type="dxa" w:w="785"/>
            <w:shd w:fill="006FC0"/>
          </w:tcPr>
          <w:p>
            <w:r>
              <w:t>434</w:t>
            </w:r>
          </w:p>
        </w:tc>
        <w:tc>
          <w:tcPr>
            <w:tcW w:type="dxa" w:w="785"/>
            <w:shd w:fill="006FC0"/>
          </w:tcPr>
          <w:p>
            <w:r>
              <w:t>205.5</w:t>
            </w:r>
          </w:p>
        </w:tc>
        <w:tc>
          <w:tcPr>
            <w:tcW w:type="dxa" w:w="785"/>
            <w:shd w:fill="006FC0"/>
          </w:tcPr>
          <w:p>
            <w:r>
              <w:t>63.3</w:t>
            </w:r>
          </w:p>
        </w:tc>
        <w:tc>
          <w:tcPr>
            <w:tcW w:type="dxa" w:w="785"/>
            <w:shd w:fill="006FC0"/>
          </w:tcPr>
          <w:p>
            <w:r>
              <w:t>206</w:t>
            </w:r>
          </w:p>
        </w:tc>
        <w:tc>
          <w:tcPr>
            <w:tcW w:type="dxa" w:w="785"/>
            <w:shd w:fill="006FC0"/>
          </w:tcPr>
          <w:p>
            <w:r>
              <w:t>150.9</w:t>
            </w:r>
          </w:p>
        </w:tc>
      </w:tr>
      <w:tr>
        <w:tc>
          <w:tcPr>
            <w:tcW w:type="dxa" w:w="785"/>
            <w:shd w:fill="006FC0"/>
          </w:tcPr>
          <w:p>
            <w:r>
              <w:t>15</w:t>
            </w:r>
          </w:p>
        </w:tc>
        <w:tc>
          <w:tcPr>
            <w:tcW w:type="dxa" w:w="785"/>
            <w:shd w:fill="006FC0"/>
          </w:tcPr>
          <w:p>
            <w:r>
              <w:t>Руды и концентраты драгоценных металлов</w:t>
            </w:r>
          </w:p>
        </w:tc>
        <w:tc>
          <w:tcPr>
            <w:tcW w:type="dxa" w:w="785"/>
            <w:shd w:fill="006FC0"/>
          </w:tcPr>
          <w:p>
            <w:r>
              <w:t>266</w:t>
            </w:r>
          </w:p>
        </w:tc>
        <w:tc>
          <w:tcPr>
            <w:tcW w:type="dxa" w:w="785"/>
            <w:shd w:fill="006FC0"/>
          </w:tcPr>
          <w:p>
            <w:r>
              <w:t>357</w:t>
            </w:r>
          </w:p>
        </w:tc>
        <w:tc>
          <w:tcPr>
            <w:tcW w:type="dxa" w:w="785"/>
            <w:shd w:fill="006FC0"/>
          </w:tcPr>
          <w:p>
            <w:r>
              <w:t>379</w:t>
            </w:r>
          </w:p>
        </w:tc>
        <w:tc>
          <w:tcPr>
            <w:tcW w:type="dxa" w:w="785"/>
            <w:shd w:fill="006FC0"/>
          </w:tcPr>
          <w:p>
            <w:r>
              <w:t>417</w:t>
            </w:r>
          </w:p>
        </w:tc>
        <w:tc>
          <w:tcPr>
            <w:tcW w:type="dxa" w:w="785"/>
            <w:shd w:fill="006FC0"/>
          </w:tcPr>
          <w:p>
            <w:r>
              <w:t>402</w:t>
            </w:r>
          </w:p>
        </w:tc>
        <w:tc>
          <w:tcPr>
            <w:tcW w:type="dxa" w:w="785"/>
            <w:shd w:fill="006FC0"/>
          </w:tcPr>
          <w:p>
            <w:r>
              <w:t>96.3</w:t>
            </w:r>
          </w:p>
        </w:tc>
        <w:tc>
          <w:tcPr>
            <w:tcW w:type="dxa" w:w="785"/>
            <w:shd w:fill="006FC0"/>
          </w:tcPr>
          <w:p>
            <w:r>
              <w:t>19.4</w:t>
            </w:r>
          </w:p>
        </w:tc>
        <w:tc>
          <w:tcPr>
            <w:tcW w:type="dxa" w:w="785"/>
            <w:shd w:fill="006FC0"/>
          </w:tcPr>
          <w:p>
            <w:r>
              <w:t>181</w:t>
            </w:r>
          </w:p>
        </w:tc>
        <w:tc>
          <w:tcPr>
            <w:tcW w:type="dxa" w:w="785"/>
            <w:shd w:fill="006FC0"/>
          </w:tcPr>
          <w:p>
            <w:r>
              <w:t>154.5</w:t>
            </w:r>
          </w:p>
        </w:tc>
      </w:tr>
      <w:tr>
        <w:tc>
          <w:tcPr>
            <w:tcW w:type="dxa" w:w="785"/>
            <w:shd w:fill="006FC0"/>
          </w:tcPr>
          <w:p>
            <w:r>
              <w:t>16</w:t>
            </w:r>
          </w:p>
        </w:tc>
        <w:tc>
          <w:tcPr>
            <w:tcW w:type="dxa" w:w="785"/>
            <w:shd w:fill="006FC0"/>
          </w:tcPr>
          <w:p>
            <w:r>
              <w:t>Летательные аппараты</w:t>
            </w:r>
          </w:p>
        </w:tc>
        <w:tc>
          <w:tcPr>
            <w:tcW w:type="dxa" w:w="785"/>
            <w:shd w:fill="006FC0"/>
          </w:tcPr>
          <w:p>
            <w:r>
              <w:t>493</w:t>
            </w:r>
          </w:p>
        </w:tc>
        <w:tc>
          <w:tcPr>
            <w:tcW w:type="dxa" w:w="785"/>
            <w:shd w:fill="006FC0"/>
          </w:tcPr>
          <w:p>
            <w:r>
              <w:t>625</w:t>
            </w:r>
          </w:p>
        </w:tc>
        <w:tc>
          <w:tcPr>
            <w:tcW w:type="dxa" w:w="785"/>
            <w:shd w:fill="006FC0"/>
          </w:tcPr>
          <w:p>
            <w:r>
              <w:t>738</w:t>
            </w:r>
          </w:p>
        </w:tc>
        <w:tc>
          <w:tcPr>
            <w:tcW w:type="dxa" w:w="785"/>
            <w:shd w:fill="006FC0"/>
          </w:tcPr>
          <w:p>
            <w:r>
              <w:t>476</w:t>
            </w:r>
          </w:p>
        </w:tc>
        <w:tc>
          <w:tcPr>
            <w:tcW w:type="dxa" w:w="785"/>
            <w:shd w:fill="006FC0"/>
          </w:tcPr>
          <w:p>
            <w:r>
              <w:t>855</w:t>
            </w:r>
          </w:p>
        </w:tc>
        <w:tc>
          <w:tcPr>
            <w:tcW w:type="dxa" w:w="785"/>
            <w:shd w:fill="006FC0"/>
          </w:tcPr>
          <w:p>
            <w:r>
              <w:t>179.8</w:t>
            </w:r>
          </w:p>
        </w:tc>
        <w:tc>
          <w:tcPr>
            <w:tcW w:type="dxa" w:w="785"/>
            <w:shd w:fill="006FC0"/>
          </w:tcPr>
          <w:p>
            <w:r>
              <w:t>34.6</w:t>
            </w:r>
          </w:p>
        </w:tc>
        <w:tc>
          <w:tcPr>
            <w:tcW w:type="dxa" w:w="785"/>
            <w:shd w:fill="006FC0"/>
          </w:tcPr>
          <w:p>
            <w:r>
              <w:t>301</w:t>
            </w:r>
          </w:p>
        </w:tc>
        <w:tc>
          <w:tcPr>
            <w:tcW w:type="dxa" w:w="785"/>
            <w:shd w:fill="006FC0"/>
          </w:tcPr>
          <w:p>
            <w:r>
              <w:t>631.5</w:t>
            </w:r>
          </w:p>
        </w:tc>
      </w:tr>
      <w:tr>
        <w:tc>
          <w:tcPr>
            <w:tcW w:type="dxa" w:w="785"/>
            <w:shd w:fill="006FC0"/>
          </w:tcPr>
          <w:p>
            <w:r>
              <w:t>17</w:t>
            </w:r>
          </w:p>
        </w:tc>
        <w:tc>
          <w:tcPr>
            <w:tcW w:type="dxa" w:w="785"/>
            <w:shd w:fill="006FC0"/>
          </w:tcPr>
          <w:p>
            <w:r>
              <w:t>Насосы жидкостные</w:t>
            </w:r>
          </w:p>
        </w:tc>
        <w:tc>
          <w:tcPr>
            <w:tcW w:type="dxa" w:w="785"/>
            <w:shd w:fill="006FC0"/>
          </w:tcPr>
          <w:p>
            <w:r>
              <w:t>257</w:t>
            </w:r>
          </w:p>
        </w:tc>
        <w:tc>
          <w:tcPr>
            <w:tcW w:type="dxa" w:w="785"/>
            <w:shd w:fill="006FC0"/>
          </w:tcPr>
          <w:p>
            <w:r>
              <w:t>724</w:t>
            </w:r>
          </w:p>
        </w:tc>
        <w:tc>
          <w:tcPr>
            <w:tcW w:type="dxa" w:w="785"/>
            <w:shd w:fill="006FC0"/>
          </w:tcPr>
          <w:p>
            <w:r>
              <w:t>345</w:t>
            </w:r>
          </w:p>
        </w:tc>
        <w:tc>
          <w:tcPr>
            <w:tcW w:type="dxa" w:w="785"/>
            <w:shd w:fill="006FC0"/>
          </w:tcPr>
          <w:p>
            <w:r>
              <w:t>255</w:t>
            </w:r>
          </w:p>
        </w:tc>
        <w:tc>
          <w:tcPr>
            <w:tcW w:type="dxa" w:w="785"/>
            <w:shd w:fill="006FC0"/>
          </w:tcPr>
          <w:p>
            <w:r>
              <w:t>351</w:t>
            </w:r>
          </w:p>
        </w:tc>
        <w:tc>
          <w:tcPr>
            <w:tcW w:type="dxa" w:w="785"/>
            <w:shd w:fill="006FC0"/>
          </w:tcPr>
          <w:p>
            <w:r>
              <w:t>137.7</w:t>
            </w:r>
          </w:p>
        </w:tc>
        <w:tc>
          <w:tcPr>
            <w:tcW w:type="dxa" w:w="785"/>
            <w:shd w:fill="006FC0"/>
          </w:tcPr>
          <w:p>
            <w:r>
              <w:t>4.1</w:t>
            </w:r>
          </w:p>
        </w:tc>
        <w:tc>
          <w:tcPr>
            <w:tcW w:type="dxa" w:w="785"/>
            <w:shd w:fill="006FC0"/>
          </w:tcPr>
          <w:p>
            <w:r>
              <w:t>148</w:t>
            </w:r>
          </w:p>
        </w:tc>
        <w:tc>
          <w:tcPr>
            <w:tcW w:type="dxa" w:w="785"/>
            <w:shd w:fill="006FC0"/>
          </w:tcPr>
          <w:p>
            <w:r>
              <w:t>176.8</w:t>
            </w:r>
          </w:p>
        </w:tc>
      </w:tr>
      <w:tr>
        <w:tc>
          <w:tcPr>
            <w:tcW w:type="dxa" w:w="785"/>
            <w:shd w:fill="006FC0"/>
          </w:tcPr>
          <w:p>
            <w:r>
              <w:t>18</w:t>
            </w:r>
          </w:p>
        </w:tc>
        <w:tc>
          <w:tcPr>
            <w:tcW w:type="dxa" w:w="785"/>
            <w:shd w:fill="006FC0"/>
          </w:tcPr>
          <w:p>
            <w:r>
              <w:t>Телевизоры, мониторы и проекторы</w:t>
            </w:r>
          </w:p>
        </w:tc>
        <w:tc>
          <w:tcPr>
            <w:tcW w:type="dxa" w:w="785"/>
            <w:shd w:fill="006FC0"/>
          </w:tcPr>
          <w:p>
            <w:r>
              <w:t>182</w:t>
            </w:r>
          </w:p>
        </w:tc>
        <w:tc>
          <w:tcPr>
            <w:tcW w:type="dxa" w:w="785"/>
            <w:shd w:fill="006FC0"/>
          </w:tcPr>
          <w:p>
            <w:r>
              <w:t>182</w:t>
            </w:r>
          </w:p>
        </w:tc>
        <w:tc>
          <w:tcPr>
            <w:tcW w:type="dxa" w:w="785"/>
            <w:shd w:fill="006FC0"/>
          </w:tcPr>
          <w:p>
            <w:r>
              <w:t>203</w:t>
            </w:r>
          </w:p>
        </w:tc>
        <w:tc>
          <w:tcPr>
            <w:tcW w:type="dxa" w:w="785"/>
            <w:shd w:fill="006FC0"/>
          </w:tcPr>
          <w:p>
            <w:r>
              <w:t>314</w:t>
            </w:r>
          </w:p>
        </w:tc>
        <w:tc>
          <w:tcPr>
            <w:tcW w:type="dxa" w:w="785"/>
            <w:shd w:fill="006FC0"/>
          </w:tcPr>
          <w:p>
            <w:r>
              <w:t>391</w:t>
            </w:r>
          </w:p>
        </w:tc>
        <w:tc>
          <w:tcPr>
            <w:tcW w:type="dxa" w:w="785"/>
            <w:shd w:fill="006FC0"/>
          </w:tcPr>
          <w:p>
            <w:r>
              <w:t>124.4</w:t>
            </w:r>
          </w:p>
        </w:tc>
        <w:tc>
          <w:tcPr>
            <w:tcW w:type="dxa" w:w="785"/>
            <w:shd w:fill="006FC0"/>
          </w:tcPr>
          <w:p>
            <w:r>
              <w:t>19.6</w:t>
            </w:r>
          </w:p>
        </w:tc>
        <w:tc>
          <w:tcPr>
            <w:tcW w:type="dxa" w:w="785"/>
            <w:shd w:fill="006FC0"/>
          </w:tcPr>
          <w:p>
            <w:r>
              <w:t>152</w:t>
            </w:r>
          </w:p>
        </w:tc>
        <w:tc>
          <w:tcPr>
            <w:tcW w:type="dxa" w:w="785"/>
            <w:shd w:fill="006FC0"/>
          </w:tcPr>
          <w:p>
            <w:r>
              <w:t>201.1</w:t>
            </w:r>
          </w:p>
        </w:tc>
      </w:tr>
      <w:tr>
        <w:tc>
          <w:tcPr>
            <w:tcW w:type="dxa" w:w="785"/>
            <w:shd w:fill="006FC0"/>
          </w:tcPr>
          <w:p>
            <w:r>
              <w:t>19</w:t>
            </w:r>
          </w:p>
        </w:tc>
        <w:tc>
          <w:tcPr>
            <w:tcW w:type="dxa" w:w="785"/>
            <w:shd w:fill="006FC0"/>
          </w:tcPr>
          <w:p>
            <w:r>
              <w:t>Трубы и трубки сварные из черных металлов</w:t>
            </w:r>
          </w:p>
        </w:tc>
        <w:tc>
          <w:tcPr>
            <w:tcW w:type="dxa" w:w="785"/>
            <w:shd w:fill="006FC0"/>
          </w:tcPr>
          <w:p>
            <w:r>
              <w:t>101</w:t>
            </w:r>
          </w:p>
        </w:tc>
        <w:tc>
          <w:tcPr>
            <w:tcW w:type="dxa" w:w="785"/>
            <w:shd w:fill="006FC0"/>
          </w:tcPr>
          <w:p>
            <w:r>
              <w:t>336</w:t>
            </w:r>
          </w:p>
        </w:tc>
        <w:tc>
          <w:tcPr>
            <w:tcW w:type="dxa" w:w="785"/>
            <w:shd w:fill="006FC0"/>
          </w:tcPr>
          <w:p>
            <w:r>
              <w:t>97</w:t>
            </w:r>
          </w:p>
        </w:tc>
        <w:tc>
          <w:tcPr>
            <w:tcW w:type="dxa" w:w="785"/>
            <w:shd w:fill="006FC0"/>
          </w:tcPr>
          <w:p>
            <w:r>
              <w:t>93</w:t>
            </w:r>
          </w:p>
        </w:tc>
        <w:tc>
          <w:tcPr>
            <w:tcW w:type="dxa" w:w="785"/>
            <w:shd w:fill="006FC0"/>
          </w:tcPr>
          <w:p>
            <w:r>
              <w:t>212</w:t>
            </w:r>
          </w:p>
        </w:tc>
        <w:tc>
          <w:tcPr>
            <w:tcW w:type="dxa" w:w="785"/>
            <w:shd w:fill="006FC0"/>
          </w:tcPr>
          <w:p>
            <w:r>
              <w:t>226.6</w:t>
            </w:r>
          </w:p>
        </w:tc>
        <w:tc>
          <w:tcPr>
            <w:tcW w:type="dxa" w:w="785"/>
            <w:shd w:fill="006FC0"/>
          </w:tcPr>
          <w:p>
            <w:r>
              <w:t>14.8</w:t>
            </w:r>
          </w:p>
        </w:tc>
        <w:tc>
          <w:tcPr>
            <w:tcW w:type="dxa" w:w="785"/>
            <w:shd w:fill="006FC0"/>
          </w:tcPr>
          <w:p>
            <w:r>
              <w:t>148</w:t>
            </w:r>
          </w:p>
        </w:tc>
        <w:tc>
          <w:tcPr>
            <w:tcW w:type="dxa" w:w="785"/>
            <w:shd w:fill="006FC0"/>
          </w:tcPr>
          <w:p>
            <w:r>
              <w:t>508.4</w:t>
            </w:r>
          </w:p>
        </w:tc>
      </w:tr>
      <w:tr>
        <w:tc>
          <w:tcPr>
            <w:tcW w:type="dxa" w:w="785"/>
            <w:shd w:fill="006FC0"/>
          </w:tcPr>
          <w:p>
            <w:r>
              <w:t>20</w:t>
            </w:r>
          </w:p>
        </w:tc>
        <w:tc>
          <w:tcPr>
            <w:tcW w:type="dxa" w:w="785"/>
            <w:shd w:fill="006FC0"/>
          </w:tcPr>
          <w:p>
            <w:r>
              <w:t>Остальные товары</w:t>
            </w:r>
          </w:p>
        </w:tc>
        <w:tc>
          <w:tcPr>
            <w:tcW w:type="dxa" w:w="785"/>
            <w:shd w:fill="006FC0"/>
          </w:tcPr>
          <w:p>
            <w:r>
              <w:t>25599</w:t>
            </w:r>
          </w:p>
        </w:tc>
        <w:tc>
          <w:tcPr>
            <w:tcW w:type="dxa" w:w="785"/>
            <w:shd w:fill="006FC0"/>
          </w:tcPr>
          <w:p>
            <w:r>
              <w:t>31259</w:t>
            </w:r>
          </w:p>
        </w:tc>
        <w:tc>
          <w:tcPr>
            <w:tcW w:type="dxa" w:w="785"/>
            <w:shd w:fill="006FC0"/>
          </w:tcPr>
          <w:p>
            <w:r>
              <w:t>30191</w:t>
            </w:r>
          </w:p>
        </w:tc>
        <w:tc>
          <w:tcPr>
            <w:tcW w:type="dxa" w:w="785"/>
            <w:shd w:fill="006FC0"/>
          </w:tcPr>
          <w:p>
            <w:r>
              <w:t>30856</w:t>
            </w:r>
          </w:p>
        </w:tc>
        <w:tc>
          <w:tcPr>
            <w:tcW w:type="dxa" w:w="785"/>
            <w:shd w:fill="006FC0"/>
          </w:tcPr>
          <w:p>
            <w:r>
              <w:t>36491</w:t>
            </w:r>
          </w:p>
        </w:tc>
        <w:tc>
          <w:tcPr>
            <w:tcW w:type="dxa" w:w="785"/>
            <w:shd w:fill="006FC0"/>
          </w:tcPr>
          <w:p>
            <w:r>
              <w:t>118.3</w:t>
            </w:r>
          </w:p>
        </w:tc>
        <w:tc>
          <w:tcPr>
            <w:tcW w:type="dxa" w:w="785"/>
            <w:shd w:fill="006FC0"/>
          </w:tcPr>
          <w:p>
            <w:r>
              <w:t>9.7</w:t>
            </w:r>
          </w:p>
        </w:tc>
        <w:tc>
          <w:tcPr>
            <w:tcW w:type="dxa" w:w="785"/>
            <w:shd w:fill="006FC0"/>
          </w:tcPr>
          <w:p>
            <w:r>
              <w:t>12442</w:t>
            </w:r>
          </w:p>
        </w:tc>
        <w:tc>
          <w:tcPr>
            <w:tcW w:type="dxa" w:w="785"/>
            <w:shd w:fill="006FC0"/>
          </w:tcPr>
          <w:p>
            <w:r>
              <w:t>124.3</w:t>
            </w:r>
          </w:p>
        </w:tc>
      </w:tr>
    </w:tbl>
    <w:p/>
    <w:p>
      <w:pPr>
        <w:pStyle w:val="Heading2"/>
      </w:pPr>
      <w:r>
        <w:t>СТРУКТУРА ВНЕШНЕЙ ТОРГОВЛИ РЕСПУБЛИКИ КАЗАХСТАН В $МЛН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fill="006FC0"/>
          </w:tcPr>
          <w:p>
            <w:r>
              <w:t>Структура товарооборота</w:t>
            </w:r>
          </w:p>
        </w:tc>
        <w:tc>
          <w:tcPr>
            <w:tcW w:type="dxa" w:w="785"/>
            <w:shd w:fill="006FC0"/>
          </w:tcPr>
          <w:p>
            <w:r>
              <w:t>2018 г.</w:t>
            </w:r>
          </w:p>
        </w:tc>
        <w:tc>
          <w:tcPr>
            <w:tcW w:type="dxa" w:w="785"/>
            <w:shd w:fill="006FC0"/>
          </w:tcPr>
          <w:p>
            <w:r>
              <w:t>2019 г.</w:t>
            </w:r>
          </w:p>
        </w:tc>
        <w:tc>
          <w:tcPr>
            <w:tcW w:type="dxa" w:w="785"/>
            <w:shd w:fill="006FC0"/>
          </w:tcPr>
          <w:p>
            <w:r>
              <w:t>2020 г.</w:t>
            </w:r>
          </w:p>
        </w:tc>
        <w:tc>
          <w:tcPr>
            <w:tcW w:type="dxa" w:w="785"/>
            <w:shd w:fill="006FC0"/>
          </w:tcPr>
          <w:p>
            <w:r>
              <w:t>2021 г.</w:t>
            </w:r>
          </w:p>
        </w:tc>
        <w:tc>
          <w:tcPr>
            <w:tcW w:type="dxa" w:w="785"/>
            <w:shd w:fill="006FC0"/>
          </w:tcPr>
          <w:p>
            <w:r>
              <w:t>2022 г.</w:t>
            </w:r>
          </w:p>
        </w:tc>
        <w:tc>
          <w:tcPr>
            <w:tcW w:type="dxa" w:w="785"/>
            <w:shd w:fill="006FC0"/>
          </w:tcPr>
          <w:p>
            <w:r>
              <w:t>янв-апр 2022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Товароборот РК</w:t>
            </w:r>
          </w:p>
        </w:tc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Экспорт из РК</w:t>
            </w:r>
          </w:p>
        </w:tc>
        <w:tc>
          <w:tcPr>
            <w:tcW w:type="dxa" w:w="785"/>
            <w:shd w:fill="006FC0"/>
          </w:tcPr>
          <w:p>
            <w:r>
              <w:t>0.65</w:t>
            </w:r>
          </w:p>
        </w:tc>
        <w:tc>
          <w:tcPr>
            <w:tcW w:type="dxa" w:w="785"/>
            <w:shd w:fill="006FC0"/>
          </w:tcPr>
          <w:p>
            <w:r>
              <w:t>0.59</w:t>
            </w:r>
          </w:p>
        </w:tc>
        <w:tc>
          <w:tcPr>
            <w:tcW w:type="dxa" w:w="785"/>
            <w:shd w:fill="006FC0"/>
          </w:tcPr>
          <w:p>
            <w:r>
              <w:t>0.55</w:t>
            </w:r>
          </w:p>
        </w:tc>
        <w:tc>
          <w:tcPr>
            <w:tcW w:type="dxa" w:w="785"/>
            <w:shd w:fill="006FC0"/>
          </w:tcPr>
          <w:p>
            <w:r>
              <w:t>0.59</w:t>
            </w:r>
          </w:p>
        </w:tc>
        <w:tc>
          <w:tcPr>
            <w:tcW w:type="dxa" w:w="785"/>
            <w:shd w:fill="006FC0"/>
          </w:tcPr>
          <w:p>
            <w:r>
              <w:t>0.63</w:t>
            </w:r>
          </w:p>
        </w:tc>
        <w:tc>
          <w:tcPr>
            <w:tcW w:type="dxa" w:w="785"/>
            <w:shd w:fill="006FC0"/>
          </w:tcPr>
          <w:p>
            <w:r>
              <w:t>0.66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Импорт в РК</w:t>
            </w:r>
          </w:p>
        </w:tc>
        <w:tc>
          <w:tcPr>
            <w:tcW w:type="dxa" w:w="785"/>
            <w:shd w:fill="006FC0"/>
          </w:tcPr>
          <w:p>
            <w:r>
              <w:t>0.35</w:t>
            </w:r>
          </w:p>
        </w:tc>
        <w:tc>
          <w:tcPr>
            <w:tcW w:type="dxa" w:w="785"/>
            <w:shd w:fill="006FC0"/>
          </w:tcPr>
          <w:p>
            <w:r>
              <w:t>0.41</w:t>
            </w:r>
          </w:p>
        </w:tc>
        <w:tc>
          <w:tcPr>
            <w:tcW w:type="dxa" w:w="785"/>
            <w:shd w:fill="006FC0"/>
          </w:tcPr>
          <w:p>
            <w:r>
              <w:t>0.45</w:t>
            </w:r>
          </w:p>
        </w:tc>
        <w:tc>
          <w:tcPr>
            <w:tcW w:type="dxa" w:w="785"/>
            <w:shd w:fill="006FC0"/>
          </w:tcPr>
          <w:p>
            <w:r>
              <w:t>0.41</w:t>
            </w:r>
          </w:p>
        </w:tc>
        <w:tc>
          <w:tcPr>
            <w:tcW w:type="dxa" w:w="785"/>
            <w:shd w:fill="006FC0"/>
          </w:tcPr>
          <w:p>
            <w:r>
              <w:t>0.37</w:t>
            </w:r>
          </w:p>
        </w:tc>
        <w:tc>
          <w:tcPr>
            <w:tcW w:type="dxa" w:w="785"/>
            <w:shd w:fill="006FC0"/>
          </w:tcPr>
          <w:p>
            <w:r>
              <w:t>0.34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 xml:space="preserve"> Экспорт</w:t>
            </w:r>
          </w:p>
        </w:tc>
        <w:tc>
          <w:tcPr>
            <w:tcW w:type="dxa" w:w="785"/>
            <w:shd w:fill="006FC0"/>
          </w:tcPr>
          <w:p>
            <w:r>
              <w:t>2018 г.</w:t>
            </w:r>
          </w:p>
        </w:tc>
        <w:tc>
          <w:tcPr>
            <w:tcW w:type="dxa" w:w="785"/>
            <w:shd w:fill="006FC0"/>
          </w:tcPr>
          <w:p>
            <w:r>
              <w:t>2019 г.</w:t>
            </w:r>
          </w:p>
        </w:tc>
        <w:tc>
          <w:tcPr>
            <w:tcW w:type="dxa" w:w="785"/>
            <w:shd w:fill="006FC0"/>
          </w:tcPr>
          <w:p>
            <w:r>
              <w:t>2020 г.</w:t>
            </w:r>
          </w:p>
        </w:tc>
        <w:tc>
          <w:tcPr>
            <w:tcW w:type="dxa" w:w="785"/>
            <w:shd w:fill="006FC0"/>
          </w:tcPr>
          <w:p>
            <w:r>
              <w:t>2021 г.</w:t>
            </w:r>
          </w:p>
        </w:tc>
        <w:tc>
          <w:tcPr>
            <w:tcW w:type="dxa" w:w="785"/>
            <w:shd w:fill="006FC0"/>
          </w:tcPr>
          <w:p>
            <w:r>
              <w:t>2022 г.</w:t>
            </w:r>
          </w:p>
        </w:tc>
        <w:tc>
          <w:tcPr>
            <w:tcW w:type="dxa" w:w="785"/>
            <w:shd w:fill="006FC0"/>
          </w:tcPr>
          <w:p>
            <w:r>
              <w:t>2022 к</w:t>
            </w:r>
          </w:p>
        </w:tc>
        <w:tc>
          <w:tcPr>
            <w:tcW w:type="dxa" w:w="785"/>
            <w:shd w:fill="006FC0"/>
          </w:tcPr>
          <w:p>
            <w:r>
              <w:t>СГТР 2017-2022. %</w:t>
            </w:r>
          </w:p>
        </w:tc>
        <w:tc>
          <w:tcPr>
            <w:tcW w:type="dxa" w:w="785"/>
            <w:shd w:fill="006FC0"/>
          </w:tcPr>
          <w:p>
            <w:r>
              <w:t>янв-апр 2023</w:t>
            </w:r>
          </w:p>
        </w:tc>
        <w:tc>
          <w:tcPr>
            <w:tcW w:type="dxa" w:w="785"/>
            <w:shd w:fill="006FC0"/>
          </w:tcPr>
          <w:p>
            <w:r>
              <w:t>янв-апр 2023 к 2022, %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2021 г. %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Всего экспорт РК</w:t>
            </w:r>
          </w:p>
        </w:tc>
        <w:tc>
          <w:tcPr>
            <w:tcW w:type="dxa" w:w="785"/>
            <w:shd w:fill="006FC0"/>
          </w:tcPr>
          <w:p>
            <w:r>
              <w:t>61111</w:t>
            </w:r>
          </w:p>
        </w:tc>
        <w:tc>
          <w:tcPr>
            <w:tcW w:type="dxa" w:w="785"/>
            <w:shd w:fill="006FC0"/>
          </w:tcPr>
          <w:p>
            <w:r>
              <w:t>58066</w:t>
            </w:r>
          </w:p>
        </w:tc>
        <w:tc>
          <w:tcPr>
            <w:tcW w:type="dxa" w:w="785"/>
            <w:shd w:fill="006FC0"/>
          </w:tcPr>
          <w:p>
            <w:r>
              <w:t>47541</w:t>
            </w:r>
          </w:p>
        </w:tc>
        <w:tc>
          <w:tcPr>
            <w:tcW w:type="dxa" w:w="785"/>
            <w:shd w:fill="006FC0"/>
          </w:tcPr>
          <w:p>
            <w:r>
              <w:t>60321</w:t>
            </w:r>
          </w:p>
        </w:tc>
        <w:tc>
          <w:tcPr>
            <w:tcW w:type="dxa" w:w="785"/>
            <w:shd w:fill="006FC0"/>
          </w:tcPr>
          <w:p>
            <w:r>
              <w:t>84394</w:t>
            </w:r>
          </w:p>
        </w:tc>
        <w:tc>
          <w:tcPr>
            <w:tcW w:type="dxa" w:w="785"/>
            <w:shd w:fill="006FC0"/>
          </w:tcPr>
          <w:p>
            <w:r>
              <w:t>139.9</w:t>
            </w:r>
          </w:p>
        </w:tc>
        <w:tc>
          <w:tcPr>
            <w:tcW w:type="dxa" w:w="785"/>
            <w:shd w:fill="006FC0"/>
          </w:tcPr>
          <w:p>
            <w:r>
              <w:t>11.7</w:t>
            </w:r>
          </w:p>
        </w:tc>
        <w:tc>
          <w:tcPr>
            <w:tcW w:type="dxa" w:w="785"/>
            <w:shd w:fill="006FC0"/>
          </w:tcPr>
          <w:p>
            <w:r>
              <w:t>25459</w:t>
            </w:r>
          </w:p>
        </w:tc>
        <w:tc>
          <w:tcPr>
            <w:tcW w:type="dxa" w:w="785"/>
            <w:shd w:fill="006FC0"/>
          </w:tcPr>
          <w:p>
            <w:r>
              <w:t>96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Сырьевые товары</w:t>
            </w:r>
          </w:p>
        </w:tc>
        <w:tc>
          <w:tcPr>
            <w:tcW w:type="dxa" w:w="785"/>
            <w:shd w:fill="006FC0"/>
          </w:tcPr>
          <w:p>
            <w:r>
              <w:t>45420</w:t>
            </w:r>
          </w:p>
        </w:tc>
        <w:tc>
          <w:tcPr>
            <w:tcW w:type="dxa" w:w="785"/>
            <w:shd w:fill="006FC0"/>
          </w:tcPr>
          <w:p>
            <w:r>
              <w:t>42339</w:t>
            </w:r>
          </w:p>
        </w:tc>
        <w:tc>
          <w:tcPr>
            <w:tcW w:type="dxa" w:w="785"/>
            <w:shd w:fill="006FC0"/>
          </w:tcPr>
          <w:p>
            <w:r>
              <w:t>32169</w:t>
            </w:r>
          </w:p>
        </w:tc>
        <w:tc>
          <w:tcPr>
            <w:tcW w:type="dxa" w:w="785"/>
            <w:shd w:fill="006FC0"/>
          </w:tcPr>
          <w:p>
            <w:r>
              <w:t>40663</w:t>
            </w:r>
          </w:p>
        </w:tc>
        <w:tc>
          <w:tcPr>
            <w:tcW w:type="dxa" w:w="785"/>
            <w:shd w:fill="006FC0"/>
          </w:tcPr>
          <w:p>
            <w:r>
              <w:t>58188</w:t>
            </w:r>
          </w:p>
        </w:tc>
        <w:tc>
          <w:tcPr>
            <w:tcW w:type="dxa" w:w="785"/>
            <w:shd w:fill="006FC0"/>
          </w:tcPr>
          <w:p>
            <w:r>
              <w:t>143.1</w:t>
            </w:r>
          </w:p>
        </w:tc>
        <w:tc>
          <w:tcPr>
            <w:tcW w:type="dxa" w:w="785"/>
            <w:shd w:fill="006FC0"/>
          </w:tcPr>
          <w:p>
            <w:r>
              <w:t>12.1</w:t>
            </w:r>
          </w:p>
        </w:tc>
        <w:tc>
          <w:tcPr>
            <w:tcW w:type="dxa" w:w="785"/>
            <w:shd w:fill="006FC0"/>
          </w:tcPr>
          <w:p>
            <w:r>
              <w:t>17483</w:t>
            </w:r>
          </w:p>
        </w:tc>
        <w:tc>
          <w:tcPr>
            <w:tcW w:type="dxa" w:w="785"/>
            <w:shd w:fill="006FC0"/>
          </w:tcPr>
          <w:p>
            <w:r>
              <w:t>91.6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Обработанные товары</w:t>
            </w:r>
          </w:p>
        </w:tc>
        <w:tc>
          <w:tcPr>
            <w:tcW w:type="dxa" w:w="785"/>
            <w:shd w:fill="006FC0"/>
          </w:tcPr>
          <w:p>
            <w:r>
              <w:t>15691</w:t>
            </w:r>
          </w:p>
        </w:tc>
        <w:tc>
          <w:tcPr>
            <w:tcW w:type="dxa" w:w="785"/>
            <w:shd w:fill="006FC0"/>
          </w:tcPr>
          <w:p>
            <w:r>
              <w:t>15726</w:t>
            </w:r>
          </w:p>
        </w:tc>
        <w:tc>
          <w:tcPr>
            <w:tcW w:type="dxa" w:w="785"/>
            <w:shd w:fill="006FC0"/>
          </w:tcPr>
          <w:p>
            <w:r>
              <w:t>15371</w:t>
            </w:r>
          </w:p>
        </w:tc>
        <w:tc>
          <w:tcPr>
            <w:tcW w:type="dxa" w:w="785"/>
            <w:shd w:fill="006FC0"/>
          </w:tcPr>
          <w:p>
            <w:r>
              <w:t>19658</w:t>
            </w:r>
          </w:p>
        </w:tc>
        <w:tc>
          <w:tcPr>
            <w:tcW w:type="dxa" w:w="785"/>
            <w:shd w:fill="006FC0"/>
          </w:tcPr>
          <w:p>
            <w:r>
              <w:t>26206</w:t>
            </w:r>
          </w:p>
        </w:tc>
        <w:tc>
          <w:tcPr>
            <w:tcW w:type="dxa" w:w="785"/>
            <w:shd w:fill="006FC0"/>
          </w:tcPr>
          <w:p>
            <w:r>
              <w:t>133.3</w:t>
            </w:r>
          </w:p>
        </w:tc>
        <w:tc>
          <w:tcPr>
            <w:tcW w:type="dxa" w:w="785"/>
            <w:shd w:fill="006FC0"/>
          </w:tcPr>
          <w:p>
            <w:r>
              <w:t>10.9</w:t>
            </w:r>
          </w:p>
        </w:tc>
        <w:tc>
          <w:tcPr>
            <w:tcW w:type="dxa" w:w="785"/>
            <w:shd w:fill="006FC0"/>
          </w:tcPr>
          <w:p>
            <w:r>
              <w:t>7977</w:t>
            </w:r>
          </w:p>
        </w:tc>
        <w:tc>
          <w:tcPr>
            <w:tcW w:type="dxa" w:w="785"/>
            <w:shd w:fill="006FC0"/>
          </w:tcPr>
          <w:p>
            <w:r>
              <w:t>107.3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Полуфабрикаты (промежуточные)</w:t>
            </w:r>
          </w:p>
        </w:tc>
        <w:tc>
          <w:tcPr>
            <w:tcW w:type="dxa" w:w="785"/>
            <w:shd w:fill="006FC0"/>
          </w:tcPr>
          <w:p>
            <w:r>
              <w:t>14439</w:t>
            </w:r>
          </w:p>
        </w:tc>
        <w:tc>
          <w:tcPr>
            <w:tcW w:type="dxa" w:w="785"/>
            <w:shd w:fill="006FC0"/>
          </w:tcPr>
          <w:p>
            <w:r>
              <w:t>13946</w:t>
            </w:r>
          </w:p>
        </w:tc>
        <w:tc>
          <w:tcPr>
            <w:tcW w:type="dxa" w:w="785"/>
            <w:shd w:fill="006FC0"/>
          </w:tcPr>
          <w:p>
            <w:r>
              <w:t>13419</w:t>
            </w:r>
          </w:p>
        </w:tc>
        <w:tc>
          <w:tcPr>
            <w:tcW w:type="dxa" w:w="785"/>
            <w:shd w:fill="006FC0"/>
          </w:tcPr>
          <w:p>
            <w:r>
              <w:t>16988</w:t>
            </w:r>
          </w:p>
        </w:tc>
        <w:tc>
          <w:tcPr>
            <w:tcW w:type="dxa" w:w="785"/>
            <w:shd w:fill="006FC0"/>
          </w:tcPr>
          <w:p>
            <w:r>
              <w:t>21472</w:t>
            </w:r>
          </w:p>
        </w:tc>
        <w:tc>
          <w:tcPr>
            <w:tcW w:type="dxa" w:w="785"/>
            <w:shd w:fill="006FC0"/>
          </w:tcPr>
          <w:p>
            <w:r>
              <w:t>126.4</w:t>
            </w:r>
          </w:p>
        </w:tc>
        <w:tc>
          <w:tcPr>
            <w:tcW w:type="dxa" w:w="785"/>
            <w:shd w:fill="006FC0"/>
          </w:tcPr>
          <w:p>
            <w:r>
              <w:t>8.2</w:t>
            </w:r>
          </w:p>
        </w:tc>
        <w:tc>
          <w:tcPr>
            <w:tcW w:type="dxa" w:w="785"/>
            <w:shd w:fill="006FC0"/>
          </w:tcPr>
          <w:p>
            <w:r>
              <w:t>6371</w:t>
            </w:r>
          </w:p>
        </w:tc>
        <w:tc>
          <w:tcPr>
            <w:tcW w:type="dxa" w:w="785"/>
            <w:shd w:fill="006FC0"/>
          </w:tcPr>
          <w:p>
            <w:r>
              <w:t>96.5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Готовые товары</w:t>
            </w:r>
          </w:p>
        </w:tc>
        <w:tc>
          <w:tcPr>
            <w:tcW w:type="dxa" w:w="785"/>
            <w:shd w:fill="006FC0"/>
          </w:tcPr>
          <w:p>
            <w:r>
              <w:t>1243</w:t>
            </w:r>
          </w:p>
        </w:tc>
        <w:tc>
          <w:tcPr>
            <w:tcW w:type="dxa" w:w="785"/>
            <w:shd w:fill="006FC0"/>
          </w:tcPr>
          <w:p>
            <w:r>
              <w:t>1771</w:t>
            </w:r>
          </w:p>
        </w:tc>
        <w:tc>
          <w:tcPr>
            <w:tcW w:type="dxa" w:w="785"/>
            <w:shd w:fill="006FC0"/>
          </w:tcPr>
          <w:p>
            <w:r>
              <w:t>1939</w:t>
            </w:r>
          </w:p>
        </w:tc>
        <w:tc>
          <w:tcPr>
            <w:tcW w:type="dxa" w:w="785"/>
            <w:shd w:fill="006FC0"/>
          </w:tcPr>
          <w:p>
            <w:r>
              <w:t>2660</w:t>
            </w:r>
          </w:p>
        </w:tc>
        <w:tc>
          <w:tcPr>
            <w:tcW w:type="dxa" w:w="785"/>
            <w:shd w:fill="006FC0"/>
          </w:tcPr>
          <w:p>
            <w:r>
              <w:t>4725</w:t>
            </w:r>
          </w:p>
        </w:tc>
        <w:tc>
          <w:tcPr>
            <w:tcW w:type="dxa" w:w="785"/>
            <w:shd w:fill="006FC0"/>
          </w:tcPr>
          <w:p>
            <w:r>
              <w:t>177.6</w:t>
            </w:r>
          </w:p>
        </w:tc>
        <w:tc>
          <w:tcPr>
            <w:tcW w:type="dxa" w:w="785"/>
            <w:shd w:fill="006FC0"/>
          </w:tcPr>
          <w:p>
            <w:r>
              <w:t>32.4</w:t>
            </w:r>
          </w:p>
        </w:tc>
        <w:tc>
          <w:tcPr>
            <w:tcW w:type="dxa" w:w="785"/>
            <w:shd w:fill="006FC0"/>
          </w:tcPr>
          <w:p>
            <w:r>
              <w:t>1605</w:t>
            </w:r>
          </w:p>
        </w:tc>
        <w:tc>
          <w:tcPr>
            <w:tcW w:type="dxa" w:w="785"/>
            <w:shd w:fill="006FC0"/>
          </w:tcPr>
          <w:p>
            <w:r>
              <w:t>193.6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Прочие товары</w:t>
            </w:r>
          </w:p>
        </w:tc>
        <w:tc>
          <w:tcPr>
            <w:tcW w:type="dxa" w:w="785"/>
            <w:shd w:fill="006FC0"/>
          </w:tcPr>
          <w:p>
            <w:r>
              <w:t>10</w:t>
            </w:r>
          </w:p>
        </w:tc>
        <w:tc>
          <w:tcPr>
            <w:tcW w:type="dxa" w:w="785"/>
            <w:shd w:fill="006FC0"/>
          </w:tcPr>
          <w:p>
            <w:r>
              <w:t>9</w:t>
            </w:r>
          </w:p>
        </w:tc>
        <w:tc>
          <w:tcPr>
            <w:tcW w:type="dxa" w:w="785"/>
            <w:shd w:fill="006FC0"/>
          </w:tcPr>
          <w:p>
            <w:r>
              <w:t>13</w:t>
            </w:r>
          </w:p>
        </w:tc>
        <w:tc>
          <w:tcPr>
            <w:tcW w:type="dxa" w:w="785"/>
            <w:shd w:fill="006FC0"/>
          </w:tcPr>
          <w:p>
            <w:r>
              <w:t>10</w:t>
            </w:r>
          </w:p>
        </w:tc>
        <w:tc>
          <w:tcPr>
            <w:tcW w:type="dxa" w:w="785"/>
            <w:shd w:fill="006FC0"/>
          </w:tcPr>
          <w:p>
            <w:r>
              <w:t>8</w:t>
            </w:r>
          </w:p>
        </w:tc>
        <w:tc>
          <w:tcPr>
            <w:tcW w:type="dxa" w:w="785"/>
            <w:shd w:fill="006FC0"/>
          </w:tcPr>
          <w:p>
            <w:r>
              <w:t>76.2</w:t>
            </w:r>
          </w:p>
        </w:tc>
        <w:tc>
          <w:tcPr>
            <w:tcW w:type="dxa" w:w="785"/>
            <w:shd w:fill="006FC0"/>
          </w:tcPr>
          <w:p>
            <w:r>
              <w:t>-16.5</w:t>
            </w:r>
          </w:p>
        </w:tc>
        <w:tc>
          <w:tcPr>
            <w:tcW w:type="dxa" w:w="785"/>
            <w:shd w:fill="006FC0"/>
          </w:tcPr>
          <w:p>
            <w:r>
              <w:t>0</w:t>
            </w:r>
          </w:p>
        </w:tc>
        <w:tc>
          <w:tcPr>
            <w:tcW w:type="dxa" w:w="785"/>
            <w:shd w:fill="006FC0"/>
          </w:tcPr>
          <w:p>
            <w:r>
              <w:t>6.4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 xml:space="preserve"> Экспорт</w:t>
            </w:r>
          </w:p>
        </w:tc>
        <w:tc>
          <w:tcPr>
            <w:tcW w:type="dxa" w:w="785"/>
            <w:shd w:fill="006FC0"/>
          </w:tcPr>
          <w:p>
            <w:r>
              <w:t>2018 г.</w:t>
            </w:r>
          </w:p>
        </w:tc>
        <w:tc>
          <w:tcPr>
            <w:tcW w:type="dxa" w:w="785"/>
            <w:shd w:fill="006FC0"/>
          </w:tcPr>
          <w:p>
            <w:r>
              <w:t>2019 г.</w:t>
            </w:r>
          </w:p>
        </w:tc>
        <w:tc>
          <w:tcPr>
            <w:tcW w:type="dxa" w:w="785"/>
            <w:shd w:fill="006FC0"/>
          </w:tcPr>
          <w:p>
            <w:r>
              <w:t>2020 г.</w:t>
            </w:r>
          </w:p>
        </w:tc>
        <w:tc>
          <w:tcPr>
            <w:tcW w:type="dxa" w:w="785"/>
            <w:shd w:fill="006FC0"/>
          </w:tcPr>
          <w:p>
            <w:r>
              <w:t>2021 г.</w:t>
            </w:r>
          </w:p>
        </w:tc>
        <w:tc>
          <w:tcPr>
            <w:tcW w:type="dxa" w:w="785"/>
            <w:shd w:fill="006FC0"/>
          </w:tcPr>
          <w:p>
            <w:r>
              <w:t>2022 г.</w:t>
            </w:r>
          </w:p>
        </w:tc>
        <w:tc>
          <w:tcPr>
            <w:tcW w:type="dxa" w:w="785"/>
            <w:shd w:fill="006FC0"/>
          </w:tcPr>
          <w:p>
            <w:r>
              <w:t>янв-апр 2023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Всего экспорт РК</w:t>
            </w:r>
          </w:p>
        </w:tc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Сырьевые товары</w:t>
            </w:r>
          </w:p>
        </w:tc>
        <w:tc>
          <w:tcPr>
            <w:tcW w:type="dxa" w:w="785"/>
            <w:shd w:fill="006FC0"/>
          </w:tcPr>
          <w:p>
            <w:r>
              <w:t>0.74</w:t>
            </w:r>
          </w:p>
        </w:tc>
        <w:tc>
          <w:tcPr>
            <w:tcW w:type="dxa" w:w="785"/>
            <w:shd w:fill="006FC0"/>
          </w:tcPr>
          <w:p>
            <w:r>
              <w:t>0.73</w:t>
            </w:r>
          </w:p>
        </w:tc>
        <w:tc>
          <w:tcPr>
            <w:tcW w:type="dxa" w:w="785"/>
            <w:shd w:fill="006FC0"/>
          </w:tcPr>
          <w:p>
            <w:r>
              <w:t>0.68</w:t>
            </w:r>
          </w:p>
        </w:tc>
        <w:tc>
          <w:tcPr>
            <w:tcW w:type="dxa" w:w="785"/>
            <w:shd w:fill="006FC0"/>
          </w:tcPr>
          <w:p>
            <w:r>
              <w:t>0.67</w:t>
            </w:r>
          </w:p>
        </w:tc>
        <w:tc>
          <w:tcPr>
            <w:tcW w:type="dxa" w:w="785"/>
            <w:shd w:fill="006FC0"/>
          </w:tcPr>
          <w:p>
            <w:r>
              <w:t>0.69</w:t>
            </w:r>
          </w:p>
        </w:tc>
        <w:tc>
          <w:tcPr>
            <w:tcW w:type="dxa" w:w="785"/>
            <w:shd w:fill="006FC0"/>
          </w:tcPr>
          <w:p>
            <w:r>
              <w:t>0.69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Обработанные товары</w:t>
            </w:r>
          </w:p>
        </w:tc>
        <w:tc>
          <w:tcPr>
            <w:tcW w:type="dxa" w:w="785"/>
            <w:shd w:fill="006FC0"/>
          </w:tcPr>
          <w:p>
            <w:r>
              <w:t>0.26</w:t>
            </w:r>
          </w:p>
        </w:tc>
        <w:tc>
          <w:tcPr>
            <w:tcW w:type="dxa" w:w="785"/>
            <w:shd w:fill="006FC0"/>
          </w:tcPr>
          <w:p>
            <w:r>
              <w:t>0.27</w:t>
            </w:r>
          </w:p>
        </w:tc>
        <w:tc>
          <w:tcPr>
            <w:tcW w:type="dxa" w:w="785"/>
            <w:shd w:fill="006FC0"/>
          </w:tcPr>
          <w:p>
            <w:r>
              <w:t>0.32</w:t>
            </w:r>
          </w:p>
        </w:tc>
        <w:tc>
          <w:tcPr>
            <w:tcW w:type="dxa" w:w="785"/>
            <w:shd w:fill="006FC0"/>
          </w:tcPr>
          <w:p>
            <w:r>
              <w:t>0.33</w:t>
            </w:r>
          </w:p>
        </w:tc>
        <w:tc>
          <w:tcPr>
            <w:tcW w:type="dxa" w:w="785"/>
            <w:shd w:fill="006FC0"/>
          </w:tcPr>
          <w:p>
            <w:r>
              <w:t>0.31</w:t>
            </w:r>
          </w:p>
        </w:tc>
        <w:tc>
          <w:tcPr>
            <w:tcW w:type="dxa" w:w="785"/>
            <w:shd w:fill="006FC0"/>
          </w:tcPr>
          <w:p>
            <w:r>
              <w:t>0.31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Полуфабрикаты (промежуточные)</w:t>
            </w:r>
          </w:p>
        </w:tc>
        <w:tc>
          <w:tcPr>
            <w:tcW w:type="dxa" w:w="785"/>
            <w:shd w:fill="006FC0"/>
          </w:tcPr>
          <w:p>
            <w:r>
              <w:t>0.24</w:t>
            </w:r>
          </w:p>
        </w:tc>
        <w:tc>
          <w:tcPr>
            <w:tcW w:type="dxa" w:w="785"/>
            <w:shd w:fill="006FC0"/>
          </w:tcPr>
          <w:p>
            <w:r>
              <w:t>0.24</w:t>
            </w:r>
          </w:p>
        </w:tc>
        <w:tc>
          <w:tcPr>
            <w:tcW w:type="dxa" w:w="785"/>
            <w:shd w:fill="006FC0"/>
          </w:tcPr>
          <w:p>
            <w:r>
              <w:t>0.28</w:t>
            </w:r>
          </w:p>
        </w:tc>
        <w:tc>
          <w:tcPr>
            <w:tcW w:type="dxa" w:w="785"/>
            <w:shd w:fill="006FC0"/>
          </w:tcPr>
          <w:p>
            <w:r>
              <w:t>0.28</w:t>
            </w:r>
          </w:p>
        </w:tc>
        <w:tc>
          <w:tcPr>
            <w:tcW w:type="dxa" w:w="785"/>
            <w:shd w:fill="006FC0"/>
          </w:tcPr>
          <w:p>
            <w:r>
              <w:t>0.25</w:t>
            </w:r>
          </w:p>
        </w:tc>
        <w:tc>
          <w:tcPr>
            <w:tcW w:type="dxa" w:w="785"/>
            <w:shd w:fill="006FC0"/>
          </w:tcPr>
          <w:p>
            <w:r>
              <w:t>0.25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Готовые товары</w:t>
            </w:r>
          </w:p>
        </w:tc>
        <w:tc>
          <w:tcPr>
            <w:tcW w:type="dxa" w:w="785"/>
            <w:shd w:fill="006FC0"/>
          </w:tcPr>
          <w:p>
            <w:r>
              <w:t>0.02</w:t>
            </w:r>
          </w:p>
        </w:tc>
        <w:tc>
          <w:tcPr>
            <w:tcW w:type="dxa" w:w="785"/>
            <w:shd w:fill="006FC0"/>
          </w:tcPr>
          <w:p>
            <w:r>
              <w:t>0.03</w:t>
            </w:r>
          </w:p>
        </w:tc>
        <w:tc>
          <w:tcPr>
            <w:tcW w:type="dxa" w:w="785"/>
            <w:shd w:fill="006FC0"/>
          </w:tcPr>
          <w:p>
            <w:r>
              <w:t>0.04</w:t>
            </w:r>
          </w:p>
        </w:tc>
        <w:tc>
          <w:tcPr>
            <w:tcW w:type="dxa" w:w="785"/>
            <w:shd w:fill="006FC0"/>
          </w:tcPr>
          <w:p>
            <w:r>
              <w:t>0.04</w:t>
            </w:r>
          </w:p>
        </w:tc>
        <w:tc>
          <w:tcPr>
            <w:tcW w:type="dxa" w:w="785"/>
            <w:shd w:fill="006FC0"/>
          </w:tcPr>
          <w:p>
            <w:r>
              <w:t>0.06</w:t>
            </w:r>
          </w:p>
        </w:tc>
        <w:tc>
          <w:tcPr>
            <w:tcW w:type="dxa" w:w="785"/>
            <w:shd w:fill="006FC0"/>
          </w:tcPr>
          <w:p>
            <w:r>
              <w:t>0.06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 xml:space="preserve"> Импорт</w:t>
            </w:r>
          </w:p>
        </w:tc>
        <w:tc>
          <w:tcPr>
            <w:tcW w:type="dxa" w:w="785"/>
            <w:shd w:fill="006FC0"/>
          </w:tcPr>
          <w:p>
            <w:r>
              <w:t>2018 г.</w:t>
            </w:r>
          </w:p>
        </w:tc>
        <w:tc>
          <w:tcPr>
            <w:tcW w:type="dxa" w:w="785"/>
            <w:shd w:fill="006FC0"/>
          </w:tcPr>
          <w:p>
            <w:r>
              <w:t>2019 г.</w:t>
            </w:r>
          </w:p>
        </w:tc>
        <w:tc>
          <w:tcPr>
            <w:tcW w:type="dxa" w:w="785"/>
            <w:shd w:fill="006FC0"/>
          </w:tcPr>
          <w:p>
            <w:r>
              <w:t>2020 г.</w:t>
            </w:r>
          </w:p>
        </w:tc>
        <w:tc>
          <w:tcPr>
            <w:tcW w:type="dxa" w:w="785"/>
            <w:shd w:fill="006FC0"/>
          </w:tcPr>
          <w:p>
            <w:r>
              <w:t>2021 г.</w:t>
            </w:r>
          </w:p>
        </w:tc>
        <w:tc>
          <w:tcPr>
            <w:tcW w:type="dxa" w:w="785"/>
            <w:shd w:fill="006FC0"/>
          </w:tcPr>
          <w:p>
            <w:r>
              <w:t>2022 г.</w:t>
            </w:r>
          </w:p>
        </w:tc>
        <w:tc>
          <w:tcPr>
            <w:tcW w:type="dxa" w:w="785"/>
            <w:shd w:fill="006FC0"/>
          </w:tcPr>
          <w:p>
            <w:r>
              <w:t>2022 к</w:t>
            </w:r>
          </w:p>
        </w:tc>
        <w:tc>
          <w:tcPr>
            <w:tcW w:type="dxa" w:w="785"/>
            <w:shd w:fill="006FC0"/>
          </w:tcPr>
          <w:p>
            <w:r>
              <w:t>СГТР 2017-2022. %</w:t>
            </w:r>
          </w:p>
        </w:tc>
        <w:tc>
          <w:tcPr>
            <w:tcW w:type="dxa" w:w="785"/>
            <w:shd w:fill="006FC0"/>
          </w:tcPr>
          <w:p>
            <w:r>
              <w:t>янв-апр 2022</w:t>
            </w:r>
          </w:p>
        </w:tc>
        <w:tc>
          <w:tcPr>
            <w:tcW w:type="dxa" w:w="785"/>
            <w:shd w:fill="006FC0"/>
          </w:tcPr>
          <w:p>
            <w:r>
              <w:t>янв-апр 2023</w:t>
            </w:r>
          </w:p>
        </w:tc>
        <w:tc>
          <w:tcPr>
            <w:tcW w:type="dxa" w:w="785"/>
            <w:shd w:fill="006FC0"/>
          </w:tcPr>
          <w:p>
            <w:r>
              <w:t>янв-апр 2023 к 2022, %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2021 г. %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Всего экспорт РК</w:t>
            </w:r>
          </w:p>
        </w:tc>
        <w:tc>
          <w:tcPr>
            <w:tcW w:type="dxa" w:w="785"/>
            <w:shd w:fill="006FC0"/>
          </w:tcPr>
          <w:p>
            <w:r>
              <w:t>33347</w:t>
            </w:r>
          </w:p>
        </w:tc>
        <w:tc>
          <w:tcPr>
            <w:tcW w:type="dxa" w:w="785"/>
            <w:shd w:fill="006FC0"/>
          </w:tcPr>
          <w:p>
            <w:r>
              <w:t>39709</w:t>
            </w:r>
          </w:p>
        </w:tc>
        <w:tc>
          <w:tcPr>
            <w:tcW w:type="dxa" w:w="785"/>
            <w:shd w:fill="006FC0"/>
          </w:tcPr>
          <w:p>
            <w:r>
              <w:t>38929</w:t>
            </w:r>
          </w:p>
        </w:tc>
        <w:tc>
          <w:tcPr>
            <w:tcW w:type="dxa" w:w="785"/>
            <w:shd w:fill="006FC0"/>
          </w:tcPr>
          <w:p>
            <w:r>
              <w:t>41415</w:t>
            </w:r>
          </w:p>
        </w:tc>
        <w:tc>
          <w:tcPr>
            <w:tcW w:type="dxa" w:w="785"/>
            <w:shd w:fill="006FC0"/>
          </w:tcPr>
          <w:p>
            <w:r>
              <w:t>50044</w:t>
            </w:r>
          </w:p>
        </w:tc>
        <w:tc>
          <w:tcPr>
            <w:tcW w:type="dxa" w:w="785"/>
            <w:shd w:fill="006FC0"/>
          </w:tcPr>
          <w:p>
            <w:r>
              <w:t>120.8</w:t>
            </w:r>
          </w:p>
        </w:tc>
        <w:tc>
          <w:tcPr>
            <w:tcW w:type="dxa" w:w="785"/>
            <w:shd w:fill="006FC0"/>
          </w:tcPr>
          <w:p>
            <w:r>
              <w:t>11.1</w:t>
            </w:r>
          </w:p>
        </w:tc>
        <w:tc>
          <w:tcPr>
            <w:tcW w:type="dxa" w:w="785"/>
            <w:shd w:fill="006FC0"/>
          </w:tcPr>
          <w:p>
            <w:r>
              <w:t>13472</w:t>
            </w:r>
          </w:p>
        </w:tc>
        <w:tc>
          <w:tcPr>
            <w:tcW w:type="dxa" w:w="785"/>
            <w:shd w:fill="006FC0"/>
          </w:tcPr>
          <w:p>
            <w:r>
              <w:t>18406</w:t>
            </w:r>
          </w:p>
        </w:tc>
        <w:tc>
          <w:tcPr>
            <w:tcW w:type="dxa" w:w="785"/>
            <w:shd w:fill="006FC0"/>
          </w:tcPr>
          <w:p>
            <w:r>
              <w:t>136.6</w:t>
            </w:r>
          </w:p>
        </w:tc>
      </w:tr>
      <w:tr>
        <w:tc>
          <w:tcPr>
            <w:tcW w:type="dxa" w:w="785"/>
            <w:shd w:fill="006FC0"/>
          </w:tcPr>
          <w:p>
            <w:r>
              <w:t>Сырьевые товары</w:t>
            </w:r>
          </w:p>
        </w:tc>
        <w:tc>
          <w:tcPr>
            <w:tcW w:type="dxa" w:w="785"/>
            <w:shd w:fill="006FC0"/>
          </w:tcPr>
          <w:p>
            <w:r>
              <w:t>2842</w:t>
            </w:r>
          </w:p>
        </w:tc>
        <w:tc>
          <w:tcPr>
            <w:tcW w:type="dxa" w:w="785"/>
            <w:shd w:fill="006FC0"/>
          </w:tcPr>
          <w:p>
            <w:r>
              <w:t>3330</w:t>
            </w:r>
          </w:p>
        </w:tc>
        <w:tc>
          <w:tcPr>
            <w:tcW w:type="dxa" w:w="785"/>
            <w:shd w:fill="006FC0"/>
          </w:tcPr>
          <w:p>
            <w:r>
              <w:t>2426</w:t>
            </w:r>
          </w:p>
        </w:tc>
        <w:tc>
          <w:tcPr>
            <w:tcW w:type="dxa" w:w="785"/>
            <w:shd w:fill="006FC0"/>
          </w:tcPr>
          <w:p>
            <w:r>
              <w:t>2937</w:t>
            </w:r>
          </w:p>
        </w:tc>
        <w:tc>
          <w:tcPr>
            <w:tcW w:type="dxa" w:w="785"/>
            <w:shd w:fill="006FC0"/>
          </w:tcPr>
          <w:p>
            <w:r>
              <w:t>3604</w:t>
            </w:r>
          </w:p>
        </w:tc>
        <w:tc>
          <w:tcPr>
            <w:tcW w:type="dxa" w:w="785"/>
            <w:shd w:fill="006FC0"/>
          </w:tcPr>
          <w:p>
            <w:r>
              <w:t>122.7</w:t>
            </w:r>
          </w:p>
        </w:tc>
        <w:tc>
          <w:tcPr>
            <w:tcW w:type="dxa" w:w="785"/>
            <w:shd w:fill="006FC0"/>
          </w:tcPr>
          <w:p>
            <w:r>
              <w:t>9.5</w:t>
            </w:r>
          </w:p>
        </w:tc>
        <w:tc>
          <w:tcPr>
            <w:tcW w:type="dxa" w:w="785"/>
            <w:shd w:fill="006FC0"/>
          </w:tcPr>
          <w:p>
            <w:r>
              <w:t>1274</w:t>
            </w:r>
          </w:p>
        </w:tc>
        <w:tc>
          <w:tcPr>
            <w:tcW w:type="dxa" w:w="785"/>
            <w:shd w:fill="006FC0"/>
          </w:tcPr>
          <w:p>
            <w:r>
              <w:t>1374</w:t>
            </w:r>
          </w:p>
        </w:tc>
        <w:tc>
          <w:tcPr>
            <w:tcW w:type="dxa" w:w="785"/>
            <w:shd w:fill="006FC0"/>
          </w:tcPr>
          <w:p>
            <w:r>
              <w:t>107.9</w:t>
            </w:r>
          </w:p>
        </w:tc>
      </w:tr>
      <w:tr>
        <w:tc>
          <w:tcPr>
            <w:tcW w:type="dxa" w:w="785"/>
            <w:shd w:fill="006FC0"/>
          </w:tcPr>
          <w:p>
            <w:r>
              <w:t>Обработанные товары</w:t>
            </w:r>
          </w:p>
        </w:tc>
        <w:tc>
          <w:tcPr>
            <w:tcW w:type="dxa" w:w="785"/>
            <w:shd w:fill="006FC0"/>
          </w:tcPr>
          <w:p>
            <w:r>
              <w:t>30506</w:t>
            </w:r>
          </w:p>
        </w:tc>
        <w:tc>
          <w:tcPr>
            <w:tcW w:type="dxa" w:w="785"/>
            <w:shd w:fill="006FC0"/>
          </w:tcPr>
          <w:p>
            <w:r>
              <w:t>36379</w:t>
            </w:r>
          </w:p>
        </w:tc>
        <w:tc>
          <w:tcPr>
            <w:tcW w:type="dxa" w:w="785"/>
            <w:shd w:fill="006FC0"/>
          </w:tcPr>
          <w:p>
            <w:r>
              <w:t>36503</w:t>
            </w:r>
          </w:p>
        </w:tc>
        <w:tc>
          <w:tcPr>
            <w:tcW w:type="dxa" w:w="785"/>
            <w:shd w:fill="006FC0"/>
          </w:tcPr>
          <w:p>
            <w:r>
              <w:t>38479</w:t>
            </w:r>
          </w:p>
        </w:tc>
        <w:tc>
          <w:tcPr>
            <w:tcW w:type="dxa" w:w="785"/>
            <w:shd w:fill="006FC0"/>
          </w:tcPr>
          <w:p>
            <w:r>
              <w:t>46440</w:t>
            </w:r>
          </w:p>
        </w:tc>
        <w:tc>
          <w:tcPr>
            <w:tcW w:type="dxa" w:w="785"/>
            <w:shd w:fill="006FC0"/>
          </w:tcPr>
          <w:p>
            <w:r>
              <w:t>120.7</w:t>
            </w:r>
          </w:p>
        </w:tc>
        <w:tc>
          <w:tcPr>
            <w:tcW w:type="dxa" w:w="785"/>
            <w:shd w:fill="006FC0"/>
          </w:tcPr>
          <w:p>
            <w:r>
              <w:t>11.2</w:t>
            </w:r>
          </w:p>
        </w:tc>
        <w:tc>
          <w:tcPr>
            <w:tcW w:type="dxa" w:w="785"/>
            <w:shd w:fill="006FC0"/>
          </w:tcPr>
          <w:p>
            <w:r>
              <w:t>12198</w:t>
            </w:r>
          </w:p>
        </w:tc>
        <w:tc>
          <w:tcPr>
            <w:tcW w:type="dxa" w:w="785"/>
            <w:shd w:fill="006FC0"/>
          </w:tcPr>
          <w:p>
            <w:r>
              <w:t>17031</w:t>
            </w:r>
          </w:p>
        </w:tc>
        <w:tc>
          <w:tcPr>
            <w:tcW w:type="dxa" w:w="785"/>
            <w:shd w:fill="006FC0"/>
          </w:tcPr>
          <w:p>
            <w:r>
              <w:t>139.6</w:t>
            </w:r>
          </w:p>
        </w:tc>
      </w:tr>
      <w:tr>
        <w:tc>
          <w:tcPr>
            <w:tcW w:type="dxa" w:w="785"/>
            <w:shd w:fill="006FC0"/>
          </w:tcPr>
          <w:p>
            <w:r>
              <w:t>Полуфабрикаты (промежуточные)</w:t>
            </w:r>
          </w:p>
        </w:tc>
        <w:tc>
          <w:tcPr>
            <w:tcW w:type="dxa" w:w="785"/>
            <w:shd w:fill="006FC0"/>
          </w:tcPr>
          <w:p>
            <w:r>
              <w:t>14240</w:t>
            </w:r>
          </w:p>
        </w:tc>
        <w:tc>
          <w:tcPr>
            <w:tcW w:type="dxa" w:w="785"/>
            <w:shd w:fill="006FC0"/>
          </w:tcPr>
          <w:p>
            <w:r>
              <w:t>15300</w:t>
            </w:r>
          </w:p>
        </w:tc>
        <w:tc>
          <w:tcPr>
            <w:tcW w:type="dxa" w:w="785"/>
            <w:shd w:fill="006FC0"/>
          </w:tcPr>
          <w:p>
            <w:r>
              <w:t>13971</w:t>
            </w:r>
          </w:p>
        </w:tc>
        <w:tc>
          <w:tcPr>
            <w:tcW w:type="dxa" w:w="785"/>
            <w:shd w:fill="006FC0"/>
          </w:tcPr>
          <w:p>
            <w:r>
              <w:t>15566</w:t>
            </w:r>
          </w:p>
        </w:tc>
        <w:tc>
          <w:tcPr>
            <w:tcW w:type="dxa" w:w="785"/>
            <w:shd w:fill="006FC0"/>
          </w:tcPr>
          <w:p>
            <w:r>
              <w:t>17919</w:t>
            </w:r>
          </w:p>
        </w:tc>
        <w:tc>
          <w:tcPr>
            <w:tcW w:type="dxa" w:w="785"/>
            <w:shd w:fill="006FC0"/>
          </w:tcPr>
          <w:p>
            <w:r>
              <w:t>115.1</w:t>
            </w:r>
          </w:p>
        </w:tc>
        <w:tc>
          <w:tcPr>
            <w:tcW w:type="dxa" w:w="785"/>
            <w:shd w:fill="006FC0"/>
          </w:tcPr>
          <w:p>
            <w:r>
              <w:t>7.4</w:t>
            </w:r>
          </w:p>
        </w:tc>
        <w:tc>
          <w:tcPr>
            <w:tcW w:type="dxa" w:w="785"/>
            <w:shd w:fill="006FC0"/>
          </w:tcPr>
          <w:p>
            <w:r>
              <w:t>4981</w:t>
            </w:r>
          </w:p>
        </w:tc>
        <w:tc>
          <w:tcPr>
            <w:tcW w:type="dxa" w:w="785"/>
            <w:shd w:fill="006FC0"/>
          </w:tcPr>
          <w:p>
            <w:r>
              <w:t>6154</w:t>
            </w:r>
          </w:p>
        </w:tc>
        <w:tc>
          <w:tcPr>
            <w:tcW w:type="dxa" w:w="785"/>
            <w:shd w:fill="006FC0"/>
          </w:tcPr>
          <w:p>
            <w:r>
              <w:t>123.6</w:t>
            </w:r>
          </w:p>
        </w:tc>
      </w:tr>
      <w:tr>
        <w:tc>
          <w:tcPr>
            <w:tcW w:type="dxa" w:w="785"/>
            <w:shd w:fill="006FC0"/>
          </w:tcPr>
          <w:p>
            <w:r>
              <w:t>Готовые товары</w:t>
            </w:r>
          </w:p>
        </w:tc>
        <w:tc>
          <w:tcPr>
            <w:tcW w:type="dxa" w:w="785"/>
            <w:shd w:fill="006FC0"/>
          </w:tcPr>
          <w:p>
            <w:r>
              <w:t>16237</w:t>
            </w:r>
          </w:p>
        </w:tc>
        <w:tc>
          <w:tcPr>
            <w:tcW w:type="dxa" w:w="785"/>
            <w:shd w:fill="006FC0"/>
          </w:tcPr>
          <w:p>
            <w:r>
              <w:t>20567</w:t>
            </w:r>
          </w:p>
        </w:tc>
        <w:tc>
          <w:tcPr>
            <w:tcW w:type="dxa" w:w="785"/>
            <w:shd w:fill="006FC0"/>
          </w:tcPr>
          <w:p>
            <w:r>
              <w:t>22459</w:t>
            </w:r>
          </w:p>
        </w:tc>
        <w:tc>
          <w:tcPr>
            <w:tcW w:type="dxa" w:w="785"/>
            <w:shd w:fill="006FC0"/>
          </w:tcPr>
          <w:p>
            <w:r>
              <w:t>22885</w:t>
            </w:r>
          </w:p>
        </w:tc>
        <w:tc>
          <w:tcPr>
            <w:tcW w:type="dxa" w:w="785"/>
            <w:shd w:fill="006FC0"/>
          </w:tcPr>
          <w:p>
            <w:r>
              <w:t>28498</w:t>
            </w:r>
          </w:p>
        </w:tc>
        <w:tc>
          <w:tcPr>
            <w:tcW w:type="dxa" w:w="785"/>
            <w:shd w:fill="006FC0"/>
          </w:tcPr>
          <w:p>
            <w:r>
              <w:t>124.5</w:t>
            </w:r>
          </w:p>
        </w:tc>
        <w:tc>
          <w:tcPr>
            <w:tcW w:type="dxa" w:w="785"/>
            <w:shd w:fill="006FC0"/>
          </w:tcPr>
          <w:p>
            <w:r>
              <w:t>14.1</w:t>
            </w:r>
          </w:p>
        </w:tc>
        <w:tc>
          <w:tcPr>
            <w:tcW w:type="dxa" w:w="785"/>
            <w:shd w:fill="006FC0"/>
          </w:tcPr>
          <w:p>
            <w:r>
              <w:t>7212</w:t>
            </w:r>
          </w:p>
        </w:tc>
        <w:tc>
          <w:tcPr>
            <w:tcW w:type="dxa" w:w="785"/>
            <w:shd w:fill="006FC0"/>
          </w:tcPr>
          <w:p>
            <w:r>
              <w:t>10864</w:t>
            </w:r>
          </w:p>
        </w:tc>
        <w:tc>
          <w:tcPr>
            <w:tcW w:type="dxa" w:w="785"/>
            <w:shd w:fill="006FC0"/>
          </w:tcPr>
          <w:p>
            <w:r>
              <w:t>150.6</w:t>
            </w:r>
          </w:p>
        </w:tc>
      </w:tr>
      <w:tr>
        <w:tc>
          <w:tcPr>
            <w:tcW w:type="dxa" w:w="785"/>
            <w:shd w:fill="006FC0"/>
          </w:tcPr>
          <w:p>
            <w:r>
              <w:t>Прочие товары</w:t>
            </w:r>
          </w:p>
        </w:tc>
        <w:tc>
          <w:tcPr>
            <w:tcW w:type="dxa" w:w="785"/>
            <w:shd w:fill="006FC0"/>
          </w:tcPr>
          <w:p>
            <w:r>
              <w:t>28</w:t>
            </w:r>
          </w:p>
        </w:tc>
        <w:tc>
          <w:tcPr>
            <w:tcW w:type="dxa" w:w="785"/>
            <w:shd w:fill="006FC0"/>
          </w:tcPr>
          <w:p>
            <w:r>
              <w:t>513</w:t>
            </w:r>
          </w:p>
        </w:tc>
        <w:tc>
          <w:tcPr>
            <w:tcW w:type="dxa" w:w="785"/>
            <w:shd w:fill="006FC0"/>
          </w:tcPr>
          <w:p>
            <w:r>
              <w:t>73</w:t>
            </w:r>
          </w:p>
        </w:tc>
        <w:tc>
          <w:tcPr>
            <w:tcW w:type="dxa" w:w="785"/>
            <w:shd w:fill="006FC0"/>
          </w:tcPr>
          <w:p>
            <w:r>
              <w:t>28</w:t>
            </w:r>
          </w:p>
        </w:tc>
        <w:tc>
          <w:tcPr>
            <w:tcW w:type="dxa" w:w="785"/>
            <w:shd w:fill="006FC0"/>
          </w:tcPr>
          <w:p>
            <w:r>
              <w:t>23</w:t>
            </w:r>
          </w:p>
        </w:tc>
        <w:tc>
          <w:tcPr>
            <w:tcW w:type="dxa" w:w="785"/>
            <w:shd w:fill="006FC0"/>
          </w:tcPr>
          <w:p>
            <w:r>
              <w:t>83</w:t>
            </w:r>
          </w:p>
        </w:tc>
        <w:tc>
          <w:tcPr>
            <w:tcW w:type="dxa" w:w="785"/>
            <w:shd w:fill="006FC0"/>
          </w:tcPr>
          <w:p>
            <w:r>
              <w:t>-14.2</w:t>
            </w:r>
          </w:p>
        </w:tc>
        <w:tc>
          <w:tcPr>
            <w:tcW w:type="dxa" w:w="785"/>
            <w:shd w:fill="006FC0"/>
          </w:tcPr>
          <w:p>
            <w:r>
              <w:t>6</w:t>
            </w:r>
          </w:p>
        </w:tc>
        <w:tc>
          <w:tcPr>
            <w:tcW w:type="dxa" w:w="785"/>
            <w:shd w:fill="006FC0"/>
          </w:tcPr>
          <w:p>
            <w:r>
              <w:t>13</w:t>
            </w:r>
          </w:p>
        </w:tc>
        <w:tc>
          <w:tcPr>
            <w:tcW w:type="dxa" w:w="785"/>
            <w:shd w:fill="006FC0"/>
          </w:tcPr>
          <w:p>
            <w:r>
              <w:t>203.5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 xml:space="preserve"> Импорт</w:t>
            </w:r>
          </w:p>
        </w:tc>
        <w:tc>
          <w:tcPr>
            <w:tcW w:type="dxa" w:w="785"/>
            <w:shd w:fill="006FC0"/>
          </w:tcPr>
          <w:p>
            <w:r>
              <w:t>2018 г.</w:t>
            </w:r>
          </w:p>
        </w:tc>
        <w:tc>
          <w:tcPr>
            <w:tcW w:type="dxa" w:w="785"/>
            <w:shd w:fill="006FC0"/>
          </w:tcPr>
          <w:p>
            <w:r>
              <w:t>2019 г.</w:t>
            </w:r>
          </w:p>
        </w:tc>
        <w:tc>
          <w:tcPr>
            <w:tcW w:type="dxa" w:w="785"/>
            <w:shd w:fill="006FC0"/>
          </w:tcPr>
          <w:p>
            <w:r>
              <w:t>2020 г.</w:t>
            </w:r>
          </w:p>
        </w:tc>
        <w:tc>
          <w:tcPr>
            <w:tcW w:type="dxa" w:w="785"/>
            <w:shd w:fill="006FC0"/>
          </w:tcPr>
          <w:p>
            <w:r>
              <w:t>2021 г.</w:t>
            </w:r>
          </w:p>
        </w:tc>
        <w:tc>
          <w:tcPr>
            <w:tcW w:type="dxa" w:w="785"/>
            <w:shd w:fill="006FC0"/>
          </w:tcPr>
          <w:p>
            <w:r>
              <w:t>2022 г.</w:t>
            </w:r>
          </w:p>
        </w:tc>
        <w:tc>
          <w:tcPr>
            <w:tcW w:type="dxa" w:w="785"/>
            <w:shd w:fill="006FC0"/>
          </w:tcPr>
          <w:p>
            <w:r>
              <w:t>янв-апр 2023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Всего экспорт РК</w:t>
            </w:r>
          </w:p>
        </w:tc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Сырьевые товары</w:t>
            </w:r>
          </w:p>
        </w:tc>
        <w:tc>
          <w:tcPr>
            <w:tcW w:type="dxa" w:w="785"/>
            <w:shd w:fill="006FC0"/>
          </w:tcPr>
          <w:p>
            <w:r>
              <w:t>0.09</w:t>
            </w:r>
          </w:p>
        </w:tc>
        <w:tc>
          <w:tcPr>
            <w:tcW w:type="dxa" w:w="785"/>
            <w:shd w:fill="006FC0"/>
          </w:tcPr>
          <w:p>
            <w:r>
              <w:t>0.08</w:t>
            </w:r>
          </w:p>
        </w:tc>
        <w:tc>
          <w:tcPr>
            <w:tcW w:type="dxa" w:w="785"/>
            <w:shd w:fill="006FC0"/>
          </w:tcPr>
          <w:p>
            <w:r>
              <w:t>0.06</w:t>
            </w:r>
          </w:p>
        </w:tc>
        <w:tc>
          <w:tcPr>
            <w:tcW w:type="dxa" w:w="785"/>
            <w:shd w:fill="006FC0"/>
          </w:tcPr>
          <w:p>
            <w:r>
              <w:t>0.07</w:t>
            </w:r>
          </w:p>
        </w:tc>
        <w:tc>
          <w:tcPr>
            <w:tcW w:type="dxa" w:w="785"/>
            <w:shd w:fill="006FC0"/>
          </w:tcPr>
          <w:p>
            <w:r>
              <w:t>0.07</w:t>
            </w:r>
          </w:p>
        </w:tc>
        <w:tc>
          <w:tcPr>
            <w:tcW w:type="dxa" w:w="785"/>
            <w:shd w:fill="006FC0"/>
          </w:tcPr>
          <w:p>
            <w:r>
              <w:t>0.07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Обработанные товары</w:t>
            </w:r>
          </w:p>
        </w:tc>
        <w:tc>
          <w:tcPr>
            <w:tcW w:type="dxa" w:w="785"/>
            <w:shd w:fill="006FC0"/>
          </w:tcPr>
          <w:p>
            <w:r>
              <w:t>0.91</w:t>
            </w:r>
          </w:p>
        </w:tc>
        <w:tc>
          <w:tcPr>
            <w:tcW w:type="dxa" w:w="785"/>
            <w:shd w:fill="006FC0"/>
          </w:tcPr>
          <w:p>
            <w:r>
              <w:t>0.92</w:t>
            </w:r>
          </w:p>
        </w:tc>
        <w:tc>
          <w:tcPr>
            <w:tcW w:type="dxa" w:w="785"/>
            <w:shd w:fill="006FC0"/>
          </w:tcPr>
          <w:p>
            <w:r>
              <w:t>0.94</w:t>
            </w:r>
          </w:p>
        </w:tc>
        <w:tc>
          <w:tcPr>
            <w:tcW w:type="dxa" w:w="785"/>
            <w:shd w:fill="006FC0"/>
          </w:tcPr>
          <w:p>
            <w:r>
              <w:t>0.93</w:t>
            </w:r>
          </w:p>
        </w:tc>
        <w:tc>
          <w:tcPr>
            <w:tcW w:type="dxa" w:w="785"/>
            <w:shd w:fill="006FC0"/>
          </w:tcPr>
          <w:p>
            <w:r>
              <w:t>0.93</w:t>
            </w:r>
          </w:p>
        </w:tc>
        <w:tc>
          <w:tcPr>
            <w:tcW w:type="dxa" w:w="785"/>
            <w:shd w:fill="006FC0"/>
          </w:tcPr>
          <w:p>
            <w:r>
              <w:t>0.93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Полуфабрикаты (промежуточные)</w:t>
            </w:r>
          </w:p>
        </w:tc>
        <w:tc>
          <w:tcPr>
            <w:tcW w:type="dxa" w:w="785"/>
            <w:shd w:fill="006FC0"/>
          </w:tcPr>
          <w:p>
            <w:r>
              <w:t>0.43</w:t>
            </w:r>
          </w:p>
        </w:tc>
        <w:tc>
          <w:tcPr>
            <w:tcW w:type="dxa" w:w="785"/>
            <w:shd w:fill="006FC0"/>
          </w:tcPr>
          <w:p>
            <w:r>
              <w:t>0.39</w:t>
            </w:r>
          </w:p>
        </w:tc>
        <w:tc>
          <w:tcPr>
            <w:tcW w:type="dxa" w:w="785"/>
            <w:shd w:fill="006FC0"/>
          </w:tcPr>
          <w:p>
            <w:r>
              <w:t>0.36</w:t>
            </w:r>
          </w:p>
        </w:tc>
        <w:tc>
          <w:tcPr>
            <w:tcW w:type="dxa" w:w="785"/>
            <w:shd w:fill="006FC0"/>
          </w:tcPr>
          <w:p>
            <w:r>
              <w:t>0.38</w:t>
            </w:r>
          </w:p>
        </w:tc>
        <w:tc>
          <w:tcPr>
            <w:tcW w:type="dxa" w:w="785"/>
            <w:shd w:fill="006FC0"/>
          </w:tcPr>
          <w:p>
            <w:r>
              <w:t>0.36</w:t>
            </w:r>
          </w:p>
        </w:tc>
        <w:tc>
          <w:tcPr>
            <w:tcW w:type="dxa" w:w="785"/>
            <w:shd w:fill="006FC0"/>
          </w:tcPr>
          <w:p>
            <w:r>
              <w:t>0.33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Готовые товары</w:t>
            </w:r>
          </w:p>
        </w:tc>
        <w:tc>
          <w:tcPr>
            <w:tcW w:type="dxa" w:w="785"/>
            <w:shd w:fill="006FC0"/>
          </w:tcPr>
          <w:p>
            <w:r>
              <w:t>0.49</w:t>
            </w:r>
          </w:p>
        </w:tc>
        <w:tc>
          <w:tcPr>
            <w:tcW w:type="dxa" w:w="785"/>
            <w:shd w:fill="006FC0"/>
          </w:tcPr>
          <w:p>
            <w:r>
              <w:t>0.52</w:t>
            </w:r>
          </w:p>
        </w:tc>
        <w:tc>
          <w:tcPr>
            <w:tcW w:type="dxa" w:w="785"/>
            <w:shd w:fill="006FC0"/>
          </w:tcPr>
          <w:p>
            <w:r>
              <w:t>0.58</w:t>
            </w:r>
          </w:p>
        </w:tc>
        <w:tc>
          <w:tcPr>
            <w:tcW w:type="dxa" w:w="785"/>
            <w:shd w:fill="006FC0"/>
          </w:tcPr>
          <w:p>
            <w:r>
              <w:t>0.55</w:t>
            </w:r>
          </w:p>
        </w:tc>
        <w:tc>
          <w:tcPr>
            <w:tcW w:type="dxa" w:w="785"/>
            <w:shd w:fill="006FC0"/>
          </w:tcPr>
          <w:p>
            <w:r>
              <w:t>0.57</w:t>
            </w:r>
          </w:p>
        </w:tc>
        <w:tc>
          <w:tcPr>
            <w:tcW w:type="dxa" w:w="785"/>
            <w:shd w:fill="006FC0"/>
          </w:tcPr>
          <w:p>
            <w:r>
              <w:t>0.59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ОСНОВНЫЕ НЕСЫРЬЕВЫЕ ЭКСПОРТНЫЕ ТОВАРЫ, $МЛН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в млн $</w:t>
            </w:r>
          </w:p>
        </w:tc>
        <w:tc>
          <w:tcPr>
            <w:tcW w:type="dxa" w:w="785"/>
            <w:shd w:fill="006FC0"/>
          </w:tcPr>
          <w:p>
            <w:r>
              <w:t>2018 г.</w:t>
            </w:r>
          </w:p>
        </w:tc>
        <w:tc>
          <w:tcPr>
            <w:tcW w:type="dxa" w:w="785"/>
            <w:shd w:fill="006FC0"/>
          </w:tcPr>
          <w:p>
            <w:r>
              <w:t>2019 г.</w:t>
            </w:r>
          </w:p>
        </w:tc>
        <w:tc>
          <w:tcPr>
            <w:tcW w:type="dxa" w:w="785"/>
            <w:shd w:fill="006FC0"/>
          </w:tcPr>
          <w:p>
            <w:r>
              <w:t>2020 г.</w:t>
            </w:r>
          </w:p>
        </w:tc>
        <w:tc>
          <w:tcPr>
            <w:tcW w:type="dxa" w:w="785"/>
            <w:shd w:fill="006FC0"/>
          </w:tcPr>
          <w:p>
            <w:r>
              <w:t>2021 г.</w:t>
            </w:r>
          </w:p>
        </w:tc>
        <w:tc>
          <w:tcPr>
            <w:tcW w:type="dxa" w:w="785"/>
            <w:shd w:fill="006FC0"/>
          </w:tcPr>
          <w:p>
            <w:r>
              <w:t>2022 г.</w:t>
            </w:r>
          </w:p>
        </w:tc>
        <w:tc>
          <w:tcPr>
            <w:tcW w:type="dxa" w:w="785"/>
            <w:shd w:fill="006FC0"/>
          </w:tcPr>
          <w:p>
            <w:r>
              <w:t>2022 к 2021 г. %</w:t>
            </w:r>
          </w:p>
        </w:tc>
        <w:tc>
          <w:tcPr>
            <w:tcW w:type="dxa" w:w="785"/>
            <w:shd w:fill="006FC0"/>
          </w:tcPr>
          <w:p>
            <w:r>
              <w:t>СГТР 2017-2022. %</w:t>
            </w:r>
          </w:p>
        </w:tc>
        <w:tc>
          <w:tcPr>
            <w:tcW w:type="dxa" w:w="785"/>
            <w:shd w:fill="006FC0"/>
          </w:tcPr>
          <w:p>
            <w:r>
              <w:t>янв-апр 2023</w:t>
            </w:r>
          </w:p>
        </w:tc>
        <w:tc>
          <w:tcPr>
            <w:tcW w:type="dxa" w:w="785"/>
            <w:shd w:fill="006FC0"/>
          </w:tcPr>
          <w:p>
            <w:r>
              <w:t>янв-апр 2023 к 2022, %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Несырьевой Экспорт</w:t>
            </w:r>
          </w:p>
        </w:tc>
        <w:tc>
          <w:tcPr>
            <w:tcW w:type="dxa" w:w="785"/>
            <w:shd w:fill="006FC0"/>
          </w:tcPr>
          <w:p>
            <w:r>
              <w:t>15691</w:t>
            </w:r>
          </w:p>
        </w:tc>
        <w:tc>
          <w:tcPr>
            <w:tcW w:type="dxa" w:w="785"/>
            <w:shd w:fill="006FC0"/>
          </w:tcPr>
          <w:p>
            <w:r>
              <w:t>15726</w:t>
            </w:r>
          </w:p>
        </w:tc>
        <w:tc>
          <w:tcPr>
            <w:tcW w:type="dxa" w:w="785"/>
            <w:shd w:fill="006FC0"/>
          </w:tcPr>
          <w:p>
            <w:r>
              <w:t>15371</w:t>
            </w:r>
          </w:p>
        </w:tc>
        <w:tc>
          <w:tcPr>
            <w:tcW w:type="dxa" w:w="785"/>
            <w:shd w:fill="006FC0"/>
          </w:tcPr>
          <w:p>
            <w:r>
              <w:t>19658</w:t>
            </w:r>
          </w:p>
        </w:tc>
        <w:tc>
          <w:tcPr>
            <w:tcW w:type="dxa" w:w="785"/>
            <w:shd w:fill="006FC0"/>
          </w:tcPr>
          <w:p>
            <w:r>
              <w:t>26206</w:t>
            </w:r>
          </w:p>
        </w:tc>
        <w:tc>
          <w:tcPr>
            <w:tcW w:type="dxa" w:w="785"/>
            <w:shd w:fill="006FC0"/>
          </w:tcPr>
          <w:p>
            <w:r>
              <w:t>133.3</w:t>
            </w:r>
          </w:p>
        </w:tc>
        <w:tc>
          <w:tcPr>
            <w:tcW w:type="dxa" w:w="785"/>
            <w:shd w:fill="006FC0"/>
          </w:tcPr>
          <w:p>
            <w:r>
              <w:t>10.9</w:t>
            </w:r>
          </w:p>
        </w:tc>
        <w:tc>
          <w:tcPr>
            <w:tcW w:type="dxa" w:w="785"/>
            <w:shd w:fill="006FC0"/>
          </w:tcPr>
          <w:p>
            <w:r>
              <w:t>7977</w:t>
            </w:r>
          </w:p>
        </w:tc>
        <w:tc>
          <w:tcPr>
            <w:tcW w:type="dxa" w:w="785"/>
            <w:shd w:fill="006FC0"/>
          </w:tcPr>
          <w:p>
            <w:r>
              <w:t>107.3</w:t>
            </w:r>
          </w:p>
        </w:tc>
      </w:tr>
      <w:tr>
        <w:tc>
          <w:tcPr>
            <w:tcW w:type="dxa" w:w="785"/>
            <w:shd w:fill="006FC0"/>
          </w:tcPr>
          <w:p>
            <w:r>
              <w:t>I</w:t>
            </w:r>
          </w:p>
        </w:tc>
        <w:tc>
          <w:tcPr>
            <w:tcW w:type="dxa" w:w="785"/>
            <w:shd w:fill="006FC0"/>
          </w:tcPr>
          <w:p>
            <w:r>
              <w:t>Полуфабрикаты (промежуточные)</w:t>
            </w:r>
          </w:p>
        </w:tc>
        <w:tc>
          <w:tcPr>
            <w:tcW w:type="dxa" w:w="785"/>
            <w:shd w:fill="006FC0"/>
          </w:tcPr>
          <w:p>
            <w:r>
              <w:t>14439</w:t>
            </w:r>
          </w:p>
        </w:tc>
        <w:tc>
          <w:tcPr>
            <w:tcW w:type="dxa" w:w="785"/>
            <w:shd w:fill="006FC0"/>
          </w:tcPr>
          <w:p>
            <w:r>
              <w:t>13946</w:t>
            </w:r>
          </w:p>
        </w:tc>
        <w:tc>
          <w:tcPr>
            <w:tcW w:type="dxa" w:w="785"/>
            <w:shd w:fill="006FC0"/>
          </w:tcPr>
          <w:p>
            <w:r>
              <w:t>13419</w:t>
            </w:r>
          </w:p>
        </w:tc>
        <w:tc>
          <w:tcPr>
            <w:tcW w:type="dxa" w:w="785"/>
            <w:shd w:fill="006FC0"/>
          </w:tcPr>
          <w:p>
            <w:r>
              <w:t>16988</w:t>
            </w:r>
          </w:p>
        </w:tc>
        <w:tc>
          <w:tcPr>
            <w:tcW w:type="dxa" w:w="785"/>
            <w:shd w:fill="006FC0"/>
          </w:tcPr>
          <w:p>
            <w:r>
              <w:t>21472</w:t>
            </w:r>
          </w:p>
        </w:tc>
        <w:tc>
          <w:tcPr>
            <w:tcW w:type="dxa" w:w="785"/>
            <w:shd w:fill="006FC0"/>
          </w:tcPr>
          <w:p>
            <w:r>
              <w:t>126.4</w:t>
            </w:r>
          </w:p>
        </w:tc>
        <w:tc>
          <w:tcPr>
            <w:tcW w:type="dxa" w:w="785"/>
            <w:shd w:fill="006FC0"/>
          </w:tcPr>
          <w:p>
            <w:r>
              <w:t>8.2</w:t>
            </w:r>
          </w:p>
        </w:tc>
        <w:tc>
          <w:tcPr>
            <w:tcW w:type="dxa" w:w="785"/>
            <w:shd w:fill="006FC0"/>
          </w:tcPr>
          <w:p>
            <w:r>
              <w:t>6371</w:t>
            </w:r>
          </w:p>
        </w:tc>
        <w:tc>
          <w:tcPr>
            <w:tcW w:type="dxa" w:w="785"/>
            <w:shd w:fill="006FC0"/>
          </w:tcPr>
          <w:p>
            <w:r>
              <w:t>96.5</w:t>
            </w:r>
          </w:p>
        </w:tc>
      </w:tr>
      <w:tr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Катоды и секции катодов из меди</w:t>
            </w:r>
          </w:p>
        </w:tc>
        <w:tc>
          <w:tcPr>
            <w:tcW w:type="dxa" w:w="785"/>
            <w:shd w:fill="006FC0"/>
          </w:tcPr>
          <w:p>
            <w:r>
              <w:t>2249</w:t>
            </w:r>
          </w:p>
        </w:tc>
        <w:tc>
          <w:tcPr>
            <w:tcW w:type="dxa" w:w="785"/>
            <w:shd w:fill="006FC0"/>
          </w:tcPr>
          <w:p>
            <w:r>
              <w:t>2277</w:t>
            </w:r>
          </w:p>
        </w:tc>
        <w:tc>
          <w:tcPr>
            <w:tcW w:type="dxa" w:w="785"/>
            <w:shd w:fill="006FC0"/>
          </w:tcPr>
          <w:p>
            <w:r>
              <w:t>2360</w:t>
            </w:r>
          </w:p>
        </w:tc>
        <w:tc>
          <w:tcPr>
            <w:tcW w:type="dxa" w:w="785"/>
            <w:shd w:fill="006FC0"/>
          </w:tcPr>
          <w:p>
            <w:r>
              <w:t>2858</w:t>
            </w:r>
          </w:p>
        </w:tc>
        <w:tc>
          <w:tcPr>
            <w:tcW w:type="dxa" w:w="785"/>
            <w:shd w:fill="006FC0"/>
          </w:tcPr>
          <w:p>
            <w:r>
              <w:t>3246</w:t>
            </w:r>
          </w:p>
        </w:tc>
        <w:tc>
          <w:tcPr>
            <w:tcW w:type="dxa" w:w="785"/>
            <w:shd w:fill="006FC0"/>
          </w:tcPr>
          <w:p>
            <w:r>
              <w:t>113.6</w:t>
            </w:r>
          </w:p>
        </w:tc>
        <w:tc>
          <w:tcPr>
            <w:tcW w:type="dxa" w:w="785"/>
            <w:shd w:fill="006FC0"/>
          </w:tcPr>
          <w:p>
            <w:r>
              <w:t>10.1</w:t>
            </w:r>
          </w:p>
        </w:tc>
        <w:tc>
          <w:tcPr>
            <w:tcW w:type="dxa" w:w="785"/>
            <w:shd w:fill="006FC0"/>
          </w:tcPr>
          <w:p>
            <w:r>
              <w:t>858</w:t>
            </w:r>
          </w:p>
        </w:tc>
        <w:tc>
          <w:tcPr>
            <w:tcW w:type="dxa" w:w="785"/>
            <w:shd w:fill="006FC0"/>
          </w:tcPr>
          <w:p>
            <w:r>
              <w:t>71.2</w:t>
            </w:r>
          </w:p>
        </w:tc>
      </w:tr>
      <w:tr>
        <w:tc>
          <w:tcPr>
            <w:tcW w:type="dxa" w:w="785"/>
            <w:shd w:fill="006FC0"/>
          </w:tcPr>
          <w:p>
            <w:r>
              <w:t>2</w:t>
            </w:r>
          </w:p>
        </w:tc>
        <w:tc>
          <w:tcPr>
            <w:tcW w:type="dxa" w:w="785"/>
            <w:shd w:fill="006FC0"/>
          </w:tcPr>
          <w:p>
            <w:r>
              <w:t>Феррохром</w:t>
            </w:r>
          </w:p>
        </w:tc>
        <w:tc>
          <w:tcPr>
            <w:tcW w:type="dxa" w:w="785"/>
            <w:shd w:fill="006FC0"/>
          </w:tcPr>
          <w:p>
            <w:r>
              <w:t>1767</w:t>
            </w:r>
          </w:p>
        </w:tc>
        <w:tc>
          <w:tcPr>
            <w:tcW w:type="dxa" w:w="785"/>
            <w:shd w:fill="006FC0"/>
          </w:tcPr>
          <w:p>
            <w:r>
              <w:t>1551</w:t>
            </w:r>
          </w:p>
        </w:tc>
        <w:tc>
          <w:tcPr>
            <w:tcW w:type="dxa" w:w="785"/>
            <w:shd w:fill="006FC0"/>
          </w:tcPr>
          <w:p>
            <w:r>
              <w:t>1364</w:t>
            </w:r>
          </w:p>
        </w:tc>
        <w:tc>
          <w:tcPr>
            <w:tcW w:type="dxa" w:w="785"/>
            <w:shd w:fill="006FC0"/>
          </w:tcPr>
          <w:p>
            <w:r>
              <w:t>1714</w:t>
            </w:r>
          </w:p>
        </w:tc>
        <w:tc>
          <w:tcPr>
            <w:tcW w:type="dxa" w:w="785"/>
            <w:shd w:fill="006FC0"/>
          </w:tcPr>
          <w:p>
            <w:r>
              <w:t>2341</w:t>
            </w:r>
          </w:p>
        </w:tc>
        <w:tc>
          <w:tcPr>
            <w:tcW w:type="dxa" w:w="785"/>
            <w:shd w:fill="006FC0"/>
          </w:tcPr>
          <w:p>
            <w:r>
              <w:t>136.6</w:t>
            </w:r>
          </w:p>
        </w:tc>
        <w:tc>
          <w:tcPr>
            <w:tcW w:type="dxa" w:w="785"/>
            <w:shd w:fill="006FC0"/>
          </w:tcPr>
          <w:p>
            <w:r>
              <w:t>5</w:t>
            </w:r>
          </w:p>
        </w:tc>
        <w:tc>
          <w:tcPr>
            <w:tcW w:type="dxa" w:w="785"/>
            <w:shd w:fill="006FC0"/>
          </w:tcPr>
          <w:p>
            <w:r>
              <w:t>663</w:t>
            </w:r>
          </w:p>
        </w:tc>
        <w:tc>
          <w:tcPr>
            <w:tcW w:type="dxa" w:w="785"/>
            <w:shd w:fill="006FC0"/>
          </w:tcPr>
          <w:p>
            <w:r>
              <w:t>80.2</w:t>
            </w:r>
          </w:p>
        </w:tc>
      </w:tr>
      <w:tr>
        <w:tc>
          <w:tcPr>
            <w:tcW w:type="dxa" w:w="785"/>
            <w:shd w:fill="006FC0"/>
          </w:tcPr>
          <w:p>
            <w:r>
              <w:t>3</w:t>
            </w:r>
          </w:p>
        </w:tc>
        <w:tc>
          <w:tcPr>
            <w:tcW w:type="dxa" w:w="785"/>
            <w:shd w:fill="006FC0"/>
          </w:tcPr>
          <w:p>
            <w:r>
              <w:t>Уран природный</w:t>
            </w:r>
          </w:p>
        </w:tc>
        <w:tc>
          <w:tcPr>
            <w:tcW w:type="dxa" w:w="785"/>
            <w:shd w:fill="006FC0"/>
          </w:tcPr>
          <w:p>
            <w:r>
              <w:t>1290</w:t>
            </w:r>
          </w:p>
        </w:tc>
        <w:tc>
          <w:tcPr>
            <w:tcW w:type="dxa" w:w="785"/>
            <w:shd w:fill="006FC0"/>
          </w:tcPr>
          <w:p>
            <w:r>
              <w:t>1509</w:t>
            </w:r>
          </w:p>
        </w:tc>
        <w:tc>
          <w:tcPr>
            <w:tcW w:type="dxa" w:w="785"/>
            <w:shd w:fill="006FC0"/>
          </w:tcPr>
          <w:p>
            <w:r>
              <w:t>1744</w:t>
            </w:r>
          </w:p>
        </w:tc>
        <w:tc>
          <w:tcPr>
            <w:tcW w:type="dxa" w:w="785"/>
            <w:shd w:fill="006FC0"/>
          </w:tcPr>
          <w:p>
            <w:r>
              <w:t>1753</w:t>
            </w:r>
          </w:p>
        </w:tc>
        <w:tc>
          <w:tcPr>
            <w:tcW w:type="dxa" w:w="785"/>
            <w:shd w:fill="006FC0"/>
          </w:tcPr>
          <w:p>
            <w:r>
              <w:t>2623</w:t>
            </w:r>
          </w:p>
        </w:tc>
        <w:tc>
          <w:tcPr>
            <w:tcW w:type="dxa" w:w="785"/>
            <w:shd w:fill="006FC0"/>
          </w:tcPr>
          <w:p>
            <w:r>
              <w:t>149.6</w:t>
            </w:r>
          </w:p>
        </w:tc>
        <w:tc>
          <w:tcPr>
            <w:tcW w:type="dxa" w:w="785"/>
            <w:shd w:fill="006FC0"/>
          </w:tcPr>
          <w:p>
            <w:r>
              <w:t>14.5</w:t>
            </w:r>
          </w:p>
        </w:tc>
        <w:tc>
          <w:tcPr>
            <w:tcW w:type="dxa" w:w="785"/>
            <w:shd w:fill="006FC0"/>
          </w:tcPr>
          <w:p>
            <w:r>
              <w:t>888</w:t>
            </w:r>
          </w:p>
        </w:tc>
        <w:tc>
          <w:tcPr>
            <w:tcW w:type="dxa" w:w="785"/>
            <w:shd w:fill="006FC0"/>
          </w:tcPr>
          <w:p>
            <w:r>
              <w:t>122.1</w:t>
            </w:r>
          </w:p>
        </w:tc>
      </w:tr>
      <w:tr>
        <w:tc>
          <w:tcPr>
            <w:tcW w:type="dxa" w:w="785"/>
            <w:shd w:fill="006FC0"/>
          </w:tcPr>
          <w:p>
            <w:r>
              <w:t>4</w:t>
            </w:r>
          </w:p>
        </w:tc>
        <w:tc>
          <w:tcPr>
            <w:tcW w:type="dxa" w:w="785"/>
            <w:shd w:fill="006FC0"/>
          </w:tcPr>
          <w:p>
            <w:r>
              <w:t>Прочие дистилляты и продукты</w:t>
            </w:r>
          </w:p>
        </w:tc>
        <w:tc>
          <w:tcPr>
            <w:tcW w:type="dxa" w:w="785"/>
            <w:shd w:fill="006FC0"/>
          </w:tcPr>
          <w:p>
            <w:r>
              <w:t>1228</w:t>
            </w:r>
          </w:p>
        </w:tc>
        <w:tc>
          <w:tcPr>
            <w:tcW w:type="dxa" w:w="785"/>
            <w:shd w:fill="006FC0"/>
          </w:tcPr>
          <w:p>
            <w:r>
              <w:t>974</w:t>
            </w:r>
          </w:p>
        </w:tc>
        <w:tc>
          <w:tcPr>
            <w:tcW w:type="dxa" w:w="785"/>
            <w:shd w:fill="006FC0"/>
          </w:tcPr>
          <w:p>
            <w:r>
              <w:t>463</w:t>
            </w:r>
          </w:p>
        </w:tc>
        <w:tc>
          <w:tcPr>
            <w:tcW w:type="dxa" w:w="785"/>
            <w:shd w:fill="006FC0"/>
          </w:tcPr>
          <w:p>
            <w:r>
              <w:t>842</w:t>
            </w:r>
          </w:p>
        </w:tc>
        <w:tc>
          <w:tcPr>
            <w:tcW w:type="dxa" w:w="785"/>
            <w:shd w:fill="006FC0"/>
          </w:tcPr>
          <w:p>
            <w:r>
              <w:t>1398</w:t>
            </w:r>
          </w:p>
        </w:tc>
        <w:tc>
          <w:tcPr>
            <w:tcW w:type="dxa" w:w="785"/>
            <w:shd w:fill="006FC0"/>
          </w:tcPr>
          <w:p>
            <w:r>
              <w:t>166.1</w:t>
            </w:r>
          </w:p>
        </w:tc>
        <w:tc>
          <w:tcPr>
            <w:tcW w:type="dxa" w:w="785"/>
            <w:shd w:fill="006FC0"/>
          </w:tcPr>
          <w:p>
            <w:r>
              <w:t>3.8</w:t>
            </w:r>
          </w:p>
        </w:tc>
        <w:tc>
          <w:tcPr>
            <w:tcW w:type="dxa" w:w="785"/>
            <w:shd w:fill="006FC0"/>
          </w:tcPr>
          <w:p>
            <w:r>
              <w:t>425</w:t>
            </w:r>
          </w:p>
        </w:tc>
        <w:tc>
          <w:tcPr>
            <w:tcW w:type="dxa" w:w="785"/>
            <w:shd w:fill="006FC0"/>
          </w:tcPr>
          <w:p>
            <w:r>
              <w:t>150.4</w:t>
            </w:r>
          </w:p>
        </w:tc>
      </w:tr>
      <w:tr>
        <w:tc>
          <w:tcPr>
            <w:tcW w:type="dxa" w:w="785"/>
            <w:shd w:fill="006FC0"/>
          </w:tcPr>
          <w:p>
            <w:r>
              <w:t>5</w:t>
            </w:r>
          </w:p>
        </w:tc>
        <w:tc>
          <w:tcPr>
            <w:tcW w:type="dxa" w:w="785"/>
            <w:shd w:fill="006FC0"/>
          </w:tcPr>
          <w:p>
            <w:r>
              <w:t>Цинк, содержащий по массе 99,99% или более цинка</w:t>
            </w:r>
          </w:p>
        </w:tc>
        <w:tc>
          <w:tcPr>
            <w:tcW w:type="dxa" w:w="785"/>
            <w:shd w:fill="006FC0"/>
          </w:tcPr>
          <w:p>
            <w:r>
              <w:t>279</w:t>
            </w:r>
          </w:p>
        </w:tc>
        <w:tc>
          <w:tcPr>
            <w:tcW w:type="dxa" w:w="785"/>
            <w:shd w:fill="006FC0"/>
          </w:tcPr>
          <w:p>
            <w:r>
              <w:t>637</w:t>
            </w:r>
          </w:p>
        </w:tc>
        <w:tc>
          <w:tcPr>
            <w:tcW w:type="dxa" w:w="785"/>
            <w:shd w:fill="006FC0"/>
          </w:tcPr>
          <w:p>
            <w:r>
              <w:t>579</w:t>
            </w:r>
          </w:p>
        </w:tc>
        <w:tc>
          <w:tcPr>
            <w:tcW w:type="dxa" w:w="785"/>
            <w:shd w:fill="006FC0"/>
          </w:tcPr>
          <w:p>
            <w:r>
              <w:t>679</w:t>
            </w:r>
          </w:p>
        </w:tc>
        <w:tc>
          <w:tcPr>
            <w:tcW w:type="dxa" w:w="785"/>
            <w:shd w:fill="006FC0"/>
          </w:tcPr>
          <w:p>
            <w:r>
              <w:t>754</w:t>
            </w:r>
          </w:p>
        </w:tc>
        <w:tc>
          <w:tcPr>
            <w:tcW w:type="dxa" w:w="785"/>
            <w:shd w:fill="006FC0"/>
          </w:tcPr>
          <w:p>
            <w:r>
              <w:t>111.1</w:t>
            </w:r>
          </w:p>
        </w:tc>
        <w:tc>
          <w:tcPr>
            <w:tcW w:type="dxa" w:w="785"/>
            <w:shd w:fill="006FC0"/>
          </w:tcPr>
          <w:p>
            <w:r>
              <w:t>-1.3</w:t>
            </w:r>
          </w:p>
        </w:tc>
        <w:tc>
          <w:tcPr>
            <w:tcW w:type="dxa" w:w="785"/>
            <w:shd w:fill="006FC0"/>
          </w:tcPr>
          <w:p>
            <w:r>
              <w:t>167</w:t>
            </w:r>
          </w:p>
        </w:tc>
        <w:tc>
          <w:tcPr>
            <w:tcW w:type="dxa" w:w="785"/>
            <w:shd w:fill="006FC0"/>
          </w:tcPr>
          <w:p>
            <w:r>
              <w:t>67.9</w:t>
            </w:r>
          </w:p>
        </w:tc>
      </w:tr>
      <w:tr>
        <w:tc>
          <w:tcPr>
            <w:tcW w:type="dxa" w:w="785"/>
            <w:shd w:fill="006FC0"/>
          </w:tcPr>
          <w:p>
            <w:r>
              <w:t>6</w:t>
            </w:r>
          </w:p>
        </w:tc>
        <w:tc>
          <w:tcPr>
            <w:tcW w:type="dxa" w:w="785"/>
            <w:shd w:fill="006FC0"/>
          </w:tcPr>
          <w:p>
            <w:r>
              <w:t>Мука пшеничная или пшенично-ржаная</w:t>
            </w:r>
          </w:p>
        </w:tc>
        <w:tc>
          <w:tcPr>
            <w:tcW w:type="dxa" w:w="785"/>
            <w:shd w:fill="006FC0"/>
          </w:tcPr>
          <w:p>
            <w:r>
              <w:t>448</w:t>
            </w:r>
          </w:p>
        </w:tc>
        <w:tc>
          <w:tcPr>
            <w:tcW w:type="dxa" w:w="785"/>
            <w:shd w:fill="006FC0"/>
          </w:tcPr>
          <w:p>
            <w:r>
              <w:t>362</w:t>
            </w:r>
          </w:p>
        </w:tc>
        <w:tc>
          <w:tcPr>
            <w:tcW w:type="dxa" w:w="785"/>
            <w:shd w:fill="006FC0"/>
          </w:tcPr>
          <w:p>
            <w:r>
              <w:t>490</w:t>
            </w:r>
          </w:p>
        </w:tc>
        <w:tc>
          <w:tcPr>
            <w:tcW w:type="dxa" w:w="785"/>
            <w:shd w:fill="006FC0"/>
          </w:tcPr>
          <w:p>
            <w:r>
              <w:t>441</w:t>
            </w:r>
          </w:p>
        </w:tc>
        <w:tc>
          <w:tcPr>
            <w:tcW w:type="dxa" w:w="785"/>
            <w:shd w:fill="006FC0"/>
          </w:tcPr>
          <w:p>
            <w:r>
              <w:t>753</w:t>
            </w:r>
          </w:p>
        </w:tc>
        <w:tc>
          <w:tcPr>
            <w:tcW w:type="dxa" w:w="785"/>
            <w:shd w:fill="006FC0"/>
          </w:tcPr>
          <w:p>
            <w:r>
              <w:t>170.8</w:t>
            </w:r>
          </w:p>
        </w:tc>
        <w:tc>
          <w:tcPr>
            <w:tcW w:type="dxa" w:w="785"/>
            <w:shd w:fill="006FC0"/>
          </w:tcPr>
          <w:p>
            <w:r>
              <w:t>9.9</w:t>
            </w:r>
          </w:p>
        </w:tc>
        <w:tc>
          <w:tcPr>
            <w:tcW w:type="dxa" w:w="785"/>
            <w:shd w:fill="006FC0"/>
          </w:tcPr>
          <w:p>
            <w:r>
              <w:t>211</w:t>
            </w:r>
          </w:p>
        </w:tc>
        <w:tc>
          <w:tcPr>
            <w:tcW w:type="dxa" w:w="785"/>
            <w:shd w:fill="006FC0"/>
          </w:tcPr>
          <w:p>
            <w:r>
              <w:t>90.3</w:t>
            </w:r>
          </w:p>
        </w:tc>
      </w:tr>
      <w:tr>
        <w:tc>
          <w:tcPr>
            <w:tcW w:type="dxa" w:w="785"/>
            <w:shd w:fill="006FC0"/>
          </w:tcPr>
          <w:p>
            <w:r>
              <w:t>7</w:t>
            </w:r>
          </w:p>
        </w:tc>
        <w:tc>
          <w:tcPr>
            <w:tcW w:type="dxa" w:w="785"/>
            <w:shd w:fill="006FC0"/>
          </w:tcPr>
          <w:p>
            <w:r>
              <w:t>Серебро в необработанном виде</w:t>
            </w:r>
          </w:p>
        </w:tc>
        <w:tc>
          <w:tcPr>
            <w:tcW w:type="dxa" w:w="785"/>
            <w:shd w:fill="006FC0"/>
          </w:tcPr>
          <w:p>
            <w:r>
              <w:t>450</w:t>
            </w:r>
          </w:p>
        </w:tc>
        <w:tc>
          <w:tcPr>
            <w:tcW w:type="dxa" w:w="785"/>
            <w:shd w:fill="006FC0"/>
          </w:tcPr>
          <w:p>
            <w:r>
              <w:t>436</w:t>
            </w:r>
          </w:p>
        </w:tc>
        <w:tc>
          <w:tcPr>
            <w:tcW w:type="dxa" w:w="785"/>
            <w:shd w:fill="006FC0"/>
          </w:tcPr>
          <w:p>
            <w:r>
              <w:t>614</w:t>
            </w:r>
          </w:p>
        </w:tc>
        <w:tc>
          <w:tcPr>
            <w:tcW w:type="dxa" w:w="785"/>
            <w:shd w:fill="006FC0"/>
          </w:tcPr>
          <w:p>
            <w:r>
              <w:t>745</w:t>
            </w:r>
          </w:p>
        </w:tc>
        <w:tc>
          <w:tcPr>
            <w:tcW w:type="dxa" w:w="785"/>
            <w:shd w:fill="006FC0"/>
          </w:tcPr>
          <w:p>
            <w:r>
              <w:t>660</w:t>
            </w:r>
          </w:p>
        </w:tc>
        <w:tc>
          <w:tcPr>
            <w:tcW w:type="dxa" w:w="785"/>
            <w:shd w:fill="006FC0"/>
          </w:tcPr>
          <w:p>
            <w:r>
              <w:t>88.6</w:t>
            </w:r>
          </w:p>
        </w:tc>
        <w:tc>
          <w:tcPr>
            <w:tcW w:type="dxa" w:w="785"/>
            <w:shd w:fill="006FC0"/>
          </w:tcPr>
          <w:p>
            <w:r>
              <w:t>4.2</w:t>
            </w:r>
          </w:p>
        </w:tc>
        <w:tc>
          <w:tcPr>
            <w:tcW w:type="dxa" w:w="785"/>
            <w:shd w:fill="006FC0"/>
          </w:tcPr>
          <w:p>
            <w:r>
              <w:t>230</w:t>
            </w:r>
          </w:p>
        </w:tc>
        <w:tc>
          <w:tcPr>
            <w:tcW w:type="dxa" w:w="785"/>
            <w:shd w:fill="006FC0"/>
          </w:tcPr>
          <w:p>
            <w:r>
              <w:t>100</w:t>
            </w:r>
          </w:p>
        </w:tc>
      </w:tr>
      <w:tr>
        <w:tc>
          <w:tcPr>
            <w:tcW w:type="dxa" w:w="785"/>
            <w:shd w:fill="006FC0"/>
          </w:tcPr>
          <w:p>
            <w:r>
              <w:t>8</w:t>
            </w:r>
          </w:p>
        </w:tc>
        <w:tc>
          <w:tcPr>
            <w:tcW w:type="dxa" w:w="785"/>
            <w:shd w:fill="006FC0"/>
          </w:tcPr>
          <w:p>
            <w:r>
              <w:t>Алюминий нелегированный</w:t>
            </w:r>
          </w:p>
        </w:tc>
        <w:tc>
          <w:tcPr>
            <w:tcW w:type="dxa" w:w="785"/>
            <w:shd w:fill="006FC0"/>
          </w:tcPr>
          <w:p>
            <w:r>
              <w:t>558</w:t>
            </w:r>
          </w:p>
        </w:tc>
        <w:tc>
          <w:tcPr>
            <w:tcW w:type="dxa" w:w="785"/>
            <w:shd w:fill="006FC0"/>
          </w:tcPr>
          <w:p>
            <w:r>
              <w:t>496</w:t>
            </w:r>
          </w:p>
        </w:tc>
        <w:tc>
          <w:tcPr>
            <w:tcW w:type="dxa" w:w="785"/>
            <w:shd w:fill="006FC0"/>
          </w:tcPr>
          <w:p>
            <w:r>
              <w:t>449</w:t>
            </w:r>
          </w:p>
        </w:tc>
        <w:tc>
          <w:tcPr>
            <w:tcW w:type="dxa" w:w="785"/>
            <w:shd w:fill="006FC0"/>
          </w:tcPr>
          <w:p>
            <w:r>
              <w:t>657</w:t>
            </w:r>
          </w:p>
        </w:tc>
        <w:tc>
          <w:tcPr>
            <w:tcW w:type="dxa" w:w="785"/>
            <w:shd w:fill="006FC0"/>
          </w:tcPr>
          <w:p>
            <w:r>
              <w:t>672</w:t>
            </w:r>
          </w:p>
        </w:tc>
        <w:tc>
          <w:tcPr>
            <w:tcW w:type="dxa" w:w="785"/>
            <w:shd w:fill="006FC0"/>
          </w:tcPr>
          <w:p>
            <w:r>
              <w:t>102.4</w:t>
            </w:r>
          </w:p>
        </w:tc>
        <w:tc>
          <w:tcPr>
            <w:tcW w:type="dxa" w:w="785"/>
            <w:shd w:fill="006FC0"/>
          </w:tcPr>
          <w:p>
            <w:r>
              <w:t>7.9</w:t>
            </w:r>
          </w:p>
        </w:tc>
        <w:tc>
          <w:tcPr>
            <w:tcW w:type="dxa" w:w="785"/>
            <w:shd w:fill="006FC0"/>
          </w:tcPr>
          <w:p>
            <w:r>
              <w:t>37</w:t>
            </w:r>
          </w:p>
        </w:tc>
        <w:tc>
          <w:tcPr>
            <w:tcW w:type="dxa" w:w="785"/>
            <w:shd w:fill="006FC0"/>
          </w:tcPr>
          <w:p>
            <w:r>
              <w:t>21.5</w:t>
            </w:r>
          </w:p>
        </w:tc>
      </w:tr>
      <w:tr>
        <w:tc>
          <w:tcPr>
            <w:tcW w:type="dxa" w:w="785"/>
            <w:shd w:fill="006FC0"/>
          </w:tcPr>
          <w:p>
            <w:r>
              <w:t>9</w:t>
            </w:r>
          </w:p>
        </w:tc>
        <w:tc>
          <w:tcPr>
            <w:tcW w:type="dxa" w:w="785"/>
            <w:shd w:fill="006FC0"/>
          </w:tcPr>
          <w:p>
            <w:r>
              <w:t>Пропан сжиженный</w:t>
            </w:r>
          </w:p>
        </w:tc>
        <w:tc>
          <w:tcPr>
            <w:tcW w:type="dxa" w:w="785"/>
            <w:shd w:fill="006FC0"/>
          </w:tcPr>
          <w:p>
            <w:r>
              <w:t>513</w:t>
            </w:r>
          </w:p>
        </w:tc>
        <w:tc>
          <w:tcPr>
            <w:tcW w:type="dxa" w:w="785"/>
            <w:shd w:fill="006FC0"/>
          </w:tcPr>
          <w:p>
            <w:r>
              <w:t>438</w:t>
            </w:r>
          </w:p>
        </w:tc>
        <w:tc>
          <w:tcPr>
            <w:tcW w:type="dxa" w:w="785"/>
            <w:shd w:fill="006FC0"/>
          </w:tcPr>
          <w:p>
            <w:r>
              <w:t>371</w:t>
            </w:r>
          </w:p>
        </w:tc>
        <w:tc>
          <w:tcPr>
            <w:tcW w:type="dxa" w:w="785"/>
            <w:shd w:fill="006FC0"/>
          </w:tcPr>
          <w:p>
            <w:r>
              <w:t>506</w:t>
            </w:r>
          </w:p>
        </w:tc>
        <w:tc>
          <w:tcPr>
            <w:tcW w:type="dxa" w:w="785"/>
            <w:shd w:fill="006FC0"/>
          </w:tcPr>
          <w:p>
            <w:r>
              <w:t>520</w:t>
            </w:r>
          </w:p>
        </w:tc>
        <w:tc>
          <w:tcPr>
            <w:tcW w:type="dxa" w:w="785"/>
            <w:shd w:fill="006FC0"/>
          </w:tcPr>
          <w:p>
            <w:r>
              <w:t>102.8</w:t>
            </w:r>
          </w:p>
        </w:tc>
        <w:tc>
          <w:tcPr>
            <w:tcW w:type="dxa" w:w="785"/>
            <w:shd w:fill="006FC0"/>
          </w:tcPr>
          <w:p>
            <w:r>
              <w:t>3.7</w:t>
            </w:r>
          </w:p>
        </w:tc>
        <w:tc>
          <w:tcPr>
            <w:tcW w:type="dxa" w:w="785"/>
            <w:shd w:fill="006FC0"/>
          </w:tcPr>
          <w:p>
            <w:r>
              <w:t>89</w:t>
            </w:r>
          </w:p>
        </w:tc>
        <w:tc>
          <w:tcPr>
            <w:tcW w:type="dxa" w:w="785"/>
            <w:shd w:fill="006FC0"/>
          </w:tcPr>
          <w:p>
            <w:r>
              <w:t>42</w:t>
            </w:r>
          </w:p>
        </w:tc>
      </w:tr>
      <w:tr>
        <w:tc>
          <w:tcPr>
            <w:tcW w:type="dxa" w:w="785"/>
            <w:shd w:fill="006FC0"/>
          </w:tcPr>
          <w:p>
            <w:r>
              <w:t>10</w:t>
            </w:r>
          </w:p>
        </w:tc>
        <w:tc>
          <w:tcPr>
            <w:tcW w:type="dxa" w:w="785"/>
            <w:shd w:fill="006FC0"/>
          </w:tcPr>
          <w:p>
            <w:r>
              <w:t>Медь рафинированная, необработанная</w:t>
            </w:r>
          </w:p>
        </w:tc>
        <w:tc>
          <w:tcPr>
            <w:tcW w:type="dxa" w:w="785"/>
            <w:shd w:fill="006FC0"/>
          </w:tcPr>
          <w:p>
            <w:r>
              <w:t>157</w:t>
            </w:r>
          </w:p>
        </w:tc>
        <w:tc>
          <w:tcPr>
            <w:tcW w:type="dxa" w:w="785"/>
            <w:shd w:fill="006FC0"/>
          </w:tcPr>
          <w:p>
            <w:r>
              <w:t>324</w:t>
            </w:r>
          </w:p>
        </w:tc>
        <w:tc>
          <w:tcPr>
            <w:tcW w:type="dxa" w:w="785"/>
            <w:shd w:fill="006FC0"/>
          </w:tcPr>
          <w:p>
            <w:r>
              <w:t>350</w:t>
            </w:r>
          </w:p>
        </w:tc>
        <w:tc>
          <w:tcPr>
            <w:tcW w:type="dxa" w:w="785"/>
            <w:shd w:fill="006FC0"/>
          </w:tcPr>
          <w:p>
            <w:r>
              <w:t>390</w:t>
            </w:r>
          </w:p>
        </w:tc>
        <w:tc>
          <w:tcPr>
            <w:tcW w:type="dxa" w:w="785"/>
            <w:shd w:fill="006FC0"/>
          </w:tcPr>
          <w:p>
            <w:r>
              <w:t>488</w:t>
            </w:r>
          </w:p>
        </w:tc>
        <w:tc>
          <w:tcPr>
            <w:tcW w:type="dxa" w:w="785"/>
            <w:shd w:fill="006FC0"/>
          </w:tcPr>
          <w:p>
            <w:r>
              <w:t>125.2</w:t>
            </w:r>
          </w:p>
        </w:tc>
        <w:tc>
          <w:tcPr>
            <w:tcW w:type="dxa" w:w="785"/>
            <w:shd w:fill="006FC0"/>
          </w:tcPr>
          <w:p>
            <w:r>
              <w:t>8.7</w:t>
            </w:r>
          </w:p>
        </w:tc>
        <w:tc>
          <w:tcPr>
            <w:tcW w:type="dxa" w:w="785"/>
            <w:shd w:fill="006FC0"/>
          </w:tcPr>
          <w:p>
            <w:r>
              <w:t>130</w:t>
            </w:r>
          </w:p>
        </w:tc>
        <w:tc>
          <w:tcPr>
            <w:tcW w:type="dxa" w:w="785"/>
            <w:shd w:fill="006FC0"/>
          </w:tcPr>
          <w:p>
            <w:r>
              <w:t>78</w:t>
            </w:r>
          </w:p>
        </w:tc>
      </w:tr>
      <w:tr>
        <w:tc>
          <w:tcPr>
            <w:tcW w:type="dxa" w:w="785"/>
            <w:shd w:fill="006FC0"/>
          </w:tcPr>
          <w:p>
            <w:r>
              <w:t>11</w:t>
            </w:r>
          </w:p>
        </w:tc>
        <w:tc>
          <w:tcPr>
            <w:tcW w:type="dxa" w:w="785"/>
            <w:shd w:fill="006FC0"/>
          </w:tcPr>
          <w:p>
            <w:r>
              <w:t>Оксид алюминия</w:t>
            </w:r>
          </w:p>
        </w:tc>
        <w:tc>
          <w:tcPr>
            <w:tcW w:type="dxa" w:w="785"/>
            <w:shd w:fill="006FC0"/>
          </w:tcPr>
          <w:p>
            <w:r>
              <w:t>329</w:t>
            </w:r>
          </w:p>
        </w:tc>
        <w:tc>
          <w:tcPr>
            <w:tcW w:type="dxa" w:w="785"/>
            <w:shd w:fill="006FC0"/>
          </w:tcPr>
          <w:p>
            <w:r>
              <w:t>226</w:t>
            </w:r>
          </w:p>
        </w:tc>
        <w:tc>
          <w:tcPr>
            <w:tcW w:type="dxa" w:w="785"/>
            <w:shd w:fill="006FC0"/>
          </w:tcPr>
          <w:p>
            <w:r>
              <w:t>239</w:t>
            </w:r>
          </w:p>
        </w:tc>
        <w:tc>
          <w:tcPr>
            <w:tcW w:type="dxa" w:w="785"/>
            <w:shd w:fill="006FC0"/>
          </w:tcPr>
          <w:p>
            <w:r>
              <w:t>274</w:t>
            </w:r>
          </w:p>
        </w:tc>
        <w:tc>
          <w:tcPr>
            <w:tcW w:type="dxa" w:w="785"/>
            <w:shd w:fill="006FC0"/>
          </w:tcPr>
          <w:p>
            <w:r>
              <w:t>400</w:t>
            </w:r>
          </w:p>
        </w:tc>
        <w:tc>
          <w:tcPr>
            <w:tcW w:type="dxa" w:w="785"/>
            <w:shd w:fill="006FC0"/>
          </w:tcPr>
          <w:p>
            <w:r>
              <w:t>145.8</w:t>
            </w:r>
          </w:p>
        </w:tc>
        <w:tc>
          <w:tcPr>
            <w:tcW w:type="dxa" w:w="785"/>
            <w:shd w:fill="006FC0"/>
          </w:tcPr>
          <w:p>
            <w:r>
              <w:t>4.5</w:t>
            </w:r>
          </w:p>
        </w:tc>
        <w:tc>
          <w:tcPr>
            <w:tcW w:type="dxa" w:w="785"/>
            <w:shd w:fill="006FC0"/>
          </w:tcPr>
          <w:p>
            <w:r>
              <w:t>98</w:t>
            </w:r>
          </w:p>
        </w:tc>
        <w:tc>
          <w:tcPr>
            <w:tcW w:type="dxa" w:w="785"/>
            <w:shd w:fill="006FC0"/>
          </w:tcPr>
          <w:p>
            <w:r>
              <w:t>56.3</w:t>
            </w:r>
          </w:p>
        </w:tc>
      </w:tr>
      <w:tr>
        <w:tc>
          <w:tcPr>
            <w:tcW w:type="dxa" w:w="785"/>
            <w:shd w:fill="006FC0"/>
          </w:tcPr>
          <w:p>
            <w:r>
              <w:t>12</w:t>
            </w:r>
          </w:p>
        </w:tc>
        <w:tc>
          <w:tcPr>
            <w:tcW w:type="dxa" w:w="785"/>
            <w:shd w:fill="006FC0"/>
          </w:tcPr>
          <w:p>
            <w:r>
              <w:t>Прокат плоский из железа или нелегированной стали в рулонах, без дальнейшей обработки кроме горячей прокатки толщиной более 10 мм</w:t>
            </w:r>
          </w:p>
        </w:tc>
        <w:tc>
          <w:tcPr>
            <w:tcW w:type="dxa" w:w="785"/>
            <w:shd w:fill="006FC0"/>
          </w:tcPr>
          <w:p>
            <w:r>
              <w:t>378</w:t>
            </w:r>
          </w:p>
        </w:tc>
        <w:tc>
          <w:tcPr>
            <w:tcW w:type="dxa" w:w="785"/>
            <w:shd w:fill="006FC0"/>
          </w:tcPr>
          <w:p>
            <w:r>
              <w:t>310</w:t>
            </w:r>
          </w:p>
        </w:tc>
        <w:tc>
          <w:tcPr>
            <w:tcW w:type="dxa" w:w="785"/>
            <w:shd w:fill="006FC0"/>
          </w:tcPr>
          <w:p>
            <w:r>
              <w:t>209</w:t>
            </w:r>
          </w:p>
        </w:tc>
        <w:tc>
          <w:tcPr>
            <w:tcW w:type="dxa" w:w="785"/>
            <w:shd w:fill="006FC0"/>
          </w:tcPr>
          <w:p>
            <w:r>
              <w:t>532</w:t>
            </w:r>
          </w:p>
        </w:tc>
        <w:tc>
          <w:tcPr>
            <w:tcW w:type="dxa" w:w="785"/>
            <w:shd w:fill="006FC0"/>
          </w:tcPr>
          <w:p>
            <w:r>
              <w:t>370</w:t>
            </w:r>
          </w:p>
        </w:tc>
        <w:tc>
          <w:tcPr>
            <w:tcW w:type="dxa" w:w="785"/>
            <w:shd w:fill="006FC0"/>
          </w:tcPr>
          <w:p>
            <w:r>
              <w:t>69.6</w:t>
            </w:r>
          </w:p>
        </w:tc>
        <w:tc>
          <w:tcPr>
            <w:tcW w:type="dxa" w:w="785"/>
            <w:shd w:fill="006FC0"/>
          </w:tcPr>
          <w:p>
            <w:r>
              <w:t>5.5</w:t>
            </w:r>
          </w:p>
        </w:tc>
        <w:tc>
          <w:tcPr>
            <w:tcW w:type="dxa" w:w="785"/>
            <w:shd w:fill="006FC0"/>
          </w:tcPr>
          <w:p>
            <w:r>
              <w:t>116</w:t>
            </w:r>
          </w:p>
        </w:tc>
        <w:tc>
          <w:tcPr>
            <w:tcW w:type="dxa" w:w="785"/>
            <w:shd w:fill="006FC0"/>
          </w:tcPr>
          <w:p>
            <w:r>
              <w:t>95.3</w:t>
            </w:r>
          </w:p>
        </w:tc>
      </w:tr>
      <w:tr>
        <w:tc>
          <w:tcPr>
            <w:tcW w:type="dxa" w:w="785"/>
            <w:shd w:fill="006FC0"/>
          </w:tcPr>
          <w:p>
            <w:r>
              <w:t>13</w:t>
            </w:r>
          </w:p>
        </w:tc>
        <w:tc>
          <w:tcPr>
            <w:tcW w:type="dxa" w:w="785"/>
            <w:shd w:fill="006FC0"/>
          </w:tcPr>
          <w:p>
            <w:r>
              <w:t>Прочий феррохром</w:t>
            </w:r>
          </w:p>
        </w:tc>
        <w:tc>
          <w:tcPr>
            <w:tcW w:type="dxa" w:w="785"/>
            <w:shd w:fill="006FC0"/>
          </w:tcPr>
          <w:p>
            <w:r>
              <w:t>212</w:t>
            </w:r>
          </w:p>
        </w:tc>
        <w:tc>
          <w:tcPr>
            <w:tcW w:type="dxa" w:w="785"/>
            <w:shd w:fill="006FC0"/>
          </w:tcPr>
          <w:p>
            <w:r>
              <w:t>151</w:t>
            </w:r>
          </w:p>
        </w:tc>
        <w:tc>
          <w:tcPr>
            <w:tcW w:type="dxa" w:w="785"/>
            <w:shd w:fill="006FC0"/>
          </w:tcPr>
          <w:p>
            <w:r>
              <w:t>102</w:t>
            </w:r>
          </w:p>
        </w:tc>
        <w:tc>
          <w:tcPr>
            <w:tcW w:type="dxa" w:w="785"/>
            <w:shd w:fill="006FC0"/>
          </w:tcPr>
          <w:p>
            <w:r>
              <w:t>164</w:t>
            </w:r>
          </w:p>
        </w:tc>
        <w:tc>
          <w:tcPr>
            <w:tcW w:type="dxa" w:w="785"/>
            <w:shd w:fill="006FC0"/>
          </w:tcPr>
          <w:p>
            <w:r>
              <w:t>369</w:t>
            </w:r>
          </w:p>
        </w:tc>
        <w:tc>
          <w:tcPr>
            <w:tcW w:type="dxa" w:w="785"/>
            <w:shd w:fill="006FC0"/>
          </w:tcPr>
          <w:p>
            <w:r>
              <w:t>225.2</w:t>
            </w:r>
          </w:p>
        </w:tc>
        <w:tc>
          <w:tcPr>
            <w:tcW w:type="dxa" w:w="785"/>
            <w:shd w:fill="006FC0"/>
          </w:tcPr>
          <w:p>
            <w:r>
              <w:t>14.6</w:t>
            </w:r>
          </w:p>
        </w:tc>
        <w:tc>
          <w:tcPr>
            <w:tcW w:type="dxa" w:w="785"/>
            <w:shd w:fill="006FC0"/>
          </w:tcPr>
          <w:p>
            <w:r>
              <w:t>71</w:t>
            </w:r>
          </w:p>
        </w:tc>
        <w:tc>
          <w:tcPr>
            <w:tcW w:type="dxa" w:w="785"/>
            <w:shd w:fill="006FC0"/>
          </w:tcPr>
          <w:p>
            <w:r>
              <w:t>107.8</w:t>
            </w:r>
          </w:p>
        </w:tc>
      </w:tr>
      <w:tr>
        <w:tc>
          <w:tcPr>
            <w:tcW w:type="dxa" w:w="785"/>
            <w:shd w:fill="006FC0"/>
          </w:tcPr>
          <w:p>
            <w:r>
              <w:t>14</w:t>
            </w:r>
          </w:p>
        </w:tc>
        <w:tc>
          <w:tcPr>
            <w:tcW w:type="dxa" w:w="785"/>
            <w:shd w:fill="006FC0"/>
          </w:tcPr>
          <w:p>
            <w:r>
              <w:t>Ферросилиций, содержащий более 55 мас.% кремния</w:t>
            </w:r>
          </w:p>
        </w:tc>
        <w:tc>
          <w:tcPr>
            <w:tcW w:type="dxa" w:w="785"/>
            <w:shd w:fill="006FC0"/>
          </w:tcPr>
          <w:p>
            <w:r>
              <w:t>48</w:t>
            </w:r>
          </w:p>
        </w:tc>
        <w:tc>
          <w:tcPr>
            <w:tcW w:type="dxa" w:w="785"/>
            <w:shd w:fill="006FC0"/>
          </w:tcPr>
          <w:p>
            <w:r>
              <w:t>44</w:t>
            </w:r>
          </w:p>
        </w:tc>
        <w:tc>
          <w:tcPr>
            <w:tcW w:type="dxa" w:w="785"/>
            <w:shd w:fill="006FC0"/>
          </w:tcPr>
          <w:p>
            <w:r>
              <w:t>100</w:t>
            </w:r>
          </w:p>
        </w:tc>
        <w:tc>
          <w:tcPr>
            <w:tcW w:type="dxa" w:w="785"/>
            <w:shd w:fill="006FC0"/>
          </w:tcPr>
          <w:p>
            <w:r>
              <w:t>207</w:t>
            </w:r>
          </w:p>
        </w:tc>
        <w:tc>
          <w:tcPr>
            <w:tcW w:type="dxa" w:w="785"/>
            <w:shd w:fill="006FC0"/>
          </w:tcPr>
          <w:p>
            <w:r>
              <w:t>274</w:t>
            </w:r>
          </w:p>
        </w:tc>
        <w:tc>
          <w:tcPr>
            <w:tcW w:type="dxa" w:w="785"/>
            <w:shd w:fill="006FC0"/>
          </w:tcPr>
          <w:p>
            <w:r>
              <w:t>132.3</w:t>
            </w:r>
          </w:p>
        </w:tc>
        <w:tc>
          <w:tcPr>
            <w:tcW w:type="dxa" w:w="785"/>
            <w:shd w:fill="006FC0"/>
          </w:tcPr>
          <w:p>
            <w:r>
              <w:t>48.6</w:t>
            </w:r>
          </w:p>
        </w:tc>
        <w:tc>
          <w:tcPr>
            <w:tcW w:type="dxa" w:w="785"/>
            <w:shd w:fill="006FC0"/>
          </w:tcPr>
          <w:p>
            <w:r>
              <w:t>88</w:t>
            </w:r>
          </w:p>
        </w:tc>
        <w:tc>
          <w:tcPr>
            <w:tcW w:type="dxa" w:w="785"/>
            <w:shd w:fill="006FC0"/>
          </w:tcPr>
          <w:p>
            <w:r>
              <w:t>86.6</w:t>
            </w:r>
          </w:p>
        </w:tc>
      </w:tr>
      <w:tr>
        <w:tc>
          <w:tcPr>
            <w:tcW w:type="dxa" w:w="785"/>
            <w:shd w:fill="006FC0"/>
          </w:tcPr>
          <w:p>
            <w:r>
              <w:t>15</w:t>
            </w:r>
          </w:p>
        </w:tc>
        <w:tc>
          <w:tcPr>
            <w:tcW w:type="dxa" w:w="785"/>
            <w:shd w:fill="006FC0"/>
          </w:tcPr>
          <w:p>
            <w:r>
              <w:t>Прочий прокат плоский из железа или нелегированной стали, оцинкованный иным способом</w:t>
            </w:r>
          </w:p>
        </w:tc>
        <w:tc>
          <w:tcPr>
            <w:tcW w:type="dxa" w:w="785"/>
            <w:shd w:fill="006FC0"/>
          </w:tcPr>
          <w:p>
            <w:r>
              <w:t>282</w:t>
            </w:r>
          </w:p>
        </w:tc>
        <w:tc>
          <w:tcPr>
            <w:tcW w:type="dxa" w:w="785"/>
            <w:shd w:fill="006FC0"/>
          </w:tcPr>
          <w:p>
            <w:r>
              <w:t>169</w:t>
            </w:r>
          </w:p>
        </w:tc>
        <w:tc>
          <w:tcPr>
            <w:tcW w:type="dxa" w:w="785"/>
            <w:shd w:fill="006FC0"/>
          </w:tcPr>
          <w:p>
            <w:r>
              <w:t>235</w:t>
            </w:r>
          </w:p>
        </w:tc>
        <w:tc>
          <w:tcPr>
            <w:tcW w:type="dxa" w:w="785"/>
            <w:shd w:fill="006FC0"/>
          </w:tcPr>
          <w:p>
            <w:r>
              <w:t>405</w:t>
            </w:r>
          </w:p>
        </w:tc>
        <w:tc>
          <w:tcPr>
            <w:tcW w:type="dxa" w:w="785"/>
            <w:shd w:fill="006FC0"/>
          </w:tcPr>
          <w:p>
            <w:r>
              <w:t>274</w:t>
            </w:r>
          </w:p>
        </w:tc>
        <w:tc>
          <w:tcPr>
            <w:tcW w:type="dxa" w:w="785"/>
            <w:shd w:fill="006FC0"/>
          </w:tcPr>
          <w:p>
            <w:r>
              <w:t>67.7</w:t>
            </w:r>
          </w:p>
        </w:tc>
        <w:tc>
          <w:tcPr>
            <w:tcW w:type="dxa" w:w="785"/>
            <w:shd w:fill="006FC0"/>
          </w:tcPr>
          <w:p>
            <w:r>
              <w:t>-1.1</w:t>
            </w:r>
          </w:p>
        </w:tc>
        <w:tc>
          <w:tcPr>
            <w:tcW w:type="dxa" w:w="785"/>
            <w:shd w:fill="006FC0"/>
          </w:tcPr>
          <w:p>
            <w:r>
              <w:t>95</w:t>
            </w:r>
          </w:p>
        </w:tc>
        <w:tc>
          <w:tcPr>
            <w:tcW w:type="dxa" w:w="785"/>
            <w:shd w:fill="006FC0"/>
          </w:tcPr>
          <w:p>
            <w:r>
              <w:t>90.5</w:t>
            </w:r>
          </w:p>
        </w:tc>
      </w:tr>
      <w:tr>
        <w:tc>
          <w:tcPr>
            <w:tcW w:type="dxa" w:w="785"/>
            <w:shd w:fill="006FC0"/>
          </w:tcPr>
          <w:p>
            <w:r>
              <w:t>16</w:t>
            </w:r>
          </w:p>
        </w:tc>
        <w:tc>
          <w:tcPr>
            <w:tcW w:type="dxa" w:w="785"/>
            <w:shd w:fill="006FC0"/>
          </w:tcPr>
          <w:p>
            <w:r>
              <w:t>Фосфор</w:t>
            </w:r>
          </w:p>
        </w:tc>
        <w:tc>
          <w:tcPr>
            <w:tcW w:type="dxa" w:w="785"/>
            <w:shd w:fill="006FC0"/>
          </w:tcPr>
          <w:p>
            <w:r>
              <w:t>210</w:t>
            </w:r>
          </w:p>
        </w:tc>
        <w:tc>
          <w:tcPr>
            <w:tcW w:type="dxa" w:w="785"/>
            <w:shd w:fill="006FC0"/>
          </w:tcPr>
          <w:p>
            <w:r>
              <w:t>216</w:t>
            </w:r>
          </w:p>
        </w:tc>
        <w:tc>
          <w:tcPr>
            <w:tcW w:type="dxa" w:w="785"/>
            <w:shd w:fill="006FC0"/>
          </w:tcPr>
          <w:p>
            <w:r>
              <w:t>213</w:t>
            </w:r>
          </w:p>
        </w:tc>
        <w:tc>
          <w:tcPr>
            <w:tcW w:type="dxa" w:w="785"/>
            <w:shd w:fill="006FC0"/>
          </w:tcPr>
          <w:p>
            <w:r>
              <w:t>242</w:t>
            </w:r>
          </w:p>
        </w:tc>
        <w:tc>
          <w:tcPr>
            <w:tcW w:type="dxa" w:w="785"/>
            <w:shd w:fill="006FC0"/>
          </w:tcPr>
          <w:p>
            <w:r>
              <w:t>270</w:t>
            </w:r>
          </w:p>
        </w:tc>
        <w:tc>
          <w:tcPr>
            <w:tcW w:type="dxa" w:w="785"/>
            <w:shd w:fill="006FC0"/>
          </w:tcPr>
          <w:p>
            <w:r>
              <w:t>111.4</w:t>
            </w:r>
          </w:p>
        </w:tc>
        <w:tc>
          <w:tcPr>
            <w:tcW w:type="dxa" w:w="785"/>
            <w:shd w:fill="006FC0"/>
          </w:tcPr>
          <w:p>
            <w:r>
              <w:t>8.3</w:t>
            </w:r>
          </w:p>
        </w:tc>
        <w:tc>
          <w:tcPr>
            <w:tcW w:type="dxa" w:w="785"/>
            <w:shd w:fill="006FC0"/>
          </w:tcPr>
          <w:p>
            <w:r>
              <w:t>86</w:t>
            </w:r>
          </w:p>
        </w:tc>
        <w:tc>
          <w:tcPr>
            <w:tcW w:type="dxa" w:w="785"/>
            <w:shd w:fill="006FC0"/>
          </w:tcPr>
          <w:p>
            <w:r>
              <w:t>117.2</w:t>
            </w:r>
          </w:p>
        </w:tc>
      </w:tr>
      <w:tr>
        <w:tc>
          <w:tcPr>
            <w:tcW w:type="dxa" w:w="785"/>
            <w:shd w:fill="006FC0"/>
          </w:tcPr>
          <w:p>
            <w:r>
              <w:t>17</w:t>
            </w:r>
          </w:p>
        </w:tc>
        <w:tc>
          <w:tcPr>
            <w:tcW w:type="dxa" w:w="785"/>
            <w:shd w:fill="006FC0"/>
          </w:tcPr>
          <w:p>
            <w:r>
              <w:t>Масло подсолнечное или сафлоровое сырое</w:t>
            </w:r>
          </w:p>
        </w:tc>
        <w:tc>
          <w:tcPr>
            <w:tcW w:type="dxa" w:w="785"/>
            <w:shd w:fill="006FC0"/>
          </w:tcPr>
          <w:p>
            <w:r>
              <w:t>39</w:t>
            </w:r>
          </w:p>
        </w:tc>
        <w:tc>
          <w:tcPr>
            <w:tcW w:type="dxa" w:w="785"/>
            <w:shd w:fill="006FC0"/>
          </w:tcPr>
          <w:p>
            <w:r>
              <w:t>50</w:t>
            </w:r>
          </w:p>
        </w:tc>
        <w:tc>
          <w:tcPr>
            <w:tcW w:type="dxa" w:w="785"/>
            <w:shd w:fill="006FC0"/>
          </w:tcPr>
          <w:p>
            <w:r>
              <w:t>75</w:t>
            </w:r>
          </w:p>
        </w:tc>
        <w:tc>
          <w:tcPr>
            <w:tcW w:type="dxa" w:w="785"/>
            <w:shd w:fill="006FC0"/>
          </w:tcPr>
          <w:p>
            <w:r>
              <w:t>65</w:t>
            </w:r>
          </w:p>
        </w:tc>
        <w:tc>
          <w:tcPr>
            <w:tcW w:type="dxa" w:w="785"/>
            <w:shd w:fill="006FC0"/>
          </w:tcPr>
          <w:p>
            <w:r>
              <w:t>265</w:t>
            </w:r>
          </w:p>
        </w:tc>
        <w:tc>
          <w:tcPr>
            <w:tcW w:type="dxa" w:w="785"/>
            <w:shd w:fill="006FC0"/>
          </w:tcPr>
          <w:p>
            <w:r>
              <w:t>407.4</w:t>
            </w:r>
          </w:p>
        </w:tc>
        <w:tc>
          <w:tcPr>
            <w:tcW w:type="dxa" w:w="785"/>
            <w:shd w:fill="006FC0"/>
          </w:tcPr>
          <w:p>
            <w:r>
              <w:t>56.7</w:t>
            </w:r>
          </w:p>
        </w:tc>
        <w:tc>
          <w:tcPr>
            <w:tcW w:type="dxa" w:w="785"/>
            <w:shd w:fill="006FC0"/>
          </w:tcPr>
          <w:p>
            <w:r>
              <w:t>87</w:t>
            </w:r>
          </w:p>
        </w:tc>
        <w:tc>
          <w:tcPr>
            <w:tcW w:type="dxa" w:w="785"/>
            <w:shd w:fill="006FC0"/>
          </w:tcPr>
          <w:p>
            <w:r>
              <w:t>127.9</w:t>
            </w:r>
          </w:p>
        </w:tc>
      </w:tr>
      <w:tr>
        <w:tc>
          <w:tcPr>
            <w:tcW w:type="dxa" w:w="785"/>
            <w:shd w:fill="006FC0"/>
          </w:tcPr>
          <w:p>
            <w:r>
              <w:t>18</w:t>
            </w:r>
          </w:p>
        </w:tc>
        <w:tc>
          <w:tcPr>
            <w:tcW w:type="dxa" w:w="785"/>
            <w:shd w:fill="006FC0"/>
          </w:tcPr>
          <w:p>
            <w:r>
              <w:t>Бутаны сжиженные</w:t>
            </w:r>
          </w:p>
        </w:tc>
        <w:tc>
          <w:tcPr>
            <w:tcW w:type="dxa" w:w="785"/>
            <w:shd w:fill="006FC0"/>
          </w:tcPr>
          <w:p>
            <w:r>
              <w:t>254</w:t>
            </w:r>
          </w:p>
        </w:tc>
        <w:tc>
          <w:tcPr>
            <w:tcW w:type="dxa" w:w="785"/>
            <w:shd w:fill="006FC0"/>
          </w:tcPr>
          <w:p>
            <w:r>
              <w:t>173</w:t>
            </w:r>
          </w:p>
        </w:tc>
        <w:tc>
          <w:tcPr>
            <w:tcW w:type="dxa" w:w="785"/>
            <w:shd w:fill="006FC0"/>
          </w:tcPr>
          <w:p>
            <w:r>
              <w:t>181</w:t>
            </w:r>
          </w:p>
        </w:tc>
        <w:tc>
          <w:tcPr>
            <w:tcW w:type="dxa" w:w="785"/>
            <w:shd w:fill="006FC0"/>
          </w:tcPr>
          <w:p>
            <w:r>
              <w:t>266</w:t>
            </w:r>
          </w:p>
        </w:tc>
        <w:tc>
          <w:tcPr>
            <w:tcW w:type="dxa" w:w="785"/>
            <w:shd w:fill="006FC0"/>
          </w:tcPr>
          <w:p>
            <w:r>
              <w:t>224</w:t>
            </w:r>
          </w:p>
        </w:tc>
        <w:tc>
          <w:tcPr>
            <w:tcW w:type="dxa" w:w="785"/>
            <w:shd w:fill="006FC0"/>
          </w:tcPr>
          <w:p>
            <w:r>
              <w:t>84.2</w:t>
            </w:r>
          </w:p>
        </w:tc>
        <w:tc>
          <w:tcPr>
            <w:tcW w:type="dxa" w:w="785"/>
            <w:shd w:fill="006FC0"/>
          </w:tcPr>
          <w:p>
            <w:r>
              <w:t>1.8</w:t>
            </w:r>
          </w:p>
        </w:tc>
        <w:tc>
          <w:tcPr>
            <w:tcW w:type="dxa" w:w="785"/>
            <w:shd w:fill="006FC0"/>
          </w:tcPr>
          <w:p>
            <w:r>
              <w:t>44</w:t>
            </w:r>
          </w:p>
        </w:tc>
        <w:tc>
          <w:tcPr>
            <w:tcW w:type="dxa" w:w="785"/>
            <w:shd w:fill="006FC0"/>
          </w:tcPr>
          <w:p>
            <w:r>
              <w:t>52</w:t>
            </w:r>
          </w:p>
        </w:tc>
      </w:tr>
      <w:tr>
        <w:tc>
          <w:tcPr>
            <w:tcW w:type="dxa" w:w="785"/>
            <w:shd w:fill="006FC0"/>
          </w:tcPr>
          <w:p>
            <w:r>
              <w:t>19</w:t>
            </w:r>
          </w:p>
        </w:tc>
        <w:tc>
          <w:tcPr>
            <w:tcW w:type="dxa" w:w="785"/>
            <w:shd w:fill="006FC0"/>
          </w:tcPr>
          <w:p>
            <w:r>
              <w:t>Прочий прокат плоский из железа или нелегированной стали, толщиной менее 3мм</w:t>
            </w:r>
          </w:p>
        </w:tc>
        <w:tc>
          <w:tcPr>
            <w:tcW w:type="dxa" w:w="785"/>
            <w:shd w:fill="006FC0"/>
          </w:tcPr>
          <w:p>
            <w:r>
              <w:t>88</w:t>
            </w:r>
          </w:p>
        </w:tc>
        <w:tc>
          <w:tcPr>
            <w:tcW w:type="dxa" w:w="785"/>
            <w:shd w:fill="006FC0"/>
          </w:tcPr>
          <w:p>
            <w:r>
              <w:t>28</w:t>
            </w:r>
          </w:p>
        </w:tc>
        <w:tc>
          <w:tcPr>
            <w:tcW w:type="dxa" w:w="785"/>
            <w:shd w:fill="006FC0"/>
          </w:tcPr>
          <w:p>
            <w:r>
              <w:t>138</w:t>
            </w:r>
          </w:p>
        </w:tc>
        <w:tc>
          <w:tcPr>
            <w:tcW w:type="dxa" w:w="785"/>
            <w:shd w:fill="006FC0"/>
          </w:tcPr>
          <w:p>
            <w:r>
              <w:t>162</w:t>
            </w:r>
          </w:p>
        </w:tc>
        <w:tc>
          <w:tcPr>
            <w:tcW w:type="dxa" w:w="785"/>
            <w:shd w:fill="006FC0"/>
          </w:tcPr>
          <w:p>
            <w:r>
              <w:t>186</w:t>
            </w:r>
          </w:p>
        </w:tc>
        <w:tc>
          <w:tcPr>
            <w:tcW w:type="dxa" w:w="785"/>
            <w:shd w:fill="006FC0"/>
          </w:tcPr>
          <w:p>
            <w:r>
              <w:t>114.9</w:t>
            </w:r>
          </w:p>
        </w:tc>
        <w:tc>
          <w:tcPr>
            <w:tcW w:type="dxa" w:w="785"/>
            <w:shd w:fill="006FC0"/>
          </w:tcPr>
          <w:p>
            <w:r>
              <w:t>7.3</w:t>
            </w:r>
          </w:p>
        </w:tc>
        <w:tc>
          <w:tcPr>
            <w:tcW w:type="dxa" w:w="785"/>
            <w:shd w:fill="006FC0"/>
          </w:tcPr>
          <w:p>
            <w:r>
              <w:t>25</w:t>
            </w:r>
          </w:p>
        </w:tc>
        <w:tc>
          <w:tcPr>
            <w:tcW w:type="dxa" w:w="785"/>
            <w:shd w:fill="006FC0"/>
          </w:tcPr>
          <w:p>
            <w:r>
              <w:t>32.5</w:t>
            </w:r>
          </w:p>
        </w:tc>
      </w:tr>
      <w:tr>
        <w:tc>
          <w:tcPr>
            <w:tcW w:type="dxa" w:w="785"/>
            <w:shd w:fill="006FC0"/>
          </w:tcPr>
          <w:p>
            <w:r>
              <w:t>20</w:t>
            </w:r>
          </w:p>
        </w:tc>
        <w:tc>
          <w:tcPr>
            <w:tcW w:type="dxa" w:w="785"/>
            <w:shd w:fill="006FC0"/>
          </w:tcPr>
          <w:p>
            <w:r>
              <w:t>Остальные полуфабрикаты</w:t>
            </w:r>
          </w:p>
        </w:tc>
        <w:tc>
          <w:tcPr>
            <w:tcW w:type="dxa" w:w="785"/>
            <w:shd w:fill="006FC0"/>
          </w:tcPr>
          <w:p>
            <w:r>
              <w:t>3659</w:t>
            </w:r>
          </w:p>
        </w:tc>
        <w:tc>
          <w:tcPr>
            <w:tcW w:type="dxa" w:w="785"/>
            <w:shd w:fill="006FC0"/>
          </w:tcPr>
          <w:p>
            <w:r>
              <w:t>3574</w:t>
            </w:r>
          </w:p>
        </w:tc>
        <w:tc>
          <w:tcPr>
            <w:tcW w:type="dxa" w:w="785"/>
            <w:shd w:fill="006FC0"/>
          </w:tcPr>
          <w:p>
            <w:r>
              <w:t>3143</w:t>
            </w:r>
          </w:p>
        </w:tc>
        <w:tc>
          <w:tcPr>
            <w:tcW w:type="dxa" w:w="785"/>
            <w:shd w:fill="006FC0"/>
          </w:tcPr>
          <w:p>
            <w:r>
              <w:t>4085</w:t>
            </w:r>
          </w:p>
        </w:tc>
        <w:tc>
          <w:tcPr>
            <w:tcW w:type="dxa" w:w="785"/>
            <w:shd w:fill="006FC0"/>
          </w:tcPr>
          <w:p>
            <w:r>
              <w:t>5383</w:t>
            </w:r>
          </w:p>
        </w:tc>
        <w:tc>
          <w:tcPr>
            <w:tcW w:type="dxa" w:w="785"/>
            <w:shd w:fill="006FC0"/>
          </w:tcPr>
          <w:p>
            <w:r>
              <w:t>131.8</w:t>
            </w:r>
          </w:p>
        </w:tc>
        <w:tc>
          <w:tcPr>
            <w:tcW w:type="dxa" w:w="785"/>
            <w:shd w:fill="006FC0"/>
          </w:tcPr>
          <w:p>
            <w:r>
              <w:t>9.3</w:t>
            </w:r>
          </w:p>
        </w:tc>
        <w:tc>
          <w:tcPr>
            <w:tcW w:type="dxa" w:w="785"/>
            <w:shd w:fill="006FC0"/>
          </w:tcPr>
          <w:p>
            <w:r>
              <w:t>1965</w:t>
            </w:r>
          </w:p>
        </w:tc>
        <w:tc>
          <w:tcPr>
            <w:tcW w:type="dxa" w:w="785"/>
            <w:shd w:fill="006FC0"/>
          </w:tcPr>
          <w:p>
            <w:r>
              <w:t>137.6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в млн $</w:t>
            </w:r>
          </w:p>
        </w:tc>
        <w:tc>
          <w:tcPr>
            <w:tcW w:type="dxa" w:w="785"/>
            <w:shd w:fill="006FC0"/>
          </w:tcPr>
          <w:p>
            <w:r>
              <w:t>2018 г.</w:t>
            </w:r>
          </w:p>
        </w:tc>
        <w:tc>
          <w:tcPr>
            <w:tcW w:type="dxa" w:w="785"/>
            <w:shd w:fill="006FC0"/>
          </w:tcPr>
          <w:p>
            <w:r>
              <w:t>2019 г.</w:t>
            </w:r>
          </w:p>
        </w:tc>
        <w:tc>
          <w:tcPr>
            <w:tcW w:type="dxa" w:w="785"/>
            <w:shd w:fill="006FC0"/>
          </w:tcPr>
          <w:p>
            <w:r>
              <w:t>2020 г.</w:t>
            </w:r>
          </w:p>
        </w:tc>
        <w:tc>
          <w:tcPr>
            <w:tcW w:type="dxa" w:w="785"/>
            <w:shd w:fill="006FC0"/>
          </w:tcPr>
          <w:p>
            <w:r>
              <w:t>2021 г.</w:t>
            </w:r>
          </w:p>
        </w:tc>
        <w:tc>
          <w:tcPr>
            <w:tcW w:type="dxa" w:w="785"/>
            <w:shd w:fill="006FC0"/>
          </w:tcPr>
          <w:p>
            <w:r>
              <w:t>2022 г.</w:t>
            </w:r>
          </w:p>
        </w:tc>
        <w:tc>
          <w:tcPr>
            <w:tcW w:type="dxa" w:w="785"/>
            <w:shd w:fill="006FC0"/>
          </w:tcPr>
          <w:p>
            <w:r>
              <w:t>2022 к 2021 г. %</w:t>
            </w:r>
          </w:p>
        </w:tc>
        <w:tc>
          <w:tcPr>
            <w:tcW w:type="dxa" w:w="785"/>
            <w:shd w:fill="006FC0"/>
          </w:tcPr>
          <w:p>
            <w:r>
              <w:t>СГТР 2017-2022. %</w:t>
            </w:r>
          </w:p>
        </w:tc>
        <w:tc>
          <w:tcPr>
            <w:tcW w:type="dxa" w:w="785"/>
            <w:shd w:fill="006FC0"/>
          </w:tcPr>
          <w:p>
            <w:r>
              <w:t>янв-апр 2023</w:t>
            </w:r>
          </w:p>
        </w:tc>
        <w:tc>
          <w:tcPr>
            <w:tcW w:type="dxa" w:w="785"/>
            <w:shd w:fill="006FC0"/>
          </w:tcPr>
          <w:p>
            <w:r>
              <w:t>янв-апр 2023 к 2022, %</w:t>
            </w:r>
          </w:p>
        </w:tc>
      </w:tr>
      <w:tr>
        <w:tc>
          <w:tcPr>
            <w:tcW w:type="dxa" w:w="785"/>
            <w:shd w:fill="006FC0"/>
          </w:tcPr>
          <w:p>
            <w:r>
              <w:t>II</w:t>
            </w:r>
          </w:p>
        </w:tc>
        <w:tc>
          <w:tcPr>
            <w:tcW w:type="dxa" w:w="785"/>
            <w:shd w:fill="006FC0"/>
          </w:tcPr>
          <w:p>
            <w:r>
              <w:t>Готовые товары</w:t>
            </w:r>
          </w:p>
        </w:tc>
        <w:tc>
          <w:tcPr>
            <w:tcW w:type="dxa" w:w="785"/>
            <w:shd w:fill="006FC0"/>
          </w:tcPr>
          <w:p>
            <w:r>
              <w:t>1243</w:t>
            </w:r>
          </w:p>
        </w:tc>
        <w:tc>
          <w:tcPr>
            <w:tcW w:type="dxa" w:w="785"/>
            <w:shd w:fill="006FC0"/>
          </w:tcPr>
          <w:p>
            <w:r>
              <w:t>1771</w:t>
            </w:r>
          </w:p>
        </w:tc>
        <w:tc>
          <w:tcPr>
            <w:tcW w:type="dxa" w:w="785"/>
            <w:shd w:fill="006FC0"/>
          </w:tcPr>
          <w:p>
            <w:r>
              <w:t>1939</w:t>
            </w:r>
          </w:p>
        </w:tc>
        <w:tc>
          <w:tcPr>
            <w:tcW w:type="dxa" w:w="785"/>
            <w:shd w:fill="006FC0"/>
          </w:tcPr>
          <w:p>
            <w:r>
              <w:t>2660</w:t>
            </w:r>
          </w:p>
        </w:tc>
        <w:tc>
          <w:tcPr>
            <w:tcW w:type="dxa" w:w="785"/>
            <w:shd w:fill="006FC0"/>
          </w:tcPr>
          <w:p>
            <w:r>
              <w:t>4725</w:t>
            </w:r>
          </w:p>
        </w:tc>
        <w:tc>
          <w:tcPr>
            <w:tcW w:type="dxa" w:w="785"/>
            <w:shd w:fill="006FC0"/>
          </w:tcPr>
          <w:p>
            <w:r>
              <w:t>177.6</w:t>
            </w:r>
          </w:p>
        </w:tc>
        <w:tc>
          <w:tcPr>
            <w:tcW w:type="dxa" w:w="785"/>
            <w:shd w:fill="006FC0"/>
          </w:tcPr>
          <w:p>
            <w:r>
              <w:t>32.4</w:t>
            </w:r>
          </w:p>
        </w:tc>
        <w:tc>
          <w:tcPr>
            <w:tcW w:type="dxa" w:w="785"/>
            <w:shd w:fill="006FC0"/>
          </w:tcPr>
          <w:p>
            <w:r>
              <w:t>1605</w:t>
            </w:r>
          </w:p>
        </w:tc>
        <w:tc>
          <w:tcPr>
            <w:tcW w:type="dxa" w:w="785"/>
            <w:shd w:fill="006FC0"/>
          </w:tcPr>
          <w:p>
            <w:r>
              <w:t>193.6</w:t>
            </w:r>
          </w:p>
        </w:tc>
      </w:tr>
      <w:tr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 xml:space="preserve">Аппараты телефонные, включая смартфоны и прочие аппараты телефонные для сотовых сетей связи </w:t>
            </w:r>
          </w:p>
        </w:tc>
        <w:tc>
          <w:tcPr>
            <w:tcW w:type="dxa" w:w="785"/>
            <w:shd w:fill="006FC0"/>
          </w:tcPr>
          <w:p>
            <w:r>
              <w:t>0</w:t>
            </w:r>
          </w:p>
        </w:tc>
        <w:tc>
          <w:tcPr>
            <w:tcW w:type="dxa" w:w="785"/>
            <w:shd w:fill="006FC0"/>
          </w:tcPr>
          <w:p>
            <w:r>
              <w:t>0</w:t>
            </w:r>
          </w:p>
        </w:tc>
        <w:tc>
          <w:tcPr>
            <w:tcW w:type="dxa" w:w="785"/>
            <w:shd w:fill="006FC0"/>
          </w:tcPr>
          <w:p>
            <w:r>
              <w:t>0</w:t>
            </w:r>
          </w:p>
        </w:tc>
        <w:tc>
          <w:tcPr>
            <w:tcW w:type="dxa" w:w="785"/>
            <w:shd w:fill="006FC0"/>
          </w:tcPr>
          <w:p>
            <w:r>
              <w:t>0</w:t>
            </w:r>
          </w:p>
        </w:tc>
        <w:tc>
          <w:tcPr>
            <w:tcW w:type="dxa" w:w="785"/>
            <w:shd w:fill="006FC0"/>
          </w:tcPr>
          <w:p>
            <w:r>
              <w:t>687</w:t>
            </w:r>
          </w:p>
        </w:tc>
        <w:tc>
          <w:tcPr>
            <w:tcW w:type="dxa" w:w="785"/>
            <w:shd w:fill="006FC0"/>
          </w:tcPr>
          <w:p>
            <w:r>
              <w:t>185.6</w:t>
            </w:r>
          </w:p>
        </w:tc>
        <w:tc>
          <w:tcPr>
            <w:tcW w:type="dxa" w:w="785"/>
            <w:shd w:fill="006FC0"/>
          </w:tcPr>
          <w:p>
            <w:r>
              <w:t>128.7</w:t>
            </w:r>
          </w:p>
        </w:tc>
        <w:tc>
          <w:tcPr>
            <w:tcW w:type="dxa" w:w="785"/>
            <w:shd w:fill="006FC0"/>
          </w:tcPr>
          <w:p>
            <w:r>
              <w:t>116</w:t>
            </w:r>
          </w:p>
        </w:tc>
        <w:tc>
          <w:tcPr>
            <w:tcW w:type="dxa" w:w="785"/>
            <w:shd w:fill="006FC0"/>
          </w:tcPr>
          <w:p>
            <w:r>
              <w:t>77.4</w:t>
            </w:r>
          </w:p>
        </w:tc>
      </w:tr>
      <w:tr>
        <w:tc>
          <w:tcPr>
            <w:tcW w:type="dxa" w:w="785"/>
            <w:shd w:fill="006FC0"/>
          </w:tcPr>
          <w:p>
            <w:r>
              <w:t>2</w:t>
            </w:r>
          </w:p>
        </w:tc>
        <w:tc>
          <w:tcPr>
            <w:tcW w:type="dxa" w:w="785"/>
            <w:shd w:fill="006FC0"/>
          </w:tcPr>
          <w:p>
            <w:r>
              <w:t>Автомобили с объемом более 1500 см3, но не более 3000 см3</w:t>
            </w:r>
          </w:p>
        </w:tc>
        <w:tc>
          <w:tcPr>
            <w:tcW w:type="dxa" w:w="785"/>
            <w:shd w:fill="006FC0"/>
          </w:tcPr>
          <w:p>
            <w:r>
              <w:t>10</w:t>
            </w:r>
          </w:p>
        </w:tc>
        <w:tc>
          <w:tcPr>
            <w:tcW w:type="dxa" w:w="785"/>
            <w:shd w:fill="006FC0"/>
          </w:tcPr>
          <w:p>
            <w:r>
              <w:t>33</w:t>
            </w:r>
          </w:p>
        </w:tc>
        <w:tc>
          <w:tcPr>
            <w:tcW w:type="dxa" w:w="785"/>
            <w:shd w:fill="006FC0"/>
          </w:tcPr>
          <w:p>
            <w:r>
              <w:t>102</w:t>
            </w:r>
          </w:p>
        </w:tc>
        <w:tc>
          <w:tcPr>
            <w:tcW w:type="dxa" w:w="785"/>
            <w:shd w:fill="006FC0"/>
          </w:tcPr>
          <w:p>
            <w:r>
              <w:t>118</w:t>
            </w:r>
          </w:p>
        </w:tc>
        <w:tc>
          <w:tcPr>
            <w:tcW w:type="dxa" w:w="785"/>
            <w:shd w:fill="006FC0"/>
          </w:tcPr>
          <w:p>
            <w:r>
              <w:t>210</w:t>
            </w:r>
          </w:p>
        </w:tc>
        <w:tc>
          <w:tcPr>
            <w:tcW w:type="dxa" w:w="785"/>
            <w:shd w:fill="006FC0"/>
          </w:tcPr>
          <w:p>
            <w:r>
              <w:t>178.3</w:t>
            </w:r>
          </w:p>
        </w:tc>
        <w:tc>
          <w:tcPr>
            <w:tcW w:type="dxa" w:w="785"/>
            <w:shd w:fill="006FC0"/>
          </w:tcPr>
          <w:p>
            <w:r>
              <w:t>55.3</w:t>
            </w:r>
          </w:p>
        </w:tc>
        <w:tc>
          <w:tcPr>
            <w:tcW w:type="dxa" w:w="785"/>
            <w:shd w:fill="006FC0"/>
          </w:tcPr>
          <w:p>
            <w:r>
              <w:t>11</w:t>
            </w:r>
          </w:p>
        </w:tc>
        <w:tc>
          <w:tcPr>
            <w:tcW w:type="dxa" w:w="785"/>
            <w:shd w:fill="006FC0"/>
          </w:tcPr>
          <w:p>
            <w:r>
              <w:t>18.9</w:t>
            </w:r>
          </w:p>
        </w:tc>
      </w:tr>
      <w:tr>
        <w:tc>
          <w:tcPr>
            <w:tcW w:type="dxa" w:w="785"/>
            <w:shd w:fill="006FC0"/>
          </w:tcPr>
          <w:p>
            <w:r>
              <w:t>3</w:t>
            </w:r>
          </w:p>
        </w:tc>
        <w:tc>
          <w:tcPr>
            <w:tcW w:type="dxa" w:w="785"/>
            <w:shd w:fill="006FC0"/>
          </w:tcPr>
          <w:p>
            <w:r>
              <w:t>Мониторы цветного изображения</w:t>
            </w:r>
          </w:p>
        </w:tc>
        <w:tc>
          <w:tcPr>
            <w:tcW w:type="dxa" w:w="785"/>
            <w:shd w:fill="006FC0"/>
          </w:tcPr>
          <w:p>
            <w:r>
              <w:t>4</w:t>
            </w:r>
          </w:p>
        </w:tc>
        <w:tc>
          <w:tcPr>
            <w:tcW w:type="dxa" w:w="785"/>
            <w:shd w:fill="006FC0"/>
          </w:tcPr>
          <w:p>
            <w:r>
              <w:t>4</w:t>
            </w:r>
          </w:p>
        </w:tc>
        <w:tc>
          <w:tcPr>
            <w:tcW w:type="dxa" w:w="785"/>
            <w:shd w:fill="006FC0"/>
          </w:tcPr>
          <w:p>
            <w:r>
              <w:t>3</w:t>
            </w:r>
          </w:p>
        </w:tc>
        <w:tc>
          <w:tcPr>
            <w:tcW w:type="dxa" w:w="785"/>
            <w:shd w:fill="006FC0"/>
          </w:tcPr>
          <w:p>
            <w:r>
              <w:t>32</w:t>
            </w:r>
          </w:p>
        </w:tc>
        <w:tc>
          <w:tcPr>
            <w:tcW w:type="dxa" w:w="785"/>
            <w:shd w:fill="006FC0"/>
          </w:tcPr>
          <w:p>
            <w:r>
              <w:t>210</w:t>
            </w:r>
          </w:p>
        </w:tc>
        <w:tc>
          <w:tcPr>
            <w:tcW w:type="dxa" w:w="785"/>
            <w:shd w:fill="006FC0"/>
          </w:tcPr>
          <w:p>
            <w:r>
              <w:t>651.8</w:t>
            </w:r>
          </w:p>
        </w:tc>
        <w:tc>
          <w:tcPr>
            <w:tcW w:type="dxa" w:w="785"/>
            <w:shd w:fill="006FC0"/>
          </w:tcPr>
          <w:p>
            <w:r>
              <w:t>126.8</w:t>
            </w:r>
          </w:p>
        </w:tc>
        <w:tc>
          <w:tcPr>
            <w:tcW w:type="dxa" w:w="785"/>
            <w:shd w:fill="006FC0"/>
          </w:tcPr>
          <w:p>
            <w:r>
              <w:t>36</w:t>
            </w:r>
          </w:p>
        </w:tc>
        <w:tc>
          <w:tcPr>
            <w:tcW w:type="dxa" w:w="785"/>
            <w:shd w:fill="006FC0"/>
          </w:tcPr>
          <w:p>
            <w:r>
              <w:t>251.5</w:t>
            </w:r>
          </w:p>
        </w:tc>
      </w:tr>
      <w:tr>
        <w:tc>
          <w:tcPr>
            <w:tcW w:type="dxa" w:w="785"/>
            <w:shd w:fill="006FC0"/>
          </w:tcPr>
          <w:p>
            <w:r>
              <w:t>4</w:t>
            </w:r>
          </w:p>
        </w:tc>
        <w:tc>
          <w:tcPr>
            <w:tcW w:type="dxa" w:w="785"/>
            <w:shd w:fill="006FC0"/>
          </w:tcPr>
          <w:p>
            <w:r>
              <w:t>Машины вычислительные цифровые портативные массой не более 10 кг</w:t>
            </w:r>
          </w:p>
        </w:tc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2</w:t>
            </w:r>
          </w:p>
        </w:tc>
        <w:tc>
          <w:tcPr>
            <w:tcW w:type="dxa" w:w="785"/>
            <w:shd w:fill="006FC0"/>
          </w:tcPr>
          <w:p>
            <w:r>
              <w:t>3</w:t>
            </w:r>
          </w:p>
        </w:tc>
        <w:tc>
          <w:tcPr>
            <w:tcW w:type="dxa" w:w="785"/>
            <w:shd w:fill="006FC0"/>
          </w:tcPr>
          <w:p>
            <w:r>
              <w:t>17</w:t>
            </w:r>
          </w:p>
        </w:tc>
        <w:tc>
          <w:tcPr>
            <w:tcW w:type="dxa" w:w="785"/>
            <w:shd w:fill="006FC0"/>
          </w:tcPr>
          <w:p>
            <w:r>
              <w:t>179</w:t>
            </w:r>
          </w:p>
        </w:tc>
        <w:tc>
          <w:tcPr>
            <w:tcW w:type="dxa" w:w="785"/>
            <w:shd w:fill="006FC0"/>
          </w:tcPr>
          <w:p>
            <w:r>
              <w:t>1072.6</w:t>
            </w:r>
          </w:p>
        </w:tc>
        <w:tc>
          <w:tcPr>
            <w:tcW w:type="dxa" w:w="785"/>
            <w:shd w:fill="006FC0"/>
          </w:tcPr>
          <w:p>
            <w:r>
              <w:t>159.8</w:t>
            </w:r>
          </w:p>
        </w:tc>
        <w:tc>
          <w:tcPr>
            <w:tcW w:type="dxa" w:w="785"/>
            <w:shd w:fill="006FC0"/>
          </w:tcPr>
          <w:p>
            <w:r>
              <w:t>37</w:t>
            </w:r>
          </w:p>
        </w:tc>
        <w:tc>
          <w:tcPr>
            <w:tcW w:type="dxa" w:w="785"/>
            <w:shd w:fill="006FC0"/>
          </w:tcPr>
          <w:p>
            <w:r>
              <w:t>417.5</w:t>
            </w:r>
          </w:p>
        </w:tc>
      </w:tr>
      <w:tr>
        <w:tc>
          <w:tcPr>
            <w:tcW w:type="dxa" w:w="785"/>
            <w:shd w:fill="006FC0"/>
          </w:tcPr>
          <w:p>
            <w:r>
              <w:t>5</w:t>
            </w:r>
          </w:p>
        </w:tc>
        <w:tc>
          <w:tcPr>
            <w:tcW w:type="dxa" w:w="785"/>
            <w:shd w:fill="006FC0"/>
          </w:tcPr>
          <w:p>
            <w:r>
              <w:t>Прочие тележки, ходовые балансирные тележки, оси и колеса, включая части</w:t>
            </w:r>
          </w:p>
        </w:tc>
        <w:tc>
          <w:tcPr>
            <w:tcW w:type="dxa" w:w="785"/>
            <w:shd w:fill="006FC0"/>
          </w:tcPr>
          <w:p>
            <w:r>
              <w:t>8</w:t>
            </w:r>
          </w:p>
        </w:tc>
        <w:tc>
          <w:tcPr>
            <w:tcW w:type="dxa" w:w="785"/>
            <w:shd w:fill="006FC0"/>
          </w:tcPr>
          <w:p>
            <w:r>
              <w:t>52</w:t>
            </w:r>
          </w:p>
        </w:tc>
        <w:tc>
          <w:tcPr>
            <w:tcW w:type="dxa" w:w="785"/>
            <w:shd w:fill="006FC0"/>
          </w:tcPr>
          <w:p>
            <w:r>
              <w:t>93</w:t>
            </w:r>
          </w:p>
        </w:tc>
        <w:tc>
          <w:tcPr>
            <w:tcW w:type="dxa" w:w="785"/>
            <w:shd w:fill="006FC0"/>
          </w:tcPr>
          <w:p>
            <w:r>
              <w:t>105</w:t>
            </w:r>
          </w:p>
        </w:tc>
        <w:tc>
          <w:tcPr>
            <w:tcW w:type="dxa" w:w="785"/>
            <w:shd w:fill="006FC0"/>
          </w:tcPr>
          <w:p>
            <w:r>
              <w:t>133</w:t>
            </w:r>
          </w:p>
        </w:tc>
        <w:tc>
          <w:tcPr>
            <w:tcW w:type="dxa" w:w="785"/>
            <w:shd w:fill="006FC0"/>
          </w:tcPr>
          <w:p>
            <w:r>
              <w:t>126.6</w:t>
            </w:r>
          </w:p>
        </w:tc>
        <w:tc>
          <w:tcPr>
            <w:tcW w:type="dxa" w:w="785"/>
            <w:shd w:fill="006FC0"/>
          </w:tcPr>
          <w:p>
            <w:r>
              <w:t>139.5</w:t>
            </w:r>
          </w:p>
        </w:tc>
        <w:tc>
          <w:tcPr>
            <w:tcW w:type="dxa" w:w="785"/>
            <w:shd w:fill="006FC0"/>
          </w:tcPr>
          <w:p>
            <w:r>
              <w:t>35</w:t>
            </w:r>
          </w:p>
        </w:tc>
        <w:tc>
          <w:tcPr>
            <w:tcW w:type="dxa" w:w="785"/>
            <w:shd w:fill="006FC0"/>
          </w:tcPr>
          <w:p>
            <w:r>
              <w:t>63.2</w:t>
            </w:r>
          </w:p>
        </w:tc>
      </w:tr>
      <w:tr>
        <w:tc>
          <w:tcPr>
            <w:tcW w:type="dxa" w:w="785"/>
            <w:shd w:fill="006FC0"/>
          </w:tcPr>
          <w:p>
            <w:r>
              <w:t>6</w:t>
            </w:r>
          </w:p>
        </w:tc>
        <w:tc>
          <w:tcPr>
            <w:tcW w:type="dxa" w:w="785"/>
            <w:shd w:fill="006FC0"/>
          </w:tcPr>
          <w:p>
            <w:r>
              <w:t>Цифровые блоки обработки данных</w:t>
            </w:r>
          </w:p>
        </w:tc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2</w:t>
            </w:r>
          </w:p>
        </w:tc>
        <w:tc>
          <w:tcPr>
            <w:tcW w:type="dxa" w:w="785"/>
            <w:shd w:fill="006FC0"/>
          </w:tcPr>
          <w:p>
            <w:r>
              <w:t>2</w:t>
            </w:r>
          </w:p>
        </w:tc>
        <w:tc>
          <w:tcPr>
            <w:tcW w:type="dxa" w:w="785"/>
            <w:shd w:fill="006FC0"/>
          </w:tcPr>
          <w:p>
            <w:r>
              <w:t>137</w:t>
            </w:r>
          </w:p>
        </w:tc>
        <w:tc>
          <w:tcPr>
            <w:tcW w:type="dxa" w:w="785"/>
            <w:shd w:fill="006FC0"/>
          </w:tcPr>
          <w:p>
            <w:r>
              <w:t>111</w:t>
            </w:r>
          </w:p>
        </w:tc>
        <w:tc>
          <w:tcPr>
            <w:tcW w:type="dxa" w:w="785"/>
            <w:shd w:fill="006FC0"/>
          </w:tcPr>
          <w:p>
            <w:r>
              <w:t>81.2</w:t>
            </w:r>
          </w:p>
        </w:tc>
        <w:tc>
          <w:tcPr>
            <w:tcW w:type="dxa" w:w="785"/>
            <w:shd w:fill="006FC0"/>
          </w:tcPr>
          <w:p>
            <w:r>
              <w:t>100.6</w:t>
            </w:r>
          </w:p>
        </w:tc>
        <w:tc>
          <w:tcPr>
            <w:tcW w:type="dxa" w:w="785"/>
            <w:shd w:fill="006FC0"/>
          </w:tcPr>
          <w:p>
            <w:r>
              <w:t>21</w:t>
            </w:r>
          </w:p>
        </w:tc>
        <w:tc>
          <w:tcPr>
            <w:tcW w:type="dxa" w:w="785"/>
            <w:shd w:fill="006FC0"/>
          </w:tcPr>
          <w:p>
            <w:r>
              <w:t>92.3</w:t>
            </w:r>
          </w:p>
        </w:tc>
      </w:tr>
      <w:tr>
        <w:tc>
          <w:tcPr>
            <w:tcW w:type="dxa" w:w="785"/>
            <w:shd w:fill="006FC0"/>
          </w:tcPr>
          <w:p>
            <w:r>
              <w:t>7</w:t>
            </w:r>
          </w:p>
        </w:tc>
        <w:tc>
          <w:tcPr>
            <w:tcW w:type="dxa" w:w="785"/>
            <w:shd w:fill="006FC0"/>
          </w:tcPr>
          <w:p>
            <w:r>
              <w:t>Части электрооборудования</w:t>
            </w:r>
          </w:p>
        </w:tc>
        <w:tc>
          <w:tcPr>
            <w:tcW w:type="dxa" w:w="785"/>
            <w:shd w:fill="006FC0"/>
          </w:tcPr>
          <w:p>
            <w:r>
              <w:t>0</w:t>
            </w:r>
          </w:p>
        </w:tc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0</w:t>
            </w:r>
          </w:p>
        </w:tc>
        <w:tc>
          <w:tcPr>
            <w:tcW w:type="dxa" w:w="785"/>
            <w:shd w:fill="006FC0"/>
          </w:tcPr>
          <w:p>
            <w:r>
              <w:t>0</w:t>
            </w:r>
          </w:p>
        </w:tc>
        <w:tc>
          <w:tcPr>
            <w:tcW w:type="dxa" w:w="785"/>
            <w:shd w:fill="006FC0"/>
          </w:tcPr>
          <w:p>
            <w:r>
              <w:t>115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317.5</w:t>
            </w:r>
          </w:p>
        </w:tc>
        <w:tc>
          <w:tcPr>
            <w:tcW w:type="dxa" w:w="785"/>
            <w:shd w:fill="006FC0"/>
          </w:tcPr>
          <w:p>
            <w:r>
              <w:t>0</w:t>
            </w:r>
          </w:p>
        </w:tc>
        <w:tc>
          <w:tcPr>
            <w:tcW w:type="dxa" w:w="785"/>
            <w:shd w:fill="006FC0"/>
          </w:tcPr>
          <w:p>
            <w:r>
              <w:t>1281.1</w:t>
            </w:r>
          </w:p>
        </w:tc>
      </w:tr>
      <w:tr>
        <w:tc>
          <w:tcPr>
            <w:tcW w:type="dxa" w:w="785"/>
            <w:shd w:fill="006FC0"/>
          </w:tcPr>
          <w:p>
            <w:r>
              <w:t>8</w:t>
            </w:r>
          </w:p>
        </w:tc>
        <w:tc>
          <w:tcPr>
            <w:tcW w:type="dxa" w:w="785"/>
            <w:shd w:fill="006FC0"/>
          </w:tcPr>
          <w:p>
            <w:r>
              <w:t>Сигареты</w:t>
            </w:r>
          </w:p>
        </w:tc>
        <w:tc>
          <w:tcPr>
            <w:tcW w:type="dxa" w:w="785"/>
            <w:shd w:fill="006FC0"/>
          </w:tcPr>
          <w:p>
            <w:r>
              <w:t>94</w:t>
            </w:r>
          </w:p>
        </w:tc>
        <w:tc>
          <w:tcPr>
            <w:tcW w:type="dxa" w:w="785"/>
            <w:shd w:fill="006FC0"/>
          </w:tcPr>
          <w:p>
            <w:r>
              <w:t>83</w:t>
            </w:r>
          </w:p>
        </w:tc>
        <w:tc>
          <w:tcPr>
            <w:tcW w:type="dxa" w:w="785"/>
            <w:shd w:fill="006FC0"/>
          </w:tcPr>
          <w:p>
            <w:r>
              <w:t>51</w:t>
            </w:r>
          </w:p>
        </w:tc>
        <w:tc>
          <w:tcPr>
            <w:tcW w:type="dxa" w:w="785"/>
            <w:shd w:fill="006FC0"/>
          </w:tcPr>
          <w:p>
            <w:r>
              <w:t>52</w:t>
            </w:r>
          </w:p>
        </w:tc>
        <w:tc>
          <w:tcPr>
            <w:tcW w:type="dxa" w:w="785"/>
            <w:shd w:fill="006FC0"/>
          </w:tcPr>
          <w:p>
            <w:r>
              <w:t>86</w:t>
            </w:r>
          </w:p>
        </w:tc>
        <w:tc>
          <w:tcPr>
            <w:tcW w:type="dxa" w:w="785"/>
            <w:shd w:fill="006FC0"/>
          </w:tcPr>
          <w:p>
            <w:r>
              <w:t>167.3</w:t>
            </w:r>
          </w:p>
        </w:tc>
        <w:tc>
          <w:tcPr>
            <w:tcW w:type="dxa" w:w="785"/>
            <w:shd w:fill="006FC0"/>
          </w:tcPr>
          <w:p>
            <w:r>
              <w:t>-1</w:t>
            </w:r>
          </w:p>
        </w:tc>
        <w:tc>
          <w:tcPr>
            <w:tcW w:type="dxa" w:w="785"/>
            <w:shd w:fill="006FC0"/>
          </w:tcPr>
          <w:p>
            <w:r>
              <w:t>29</w:t>
            </w:r>
          </w:p>
        </w:tc>
        <w:tc>
          <w:tcPr>
            <w:tcW w:type="dxa" w:w="785"/>
            <w:shd w:fill="006FC0"/>
          </w:tcPr>
          <w:p>
            <w:r>
              <w:t>187.4</w:t>
            </w:r>
          </w:p>
        </w:tc>
      </w:tr>
      <w:tr>
        <w:tc>
          <w:tcPr>
            <w:tcW w:type="dxa" w:w="785"/>
            <w:shd w:fill="006FC0"/>
          </w:tcPr>
          <w:p>
            <w:r>
              <w:t>9</w:t>
            </w:r>
          </w:p>
        </w:tc>
        <w:tc>
          <w:tcPr>
            <w:tcW w:type="dxa" w:w="785"/>
            <w:shd w:fill="006FC0"/>
          </w:tcPr>
          <w:p>
            <w:r>
              <w:t>Двигатели турбореактивные тягой более 25 кн</w:t>
            </w:r>
          </w:p>
        </w:tc>
        <w:tc>
          <w:tcPr>
            <w:tcW w:type="dxa" w:w="785"/>
            <w:shd w:fill="006FC0"/>
          </w:tcPr>
          <w:p>
            <w:r>
              <w:t>0</w:t>
            </w:r>
          </w:p>
        </w:tc>
        <w:tc>
          <w:tcPr>
            <w:tcW w:type="dxa" w:w="785"/>
            <w:shd w:fill="006FC0"/>
          </w:tcPr>
          <w:p>
            <w:r>
              <w:t>4</w:t>
            </w:r>
          </w:p>
        </w:tc>
        <w:tc>
          <w:tcPr>
            <w:tcW w:type="dxa" w:w="785"/>
            <w:shd w:fill="006FC0"/>
          </w:tcPr>
          <w:p>
            <w:r>
              <w:t>69</w:t>
            </w:r>
          </w:p>
        </w:tc>
        <w:tc>
          <w:tcPr>
            <w:tcW w:type="dxa" w:w="785"/>
            <w:shd w:fill="006FC0"/>
          </w:tcPr>
          <w:p>
            <w:r>
              <w:t>65</w:t>
            </w:r>
          </w:p>
        </w:tc>
        <w:tc>
          <w:tcPr>
            <w:tcW w:type="dxa" w:w="785"/>
            <w:shd w:fill="006FC0"/>
          </w:tcPr>
          <w:p>
            <w:r>
              <w:t>107</w:t>
            </w:r>
          </w:p>
        </w:tc>
        <w:tc>
          <w:tcPr>
            <w:tcW w:type="dxa" w:w="785"/>
            <w:shd w:fill="006FC0"/>
          </w:tcPr>
          <w:p>
            <w:r>
              <w:t>163.3</w:t>
            </w:r>
          </w:p>
        </w:tc>
        <w:tc>
          <w:tcPr>
            <w:tcW w:type="dxa" w:w="785"/>
            <w:shd w:fill="006FC0"/>
          </w:tcPr>
          <w:p>
            <w:r>
              <w:t>249.1</w:t>
            </w:r>
          </w:p>
        </w:tc>
        <w:tc>
          <w:tcPr>
            <w:tcW w:type="dxa" w:w="785"/>
            <w:shd w:fill="006FC0"/>
          </w:tcPr>
          <w:p>
            <w:r>
              <w:t>21</w:t>
            </w:r>
          </w:p>
        </w:tc>
        <w:tc>
          <w:tcPr>
            <w:tcW w:type="dxa" w:w="785"/>
            <w:shd w:fill="006FC0"/>
          </w:tcPr>
          <w:p>
            <w:r>
              <w:t>175</w:t>
            </w:r>
          </w:p>
        </w:tc>
      </w:tr>
      <w:tr>
        <w:tc>
          <w:tcPr>
            <w:tcW w:type="dxa" w:w="785"/>
            <w:shd w:fill="006FC0"/>
          </w:tcPr>
          <w:p>
            <w:r>
              <w:t>10</w:t>
            </w:r>
          </w:p>
        </w:tc>
        <w:tc>
          <w:tcPr>
            <w:tcW w:type="dxa" w:w="785"/>
            <w:shd w:fill="006FC0"/>
          </w:tcPr>
          <w:p>
            <w:r>
              <w:t xml:space="preserve">Прочие пищевые смеси и готовые продукты из животных или растительных жиров или масел или их фракций, </w:t>
            </w:r>
          </w:p>
        </w:tc>
        <w:tc>
          <w:tcPr>
            <w:tcW w:type="dxa" w:w="785"/>
            <w:shd w:fill="006FC0"/>
          </w:tcPr>
          <w:p>
            <w:r>
              <w:t>10</w:t>
            </w:r>
          </w:p>
        </w:tc>
        <w:tc>
          <w:tcPr>
            <w:tcW w:type="dxa" w:w="785"/>
            <w:shd w:fill="006FC0"/>
          </w:tcPr>
          <w:p>
            <w:r>
              <w:t>8</w:t>
            </w:r>
          </w:p>
        </w:tc>
        <w:tc>
          <w:tcPr>
            <w:tcW w:type="dxa" w:w="785"/>
            <w:shd w:fill="006FC0"/>
          </w:tcPr>
          <w:p>
            <w:r>
              <w:t>9</w:t>
            </w:r>
          </w:p>
        </w:tc>
        <w:tc>
          <w:tcPr>
            <w:tcW w:type="dxa" w:w="785"/>
            <w:shd w:fill="006FC0"/>
          </w:tcPr>
          <w:p>
            <w:r>
              <w:t>24</w:t>
            </w:r>
          </w:p>
        </w:tc>
        <w:tc>
          <w:tcPr>
            <w:tcW w:type="dxa" w:w="785"/>
            <w:shd w:fill="006FC0"/>
          </w:tcPr>
          <w:p>
            <w:r>
              <w:t>77</w:t>
            </w:r>
          </w:p>
        </w:tc>
        <w:tc>
          <w:tcPr>
            <w:tcW w:type="dxa" w:w="785"/>
            <w:shd w:fill="006FC0"/>
          </w:tcPr>
          <w:p>
            <w:r>
              <w:t>325.6</w:t>
            </w:r>
          </w:p>
        </w:tc>
        <w:tc>
          <w:tcPr>
            <w:tcW w:type="dxa" w:w="785"/>
            <w:shd w:fill="006FC0"/>
          </w:tcPr>
          <w:p>
            <w:r>
              <w:t>39.4</w:t>
            </w:r>
          </w:p>
        </w:tc>
        <w:tc>
          <w:tcPr>
            <w:tcW w:type="dxa" w:w="785"/>
            <w:shd w:fill="006FC0"/>
          </w:tcPr>
          <w:p>
            <w:r>
              <w:t>7</w:t>
            </w:r>
          </w:p>
        </w:tc>
        <w:tc>
          <w:tcPr>
            <w:tcW w:type="dxa" w:w="785"/>
            <w:shd w:fill="006FC0"/>
          </w:tcPr>
          <w:p>
            <w:r>
              <w:t>19</w:t>
            </w:r>
          </w:p>
        </w:tc>
      </w:tr>
      <w:tr>
        <w:tc>
          <w:tcPr>
            <w:tcW w:type="dxa" w:w="785"/>
            <w:shd w:fill="006FC0"/>
          </w:tcPr>
          <w:p>
            <w:r>
              <w:t>11</w:t>
            </w:r>
          </w:p>
        </w:tc>
        <w:tc>
          <w:tcPr>
            <w:tcW w:type="dxa" w:w="785"/>
            <w:shd w:fill="006FC0"/>
          </w:tcPr>
          <w:p>
            <w:r>
              <w:t>Автомобили с объемом двигателя более 3000 см3</w:t>
            </w:r>
          </w:p>
        </w:tc>
        <w:tc>
          <w:tcPr>
            <w:tcW w:type="dxa" w:w="785"/>
            <w:shd w:fill="006FC0"/>
          </w:tcPr>
          <w:p>
            <w:r>
              <w:t>10</w:t>
            </w:r>
          </w:p>
        </w:tc>
        <w:tc>
          <w:tcPr>
            <w:tcW w:type="dxa" w:w="785"/>
            <w:shd w:fill="006FC0"/>
          </w:tcPr>
          <w:p>
            <w:r>
              <w:t>19</w:t>
            </w:r>
          </w:p>
        </w:tc>
        <w:tc>
          <w:tcPr>
            <w:tcW w:type="dxa" w:w="785"/>
            <w:shd w:fill="006FC0"/>
          </w:tcPr>
          <w:p>
            <w:r>
              <w:t>10</w:t>
            </w:r>
          </w:p>
        </w:tc>
        <w:tc>
          <w:tcPr>
            <w:tcW w:type="dxa" w:w="785"/>
            <w:shd w:fill="006FC0"/>
          </w:tcPr>
          <w:p>
            <w:r>
              <w:t>25</w:t>
            </w:r>
          </w:p>
        </w:tc>
        <w:tc>
          <w:tcPr>
            <w:tcW w:type="dxa" w:w="785"/>
            <w:shd w:fill="006FC0"/>
          </w:tcPr>
          <w:p>
            <w:r>
              <w:t>83</w:t>
            </w:r>
          </w:p>
        </w:tc>
        <w:tc>
          <w:tcPr>
            <w:tcW w:type="dxa" w:w="785"/>
            <w:shd w:fill="006FC0"/>
          </w:tcPr>
          <w:p>
            <w:r>
              <w:t>335</w:t>
            </w:r>
          </w:p>
        </w:tc>
        <w:tc>
          <w:tcPr>
            <w:tcW w:type="dxa" w:w="785"/>
            <w:shd w:fill="006FC0"/>
          </w:tcPr>
          <w:p>
            <w:r>
              <w:t>72.2</w:t>
            </w:r>
          </w:p>
        </w:tc>
        <w:tc>
          <w:tcPr>
            <w:tcW w:type="dxa" w:w="785"/>
            <w:shd w:fill="006FC0"/>
          </w:tcPr>
          <w:p>
            <w:r>
              <w:t>19</w:t>
            </w:r>
          </w:p>
        </w:tc>
        <w:tc>
          <w:tcPr>
            <w:tcW w:type="dxa" w:w="785"/>
            <w:shd w:fill="006FC0"/>
          </w:tcPr>
          <w:p>
            <w:r>
              <w:t>104.2</w:t>
            </w:r>
          </w:p>
        </w:tc>
      </w:tr>
      <w:tr>
        <w:tc>
          <w:tcPr>
            <w:tcW w:type="dxa" w:w="785"/>
            <w:shd w:fill="006FC0"/>
          </w:tcPr>
          <w:p>
            <w:r>
              <w:t>12</w:t>
            </w:r>
          </w:p>
        </w:tc>
        <w:tc>
          <w:tcPr>
            <w:tcW w:type="dxa" w:w="785"/>
            <w:shd w:fill="006FC0"/>
          </w:tcPr>
          <w:p>
            <w:r>
              <w:t>Воды, включая минеральные и газированные</w:t>
            </w:r>
          </w:p>
        </w:tc>
        <w:tc>
          <w:tcPr>
            <w:tcW w:type="dxa" w:w="785"/>
            <w:shd w:fill="006FC0"/>
          </w:tcPr>
          <w:p>
            <w:r>
              <w:t>28</w:t>
            </w:r>
          </w:p>
        </w:tc>
        <w:tc>
          <w:tcPr>
            <w:tcW w:type="dxa" w:w="785"/>
            <w:shd w:fill="006FC0"/>
          </w:tcPr>
          <w:p>
            <w:r>
              <w:t>27</w:t>
            </w:r>
          </w:p>
        </w:tc>
        <w:tc>
          <w:tcPr>
            <w:tcW w:type="dxa" w:w="785"/>
            <w:shd w:fill="006FC0"/>
          </w:tcPr>
          <w:p>
            <w:r>
              <w:t>25</w:t>
            </w:r>
          </w:p>
        </w:tc>
        <w:tc>
          <w:tcPr>
            <w:tcW w:type="dxa" w:w="785"/>
            <w:shd w:fill="006FC0"/>
          </w:tcPr>
          <w:p>
            <w:r>
              <w:t>38</w:t>
            </w:r>
          </w:p>
        </w:tc>
        <w:tc>
          <w:tcPr>
            <w:tcW w:type="dxa" w:w="785"/>
            <w:shd w:fill="006FC0"/>
          </w:tcPr>
          <w:p>
            <w:r>
              <w:t>77</w:t>
            </w:r>
          </w:p>
        </w:tc>
        <w:tc>
          <w:tcPr>
            <w:tcW w:type="dxa" w:w="785"/>
            <w:shd w:fill="006FC0"/>
          </w:tcPr>
          <w:p>
            <w:r>
              <w:t>202.3</w:t>
            </w:r>
          </w:p>
        </w:tc>
        <w:tc>
          <w:tcPr>
            <w:tcW w:type="dxa" w:w="785"/>
            <w:shd w:fill="006FC0"/>
          </w:tcPr>
          <w:p>
            <w:r>
              <w:t>25.4</w:t>
            </w:r>
          </w:p>
        </w:tc>
        <w:tc>
          <w:tcPr>
            <w:tcW w:type="dxa" w:w="785"/>
            <w:shd w:fill="006FC0"/>
          </w:tcPr>
          <w:p>
            <w:r>
              <w:t>25</w:t>
            </w:r>
          </w:p>
        </w:tc>
        <w:tc>
          <w:tcPr>
            <w:tcW w:type="dxa" w:w="785"/>
            <w:shd w:fill="006FC0"/>
          </w:tcPr>
          <w:p>
            <w:r>
              <w:t>148</w:t>
            </w:r>
          </w:p>
        </w:tc>
      </w:tr>
      <w:tr>
        <w:tc>
          <w:tcPr>
            <w:tcW w:type="dxa" w:w="785"/>
            <w:shd w:fill="006FC0"/>
          </w:tcPr>
          <w:p>
            <w:r>
              <w:t>13</w:t>
            </w:r>
          </w:p>
        </w:tc>
        <w:tc>
          <w:tcPr>
            <w:tcW w:type="dxa" w:w="785"/>
            <w:shd w:fill="006FC0"/>
          </w:tcPr>
          <w:p>
            <w:r>
              <w:t>Свинцовые аккумуляторы</w:t>
            </w:r>
          </w:p>
        </w:tc>
        <w:tc>
          <w:tcPr>
            <w:tcW w:type="dxa" w:w="785"/>
            <w:shd w:fill="006FC0"/>
          </w:tcPr>
          <w:p>
            <w:r>
              <w:t>60</w:t>
            </w:r>
          </w:p>
        </w:tc>
        <w:tc>
          <w:tcPr>
            <w:tcW w:type="dxa" w:w="785"/>
            <w:shd w:fill="006FC0"/>
          </w:tcPr>
          <w:p>
            <w:r>
              <w:t>55</w:t>
            </w:r>
          </w:p>
        </w:tc>
        <w:tc>
          <w:tcPr>
            <w:tcW w:type="dxa" w:w="785"/>
            <w:shd w:fill="006FC0"/>
          </w:tcPr>
          <w:p>
            <w:r>
              <w:t>54</w:t>
            </w:r>
          </w:p>
        </w:tc>
        <w:tc>
          <w:tcPr>
            <w:tcW w:type="dxa" w:w="785"/>
            <w:shd w:fill="006FC0"/>
          </w:tcPr>
          <w:p>
            <w:r>
              <w:t>84</w:t>
            </w:r>
          </w:p>
        </w:tc>
        <w:tc>
          <w:tcPr>
            <w:tcW w:type="dxa" w:w="785"/>
            <w:shd w:fill="006FC0"/>
          </w:tcPr>
          <w:p>
            <w:r>
              <w:t>76</w:t>
            </w:r>
          </w:p>
        </w:tc>
        <w:tc>
          <w:tcPr>
            <w:tcW w:type="dxa" w:w="785"/>
            <w:shd w:fill="006FC0"/>
          </w:tcPr>
          <w:p>
            <w:r>
              <w:t>90.4</w:t>
            </w:r>
          </w:p>
        </w:tc>
        <w:tc>
          <w:tcPr>
            <w:tcW w:type="dxa" w:w="785"/>
            <w:shd w:fill="006FC0"/>
          </w:tcPr>
          <w:p>
            <w:r>
              <w:t>9.2</w:t>
            </w:r>
          </w:p>
        </w:tc>
        <w:tc>
          <w:tcPr>
            <w:tcW w:type="dxa" w:w="785"/>
            <w:shd w:fill="006FC0"/>
          </w:tcPr>
          <w:p>
            <w:r>
              <w:t>23</w:t>
            </w:r>
          </w:p>
        </w:tc>
        <w:tc>
          <w:tcPr>
            <w:tcW w:type="dxa" w:w="785"/>
            <w:shd w:fill="006FC0"/>
          </w:tcPr>
          <w:p>
            <w:r>
              <w:t>131</w:t>
            </w:r>
          </w:p>
        </w:tc>
      </w:tr>
      <w:tr>
        <w:tc>
          <w:tcPr>
            <w:tcW w:type="dxa" w:w="785"/>
            <w:shd w:fill="006FC0"/>
          </w:tcPr>
          <w:p>
            <w:r>
              <w:t>14</w:t>
            </w:r>
          </w:p>
        </w:tc>
        <w:tc>
          <w:tcPr>
            <w:tcW w:type="dxa" w:w="785"/>
            <w:shd w:fill="006FC0"/>
          </w:tcPr>
          <w:p>
            <w:r>
              <w:t>Прочие фракции подсолнечного и сафлорового масел</w:t>
            </w:r>
          </w:p>
        </w:tc>
        <w:tc>
          <w:tcPr>
            <w:tcW w:type="dxa" w:w="785"/>
            <w:shd w:fill="006FC0"/>
          </w:tcPr>
          <w:p>
            <w:r>
              <w:t>14</w:t>
            </w:r>
          </w:p>
        </w:tc>
        <w:tc>
          <w:tcPr>
            <w:tcW w:type="dxa" w:w="785"/>
            <w:shd w:fill="006FC0"/>
          </w:tcPr>
          <w:p>
            <w:r>
              <w:t>18</w:t>
            </w:r>
          </w:p>
        </w:tc>
        <w:tc>
          <w:tcPr>
            <w:tcW w:type="dxa" w:w="785"/>
            <w:shd w:fill="006FC0"/>
          </w:tcPr>
          <w:p>
            <w:r>
              <w:t>16</w:t>
            </w:r>
          </w:p>
        </w:tc>
        <w:tc>
          <w:tcPr>
            <w:tcW w:type="dxa" w:w="785"/>
            <w:shd w:fill="006FC0"/>
          </w:tcPr>
          <w:p>
            <w:r>
              <w:t>38</w:t>
            </w:r>
          </w:p>
        </w:tc>
        <w:tc>
          <w:tcPr>
            <w:tcW w:type="dxa" w:w="785"/>
            <w:shd w:fill="006FC0"/>
          </w:tcPr>
          <w:p>
            <w:r>
              <w:t>64</w:t>
            </w:r>
          </w:p>
        </w:tc>
        <w:tc>
          <w:tcPr>
            <w:tcW w:type="dxa" w:w="785"/>
            <w:shd w:fill="006FC0"/>
          </w:tcPr>
          <w:p>
            <w:r>
              <w:t>167.7</w:t>
            </w:r>
          </w:p>
        </w:tc>
        <w:tc>
          <w:tcPr>
            <w:tcW w:type="dxa" w:w="785"/>
            <w:shd w:fill="006FC0"/>
          </w:tcPr>
          <w:p>
            <w:r>
              <w:t>37.6</w:t>
            </w:r>
          </w:p>
        </w:tc>
        <w:tc>
          <w:tcPr>
            <w:tcW w:type="dxa" w:w="785"/>
            <w:shd w:fill="006FC0"/>
          </w:tcPr>
          <w:p>
            <w:r>
              <w:t>11</w:t>
            </w:r>
          </w:p>
        </w:tc>
        <w:tc>
          <w:tcPr>
            <w:tcW w:type="dxa" w:w="785"/>
            <w:shd w:fill="006FC0"/>
          </w:tcPr>
          <w:p>
            <w:r>
              <w:t>46.6</w:t>
            </w:r>
          </w:p>
        </w:tc>
      </w:tr>
      <w:tr>
        <w:tc>
          <w:tcPr>
            <w:tcW w:type="dxa" w:w="785"/>
            <w:shd w:fill="006FC0"/>
          </w:tcPr>
          <w:p>
            <w:r>
              <w:t>15</w:t>
            </w:r>
          </w:p>
        </w:tc>
        <w:tc>
          <w:tcPr>
            <w:tcW w:type="dxa" w:w="785"/>
            <w:shd w:fill="006FC0"/>
          </w:tcPr>
          <w:p>
            <w:r>
              <w:t>Прочие макаронные изделия</w:t>
            </w:r>
          </w:p>
        </w:tc>
        <w:tc>
          <w:tcPr>
            <w:tcW w:type="dxa" w:w="785"/>
            <w:shd w:fill="006FC0"/>
          </w:tcPr>
          <w:p>
            <w:r>
              <w:t>8</w:t>
            </w:r>
          </w:p>
        </w:tc>
        <w:tc>
          <w:tcPr>
            <w:tcW w:type="dxa" w:w="785"/>
            <w:shd w:fill="006FC0"/>
          </w:tcPr>
          <w:p>
            <w:r>
              <w:t>17</w:t>
            </w:r>
          </w:p>
        </w:tc>
        <w:tc>
          <w:tcPr>
            <w:tcW w:type="dxa" w:w="785"/>
            <w:shd w:fill="006FC0"/>
          </w:tcPr>
          <w:p>
            <w:r>
              <w:t>28</w:t>
            </w:r>
          </w:p>
        </w:tc>
        <w:tc>
          <w:tcPr>
            <w:tcW w:type="dxa" w:w="785"/>
            <w:shd w:fill="006FC0"/>
          </w:tcPr>
          <w:p>
            <w:r>
              <w:t>49</w:t>
            </w:r>
          </w:p>
        </w:tc>
        <w:tc>
          <w:tcPr>
            <w:tcW w:type="dxa" w:w="785"/>
            <w:shd w:fill="006FC0"/>
          </w:tcPr>
          <w:p>
            <w:r>
              <w:t>62</w:t>
            </w:r>
          </w:p>
        </w:tc>
        <w:tc>
          <w:tcPr>
            <w:tcW w:type="dxa" w:w="785"/>
            <w:shd w:fill="006FC0"/>
          </w:tcPr>
          <w:p>
            <w:r>
              <w:t>125.5</w:t>
            </w:r>
          </w:p>
        </w:tc>
        <w:tc>
          <w:tcPr>
            <w:tcW w:type="dxa" w:w="785"/>
            <w:shd w:fill="006FC0"/>
          </w:tcPr>
          <w:p>
            <w:r>
              <w:t>65.9</w:t>
            </w:r>
          </w:p>
        </w:tc>
        <w:tc>
          <w:tcPr>
            <w:tcW w:type="dxa" w:w="785"/>
            <w:shd w:fill="006FC0"/>
          </w:tcPr>
          <w:p>
            <w:r>
              <w:t>20</w:t>
            </w:r>
          </w:p>
        </w:tc>
        <w:tc>
          <w:tcPr>
            <w:tcW w:type="dxa" w:w="785"/>
            <w:shd w:fill="006FC0"/>
          </w:tcPr>
          <w:p>
            <w:r>
              <w:t>115.4</w:t>
            </w:r>
          </w:p>
        </w:tc>
      </w:tr>
      <w:tr>
        <w:tc>
          <w:tcPr>
            <w:tcW w:type="dxa" w:w="785"/>
            <w:shd w:fill="006FC0"/>
          </w:tcPr>
          <w:p>
            <w:r>
              <w:t>16</w:t>
            </w:r>
          </w:p>
        </w:tc>
        <w:tc>
          <w:tcPr>
            <w:tcW w:type="dxa" w:w="785"/>
            <w:shd w:fill="006FC0"/>
          </w:tcPr>
          <w:p>
            <w:r>
              <w:t>Прочие отруба КРС необваленные, свежие или охлажденные</w:t>
            </w:r>
          </w:p>
        </w:tc>
        <w:tc>
          <w:tcPr>
            <w:tcW w:type="dxa" w:w="785"/>
            <w:shd w:fill="006FC0"/>
          </w:tcPr>
          <w:p>
            <w:r>
              <w:t>3</w:t>
            </w:r>
          </w:p>
        </w:tc>
        <w:tc>
          <w:tcPr>
            <w:tcW w:type="dxa" w:w="785"/>
            <w:shd w:fill="006FC0"/>
          </w:tcPr>
          <w:p>
            <w:r>
              <w:t>0</w:t>
            </w:r>
          </w:p>
        </w:tc>
        <w:tc>
          <w:tcPr>
            <w:tcW w:type="dxa" w:w="785"/>
            <w:shd w:fill="006FC0"/>
          </w:tcPr>
          <w:p>
            <w:r>
              <w:t>16</w:t>
            </w:r>
          </w:p>
        </w:tc>
        <w:tc>
          <w:tcPr>
            <w:tcW w:type="dxa" w:w="785"/>
            <w:shd w:fill="006FC0"/>
          </w:tcPr>
          <w:p>
            <w:r>
              <w:t>12</w:t>
            </w:r>
          </w:p>
        </w:tc>
        <w:tc>
          <w:tcPr>
            <w:tcW w:type="dxa" w:w="785"/>
            <w:shd w:fill="006FC0"/>
          </w:tcPr>
          <w:p>
            <w:r>
              <w:t>62</w:t>
            </w:r>
          </w:p>
        </w:tc>
        <w:tc>
          <w:tcPr>
            <w:tcW w:type="dxa" w:w="785"/>
            <w:shd w:fill="006FC0"/>
          </w:tcPr>
          <w:p>
            <w:r>
              <w:t>516</w:t>
            </w:r>
          </w:p>
        </w:tc>
        <w:tc>
          <w:tcPr>
            <w:tcW w:type="dxa" w:w="785"/>
            <w:shd w:fill="006FC0"/>
          </w:tcPr>
          <w:p>
            <w:r>
              <w:t>450</w:t>
            </w:r>
          </w:p>
        </w:tc>
        <w:tc>
          <w:tcPr>
            <w:tcW w:type="dxa" w:w="785"/>
            <w:shd w:fill="006FC0"/>
          </w:tcPr>
          <w:p>
            <w:r>
              <w:t>15</w:t>
            </w:r>
          </w:p>
        </w:tc>
        <w:tc>
          <w:tcPr>
            <w:tcW w:type="dxa" w:w="785"/>
            <w:shd w:fill="006FC0"/>
          </w:tcPr>
          <w:p>
            <w:r>
              <w:t>113.5</w:t>
            </w:r>
          </w:p>
        </w:tc>
      </w:tr>
      <w:tr>
        <w:tc>
          <w:tcPr>
            <w:tcW w:type="dxa" w:w="785"/>
            <w:shd w:fill="006FC0"/>
          </w:tcPr>
          <w:p>
            <w:r>
              <w:t>17</w:t>
            </w:r>
          </w:p>
        </w:tc>
        <w:tc>
          <w:tcPr>
            <w:tcW w:type="dxa" w:w="785"/>
            <w:shd w:fill="006FC0"/>
          </w:tcPr>
          <w:p>
            <w:r>
              <w:t>Тепловыделяющие элементы (твелы), необлученные</w:t>
            </w:r>
          </w:p>
        </w:tc>
        <w:tc>
          <w:tcPr>
            <w:tcW w:type="dxa" w:w="785"/>
            <w:shd w:fill="006FC0"/>
          </w:tcPr>
          <w:p>
            <w:r>
              <w:t>0</w:t>
            </w:r>
          </w:p>
        </w:tc>
        <w:tc>
          <w:tcPr>
            <w:tcW w:type="dxa" w:w="785"/>
            <w:shd w:fill="006FC0"/>
          </w:tcPr>
          <w:p>
            <w:r>
              <w:t>0</w:t>
            </w:r>
          </w:p>
        </w:tc>
        <w:tc>
          <w:tcPr>
            <w:tcW w:type="dxa" w:w="785"/>
            <w:shd w:fill="006FC0"/>
          </w:tcPr>
          <w:p>
            <w:r>
              <w:t>0</w:t>
            </w:r>
          </w:p>
        </w:tc>
        <w:tc>
          <w:tcPr>
            <w:tcW w:type="dxa" w:w="785"/>
            <w:shd w:fill="006FC0"/>
          </w:tcPr>
          <w:p>
            <w:r>
              <w:t>0</w:t>
            </w:r>
          </w:p>
        </w:tc>
        <w:tc>
          <w:tcPr>
            <w:tcW w:type="dxa" w:w="785"/>
            <w:shd w:fill="006FC0"/>
          </w:tcPr>
          <w:p>
            <w:r>
              <w:t>51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0</w:t>
            </w:r>
          </w:p>
        </w:tc>
        <w:tc>
          <w:tcPr>
            <w:tcW w:type="dxa" w:w="785"/>
            <w:shd w:fill="006FC0"/>
          </w:tcPr>
          <w:p>
            <w:r>
              <w:t>52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</w:tr>
      <w:tr>
        <w:tc>
          <w:tcPr>
            <w:tcW w:type="dxa" w:w="785"/>
            <w:shd w:fill="006FC0"/>
          </w:tcPr>
          <w:p>
            <w:r>
              <w:t>18</w:t>
            </w:r>
          </w:p>
        </w:tc>
        <w:tc>
          <w:tcPr>
            <w:tcW w:type="dxa" w:w="785"/>
            <w:shd w:fill="006FC0"/>
          </w:tcPr>
          <w:p>
            <w:r>
              <w:t>Филе рыбы мороженое</w:t>
            </w:r>
          </w:p>
        </w:tc>
        <w:tc>
          <w:tcPr>
            <w:tcW w:type="dxa" w:w="785"/>
            <w:shd w:fill="006FC0"/>
          </w:tcPr>
          <w:p>
            <w:r>
              <w:t>44</w:t>
            </w:r>
          </w:p>
        </w:tc>
        <w:tc>
          <w:tcPr>
            <w:tcW w:type="dxa" w:w="785"/>
            <w:shd w:fill="006FC0"/>
          </w:tcPr>
          <w:p>
            <w:r>
              <w:t>36</w:t>
            </w:r>
          </w:p>
        </w:tc>
        <w:tc>
          <w:tcPr>
            <w:tcW w:type="dxa" w:w="785"/>
            <w:shd w:fill="006FC0"/>
          </w:tcPr>
          <w:p>
            <w:r>
              <w:t>36</w:t>
            </w:r>
          </w:p>
        </w:tc>
        <w:tc>
          <w:tcPr>
            <w:tcW w:type="dxa" w:w="785"/>
            <w:shd w:fill="006FC0"/>
          </w:tcPr>
          <w:p>
            <w:r>
              <w:t>28</w:t>
            </w:r>
          </w:p>
        </w:tc>
        <w:tc>
          <w:tcPr>
            <w:tcW w:type="dxa" w:w="785"/>
            <w:shd w:fill="006FC0"/>
          </w:tcPr>
          <w:p>
            <w:r>
              <w:t>59</w:t>
            </w:r>
          </w:p>
        </w:tc>
        <w:tc>
          <w:tcPr>
            <w:tcW w:type="dxa" w:w="785"/>
            <w:shd w:fill="006FC0"/>
          </w:tcPr>
          <w:p>
            <w:r>
              <w:t>211.5</w:t>
            </w:r>
          </w:p>
        </w:tc>
        <w:tc>
          <w:tcPr>
            <w:tcW w:type="dxa" w:w="785"/>
            <w:shd w:fill="006FC0"/>
          </w:tcPr>
          <w:p>
            <w:r>
              <w:t>8.3</w:t>
            </w:r>
          </w:p>
        </w:tc>
        <w:tc>
          <w:tcPr>
            <w:tcW w:type="dxa" w:w="785"/>
            <w:shd w:fill="006FC0"/>
          </w:tcPr>
          <w:p>
            <w:r>
              <w:t>25</w:t>
            </w:r>
          </w:p>
        </w:tc>
        <w:tc>
          <w:tcPr>
            <w:tcW w:type="dxa" w:w="785"/>
            <w:shd w:fill="006FC0"/>
          </w:tcPr>
          <w:p>
            <w:r>
              <w:t>197.3</w:t>
            </w:r>
          </w:p>
        </w:tc>
      </w:tr>
      <w:tr>
        <w:tc>
          <w:tcPr>
            <w:tcW w:type="dxa" w:w="785"/>
            <w:shd w:fill="006FC0"/>
          </w:tcPr>
          <w:p>
            <w:r>
              <w:t>19</w:t>
            </w:r>
          </w:p>
        </w:tc>
        <w:tc>
          <w:tcPr>
            <w:tcW w:type="dxa" w:w="785"/>
            <w:shd w:fill="006FC0"/>
          </w:tcPr>
          <w:p>
            <w:r>
              <w:t>Машины стиральные, бытовые или для прачечных, емкостью не более 10 кг сухого белья, полностью автоматические</w:t>
            </w:r>
          </w:p>
        </w:tc>
        <w:tc>
          <w:tcPr>
            <w:tcW w:type="dxa" w:w="785"/>
            <w:shd w:fill="006FC0"/>
          </w:tcPr>
          <w:p>
            <w:r>
              <w:t>5</w:t>
            </w:r>
          </w:p>
        </w:tc>
        <w:tc>
          <w:tcPr>
            <w:tcW w:type="dxa" w:w="785"/>
            <w:shd w:fill="006FC0"/>
          </w:tcPr>
          <w:p>
            <w:r>
              <w:t>4</w:t>
            </w:r>
          </w:p>
        </w:tc>
        <w:tc>
          <w:tcPr>
            <w:tcW w:type="dxa" w:w="785"/>
            <w:shd w:fill="006FC0"/>
          </w:tcPr>
          <w:p>
            <w:r>
              <w:t>2</w:t>
            </w:r>
          </w:p>
        </w:tc>
        <w:tc>
          <w:tcPr>
            <w:tcW w:type="dxa" w:w="785"/>
            <w:shd w:fill="006FC0"/>
          </w:tcPr>
          <w:p>
            <w:r>
              <w:t>21</w:t>
            </w:r>
          </w:p>
        </w:tc>
        <w:tc>
          <w:tcPr>
            <w:tcW w:type="dxa" w:w="785"/>
            <w:shd w:fill="006FC0"/>
          </w:tcPr>
          <w:p>
            <w:r>
              <w:t>52</w:t>
            </w:r>
          </w:p>
        </w:tc>
        <w:tc>
          <w:tcPr>
            <w:tcW w:type="dxa" w:w="785"/>
            <w:shd w:fill="006FC0"/>
          </w:tcPr>
          <w:p>
            <w:r>
              <w:t>245.6</w:t>
            </w:r>
          </w:p>
        </w:tc>
        <w:tc>
          <w:tcPr>
            <w:tcW w:type="dxa" w:w="785"/>
            <w:shd w:fill="006FC0"/>
          </w:tcPr>
          <w:p>
            <w:r>
              <w:t>72.5</w:t>
            </w:r>
          </w:p>
        </w:tc>
        <w:tc>
          <w:tcPr>
            <w:tcW w:type="dxa" w:w="785"/>
            <w:shd w:fill="006FC0"/>
          </w:tcPr>
          <w:p>
            <w:r>
              <w:t>23</w:t>
            </w:r>
          </w:p>
        </w:tc>
        <w:tc>
          <w:tcPr>
            <w:tcW w:type="dxa" w:w="785"/>
            <w:shd w:fill="006FC0"/>
          </w:tcPr>
          <w:p>
            <w:r>
              <w:t>338</w:t>
            </w:r>
          </w:p>
        </w:tc>
      </w:tr>
      <w:tr>
        <w:tc>
          <w:tcPr>
            <w:tcW w:type="dxa" w:w="785"/>
            <w:shd w:fill="006FC0"/>
          </w:tcPr>
          <w:p>
            <w:r>
              <w:t>20</w:t>
            </w:r>
          </w:p>
        </w:tc>
        <w:tc>
          <w:tcPr>
            <w:tcW w:type="dxa" w:w="785"/>
            <w:shd w:fill="006FC0"/>
          </w:tcPr>
          <w:p>
            <w:r>
              <w:t>Остальные готовые товары</w:t>
            </w:r>
          </w:p>
        </w:tc>
        <w:tc>
          <w:tcPr>
            <w:tcW w:type="dxa" w:w="785"/>
            <w:shd w:fill="006FC0"/>
          </w:tcPr>
          <w:p>
            <w:r>
              <w:t>941</w:t>
            </w:r>
          </w:p>
        </w:tc>
        <w:tc>
          <w:tcPr>
            <w:tcW w:type="dxa" w:w="785"/>
            <w:shd w:fill="006FC0"/>
          </w:tcPr>
          <w:p>
            <w:r>
              <w:t>1406</w:t>
            </w:r>
          </w:p>
        </w:tc>
        <w:tc>
          <w:tcPr>
            <w:tcW w:type="dxa" w:w="785"/>
            <w:shd w:fill="006FC0"/>
          </w:tcPr>
          <w:p>
            <w:r>
              <w:t>1419</w:t>
            </w:r>
          </w:p>
        </w:tc>
        <w:tc>
          <w:tcPr>
            <w:tcW w:type="dxa" w:w="785"/>
            <w:shd w:fill="006FC0"/>
          </w:tcPr>
          <w:p>
            <w:r>
              <w:t>1816</w:t>
            </w:r>
          </w:p>
        </w:tc>
        <w:tc>
          <w:tcPr>
            <w:tcW w:type="dxa" w:w="785"/>
            <w:shd w:fill="006FC0"/>
          </w:tcPr>
          <w:p>
            <w:r>
              <w:t>2224</w:t>
            </w:r>
          </w:p>
        </w:tc>
        <w:tc>
          <w:tcPr>
            <w:tcW w:type="dxa" w:w="785"/>
            <w:shd w:fill="006FC0"/>
          </w:tcPr>
          <w:p>
            <w:r>
              <w:t>153.9</w:t>
            </w:r>
          </w:p>
        </w:tc>
        <w:tc>
          <w:tcPr>
            <w:tcW w:type="dxa" w:w="785"/>
            <w:shd w:fill="006FC0"/>
          </w:tcPr>
          <w:p>
            <w:r>
              <w:t>13.5</w:t>
            </w:r>
          </w:p>
        </w:tc>
        <w:tc>
          <w:tcPr>
            <w:tcW w:type="dxa" w:w="785"/>
            <w:shd w:fill="006FC0"/>
          </w:tcPr>
          <w:p>
            <w:r>
              <w:t>1081</w:t>
            </w:r>
          </w:p>
        </w:tc>
        <w:tc>
          <w:tcPr>
            <w:tcW w:type="dxa" w:w="785"/>
            <w:shd w:fill="006FC0"/>
          </w:tcPr>
          <w:p>
            <w:r>
              <w:t>326.5</w:t>
            </w:r>
          </w:p>
        </w:tc>
      </w:tr>
    </w:tbl>
    <w:p/>
    <w:p>
      <w:pPr>
        <w:pStyle w:val="Heading2"/>
      </w:pPr>
      <w:r>
        <w:t>ПРОГНОЗ СОЦИАЛЬНО-ЭКОНОМИЧЕСКОГО РАЗВИТИЯ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2023 (оценка)</w:t>
            </w:r>
          </w:p>
        </w:tc>
        <w:tc>
          <w:tcPr>
            <w:tcW w:type="dxa" w:w="960"/>
            <w:shd w:fill="006FC0"/>
          </w:tcPr>
          <w:p>
            <w:r>
              <w:t>2024</w:t>
            </w:r>
          </w:p>
        </w:tc>
        <w:tc>
          <w:tcPr>
            <w:tcW w:type="dxa" w:w="960"/>
            <w:shd w:fill="006FC0"/>
          </w:tcPr>
          <w:p>
            <w:r>
              <w:t>2025</w:t>
            </w:r>
          </w:p>
        </w:tc>
        <w:tc>
          <w:tcPr>
            <w:tcW w:type="dxa" w:w="960"/>
            <w:shd w:fill="006FC0"/>
          </w:tcPr>
          <w:p>
            <w:r>
              <w:t>2026</w:t>
            </w:r>
          </w:p>
        </w:tc>
        <w:tc>
          <w:tcPr>
            <w:tcW w:type="dxa" w:w="960"/>
            <w:shd w:fill="006FC0"/>
          </w:tcPr>
          <w:p>
            <w:r>
              <w:t>2027</w:t>
            </w:r>
          </w:p>
        </w:tc>
        <w:tc>
          <w:tcPr>
            <w:tcW w:type="dxa" w:w="960"/>
            <w:shd w:fill="006FC0"/>
          </w:tcPr>
          <w:p>
            <w:r>
              <w:t>2028</w:t>
            </w:r>
          </w:p>
        </w:tc>
        <w:tc>
          <w:tcPr>
            <w:tcW w:type="dxa" w:w="960"/>
            <w:shd w:fill="006FC0"/>
          </w:tcPr>
          <w:p>
            <w:r>
              <w:t>Прим.</w:t>
            </w:r>
          </w:p>
        </w:tc>
      </w:tr>
      <w:tr>
        <w:tc>
          <w:tcPr>
            <w:tcW w:type="dxa" w:w="960"/>
            <w:shd w:fill="006FC0"/>
          </w:tcPr>
          <w:p>
            <w:r>
              <w:t>ВВП, млрд тенге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118 286,9</w:t>
            </w:r>
          </w:p>
        </w:tc>
        <w:tc>
          <w:tcPr>
            <w:tcW w:type="dxa" w:w="960"/>
            <w:shd w:fill="006FC0"/>
          </w:tcPr>
          <w:p>
            <w:r>
              <w:t>138360</w:t>
            </w:r>
          </w:p>
        </w:tc>
        <w:tc>
          <w:tcPr>
            <w:tcW w:type="dxa" w:w="960"/>
            <w:shd w:fill="006FC0"/>
          </w:tcPr>
          <w:p>
            <w:r>
              <w:t>156 778,4</w:t>
            </w:r>
          </w:p>
        </w:tc>
        <w:tc>
          <w:tcPr>
            <w:tcW w:type="dxa" w:w="960"/>
            <w:shd w:fill="006FC0"/>
          </w:tcPr>
          <w:p>
            <w:r>
              <w:t>175 113,7</w:t>
            </w:r>
          </w:p>
        </w:tc>
        <w:tc>
          <w:tcPr>
            <w:tcW w:type="dxa" w:w="960"/>
            <w:shd w:fill="006FC0"/>
          </w:tcPr>
          <w:p>
            <w:r>
              <w:t>196 695,1</w:t>
            </w:r>
          </w:p>
        </w:tc>
        <w:tc>
          <w:tcPr>
            <w:tcW w:type="dxa" w:w="960"/>
            <w:shd w:fill="006FC0"/>
          </w:tcPr>
          <w:p>
            <w:r>
              <w:t>221518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</w:tr>
      <w:tr>
        <w:tc>
          <w:tcPr>
            <w:tcW w:type="dxa" w:w="960"/>
            <w:shd w:fill="006FC0"/>
          </w:tcPr>
          <w:p>
            <w:r>
              <w:t>Реальное изменение ВВП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104</w:t>
            </w:r>
          </w:p>
        </w:tc>
        <w:tc>
          <w:tcPr>
            <w:tcW w:type="dxa" w:w="960"/>
            <w:shd w:fill="006FC0"/>
          </w:tcPr>
          <w:p>
            <w:r>
              <w:t>105</w:t>
            </w:r>
          </w:p>
        </w:tc>
        <w:tc>
          <w:tcPr>
            <w:tcW w:type="dxa" w:w="960"/>
            <w:shd w:fill="006FC0"/>
          </w:tcPr>
          <w:p>
            <w:r>
              <w:t>105.5</w:t>
            </w:r>
          </w:p>
        </w:tc>
        <w:tc>
          <w:tcPr>
            <w:tcW w:type="dxa" w:w="960"/>
            <w:shd w:fill="006FC0"/>
          </w:tcPr>
          <w:p>
            <w:r>
              <w:t>105.1</w:t>
            </w:r>
          </w:p>
        </w:tc>
        <w:tc>
          <w:tcPr>
            <w:tcW w:type="dxa" w:w="960"/>
            <w:shd w:fill="006FC0"/>
          </w:tcPr>
          <w:p>
            <w:r>
              <w:t>105.7</w:t>
            </w:r>
          </w:p>
        </w:tc>
        <w:tc>
          <w:tcPr>
            <w:tcW w:type="dxa" w:w="960"/>
            <w:shd w:fill="006FC0"/>
          </w:tcPr>
          <w:p>
            <w:r>
              <w:t>106</w:t>
            </w:r>
          </w:p>
        </w:tc>
        <w:tc>
          <w:tcPr>
            <w:tcW w:type="dxa" w:w="960"/>
            <w:shd w:fill="006FC0"/>
          </w:tcPr>
          <w:p>
            <w:r>
              <w:t>в % к предыдущему году</w:t>
            </w:r>
          </w:p>
        </w:tc>
      </w:tr>
      <w:tr>
        <w:tc>
          <w:tcPr>
            <w:tcW w:type="dxa" w:w="960"/>
            <w:shd w:fill="006FC0"/>
          </w:tcPr>
          <w:p>
            <w:r>
              <w:t>ВВП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251.5</w:t>
            </w:r>
          </w:p>
        </w:tc>
        <w:tc>
          <w:tcPr>
            <w:tcW w:type="dxa" w:w="960"/>
            <w:shd w:fill="006FC0"/>
          </w:tcPr>
          <w:p>
            <w:r>
              <w:t>300.8</w:t>
            </w:r>
          </w:p>
        </w:tc>
        <w:tc>
          <w:tcPr>
            <w:tcW w:type="dxa" w:w="960"/>
            <w:shd w:fill="006FC0"/>
          </w:tcPr>
          <w:p>
            <w:r>
              <w:t>340.8</w:t>
            </w:r>
          </w:p>
        </w:tc>
        <w:tc>
          <w:tcPr>
            <w:tcW w:type="dxa" w:w="960"/>
            <w:shd w:fill="006FC0"/>
          </w:tcPr>
          <w:p>
            <w:r>
              <w:t>380.7</w:t>
            </w:r>
          </w:p>
        </w:tc>
        <w:tc>
          <w:tcPr>
            <w:tcW w:type="dxa" w:w="960"/>
            <w:shd w:fill="006FC0"/>
          </w:tcPr>
          <w:p>
            <w:r>
              <w:t>427.6</w:t>
            </w:r>
          </w:p>
        </w:tc>
        <w:tc>
          <w:tcPr>
            <w:tcW w:type="dxa" w:w="960"/>
            <w:shd w:fill="006FC0"/>
          </w:tcPr>
          <w:p>
            <w:r>
              <w:t>481.6</w:t>
            </w:r>
          </w:p>
        </w:tc>
        <w:tc>
          <w:tcPr>
            <w:tcW w:type="dxa" w:w="960"/>
            <w:shd w:fill="006FC0"/>
          </w:tcPr>
          <w:p>
            <w:r>
              <w:t>млрд долл. США по расчетному курсу</w:t>
            </w:r>
          </w:p>
        </w:tc>
      </w:tr>
      <w:tr>
        <w:tc>
          <w:tcPr>
            <w:tcW w:type="dxa" w:w="960"/>
            <w:shd w:fill="006FC0"/>
          </w:tcPr>
          <w:p>
            <w:r>
              <w:t>ВВП на душу населения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12520</w:t>
            </w:r>
          </w:p>
        </w:tc>
        <w:tc>
          <w:tcPr>
            <w:tcW w:type="dxa" w:w="960"/>
            <w:shd w:fill="006FC0"/>
          </w:tcPr>
          <w:p>
            <w:r>
              <w:t>15222</w:t>
            </w:r>
          </w:p>
        </w:tc>
        <w:tc>
          <w:tcPr>
            <w:tcW w:type="dxa" w:w="960"/>
            <w:shd w:fill="006FC0"/>
          </w:tcPr>
          <w:p>
            <w:r>
              <w:t>17025</w:t>
            </w:r>
          </w:p>
        </w:tc>
        <w:tc>
          <w:tcPr>
            <w:tcW w:type="dxa" w:w="960"/>
            <w:shd w:fill="006FC0"/>
          </w:tcPr>
          <w:p>
            <w:r>
              <w:t>18770</w:t>
            </w:r>
          </w:p>
        </w:tc>
        <w:tc>
          <w:tcPr>
            <w:tcW w:type="dxa" w:w="960"/>
            <w:shd w:fill="006FC0"/>
          </w:tcPr>
          <w:p>
            <w:r>
              <w:t>20810</w:t>
            </w:r>
          </w:p>
        </w:tc>
        <w:tc>
          <w:tcPr>
            <w:tcW w:type="dxa" w:w="960"/>
            <w:shd w:fill="006FC0"/>
          </w:tcPr>
          <w:p>
            <w:r>
              <w:t>23133</w:t>
            </w:r>
          </w:p>
        </w:tc>
        <w:tc>
          <w:tcPr>
            <w:tcW w:type="dxa" w:w="960"/>
            <w:shd w:fill="006FC0"/>
          </w:tcPr>
          <w:p>
            <w:r>
              <w:t>долл. США по расчетному курсу</w:t>
            </w:r>
          </w:p>
        </w:tc>
      </w:tr>
      <w:tr>
        <w:tc>
          <w:tcPr>
            <w:tcW w:type="dxa" w:w="960"/>
            <w:shd w:fill="006FC0"/>
          </w:tcPr>
          <w:p>
            <w:r>
              <w:t>Инфляция в %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7,5-9,5</w:t>
            </w:r>
          </w:p>
        </w:tc>
        <w:tc>
          <w:tcPr>
            <w:tcW w:type="dxa" w:w="960"/>
            <w:shd w:fill="006FC0"/>
          </w:tcPr>
          <w:p>
            <w:r>
              <w:t>2023-08-06 00:00:00</w:t>
            </w:r>
          </w:p>
        </w:tc>
        <w:tc>
          <w:tcPr>
            <w:tcW w:type="dxa" w:w="960"/>
            <w:shd w:fill="006FC0"/>
          </w:tcPr>
          <w:p>
            <w:r>
              <w:t>2023-06-04 00:00:00</w:t>
            </w:r>
          </w:p>
        </w:tc>
        <w:tc>
          <w:tcPr>
            <w:tcW w:type="dxa" w:w="960"/>
            <w:shd w:fill="006FC0"/>
          </w:tcPr>
          <w:p>
            <w:r>
              <w:t>2023-04-03 00:00:00</w:t>
            </w:r>
          </w:p>
        </w:tc>
        <w:tc>
          <w:tcPr>
            <w:tcW w:type="dxa" w:w="960"/>
            <w:shd w:fill="006FC0"/>
          </w:tcPr>
          <w:p>
            <w:r>
              <w:t>2023-04-03 00:00:00</w:t>
            </w:r>
          </w:p>
        </w:tc>
        <w:tc>
          <w:tcPr>
            <w:tcW w:type="dxa" w:w="960"/>
            <w:shd w:fill="006FC0"/>
          </w:tcPr>
          <w:p>
            <w:r>
              <w:t>2023-04-03 00:00:00</w:t>
            </w:r>
          </w:p>
        </w:tc>
        <w:tc>
          <w:tcPr>
            <w:tcW w:type="dxa" w:w="960"/>
            <w:shd w:fill="006FC0"/>
          </w:tcPr>
          <w:p>
            <w:r>
              <w:t>на конец периода</w:t>
            </w:r>
          </w:p>
        </w:tc>
      </w:tr>
      <w:tr>
        <w:tc>
          <w:tcPr>
            <w:tcW w:type="dxa" w:w="960"/>
            <w:shd w:fill="006FC0"/>
          </w:tcPr>
          <w:p>
            <w:r>
              <w:t>Объем добычи нефти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90.5</w:t>
            </w:r>
          </w:p>
        </w:tc>
        <w:tc>
          <w:tcPr>
            <w:tcW w:type="dxa" w:w="960"/>
            <w:shd w:fill="006FC0"/>
          </w:tcPr>
          <w:p>
            <w:r>
              <w:t>95.4</w:t>
            </w:r>
          </w:p>
        </w:tc>
        <w:tc>
          <w:tcPr>
            <w:tcW w:type="dxa" w:w="960"/>
            <w:shd w:fill="006FC0"/>
          </w:tcPr>
          <w:p>
            <w:r>
              <w:t>103.3</w:t>
            </w:r>
          </w:p>
        </w:tc>
        <w:tc>
          <w:tcPr>
            <w:tcW w:type="dxa" w:w="960"/>
            <w:shd w:fill="006FC0"/>
          </w:tcPr>
          <w:p>
            <w:r>
              <w:t>99.4</w:t>
            </w:r>
          </w:p>
        </w:tc>
        <w:tc>
          <w:tcPr>
            <w:tcW w:type="dxa" w:w="960"/>
            <w:shd w:fill="006FC0"/>
          </w:tcPr>
          <w:p>
            <w:r>
              <w:t>101</w:t>
            </w:r>
          </w:p>
        </w:tc>
        <w:tc>
          <w:tcPr>
            <w:tcW w:type="dxa" w:w="960"/>
            <w:shd w:fill="006FC0"/>
          </w:tcPr>
          <w:p>
            <w:r>
              <w:t>102</w:t>
            </w:r>
          </w:p>
        </w:tc>
        <w:tc>
          <w:tcPr>
            <w:tcW w:type="dxa" w:w="960"/>
            <w:shd w:fill="006FC0"/>
          </w:tcPr>
          <w:p>
            <w:r>
              <w:t>млн тоннах</w:t>
            </w:r>
          </w:p>
        </w:tc>
      </w:tr>
      <w:tr>
        <w:tc>
          <w:tcPr>
            <w:tcW w:type="dxa" w:w="960"/>
            <w:shd w:fill="006FC0"/>
          </w:tcPr>
          <w:p>
            <w:r>
              <w:t>Цена на нефть (смесь Brent)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85</w:t>
            </w:r>
          </w:p>
        </w:tc>
        <w:tc>
          <w:tcPr>
            <w:tcW w:type="dxa" w:w="960"/>
            <w:shd w:fill="006FC0"/>
          </w:tcPr>
          <w:p>
            <w:r>
              <w:t>80</w:t>
            </w:r>
          </w:p>
        </w:tc>
        <w:tc>
          <w:tcPr>
            <w:tcW w:type="dxa" w:w="960"/>
            <w:shd w:fill="006FC0"/>
          </w:tcPr>
          <w:p>
            <w:r>
              <w:t>80</w:t>
            </w:r>
          </w:p>
        </w:tc>
        <w:tc>
          <w:tcPr>
            <w:tcW w:type="dxa" w:w="960"/>
            <w:shd w:fill="006FC0"/>
          </w:tcPr>
          <w:p>
            <w:r>
              <w:t>80</w:t>
            </w:r>
          </w:p>
        </w:tc>
        <w:tc>
          <w:tcPr>
            <w:tcW w:type="dxa" w:w="960"/>
            <w:shd w:fill="006FC0"/>
          </w:tcPr>
          <w:p>
            <w:r>
              <w:t>80</w:t>
            </w:r>
          </w:p>
        </w:tc>
        <w:tc>
          <w:tcPr>
            <w:tcW w:type="dxa" w:w="960"/>
            <w:shd w:fill="006FC0"/>
          </w:tcPr>
          <w:p>
            <w:r>
              <w:t>80</w:t>
            </w:r>
          </w:p>
        </w:tc>
        <w:tc>
          <w:tcPr>
            <w:tcW w:type="dxa" w:w="960"/>
            <w:shd w:fill="006FC0"/>
          </w:tcPr>
          <w:p>
            <w:r>
              <w:t>$/баррель</w:t>
            </w:r>
          </w:p>
        </w:tc>
      </w:tr>
      <w:tr>
        <w:tc>
          <w:tcPr>
            <w:tcW w:type="dxa" w:w="960"/>
            <w:shd w:fill="006FC0"/>
          </w:tcPr>
          <w:p>
            <w:r>
              <w:t xml:space="preserve">Дефицит бюджета 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-2.7</w:t>
            </w:r>
          </w:p>
        </w:tc>
        <w:tc>
          <w:tcPr>
            <w:tcW w:type="dxa" w:w="960"/>
            <w:shd w:fill="006FC0"/>
          </w:tcPr>
          <w:p>
            <w:r>
              <w:t>-2.5</w:t>
            </w:r>
          </w:p>
        </w:tc>
        <w:tc>
          <w:tcPr>
            <w:tcW w:type="dxa" w:w="960"/>
            <w:shd w:fill="006FC0"/>
          </w:tcPr>
          <w:p>
            <w:r>
              <w:t>-2.4</w:t>
            </w:r>
          </w:p>
        </w:tc>
        <w:tc>
          <w:tcPr>
            <w:tcW w:type="dxa" w:w="960"/>
            <w:shd w:fill="006FC0"/>
          </w:tcPr>
          <w:p>
            <w:r>
              <w:t>-2.3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% к ВВП</w:t>
            </w:r>
          </w:p>
        </w:tc>
      </w:tr>
      <w:tr>
        <w:tc>
          <w:tcPr>
            <w:tcW w:type="dxa" w:w="960"/>
            <w:shd w:fill="006FC0"/>
          </w:tcPr>
          <w:p>
            <w:r>
              <w:t>Показатели платежного баланса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</w:tr>
      <w:tr>
        <w:tc>
          <w:tcPr>
            <w:tcW w:type="dxa" w:w="960"/>
            <w:shd w:fill="006FC0"/>
          </w:tcPr>
          <w:p>
            <w:r>
              <w:t>Экспорт товаров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80855</w:t>
            </w:r>
          </w:p>
        </w:tc>
        <w:tc>
          <w:tcPr>
            <w:tcW w:type="dxa" w:w="960"/>
            <w:shd w:fill="006FC0"/>
          </w:tcPr>
          <w:p>
            <w:r>
              <w:t>83563</w:t>
            </w:r>
          </w:p>
        </w:tc>
        <w:tc>
          <w:tcPr>
            <w:tcW w:type="dxa" w:w="960"/>
            <w:shd w:fill="006FC0"/>
          </w:tcPr>
          <w:p>
            <w:r>
              <w:t>90204</w:t>
            </w:r>
          </w:p>
        </w:tc>
        <w:tc>
          <w:tcPr>
            <w:tcW w:type="dxa" w:w="960"/>
            <w:shd w:fill="006FC0"/>
          </w:tcPr>
          <w:p>
            <w:r>
              <w:t>89677</w:t>
            </w:r>
          </w:p>
        </w:tc>
        <w:tc>
          <w:tcPr>
            <w:tcW w:type="dxa" w:w="960"/>
            <w:shd w:fill="006FC0"/>
          </w:tcPr>
          <w:p>
            <w:r>
              <w:t>93069</w:t>
            </w:r>
          </w:p>
        </w:tc>
        <w:tc>
          <w:tcPr>
            <w:tcW w:type="dxa" w:w="960"/>
            <w:shd w:fill="006FC0"/>
          </w:tcPr>
          <w:p>
            <w:r>
              <w:t>96535</w:t>
            </w:r>
          </w:p>
        </w:tc>
        <w:tc>
          <w:tcPr>
            <w:tcW w:type="dxa" w:w="960"/>
            <w:shd w:fill="006FC0"/>
          </w:tcPr>
          <w:p>
            <w:r>
              <w:t>млн долл. США</w:t>
            </w:r>
          </w:p>
        </w:tc>
      </w:tr>
      <w:tr>
        <w:tc>
          <w:tcPr>
            <w:tcW w:type="dxa" w:w="960"/>
            <w:shd w:fill="006FC0"/>
          </w:tcPr>
          <w:p>
            <w:r>
              <w:t>Импорт товаров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45661</w:t>
            </w:r>
          </w:p>
        </w:tc>
        <w:tc>
          <w:tcPr>
            <w:tcW w:type="dxa" w:w="960"/>
            <w:shd w:fill="006FC0"/>
          </w:tcPr>
          <w:p>
            <w:r>
              <w:t>47112</w:t>
            </w:r>
          </w:p>
        </w:tc>
        <w:tc>
          <w:tcPr>
            <w:tcW w:type="dxa" w:w="960"/>
            <w:shd w:fill="006FC0"/>
          </w:tcPr>
          <w:p>
            <w:r>
              <w:t>52965</w:t>
            </w:r>
          </w:p>
        </w:tc>
        <w:tc>
          <w:tcPr>
            <w:tcW w:type="dxa" w:w="960"/>
            <w:shd w:fill="006FC0"/>
          </w:tcPr>
          <w:p>
            <w:r>
              <w:t>53054</w:t>
            </w:r>
          </w:p>
        </w:tc>
        <w:tc>
          <w:tcPr>
            <w:tcW w:type="dxa" w:w="960"/>
            <w:shd w:fill="006FC0"/>
          </w:tcPr>
          <w:p>
            <w:r>
              <w:t>49019</w:t>
            </w:r>
          </w:p>
        </w:tc>
        <w:tc>
          <w:tcPr>
            <w:tcW w:type="dxa" w:w="960"/>
            <w:shd w:fill="006FC0"/>
          </w:tcPr>
          <w:p>
            <w:r>
              <w:t>45255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</w:tr>
      <w:tr>
        <w:tc>
          <w:tcPr>
            <w:tcW w:type="dxa" w:w="960"/>
            <w:shd w:fill="006FC0"/>
          </w:tcPr>
          <w:p>
            <w:r>
              <w:t>Торговый баланс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35194</w:t>
            </w:r>
          </w:p>
        </w:tc>
        <w:tc>
          <w:tcPr>
            <w:tcW w:type="dxa" w:w="960"/>
            <w:shd w:fill="006FC0"/>
          </w:tcPr>
          <w:p>
            <w:r>
              <w:t>36451</w:t>
            </w:r>
          </w:p>
        </w:tc>
        <w:tc>
          <w:tcPr>
            <w:tcW w:type="dxa" w:w="960"/>
            <w:shd w:fill="006FC0"/>
          </w:tcPr>
          <w:p>
            <w:r>
              <w:t>37239</w:t>
            </w:r>
          </w:p>
        </w:tc>
        <w:tc>
          <w:tcPr>
            <w:tcW w:type="dxa" w:w="960"/>
            <w:shd w:fill="006FC0"/>
          </w:tcPr>
          <w:p>
            <w:r>
              <w:t>36623</w:t>
            </w:r>
          </w:p>
        </w:tc>
        <w:tc>
          <w:tcPr>
            <w:tcW w:type="dxa" w:w="960"/>
            <w:shd w:fill="006FC0"/>
          </w:tcPr>
          <w:p>
            <w:r>
              <w:t>44050</w:t>
            </w:r>
          </w:p>
        </w:tc>
        <w:tc>
          <w:tcPr>
            <w:tcW w:type="dxa" w:w="960"/>
            <w:shd w:fill="006FC0"/>
          </w:tcPr>
          <w:p>
            <w:r>
              <w:t>51280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</w:tr>
      <w:tr>
        <w:tc>
          <w:tcPr>
            <w:tcW w:type="dxa" w:w="960"/>
            <w:shd w:fill="006FC0"/>
          </w:tcPr>
          <w:p>
            <w:r>
              <w:t>Текущий счет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6242</w:t>
            </w:r>
          </w:p>
        </w:tc>
        <w:tc>
          <w:tcPr>
            <w:tcW w:type="dxa" w:w="960"/>
            <w:shd w:fill="006FC0"/>
          </w:tcPr>
          <w:p>
            <w:r>
              <w:t>2616</w:t>
            </w:r>
          </w:p>
        </w:tc>
        <w:tc>
          <w:tcPr>
            <w:tcW w:type="dxa" w:w="960"/>
            <w:shd w:fill="006FC0"/>
          </w:tcPr>
          <w:p>
            <w:r>
              <w:t>3003</w:t>
            </w:r>
          </w:p>
        </w:tc>
        <w:tc>
          <w:tcPr>
            <w:tcW w:type="dxa" w:w="960"/>
            <w:shd w:fill="006FC0"/>
          </w:tcPr>
          <w:p>
            <w:r>
              <w:t>735</w:t>
            </w:r>
          </w:p>
        </w:tc>
        <w:tc>
          <w:tcPr>
            <w:tcW w:type="dxa" w:w="960"/>
            <w:shd w:fill="006FC0"/>
          </w:tcPr>
          <w:p>
            <w:r>
              <w:t>-1731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</w:tr>
      <w:tr>
        <w:tc>
          <w:tcPr>
            <w:tcW w:type="dxa" w:w="960"/>
            <w:shd w:fill="006FC0"/>
          </w:tcPr>
          <w:p>
            <w:r>
              <w:t>в % к ВВП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2.8</w:t>
            </w:r>
          </w:p>
        </w:tc>
        <w:tc>
          <w:tcPr>
            <w:tcW w:type="dxa" w:w="960"/>
            <w:shd w:fill="006FC0"/>
          </w:tcPr>
          <w:p>
            <w:r>
              <w:t>0.9</w:t>
            </w:r>
          </w:p>
        </w:tc>
        <w:tc>
          <w:tcPr>
            <w:tcW w:type="dxa" w:w="960"/>
            <w:shd w:fill="006FC0"/>
          </w:tcPr>
          <w:p>
            <w:r>
              <w:t>1</w:t>
            </w:r>
          </w:p>
        </w:tc>
        <w:tc>
          <w:tcPr>
            <w:tcW w:type="dxa" w:w="960"/>
            <w:shd w:fill="006FC0"/>
          </w:tcPr>
          <w:p>
            <w:r>
              <w:t>0.2</w:t>
            </w:r>
          </w:p>
        </w:tc>
        <w:tc>
          <w:tcPr>
            <w:tcW w:type="dxa" w:w="960"/>
            <w:shd w:fill="006FC0"/>
          </w:tcPr>
          <w:p>
            <w:r>
              <w:t>-0.5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ПРОГНОЗ ИНСТИТУТА ЭКОНОМИЧЕСКИХ ИССЛЕДОВАНИЙ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006FC0"/>
          </w:tcPr>
          <w:p>
            <w:r>
              <w:t>Показатель</w:t>
            </w:r>
          </w:p>
        </w:tc>
        <w:tc>
          <w:tcPr>
            <w:tcW w:type="dxa" w:w="1728"/>
            <w:shd w:fill="006FC0"/>
          </w:tcPr>
          <w:p>
            <w:r>
              <w:t>2020</w:t>
            </w:r>
          </w:p>
        </w:tc>
        <w:tc>
          <w:tcPr>
            <w:tcW w:type="dxa" w:w="1728"/>
            <w:shd w:fill="006FC0"/>
          </w:tcPr>
          <w:p>
            <w:r>
              <w:t>2021</w:t>
            </w:r>
          </w:p>
        </w:tc>
        <w:tc>
          <w:tcPr>
            <w:tcW w:type="dxa" w:w="1728"/>
            <w:shd w:fill="006FC0"/>
          </w:tcPr>
          <w:p>
            <w:r>
              <w:t>2022</w:t>
            </w:r>
          </w:p>
        </w:tc>
        <w:tc>
          <w:tcPr>
            <w:tcW w:type="dxa" w:w="1728"/>
            <w:shd w:fill="006FC0"/>
          </w:tcPr>
          <w:p>
            <w:r>
              <w:t>2023</w:t>
            </w:r>
          </w:p>
        </w:tc>
      </w:tr>
      <w:tr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Прогноз</w:t>
            </w:r>
          </w:p>
        </w:tc>
      </w:tr>
      <w:tr>
        <w:tc>
          <w:tcPr>
            <w:tcW w:type="dxa" w:w="1728"/>
            <w:shd w:fill="006FC0"/>
          </w:tcPr>
          <w:p>
            <w:r>
              <w:t>Цена на нефть, $ за баррель</w:t>
            </w:r>
          </w:p>
        </w:tc>
        <w:tc>
          <w:tcPr>
            <w:tcW w:type="dxa" w:w="1728"/>
            <w:shd w:fill="006FC0"/>
          </w:tcPr>
          <w:p>
            <w:r>
              <w:t>42.6</w:t>
            </w:r>
          </w:p>
        </w:tc>
        <w:tc>
          <w:tcPr>
            <w:tcW w:type="dxa" w:w="1728"/>
            <w:shd w:fill="006FC0"/>
          </w:tcPr>
          <w:p>
            <w:r>
              <w:t>70.4</w:t>
            </w:r>
          </w:p>
        </w:tc>
        <w:tc>
          <w:tcPr>
            <w:tcW w:type="dxa" w:w="1728"/>
            <w:shd w:fill="006FC0"/>
          </w:tcPr>
          <w:p>
            <w:r>
              <w:t>99.8</w:t>
            </w:r>
          </w:p>
        </w:tc>
        <w:tc>
          <w:tcPr>
            <w:tcW w:type="dxa" w:w="1728"/>
            <w:shd w:fill="006FC0"/>
          </w:tcPr>
          <w:p>
            <w:r>
              <w:t>90</w:t>
            </w:r>
          </w:p>
        </w:tc>
      </w:tr>
      <w:tr>
        <w:tc>
          <w:tcPr>
            <w:tcW w:type="dxa" w:w="1728"/>
            <w:shd w:fill="006FC0"/>
          </w:tcPr>
          <w:p>
            <w:r>
              <w:t>Объем добычи нефти, млн. тонн</w:t>
            </w:r>
          </w:p>
        </w:tc>
        <w:tc>
          <w:tcPr>
            <w:tcW w:type="dxa" w:w="1728"/>
            <w:shd w:fill="006FC0"/>
          </w:tcPr>
          <w:p>
            <w:r>
              <w:t>85.9</w:t>
            </w:r>
          </w:p>
        </w:tc>
        <w:tc>
          <w:tcPr>
            <w:tcW w:type="dxa" w:w="1728"/>
            <w:shd w:fill="006FC0"/>
          </w:tcPr>
          <w:p>
            <w:r>
              <w:t>85.7</w:t>
            </w:r>
          </w:p>
        </w:tc>
        <w:tc>
          <w:tcPr>
            <w:tcW w:type="dxa" w:w="1728"/>
            <w:shd w:fill="006FC0"/>
          </w:tcPr>
          <w:p>
            <w:r>
              <w:t>84.3</w:t>
            </w:r>
          </w:p>
        </w:tc>
        <w:tc>
          <w:tcPr>
            <w:tcW w:type="dxa" w:w="1728"/>
            <w:shd w:fill="006FC0"/>
          </w:tcPr>
          <w:p>
            <w:r>
              <w:t>92.6</w:t>
            </w:r>
          </w:p>
        </w:tc>
      </w:tr>
      <w:tr>
        <w:tc>
          <w:tcPr>
            <w:tcW w:type="dxa" w:w="1728"/>
            <w:shd w:fill="006FC0"/>
          </w:tcPr>
          <w:p>
            <w:r>
              <w:t>ВВП, %</w:t>
            </w:r>
          </w:p>
        </w:tc>
        <w:tc>
          <w:tcPr>
            <w:tcW w:type="dxa" w:w="1728"/>
            <w:shd w:fill="006FC0"/>
          </w:tcPr>
          <w:p>
            <w:r>
              <w:t>-2.5</w:t>
            </w:r>
          </w:p>
        </w:tc>
        <w:tc>
          <w:tcPr>
            <w:tcW w:type="dxa" w:w="1728"/>
            <w:shd w:fill="006FC0"/>
          </w:tcPr>
          <w:p>
            <w:r>
              <w:t>4.1</w:t>
            </w:r>
          </w:p>
        </w:tc>
        <w:tc>
          <w:tcPr>
            <w:tcW w:type="dxa" w:w="1728"/>
            <w:shd w:fill="006FC0"/>
          </w:tcPr>
          <w:p>
            <w:r>
              <w:t>3.2</w:t>
            </w:r>
          </w:p>
        </w:tc>
        <w:tc>
          <w:tcPr>
            <w:tcW w:type="dxa" w:w="1728"/>
            <w:shd w:fill="006FC0"/>
          </w:tcPr>
          <w:p>
            <w:r>
              <w:t>3.8</w:t>
            </w:r>
          </w:p>
        </w:tc>
      </w:tr>
      <w:tr>
        <w:tc>
          <w:tcPr>
            <w:tcW w:type="dxa" w:w="1728"/>
            <w:shd w:fill="006FC0"/>
          </w:tcPr>
          <w:p>
            <w:r>
              <w:t>Обменный курс тенге</w:t>
            </w:r>
          </w:p>
        </w:tc>
        <w:tc>
          <w:tcPr>
            <w:tcW w:type="dxa" w:w="1728"/>
            <w:shd w:fill="006FC0"/>
          </w:tcPr>
          <w:p>
            <w:r>
              <w:t>412.9</w:t>
            </w:r>
          </w:p>
        </w:tc>
        <w:tc>
          <w:tcPr>
            <w:tcW w:type="dxa" w:w="1728"/>
            <w:shd w:fill="006FC0"/>
          </w:tcPr>
          <w:p>
            <w:r>
              <w:t>425.9</w:t>
            </w:r>
          </w:p>
        </w:tc>
        <w:tc>
          <w:tcPr>
            <w:tcW w:type="dxa" w:w="1728"/>
            <w:shd w:fill="006FC0"/>
          </w:tcPr>
          <w:p>
            <w:r>
              <w:t>460.5</w:t>
            </w:r>
          </w:p>
        </w:tc>
        <w:tc>
          <w:tcPr>
            <w:tcW w:type="dxa" w:w="1728"/>
            <w:shd w:fill="006FC0"/>
          </w:tcPr>
          <w:p>
            <w:r>
              <w:t>470</w:t>
            </w:r>
          </w:p>
        </w:tc>
      </w:tr>
      <w:tr>
        <w:tc>
          <w:tcPr>
            <w:tcW w:type="dxa" w:w="1728"/>
            <w:shd w:fill="006FC0"/>
          </w:tcPr>
          <w:p>
            <w:r>
              <w:t>ИПЦ, %</w:t>
            </w:r>
          </w:p>
        </w:tc>
        <w:tc>
          <w:tcPr>
            <w:tcW w:type="dxa" w:w="1728"/>
            <w:shd w:fill="006FC0"/>
          </w:tcPr>
          <w:p>
            <w:r>
              <w:t>7.5</w:t>
            </w:r>
          </w:p>
        </w:tc>
        <w:tc>
          <w:tcPr>
            <w:tcW w:type="dxa" w:w="1728"/>
            <w:shd w:fill="006FC0"/>
          </w:tcPr>
          <w:p>
            <w:r>
              <w:t>8.4</w:t>
            </w:r>
          </w:p>
        </w:tc>
        <w:tc>
          <w:tcPr>
            <w:tcW w:type="dxa" w:w="1728"/>
            <w:shd w:fill="006FC0"/>
          </w:tcPr>
          <w:p>
            <w:r>
              <w:t>20.3</w:t>
            </w:r>
          </w:p>
        </w:tc>
        <w:tc>
          <w:tcPr>
            <w:tcW w:type="dxa" w:w="1728"/>
            <w:shd w:fill="006FC0"/>
          </w:tcPr>
          <w:p>
            <w:r>
              <w:t>11.2</w:t>
            </w:r>
          </w:p>
        </w:tc>
      </w:tr>
      <w:tr>
        <w:tc>
          <w:tcPr>
            <w:tcW w:type="dxa" w:w="1728"/>
            <w:shd w:fill="006FC0"/>
          </w:tcPr>
          <w:p>
            <w:r>
              <w:t>Дефицит госбюджета, % к ВВП</w:t>
            </w:r>
          </w:p>
        </w:tc>
        <w:tc>
          <w:tcPr>
            <w:tcW w:type="dxa" w:w="1728"/>
            <w:shd w:fill="006FC0"/>
          </w:tcPr>
          <w:p>
            <w:r>
              <w:t>-4</w:t>
            </w:r>
          </w:p>
        </w:tc>
        <w:tc>
          <w:tcPr>
            <w:tcW w:type="dxa" w:w="1728"/>
            <w:shd w:fill="006FC0"/>
          </w:tcPr>
          <w:p>
            <w:r>
              <w:t>-3.1</w:t>
            </w:r>
          </w:p>
        </w:tc>
        <w:tc>
          <w:tcPr>
            <w:tcW w:type="dxa" w:w="1728"/>
            <w:shd w:fill="006FC0"/>
          </w:tcPr>
          <w:p>
            <w:r>
              <w:t xml:space="preserve">-2.1 </w:t>
            </w:r>
          </w:p>
        </w:tc>
        <w:tc>
          <w:tcPr>
            <w:tcW w:type="dxa" w:w="1728"/>
            <w:shd w:fill="006FC0"/>
          </w:tcPr>
          <w:p>
            <w:r>
              <w:t>-4.3</w:t>
            </w:r>
          </w:p>
        </w:tc>
      </w:tr>
      <w:tr>
        <w:tc>
          <w:tcPr>
            <w:tcW w:type="dxa" w:w="1728"/>
            <w:shd w:fill="006FC0"/>
          </w:tcPr>
          <w:p>
            <w:r>
              <w:t>Текущий счет, % к ВВП</w:t>
            </w:r>
          </w:p>
        </w:tc>
        <w:tc>
          <w:tcPr>
            <w:tcW w:type="dxa" w:w="1728"/>
            <w:shd w:fill="006FC0"/>
          </w:tcPr>
          <w:p>
            <w:r>
              <w:t>-3.7</w:t>
            </w:r>
          </w:p>
        </w:tc>
        <w:tc>
          <w:tcPr>
            <w:tcW w:type="dxa" w:w="1728"/>
            <w:shd w:fill="006FC0"/>
          </w:tcPr>
          <w:p>
            <w:r>
              <w:t>-2.9</w:t>
            </w:r>
          </w:p>
        </w:tc>
        <w:tc>
          <w:tcPr>
            <w:tcW w:type="dxa" w:w="1728"/>
            <w:shd w:fill="006FC0"/>
          </w:tcPr>
          <w:p>
            <w:r>
              <w:t xml:space="preserve">5,6* </w:t>
            </w:r>
          </w:p>
        </w:tc>
        <w:tc>
          <w:tcPr>
            <w:tcW w:type="dxa" w:w="1728"/>
            <w:shd w:fill="006FC0"/>
          </w:tcPr>
          <w:p>
            <w:r>
              <w:t>-0.7</w:t>
            </w:r>
          </w:p>
        </w:tc>
      </w:tr>
    </w:tbl>
    <w:p/>
    <w:p>
      <w:pPr>
        <w:pStyle w:val="Heading2"/>
      </w:pPr>
      <w:r>
        <w:t>КОНСЕНСУС ПРОГНОЗ РОСТА ВВП КАЗАХСТАНА И ДРУГИХ СТРАН (%) И ЦЕН НА НЕФТЬ ($/БАРРЕЛЬ)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006FC0"/>
          </w:tcPr>
          <w:p>
            <w:r>
              <w:t>Казахстан</w:t>
            </w:r>
          </w:p>
        </w:tc>
        <w:tc>
          <w:tcPr>
            <w:tcW w:type="dxa" w:w="2880"/>
            <w:shd w:fill="006FC0"/>
          </w:tcPr>
          <w:p>
            <w:r>
              <w:t>2023</w:t>
            </w:r>
          </w:p>
        </w:tc>
        <w:tc>
          <w:tcPr>
            <w:tcW w:type="dxa" w:w="2880"/>
            <w:shd w:fill="006FC0"/>
          </w:tcPr>
          <w:p>
            <w:r>
              <w:t>2024</w:t>
            </w:r>
          </w:p>
        </w:tc>
      </w:tr>
      <w:tr>
        <w:tc>
          <w:tcPr>
            <w:tcW w:type="dxa" w:w="2880"/>
            <w:shd w:fill="006FC0"/>
          </w:tcPr>
          <w:p>
            <w:r>
              <w:t>Консенсус %</w:t>
            </w:r>
          </w:p>
        </w:tc>
        <w:tc>
          <w:tcPr>
            <w:tcW w:type="dxa" w:w="2880"/>
            <w:shd w:fill="006FC0"/>
          </w:tcPr>
          <w:p>
            <w:r>
              <w:t>3.9</w:t>
            </w:r>
          </w:p>
        </w:tc>
        <w:tc>
          <w:tcPr>
            <w:tcW w:type="dxa" w:w="2880"/>
            <w:shd w:fill="006FC0"/>
          </w:tcPr>
          <w:p>
            <w:r>
              <w:t>4.2</w:t>
            </w:r>
          </w:p>
        </w:tc>
      </w:tr>
      <w:tr>
        <w:tc>
          <w:tcPr>
            <w:tcW w:type="dxa" w:w="2880"/>
            <w:shd w:fill="006FC0"/>
          </w:tcPr>
          <w:p>
            <w:r>
              <w:t>IMF (Апрель 2023 г.)</w:t>
            </w:r>
          </w:p>
        </w:tc>
        <w:tc>
          <w:tcPr>
            <w:tcW w:type="dxa" w:w="2880"/>
            <w:shd w:fill="006FC0"/>
          </w:tcPr>
          <w:p>
            <w:r>
              <w:t>4.3</w:t>
            </w:r>
          </w:p>
        </w:tc>
        <w:tc>
          <w:tcPr>
            <w:tcW w:type="dxa" w:w="2880"/>
            <w:shd w:fill="006FC0"/>
          </w:tcPr>
          <w:p>
            <w:r>
              <w:t>4.4</w:t>
            </w:r>
          </w:p>
        </w:tc>
      </w:tr>
      <w:tr>
        <w:tc>
          <w:tcPr>
            <w:tcW w:type="dxa" w:w="2880"/>
            <w:shd w:fill="006FC0"/>
          </w:tcPr>
          <w:p>
            <w:r>
              <w:t>WB (Январь 2023 г.)</w:t>
            </w:r>
          </w:p>
        </w:tc>
        <w:tc>
          <w:tcPr>
            <w:tcW w:type="dxa" w:w="2880"/>
            <w:shd w:fill="006FC0"/>
          </w:tcPr>
          <w:p>
            <w:r>
              <w:t>3.5</w:t>
            </w:r>
          </w:p>
        </w:tc>
        <w:tc>
          <w:tcPr>
            <w:tcW w:type="dxa" w:w="2880"/>
            <w:shd w:fill="006FC0"/>
          </w:tcPr>
          <w:p>
            <w:r>
              <w:t>4</w:t>
            </w:r>
          </w:p>
        </w:tc>
      </w:tr>
      <w:tr>
        <w:tc>
          <w:tcPr>
            <w:tcW w:type="dxa" w:w="2880"/>
            <w:shd w:fill="006FC0"/>
          </w:tcPr>
          <w:p>
            <w:r>
              <w:t>ADB (Апрель 2023 г.)</w:t>
            </w:r>
          </w:p>
        </w:tc>
        <w:tc>
          <w:tcPr>
            <w:tcW w:type="dxa" w:w="2880"/>
            <w:shd w:fill="006FC0"/>
          </w:tcPr>
          <w:p>
            <w:r>
              <w:t>3.7</w:t>
            </w:r>
          </w:p>
        </w:tc>
        <w:tc>
          <w:tcPr>
            <w:tcW w:type="dxa" w:w="2880"/>
            <w:shd w:fill="006FC0"/>
          </w:tcPr>
          <w:p>
            <w:r>
              <w:t>4.1</w:t>
            </w:r>
          </w:p>
        </w:tc>
      </w:tr>
      <w:tr>
        <w:tc>
          <w:tcPr>
            <w:tcW w:type="dxa" w:w="2880"/>
            <w:shd w:fill="006FC0"/>
          </w:tcPr>
          <w:p>
            <w:r>
              <w:t>EBRD (Май 2023 г.)</w:t>
            </w:r>
          </w:p>
        </w:tc>
        <w:tc>
          <w:tcPr>
            <w:tcW w:type="dxa" w:w="2880"/>
            <w:shd w:fill="006FC0"/>
          </w:tcPr>
          <w:p>
            <w:r>
              <w:t>3.9</w:t>
            </w:r>
          </w:p>
        </w:tc>
        <w:tc>
          <w:tcPr>
            <w:tcW w:type="dxa" w:w="2880"/>
            <w:shd w:fill="006FC0"/>
          </w:tcPr>
          <w:p>
            <w:r>
              <w:t>4.2</w:t>
            </w:r>
          </w:p>
        </w:tc>
      </w:tr>
      <w:tr>
        <w:tc>
          <w:tcPr>
            <w:tcW w:type="dxa" w:w="2880"/>
            <w:shd w:fill="006FC0"/>
          </w:tcPr>
          <w:p>
            <w:r>
              <w:t>РФ</w:t>
            </w:r>
          </w:p>
        </w:tc>
        <w:tc>
          <w:tcPr>
            <w:tcW w:type="dxa" w:w="2880"/>
            <w:shd w:fill="006FC0"/>
          </w:tcPr>
          <w:p>
            <w:r>
              <w:t>2023</w:t>
            </w:r>
          </w:p>
        </w:tc>
        <w:tc>
          <w:tcPr>
            <w:tcW w:type="dxa" w:w="2880"/>
            <w:shd w:fill="006FC0"/>
          </w:tcPr>
          <w:p>
            <w:r>
              <w:t>2024</w:t>
            </w:r>
          </w:p>
        </w:tc>
      </w:tr>
      <w:tr>
        <w:tc>
          <w:tcPr>
            <w:tcW w:type="dxa" w:w="2880"/>
            <w:shd w:fill="006FC0"/>
          </w:tcPr>
          <w:p>
            <w:r>
              <w:t>Консенсус %</w:t>
            </w:r>
          </w:p>
        </w:tc>
        <w:tc>
          <w:tcPr>
            <w:tcW w:type="dxa" w:w="2880"/>
            <w:shd w:fill="006FC0"/>
          </w:tcPr>
          <w:p>
            <w:r>
              <w:t>-1.4</w:t>
            </w:r>
          </w:p>
        </w:tc>
        <w:tc>
          <w:tcPr>
            <w:tcW w:type="dxa" w:w="2880"/>
            <w:shd w:fill="006FC0"/>
          </w:tcPr>
          <w:p>
            <w:r>
              <w:t>0.9</w:t>
            </w:r>
          </w:p>
        </w:tc>
      </w:tr>
      <w:tr>
        <w:tc>
          <w:tcPr>
            <w:tcW w:type="dxa" w:w="2880"/>
            <w:shd w:fill="006FC0"/>
          </w:tcPr>
          <w:p>
            <w:r>
              <w:t>IMF (Апрель 2023 г.)</w:t>
            </w:r>
          </w:p>
        </w:tc>
        <w:tc>
          <w:tcPr>
            <w:tcW w:type="dxa" w:w="2880"/>
            <w:shd w:fill="006FC0"/>
          </w:tcPr>
          <w:p>
            <w:r>
              <w:t>0.7</w:t>
            </w:r>
          </w:p>
        </w:tc>
        <w:tc>
          <w:tcPr>
            <w:tcW w:type="dxa" w:w="2880"/>
            <w:shd w:fill="006FC0"/>
          </w:tcPr>
          <w:p>
            <w:r>
              <w:t>1.3</w:t>
            </w:r>
          </w:p>
        </w:tc>
      </w:tr>
      <w:tr>
        <w:tc>
          <w:tcPr>
            <w:tcW w:type="dxa" w:w="2880"/>
            <w:shd w:fill="006FC0"/>
          </w:tcPr>
          <w:p>
            <w:r>
              <w:t>WB (Январь 2023 г.)</w:t>
            </w:r>
          </w:p>
        </w:tc>
        <w:tc>
          <w:tcPr>
            <w:tcW w:type="dxa" w:w="2880"/>
            <w:shd w:fill="006FC0"/>
          </w:tcPr>
          <w:p>
            <w:r>
              <w:t>-3.3</w:t>
            </w:r>
          </w:p>
        </w:tc>
        <w:tc>
          <w:tcPr>
            <w:tcW w:type="dxa" w:w="2880"/>
            <w:shd w:fill="006FC0"/>
          </w:tcPr>
          <w:p>
            <w:r>
              <w:t>1.6</w:t>
            </w:r>
          </w:p>
        </w:tc>
      </w:tr>
      <w:tr>
        <w:tc>
          <w:tcPr>
            <w:tcW w:type="dxa" w:w="2880"/>
            <w:shd w:fill="006FC0"/>
          </w:tcPr>
          <w:p>
            <w:r>
              <w:t>OECD (Июнь 2023 г.)</w:t>
            </w:r>
          </w:p>
        </w:tc>
        <w:tc>
          <w:tcPr>
            <w:tcW w:type="dxa" w:w="2880"/>
            <w:shd w:fill="006FC0"/>
          </w:tcPr>
          <w:p>
            <w:r>
              <w:t>-1.5</w:t>
            </w:r>
          </w:p>
        </w:tc>
        <w:tc>
          <w:tcPr>
            <w:tcW w:type="dxa" w:w="2880"/>
            <w:shd w:fill="006FC0"/>
          </w:tcPr>
          <w:p>
            <w:r>
              <w:t>-0.4</w:t>
            </w:r>
          </w:p>
        </w:tc>
      </w:tr>
      <w:tr>
        <w:tc>
          <w:tcPr>
            <w:tcW w:type="dxa" w:w="2880"/>
            <w:shd w:fill="006FC0"/>
          </w:tcPr>
          <w:p>
            <w:r>
              <w:t>EBRD (Май 2023 г.)</w:t>
            </w:r>
          </w:p>
        </w:tc>
        <w:tc>
          <w:tcPr>
            <w:tcW w:type="dxa" w:w="2880"/>
            <w:shd w:fill="006FC0"/>
          </w:tcPr>
          <w:p>
            <w:r>
              <w:t>-1.5</w:t>
            </w:r>
          </w:p>
        </w:tc>
        <w:tc>
          <w:tcPr>
            <w:tcW w:type="dxa" w:w="2880"/>
            <w:shd w:fill="006FC0"/>
          </w:tcPr>
          <w:p>
            <w:r>
              <w:t>1</w:t>
            </w:r>
          </w:p>
        </w:tc>
      </w:tr>
      <w:tr>
        <w:tc>
          <w:tcPr>
            <w:tcW w:type="dxa" w:w="2880"/>
            <w:shd w:fill="006FC0"/>
          </w:tcPr>
          <w:p>
            <w:r>
              <w:t>Китай</w:t>
            </w:r>
          </w:p>
        </w:tc>
        <w:tc>
          <w:tcPr>
            <w:tcW w:type="dxa" w:w="2880"/>
            <w:shd w:fill="006FC0"/>
          </w:tcPr>
          <w:p>
            <w:r>
              <w:t>2023</w:t>
            </w:r>
          </w:p>
        </w:tc>
        <w:tc>
          <w:tcPr>
            <w:tcW w:type="dxa" w:w="2880"/>
            <w:shd w:fill="006FC0"/>
          </w:tcPr>
          <w:p>
            <w:r>
              <w:t>2024</w:t>
            </w:r>
          </w:p>
        </w:tc>
      </w:tr>
      <w:tr>
        <w:tc>
          <w:tcPr>
            <w:tcW w:type="dxa" w:w="2880"/>
            <w:shd w:fill="006FC0"/>
          </w:tcPr>
          <w:p>
            <w:r>
              <w:t>Консенсус %</w:t>
            </w:r>
          </w:p>
        </w:tc>
        <w:tc>
          <w:tcPr>
            <w:tcW w:type="dxa" w:w="2880"/>
            <w:shd w:fill="006FC0"/>
          </w:tcPr>
          <w:p>
            <w:r>
              <w:t>5</w:t>
            </w:r>
          </w:p>
        </w:tc>
        <w:tc>
          <w:tcPr>
            <w:tcW w:type="dxa" w:w="2880"/>
            <w:shd w:fill="006FC0"/>
          </w:tcPr>
          <w:p>
            <w:r>
              <w:t>4.8</w:t>
            </w:r>
          </w:p>
        </w:tc>
      </w:tr>
      <w:tr>
        <w:tc>
          <w:tcPr>
            <w:tcW w:type="dxa" w:w="2880"/>
            <w:shd w:fill="006FC0"/>
          </w:tcPr>
          <w:p>
            <w:r>
              <w:t>IMF (Апрель 2023 г.)</w:t>
            </w:r>
          </w:p>
        </w:tc>
        <w:tc>
          <w:tcPr>
            <w:tcW w:type="dxa" w:w="2880"/>
            <w:shd w:fill="006FC0"/>
          </w:tcPr>
          <w:p>
            <w:r>
              <w:t>5.2</w:t>
            </w:r>
          </w:p>
        </w:tc>
        <w:tc>
          <w:tcPr>
            <w:tcW w:type="dxa" w:w="2880"/>
            <w:shd w:fill="006FC0"/>
          </w:tcPr>
          <w:p>
            <w:r>
              <w:t>4.5</w:t>
            </w:r>
          </w:p>
        </w:tc>
      </w:tr>
      <w:tr>
        <w:tc>
          <w:tcPr>
            <w:tcW w:type="dxa" w:w="2880"/>
            <w:shd w:fill="006FC0"/>
          </w:tcPr>
          <w:p>
            <w:r>
              <w:t>WB (Январь 2023 г.)</w:t>
            </w:r>
          </w:p>
        </w:tc>
        <w:tc>
          <w:tcPr>
            <w:tcW w:type="dxa" w:w="2880"/>
            <w:shd w:fill="006FC0"/>
          </w:tcPr>
          <w:p>
            <w:r>
              <w:t>4.3</w:t>
            </w:r>
          </w:p>
        </w:tc>
        <w:tc>
          <w:tcPr>
            <w:tcW w:type="dxa" w:w="2880"/>
            <w:shd w:fill="006FC0"/>
          </w:tcPr>
          <w:p>
            <w:r>
              <w:t>5</w:t>
            </w:r>
          </w:p>
        </w:tc>
      </w:tr>
      <w:tr>
        <w:tc>
          <w:tcPr>
            <w:tcW w:type="dxa" w:w="2880"/>
            <w:shd w:fill="006FC0"/>
          </w:tcPr>
          <w:p>
            <w:r>
              <w:t>ADB (Апрель 2023 г.)</w:t>
            </w:r>
          </w:p>
        </w:tc>
        <w:tc>
          <w:tcPr>
            <w:tcW w:type="dxa" w:w="2880"/>
            <w:shd w:fill="006FC0"/>
          </w:tcPr>
          <w:p>
            <w:r>
              <w:t>5</w:t>
            </w:r>
          </w:p>
        </w:tc>
        <w:tc>
          <w:tcPr>
            <w:tcW w:type="dxa" w:w="2880"/>
            <w:shd w:fill="006FC0"/>
          </w:tcPr>
          <w:p>
            <w:r>
              <w:t>4.5</w:t>
            </w:r>
          </w:p>
        </w:tc>
      </w:tr>
      <w:tr>
        <w:tc>
          <w:tcPr>
            <w:tcW w:type="dxa" w:w="2880"/>
            <w:shd w:fill="006FC0"/>
          </w:tcPr>
          <w:p>
            <w:r>
              <w:t>OECD (Июнь 2023 г.)</w:t>
            </w:r>
          </w:p>
        </w:tc>
        <w:tc>
          <w:tcPr>
            <w:tcW w:type="dxa" w:w="2880"/>
            <w:shd w:fill="006FC0"/>
          </w:tcPr>
          <w:p>
            <w:r>
              <w:t>5.4</w:t>
            </w:r>
          </w:p>
        </w:tc>
        <w:tc>
          <w:tcPr>
            <w:tcW w:type="dxa" w:w="2880"/>
            <w:shd w:fill="006FC0"/>
          </w:tcPr>
          <w:p>
            <w:r>
              <w:t>5.1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006FC0"/>
          </w:tcPr>
          <w:p>
            <w:r>
              <w:t>ЕС</w:t>
            </w:r>
          </w:p>
        </w:tc>
        <w:tc>
          <w:tcPr>
            <w:tcW w:type="dxa" w:w="2880"/>
            <w:shd w:fill="006FC0"/>
          </w:tcPr>
          <w:p>
            <w:r>
              <w:t>2023</w:t>
            </w:r>
          </w:p>
        </w:tc>
        <w:tc>
          <w:tcPr>
            <w:tcW w:type="dxa" w:w="2880"/>
            <w:shd w:fill="006FC0"/>
          </w:tcPr>
          <w:p>
            <w:r>
              <w:t>2024</w:t>
            </w:r>
          </w:p>
        </w:tc>
      </w:tr>
      <w:tr>
        <w:tc>
          <w:tcPr>
            <w:tcW w:type="dxa" w:w="2880"/>
            <w:shd w:fill="006FC0"/>
          </w:tcPr>
          <w:p>
            <w:r>
              <w:t>Консенсус %</w:t>
            </w:r>
          </w:p>
        </w:tc>
        <w:tc>
          <w:tcPr>
            <w:tcW w:type="dxa" w:w="2880"/>
            <w:shd w:fill="006FC0"/>
          </w:tcPr>
          <w:p>
            <w:r>
              <w:t>0.6</w:t>
            </w:r>
          </w:p>
        </w:tc>
        <w:tc>
          <w:tcPr>
            <w:tcW w:type="dxa" w:w="2880"/>
            <w:shd w:fill="006FC0"/>
          </w:tcPr>
          <w:p>
            <w:r>
              <w:t>1.5</w:t>
            </w:r>
          </w:p>
        </w:tc>
      </w:tr>
      <w:tr>
        <w:tc>
          <w:tcPr>
            <w:tcW w:type="dxa" w:w="2880"/>
            <w:shd w:fill="006FC0"/>
          </w:tcPr>
          <w:p>
            <w:r>
              <w:t>IMF (Апрель 2023 г.)</w:t>
            </w:r>
          </w:p>
        </w:tc>
        <w:tc>
          <w:tcPr>
            <w:tcW w:type="dxa" w:w="2880"/>
            <w:shd w:fill="006FC0"/>
          </w:tcPr>
          <w:p>
            <w:r>
              <w:t>0.8</w:t>
            </w:r>
          </w:p>
        </w:tc>
        <w:tc>
          <w:tcPr>
            <w:tcW w:type="dxa" w:w="2880"/>
            <w:shd w:fill="006FC0"/>
          </w:tcPr>
          <w:p>
            <w:r>
              <w:t>1.4</w:t>
            </w:r>
          </w:p>
        </w:tc>
      </w:tr>
      <w:tr>
        <w:tc>
          <w:tcPr>
            <w:tcW w:type="dxa" w:w="2880"/>
            <w:shd w:fill="006FC0"/>
          </w:tcPr>
          <w:p>
            <w:r>
              <w:t>WB (Январь 2023 г.)</w:t>
            </w:r>
          </w:p>
        </w:tc>
        <w:tc>
          <w:tcPr>
            <w:tcW w:type="dxa" w:w="2880"/>
            <w:shd w:fill="006FC0"/>
          </w:tcPr>
          <w:p>
            <w:r>
              <w:t>0</w:t>
            </w:r>
          </w:p>
        </w:tc>
        <w:tc>
          <w:tcPr>
            <w:tcW w:type="dxa" w:w="2880"/>
            <w:shd w:fill="006FC0"/>
          </w:tcPr>
          <w:p>
            <w:r>
              <w:t>1.6</w:t>
            </w:r>
          </w:p>
        </w:tc>
      </w:tr>
      <w:tr>
        <w:tc>
          <w:tcPr>
            <w:tcW w:type="dxa" w:w="2880"/>
            <w:shd w:fill="006FC0"/>
          </w:tcPr>
          <w:p>
            <w:r>
              <w:t>OECD (Июнь 2023 г.)</w:t>
            </w:r>
          </w:p>
        </w:tc>
        <w:tc>
          <w:tcPr>
            <w:tcW w:type="dxa" w:w="2880"/>
            <w:shd w:fill="006FC0"/>
          </w:tcPr>
          <w:p>
            <w:r>
              <w:t>0.9</w:t>
            </w:r>
          </w:p>
        </w:tc>
        <w:tc>
          <w:tcPr>
            <w:tcW w:type="dxa" w:w="2880"/>
            <w:shd w:fill="006FC0"/>
          </w:tcPr>
          <w:p>
            <w:r>
              <w:t>1.5</w:t>
            </w:r>
          </w:p>
        </w:tc>
      </w:tr>
      <w:tr>
        <w:tc>
          <w:tcPr>
            <w:tcW w:type="dxa" w:w="2880"/>
            <w:shd w:fill="006FC0"/>
          </w:tcPr>
          <w:p>
            <w:r>
              <w:t>США</w:t>
            </w:r>
          </w:p>
        </w:tc>
        <w:tc>
          <w:tcPr>
            <w:tcW w:type="dxa" w:w="2880"/>
            <w:shd w:fill="006FC0"/>
          </w:tcPr>
          <w:p>
            <w:r>
              <w:t>2023</w:t>
            </w:r>
          </w:p>
        </w:tc>
        <w:tc>
          <w:tcPr>
            <w:tcW w:type="dxa" w:w="2880"/>
            <w:shd w:fill="006FC0"/>
          </w:tcPr>
          <w:p>
            <w:r>
              <w:t>2024</w:t>
            </w:r>
          </w:p>
        </w:tc>
      </w:tr>
      <w:tr>
        <w:tc>
          <w:tcPr>
            <w:tcW w:type="dxa" w:w="2880"/>
            <w:shd w:fill="006FC0"/>
          </w:tcPr>
          <w:p>
            <w:r>
              <w:t>Консенсус %</w:t>
            </w:r>
          </w:p>
        </w:tc>
        <w:tc>
          <w:tcPr>
            <w:tcW w:type="dxa" w:w="2880"/>
            <w:shd w:fill="006FC0"/>
          </w:tcPr>
          <w:p>
            <w:r>
              <w:t>1.3</w:t>
            </w:r>
          </w:p>
        </w:tc>
        <w:tc>
          <w:tcPr>
            <w:tcW w:type="dxa" w:w="2880"/>
            <w:shd w:fill="006FC0"/>
          </w:tcPr>
          <w:p>
            <w:r>
              <w:t>1.4</w:t>
            </w:r>
          </w:p>
        </w:tc>
      </w:tr>
      <w:tr>
        <w:tc>
          <w:tcPr>
            <w:tcW w:type="dxa" w:w="2880"/>
            <w:shd w:fill="006FC0"/>
          </w:tcPr>
          <w:p>
            <w:r>
              <w:t>IMF (Апрель 2023 г.)</w:t>
            </w:r>
          </w:p>
        </w:tc>
        <w:tc>
          <w:tcPr>
            <w:tcW w:type="dxa" w:w="2880"/>
            <w:shd w:fill="006FC0"/>
          </w:tcPr>
          <w:p>
            <w:r>
              <w:t>1.6</w:t>
            </w:r>
          </w:p>
        </w:tc>
        <w:tc>
          <w:tcPr>
            <w:tcW w:type="dxa" w:w="2880"/>
            <w:shd w:fill="006FC0"/>
          </w:tcPr>
          <w:p>
            <w:r>
              <w:t>1.1</w:t>
            </w:r>
          </w:p>
        </w:tc>
      </w:tr>
      <w:tr>
        <w:tc>
          <w:tcPr>
            <w:tcW w:type="dxa" w:w="2880"/>
            <w:shd w:fill="006FC0"/>
          </w:tcPr>
          <w:p>
            <w:r>
              <w:t>WB (Январь 2023 г.)</w:t>
            </w:r>
          </w:p>
        </w:tc>
        <w:tc>
          <w:tcPr>
            <w:tcW w:type="dxa" w:w="2880"/>
            <w:shd w:fill="006FC0"/>
          </w:tcPr>
          <w:p>
            <w:r>
              <w:t>0.5</w:t>
            </w:r>
          </w:p>
        </w:tc>
        <w:tc>
          <w:tcPr>
            <w:tcW w:type="dxa" w:w="2880"/>
            <w:shd w:fill="006FC0"/>
          </w:tcPr>
          <w:p>
            <w:r>
              <w:t>1.6</w:t>
            </w:r>
          </w:p>
        </w:tc>
      </w:tr>
      <w:tr>
        <w:tc>
          <w:tcPr>
            <w:tcW w:type="dxa" w:w="2880"/>
            <w:shd w:fill="006FC0"/>
          </w:tcPr>
          <w:p>
            <w:r>
              <w:t>OECD (Июнь 2023 г.)</w:t>
            </w:r>
          </w:p>
        </w:tc>
        <w:tc>
          <w:tcPr>
            <w:tcW w:type="dxa" w:w="2880"/>
            <w:shd w:fill="006FC0"/>
          </w:tcPr>
          <w:p>
            <w:r>
              <w:t>1.6</w:t>
            </w:r>
          </w:p>
        </w:tc>
        <w:tc>
          <w:tcPr>
            <w:tcW w:type="dxa" w:w="2880"/>
            <w:shd w:fill="006FC0"/>
          </w:tcPr>
          <w:p>
            <w:r>
              <w:t>1</w:t>
            </w:r>
          </w:p>
        </w:tc>
      </w:tr>
      <w:tr>
        <w:tc>
          <w:tcPr>
            <w:tcW w:type="dxa" w:w="2880"/>
            <w:shd w:fill="006FC0"/>
          </w:tcPr>
          <w:p>
            <w:r>
              <w:t>EIA (Май 2023 г.)</w:t>
            </w:r>
          </w:p>
        </w:tc>
        <w:tc>
          <w:tcPr>
            <w:tcW w:type="dxa" w:w="2880"/>
            <w:shd w:fill="006FC0"/>
          </w:tcPr>
          <w:p>
            <w:r>
              <w:t>1.6</w:t>
            </w:r>
          </w:p>
        </w:tc>
        <w:tc>
          <w:tcPr>
            <w:tcW w:type="dxa" w:w="2880"/>
            <w:shd w:fill="006FC0"/>
          </w:tcPr>
          <w:p>
            <w:r>
              <w:t>1.8</w:t>
            </w:r>
          </w:p>
        </w:tc>
      </w:tr>
      <w:tr>
        <w:tc>
          <w:tcPr>
            <w:tcW w:type="dxa" w:w="2880"/>
            <w:shd w:fill="006FC0"/>
          </w:tcPr>
          <w:p>
            <w:r>
              <w:t>Турция</w:t>
            </w:r>
          </w:p>
        </w:tc>
        <w:tc>
          <w:tcPr>
            <w:tcW w:type="dxa" w:w="2880"/>
            <w:shd w:fill="006FC0"/>
          </w:tcPr>
          <w:p>
            <w:r>
              <w:t>2023</w:t>
            </w:r>
          </w:p>
        </w:tc>
        <w:tc>
          <w:tcPr>
            <w:tcW w:type="dxa" w:w="2880"/>
            <w:shd w:fill="006FC0"/>
          </w:tcPr>
          <w:p>
            <w:r>
              <w:t>2024</w:t>
            </w:r>
          </w:p>
        </w:tc>
      </w:tr>
      <w:tr>
        <w:tc>
          <w:tcPr>
            <w:tcW w:type="dxa" w:w="2880"/>
            <w:shd w:fill="006FC0"/>
          </w:tcPr>
          <w:p>
            <w:r>
              <w:t>Консенсус %</w:t>
            </w:r>
          </w:p>
        </w:tc>
        <w:tc>
          <w:tcPr>
            <w:tcW w:type="dxa" w:w="2880"/>
            <w:shd w:fill="006FC0"/>
          </w:tcPr>
          <w:p>
            <w:r>
              <w:t>2.9</w:t>
            </w:r>
          </w:p>
        </w:tc>
        <w:tc>
          <w:tcPr>
            <w:tcW w:type="dxa" w:w="2880"/>
            <w:shd w:fill="006FC0"/>
          </w:tcPr>
          <w:p>
            <w:r>
              <w:t>3.6</w:t>
            </w:r>
          </w:p>
        </w:tc>
      </w:tr>
      <w:tr>
        <w:tc>
          <w:tcPr>
            <w:tcW w:type="dxa" w:w="2880"/>
            <w:shd w:fill="006FC0"/>
          </w:tcPr>
          <w:p>
            <w:r>
              <w:t>IMF (Апрель 2023 г.)</w:t>
            </w:r>
          </w:p>
        </w:tc>
        <w:tc>
          <w:tcPr>
            <w:tcW w:type="dxa" w:w="2880"/>
            <w:shd w:fill="006FC0"/>
          </w:tcPr>
          <w:p>
            <w:r>
              <w:t>2.7</w:t>
            </w:r>
          </w:p>
        </w:tc>
        <w:tc>
          <w:tcPr>
            <w:tcW w:type="dxa" w:w="2880"/>
            <w:shd w:fill="006FC0"/>
          </w:tcPr>
          <w:p>
            <w:r>
              <w:t>3.6</w:t>
            </w:r>
          </w:p>
        </w:tc>
      </w:tr>
      <w:tr>
        <w:tc>
          <w:tcPr>
            <w:tcW w:type="dxa" w:w="2880"/>
            <w:shd w:fill="006FC0"/>
          </w:tcPr>
          <w:p>
            <w:r>
              <w:t>WB (Январь 2023 г.)</w:t>
            </w:r>
          </w:p>
        </w:tc>
        <w:tc>
          <w:tcPr>
            <w:tcW w:type="dxa" w:w="2880"/>
            <w:shd w:fill="006FC0"/>
          </w:tcPr>
          <w:p>
            <w:r>
              <w:t>2.7</w:t>
            </w:r>
          </w:p>
        </w:tc>
        <w:tc>
          <w:tcPr>
            <w:tcW w:type="dxa" w:w="2880"/>
            <w:shd w:fill="006FC0"/>
          </w:tcPr>
          <w:p>
            <w:r>
              <w:t>4</w:t>
            </w:r>
          </w:p>
        </w:tc>
      </w:tr>
      <w:tr>
        <w:tc>
          <w:tcPr>
            <w:tcW w:type="dxa" w:w="2880"/>
            <w:shd w:fill="006FC0"/>
          </w:tcPr>
          <w:p>
            <w:r>
              <w:t>OECD (Июнь 2023 г.)</w:t>
            </w:r>
          </w:p>
        </w:tc>
        <w:tc>
          <w:tcPr>
            <w:tcW w:type="dxa" w:w="2880"/>
            <w:shd w:fill="006FC0"/>
          </w:tcPr>
          <w:p>
            <w:r>
              <w:t>3.6</w:t>
            </w:r>
          </w:p>
        </w:tc>
        <w:tc>
          <w:tcPr>
            <w:tcW w:type="dxa" w:w="2880"/>
            <w:shd w:fill="006FC0"/>
          </w:tcPr>
          <w:p>
            <w:r>
              <w:t>3.7</w:t>
            </w:r>
          </w:p>
        </w:tc>
      </w:tr>
      <w:tr>
        <w:tc>
          <w:tcPr>
            <w:tcW w:type="dxa" w:w="2880"/>
            <w:shd w:fill="006FC0"/>
          </w:tcPr>
          <w:p>
            <w:r>
              <w:t>EBRD (Май 2023 г.)</w:t>
            </w:r>
          </w:p>
        </w:tc>
        <w:tc>
          <w:tcPr>
            <w:tcW w:type="dxa" w:w="2880"/>
            <w:shd w:fill="006FC0"/>
          </w:tcPr>
          <w:p>
            <w:r>
              <w:t>2.5</w:t>
            </w:r>
          </w:p>
        </w:tc>
        <w:tc>
          <w:tcPr>
            <w:tcW w:type="dxa" w:w="2880"/>
            <w:shd w:fill="006FC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6FC0"/>
          </w:tcPr>
          <w:p>
            <w:r>
              <w:t>Организации</w:t>
            </w:r>
          </w:p>
        </w:tc>
        <w:tc>
          <w:tcPr>
            <w:tcW w:type="dxa" w:w="1440"/>
            <w:shd w:fill="006FC0"/>
          </w:tcPr>
          <w:p>
            <w:r>
              <w:t>2022</w:t>
            </w:r>
          </w:p>
        </w:tc>
        <w:tc>
          <w:tcPr>
            <w:tcW w:type="dxa" w:w="1440"/>
            <w:shd w:fill="006FC0"/>
          </w:tcPr>
          <w:p>
            <w:r>
              <w:t>2023</w:t>
            </w:r>
          </w:p>
        </w:tc>
        <w:tc>
          <w:tcPr>
            <w:tcW w:type="dxa" w:w="1440"/>
            <w:shd w:fill="006FC0"/>
          </w:tcPr>
          <w:p>
            <w:r>
              <w:t>2024</w:t>
            </w:r>
          </w:p>
        </w:tc>
        <w:tc>
          <w:tcPr>
            <w:tcW w:type="dxa" w:w="1440"/>
            <w:shd w:fill="006FC0"/>
          </w:tcPr>
          <w:p>
            <w:r>
              <w:t>2025</w:t>
            </w:r>
          </w:p>
        </w:tc>
        <w:tc>
          <w:tcPr>
            <w:tcW w:type="dxa" w:w="1440"/>
            <w:shd w:fill="006FC0"/>
          </w:tcPr>
          <w:p>
            <w:r>
              <w:t>2026</w:t>
            </w:r>
          </w:p>
        </w:tc>
      </w:tr>
      <w:tr>
        <w:tc>
          <w:tcPr>
            <w:tcW w:type="dxa" w:w="1440"/>
            <w:shd w:fill="006FC0"/>
          </w:tcPr>
          <w:p>
            <w:r>
              <w:t>EIA (Energy Information Administration) (май 2023 г.)</w:t>
            </w:r>
          </w:p>
        </w:tc>
        <w:tc>
          <w:tcPr>
            <w:tcW w:type="dxa" w:w="1440"/>
            <w:shd w:fill="006FC0"/>
          </w:tcPr>
          <w:p>
            <w:r>
              <w:t>101</w:t>
            </w:r>
          </w:p>
        </w:tc>
        <w:tc>
          <w:tcPr>
            <w:tcW w:type="dxa" w:w="1440"/>
            <w:shd w:fill="006FC0"/>
          </w:tcPr>
          <w:p>
            <w:r>
              <w:t>78.7</w:t>
            </w:r>
          </w:p>
        </w:tc>
        <w:tc>
          <w:tcPr>
            <w:tcW w:type="dxa" w:w="1440"/>
            <w:shd w:fill="006FC0"/>
          </w:tcPr>
          <w:p>
            <w:r>
              <w:t>74.5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</w:tr>
      <w:tr>
        <w:tc>
          <w:tcPr>
            <w:tcW w:type="dxa" w:w="1440"/>
            <w:shd w:fill="006FC0"/>
          </w:tcPr>
          <w:p>
            <w:r>
              <w:t>Fitch Ratings (март 2023 г.)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85</w:t>
            </w:r>
          </w:p>
        </w:tc>
        <w:tc>
          <w:tcPr>
            <w:tcW w:type="dxa" w:w="1440"/>
            <w:shd w:fill="006FC0"/>
          </w:tcPr>
          <w:p>
            <w:r>
              <w:t>75</w:t>
            </w:r>
          </w:p>
        </w:tc>
        <w:tc>
          <w:tcPr>
            <w:tcW w:type="dxa" w:w="1440"/>
            <w:shd w:fill="006FC0"/>
          </w:tcPr>
          <w:p>
            <w:r>
              <w:t>65</w:t>
            </w:r>
          </w:p>
        </w:tc>
        <w:tc>
          <w:tcPr>
            <w:tcW w:type="dxa" w:w="1440"/>
            <w:shd w:fill="006FC0"/>
          </w:tcPr>
          <w:p>
            <w:r>
              <w:t>53</w:t>
            </w:r>
          </w:p>
        </w:tc>
      </w:tr>
      <w:tr>
        <w:tc>
          <w:tcPr>
            <w:tcW w:type="dxa" w:w="1440"/>
            <w:shd w:fill="006FC0"/>
          </w:tcPr>
          <w:p>
            <w:r>
              <w:t>World Bank (апр. 2022 г.)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73</w:t>
            </w:r>
          </w:p>
        </w:tc>
        <w:tc>
          <w:tcPr>
            <w:tcW w:type="dxa" w:w="1440"/>
            <w:shd w:fill="006FC0"/>
          </w:tcPr>
          <w:p>
            <w:r>
              <w:t>69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65</w:t>
            </w:r>
          </w:p>
        </w:tc>
      </w:tr>
      <w:tr>
        <w:tc>
          <w:tcPr>
            <w:tcW w:type="dxa" w:w="1440"/>
            <w:shd w:fill="006FC0"/>
          </w:tcPr>
          <w:p>
            <w:r>
              <w:t>IMF (апр. 2023 г.)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75</w:t>
            </w:r>
          </w:p>
        </w:tc>
        <w:tc>
          <w:tcPr>
            <w:tcW w:type="dxa" w:w="1440"/>
            <w:shd w:fill="006FC0"/>
          </w:tcPr>
          <w:p>
            <w:r>
              <w:t>71</w:t>
            </w:r>
          </w:p>
        </w:tc>
        <w:tc>
          <w:tcPr>
            <w:tcW w:type="dxa" w:w="1440"/>
            <w:shd w:fill="006FC0"/>
          </w:tcPr>
          <w:p>
            <w:r>
              <w:t>69</w:t>
            </w:r>
          </w:p>
        </w:tc>
        <w:tc>
          <w:tcPr>
            <w:tcW w:type="dxa" w:w="1440"/>
            <w:shd w:fill="006FC0"/>
          </w:tcPr>
          <w:p>
            <w:r>
              <w:t>68</w:t>
            </w:r>
          </w:p>
        </w:tc>
      </w:tr>
      <w:tr>
        <w:tc>
          <w:tcPr>
            <w:tcW w:type="dxa" w:w="1440"/>
            <w:shd w:fill="006FC0"/>
          </w:tcPr>
          <w:p>
            <w:r>
              <w:t>Консенсус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77.9</w:t>
            </w:r>
          </w:p>
        </w:tc>
        <w:tc>
          <w:tcPr>
            <w:tcW w:type="dxa" w:w="1440"/>
            <w:shd w:fill="006FC0"/>
          </w:tcPr>
          <w:p>
            <w:r>
              <w:t>72.4</w:t>
            </w:r>
          </w:p>
        </w:tc>
        <w:tc>
          <w:tcPr>
            <w:tcW w:type="dxa" w:w="1440"/>
            <w:shd w:fill="006FC0"/>
          </w:tcPr>
          <w:p>
            <w:r>
              <w:t>67</w:t>
            </w:r>
          </w:p>
        </w:tc>
        <w:tc>
          <w:tcPr>
            <w:tcW w:type="dxa" w:w="1440"/>
            <w:shd w:fill="006FC0"/>
          </w:tcPr>
          <w:p>
            <w:r>
              <w:t>62</w:t>
            </w:r>
          </w:p>
        </w:tc>
      </w:tr>
    </w:tbl>
    <w:p/>
    <w:p>
      <w:pPr>
        <w:pStyle w:val="Heading1"/>
      </w:pPr>
      <w:r>
        <w:t>РЫНОК ТРУДА</w:t>
      </w:r>
    </w:p>
    <w:p>
      <w:pPr>
        <w:pStyle w:val="Heading2"/>
      </w:pPr>
      <w:r>
        <w:t>СТАТИСТИКА ТРУДА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6FC0"/>
          </w:tcPr>
          <w:p>
            <w:r>
              <w:t>Показатели</w:t>
            </w:r>
          </w:p>
        </w:tc>
        <w:tc>
          <w:tcPr>
            <w:tcW w:type="dxa" w:w="1440"/>
            <w:shd w:fill="006FC0"/>
          </w:tcPr>
          <w:p>
            <w:r>
              <w:t>2019</w:t>
            </w:r>
          </w:p>
        </w:tc>
        <w:tc>
          <w:tcPr>
            <w:tcW w:type="dxa" w:w="1440"/>
            <w:shd w:fill="006FC0"/>
          </w:tcPr>
          <w:p>
            <w:r>
              <w:t>2020</w:t>
            </w:r>
          </w:p>
        </w:tc>
        <w:tc>
          <w:tcPr>
            <w:tcW w:type="dxa" w:w="1440"/>
            <w:shd w:fill="006FC0"/>
          </w:tcPr>
          <w:p>
            <w:r>
              <w:t>2021</w:t>
            </w:r>
          </w:p>
        </w:tc>
        <w:tc>
          <w:tcPr>
            <w:tcW w:type="dxa" w:w="1440"/>
            <w:shd w:fill="006FC0"/>
          </w:tcPr>
          <w:p>
            <w:r>
              <w:t>2022</w:t>
            </w:r>
          </w:p>
        </w:tc>
        <w:tc>
          <w:tcPr>
            <w:tcW w:type="dxa" w:w="1440"/>
            <w:shd w:fill="006FC0"/>
          </w:tcPr>
          <w:p>
            <w:r>
              <w:t>2023</w:t>
            </w:r>
          </w:p>
        </w:tc>
      </w:tr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I кв</w:t>
            </w:r>
          </w:p>
        </w:tc>
      </w:tr>
      <w:tr>
        <w:tc>
          <w:tcPr>
            <w:tcW w:type="dxa" w:w="1440"/>
            <w:shd w:fill="006FC0"/>
          </w:tcPr>
          <w:p>
            <w:r>
              <w:t xml:space="preserve">Рабочая сила </w:t>
            </w:r>
          </w:p>
        </w:tc>
        <w:tc>
          <w:tcPr>
            <w:tcW w:type="dxa" w:w="1440"/>
            <w:shd w:fill="006FC0"/>
          </w:tcPr>
          <w:p>
            <w:r>
              <w:t>9221.5</w:t>
            </w:r>
          </w:p>
        </w:tc>
        <w:tc>
          <w:tcPr>
            <w:tcW w:type="dxa" w:w="1440"/>
            <w:shd w:fill="006FC0"/>
          </w:tcPr>
          <w:p>
            <w:r>
              <w:t>9180.8</w:t>
            </w:r>
          </w:p>
        </w:tc>
        <w:tc>
          <w:tcPr>
            <w:tcW w:type="dxa" w:w="1440"/>
            <w:shd w:fill="006FC0"/>
          </w:tcPr>
          <w:p>
            <w:r>
              <w:t>9256.8</w:t>
            </w:r>
          </w:p>
        </w:tc>
        <w:tc>
          <w:tcPr>
            <w:tcW w:type="dxa" w:w="1440"/>
            <w:shd w:fill="006FC0"/>
          </w:tcPr>
          <w:p>
            <w:r>
              <w:t>9 429,8</w:t>
            </w:r>
          </w:p>
        </w:tc>
        <w:tc>
          <w:tcPr>
            <w:tcW w:type="dxa" w:w="1440"/>
            <w:shd w:fill="006FC0"/>
          </w:tcPr>
          <w:p>
            <w:r>
              <w:t>9485.3</w:t>
            </w:r>
          </w:p>
        </w:tc>
      </w:tr>
      <w:tr>
        <w:tc>
          <w:tcPr>
            <w:tcW w:type="dxa" w:w="1440"/>
            <w:shd w:fill="006FC0"/>
          </w:tcPr>
          <w:p>
            <w:r>
              <w:t>Занятость (тыс. человек)</w:t>
            </w:r>
          </w:p>
        </w:tc>
        <w:tc>
          <w:tcPr>
            <w:tcW w:type="dxa" w:w="1440"/>
            <w:shd w:fill="006FC0"/>
          </w:tcPr>
          <w:p>
            <w:r>
              <w:t>8780.8</w:t>
            </w:r>
          </w:p>
        </w:tc>
        <w:tc>
          <w:tcPr>
            <w:tcW w:type="dxa" w:w="1440"/>
            <w:shd w:fill="006FC0"/>
          </w:tcPr>
          <w:p>
            <w:r>
              <w:t>8732</w:t>
            </w:r>
          </w:p>
        </w:tc>
        <w:tc>
          <w:tcPr>
            <w:tcW w:type="dxa" w:w="1440"/>
            <w:shd w:fill="006FC0"/>
          </w:tcPr>
          <w:p>
            <w:r>
              <w:t>8 807,1</w:t>
            </w:r>
          </w:p>
        </w:tc>
        <w:tc>
          <w:tcPr>
            <w:tcW w:type="dxa" w:w="1440"/>
            <w:shd w:fill="006FC0"/>
          </w:tcPr>
          <w:p>
            <w:r>
              <w:t>8 971,5</w:t>
            </w:r>
          </w:p>
        </w:tc>
        <w:tc>
          <w:tcPr>
            <w:tcW w:type="dxa" w:w="1440"/>
            <w:shd w:fill="006FC0"/>
          </w:tcPr>
          <w:p>
            <w:r>
              <w:t>9 031,9</w:t>
            </w:r>
          </w:p>
        </w:tc>
      </w:tr>
      <w:tr>
        <w:tc>
          <w:tcPr>
            <w:tcW w:type="dxa" w:w="1440"/>
            <w:shd w:fill="006FC0"/>
          </w:tcPr>
          <w:p>
            <w:r>
              <w:t>Сельское, лесное и рыбное хозяйство</w:t>
            </w:r>
          </w:p>
        </w:tc>
        <w:tc>
          <w:tcPr>
            <w:tcW w:type="dxa" w:w="1440"/>
            <w:shd w:fill="006FC0"/>
          </w:tcPr>
          <w:p>
            <w:r>
              <w:t>1184.7</w:t>
            </w:r>
          </w:p>
        </w:tc>
        <w:tc>
          <w:tcPr>
            <w:tcW w:type="dxa" w:w="1440"/>
            <w:shd w:fill="006FC0"/>
          </w:tcPr>
          <w:p>
            <w:r>
              <w:t>1175.1</w:t>
            </w:r>
          </w:p>
        </w:tc>
        <w:tc>
          <w:tcPr>
            <w:tcW w:type="dxa" w:w="1440"/>
            <w:shd w:fill="006FC0"/>
          </w:tcPr>
          <w:p>
            <w:r>
              <w:t>1 176,4</w:t>
            </w:r>
          </w:p>
        </w:tc>
        <w:tc>
          <w:tcPr>
            <w:tcW w:type="dxa" w:w="1440"/>
            <w:shd w:fill="006FC0"/>
          </w:tcPr>
          <w:p>
            <w:r>
              <w:t>1 108,9</w:t>
            </w:r>
          </w:p>
        </w:tc>
        <w:tc>
          <w:tcPr>
            <w:tcW w:type="dxa" w:w="1440"/>
            <w:shd w:fill="006FC0"/>
          </w:tcPr>
          <w:p>
            <w:r>
              <w:t>1 036,4</w:t>
            </w:r>
          </w:p>
        </w:tc>
      </w:tr>
      <w:tr>
        <w:tc>
          <w:tcPr>
            <w:tcW w:type="dxa" w:w="1440"/>
            <w:shd w:fill="006FC0"/>
          </w:tcPr>
          <w:p>
            <w:r>
              <w:t>Промышленность</w:t>
            </w:r>
          </w:p>
        </w:tc>
        <w:tc>
          <w:tcPr>
            <w:tcW w:type="dxa" w:w="1440"/>
            <w:shd w:fill="006FC0"/>
          </w:tcPr>
          <w:p>
            <w:r>
              <w:t>1094.9</w:t>
            </w:r>
          </w:p>
        </w:tc>
        <w:tc>
          <w:tcPr>
            <w:tcW w:type="dxa" w:w="1440"/>
            <w:shd w:fill="006FC0"/>
          </w:tcPr>
          <w:p>
            <w:r>
              <w:t>1089.2</w:t>
            </w:r>
          </w:p>
        </w:tc>
        <w:tc>
          <w:tcPr>
            <w:tcW w:type="dxa" w:w="1440"/>
            <w:shd w:fill="006FC0"/>
          </w:tcPr>
          <w:p>
            <w:r>
              <w:t>1 097,9</w:t>
            </w:r>
          </w:p>
        </w:tc>
        <w:tc>
          <w:tcPr>
            <w:tcW w:type="dxa" w:w="1440"/>
            <w:shd w:fill="006FC0"/>
          </w:tcPr>
          <w:p>
            <w:r>
              <w:t>1 121,1</w:t>
            </w:r>
          </w:p>
        </w:tc>
        <w:tc>
          <w:tcPr>
            <w:tcW w:type="dxa" w:w="1440"/>
            <w:shd w:fill="006FC0"/>
          </w:tcPr>
          <w:p>
            <w:r>
              <w:t>1 138,6</w:t>
            </w:r>
          </w:p>
        </w:tc>
      </w:tr>
      <w:tr>
        <w:tc>
          <w:tcPr>
            <w:tcW w:type="dxa" w:w="1440"/>
            <w:shd w:fill="006FC0"/>
          </w:tcPr>
          <w:p>
            <w:r>
              <w:t xml:space="preserve">горнодобывающая промышленность </w:t>
            </w:r>
          </w:p>
        </w:tc>
        <w:tc>
          <w:tcPr>
            <w:tcW w:type="dxa" w:w="1440"/>
            <w:shd w:fill="006FC0"/>
          </w:tcPr>
          <w:p>
            <w:r>
              <w:t>279.9</w:t>
            </w:r>
          </w:p>
        </w:tc>
        <w:tc>
          <w:tcPr>
            <w:tcW w:type="dxa" w:w="1440"/>
            <w:shd w:fill="006FC0"/>
          </w:tcPr>
          <w:p>
            <w:r>
              <w:t>276.9</w:t>
            </w:r>
          </w:p>
        </w:tc>
        <w:tc>
          <w:tcPr>
            <w:tcW w:type="dxa" w:w="1440"/>
            <w:shd w:fill="006FC0"/>
          </w:tcPr>
          <w:p>
            <w:r>
              <w:t>277.9</w:t>
            </w:r>
          </w:p>
        </w:tc>
        <w:tc>
          <w:tcPr>
            <w:tcW w:type="dxa" w:w="1440"/>
            <w:shd w:fill="006FC0"/>
          </w:tcPr>
          <w:p>
            <w:r>
              <w:t>274.8</w:t>
            </w:r>
          </w:p>
        </w:tc>
        <w:tc>
          <w:tcPr>
            <w:tcW w:type="dxa" w:w="1440"/>
            <w:shd w:fill="006FC0"/>
          </w:tcPr>
          <w:p>
            <w:r>
              <w:t>276.7</w:t>
            </w:r>
          </w:p>
        </w:tc>
      </w:tr>
      <w:tr>
        <w:tc>
          <w:tcPr>
            <w:tcW w:type="dxa" w:w="1440"/>
            <w:shd w:fill="006FC0"/>
          </w:tcPr>
          <w:p>
            <w:r>
              <w:t>обрабатывающая промышленность</w:t>
            </w:r>
          </w:p>
        </w:tc>
        <w:tc>
          <w:tcPr>
            <w:tcW w:type="dxa" w:w="1440"/>
            <w:shd w:fill="006FC0"/>
          </w:tcPr>
          <w:p>
            <w:r>
              <w:t>583.6</w:t>
            </w:r>
          </w:p>
        </w:tc>
        <w:tc>
          <w:tcPr>
            <w:tcW w:type="dxa" w:w="1440"/>
            <w:shd w:fill="006FC0"/>
          </w:tcPr>
          <w:p>
            <w:r>
              <w:t>581.8</w:t>
            </w:r>
          </w:p>
        </w:tc>
        <w:tc>
          <w:tcPr>
            <w:tcW w:type="dxa" w:w="1440"/>
            <w:shd w:fill="006FC0"/>
          </w:tcPr>
          <w:p>
            <w:r>
              <w:t>585.6</w:t>
            </w:r>
          </w:p>
        </w:tc>
        <w:tc>
          <w:tcPr>
            <w:tcW w:type="dxa" w:w="1440"/>
            <w:shd w:fill="006FC0"/>
          </w:tcPr>
          <w:p>
            <w:r>
              <w:t>613.6</w:t>
            </w:r>
          </w:p>
        </w:tc>
        <w:tc>
          <w:tcPr>
            <w:tcW w:type="dxa" w:w="1440"/>
            <w:shd w:fill="006FC0"/>
          </w:tcPr>
          <w:p>
            <w:r>
              <w:t>615.6</w:t>
            </w:r>
          </w:p>
        </w:tc>
      </w:tr>
      <w:tr>
        <w:tc>
          <w:tcPr>
            <w:tcW w:type="dxa" w:w="1440"/>
            <w:shd w:fill="006FC0"/>
          </w:tcPr>
          <w:p>
            <w:r>
              <w:t>снабжение электроэнергией</w:t>
            </w:r>
          </w:p>
        </w:tc>
        <w:tc>
          <w:tcPr>
            <w:tcW w:type="dxa" w:w="1440"/>
            <w:shd w:fill="006FC0"/>
          </w:tcPr>
          <w:p>
            <w:r>
              <w:t>150.2</w:t>
            </w:r>
          </w:p>
        </w:tc>
        <w:tc>
          <w:tcPr>
            <w:tcW w:type="dxa" w:w="1440"/>
            <w:shd w:fill="006FC0"/>
          </w:tcPr>
          <w:p>
            <w:r>
              <w:t>149</w:t>
            </w:r>
          </w:p>
        </w:tc>
        <w:tc>
          <w:tcPr>
            <w:tcW w:type="dxa" w:w="1440"/>
            <w:shd w:fill="006FC0"/>
          </w:tcPr>
          <w:p>
            <w:r>
              <w:t>150.1</w:t>
            </w:r>
          </w:p>
        </w:tc>
        <w:tc>
          <w:tcPr>
            <w:tcW w:type="dxa" w:w="1440"/>
            <w:shd w:fill="006FC0"/>
          </w:tcPr>
          <w:p>
            <w:r>
              <w:t>148.1</w:t>
            </w:r>
          </w:p>
        </w:tc>
        <w:tc>
          <w:tcPr>
            <w:tcW w:type="dxa" w:w="1440"/>
            <w:shd w:fill="006FC0"/>
          </w:tcPr>
          <w:p>
            <w:r>
              <w:t>158.5</w:t>
            </w:r>
          </w:p>
        </w:tc>
      </w:tr>
      <w:tr>
        <w:tc>
          <w:tcPr>
            <w:tcW w:type="dxa" w:w="1440"/>
            <w:shd w:fill="006FC0"/>
          </w:tcPr>
          <w:p>
            <w:r>
              <w:t>водоснабжение</w:t>
            </w:r>
          </w:p>
        </w:tc>
        <w:tc>
          <w:tcPr>
            <w:tcW w:type="dxa" w:w="1440"/>
            <w:shd w:fill="006FC0"/>
          </w:tcPr>
          <w:p>
            <w:r>
              <w:t>81.2</w:t>
            </w:r>
          </w:p>
        </w:tc>
        <w:tc>
          <w:tcPr>
            <w:tcW w:type="dxa" w:w="1440"/>
            <w:shd w:fill="006FC0"/>
          </w:tcPr>
          <w:p>
            <w:r>
              <w:t>81.5</w:t>
            </w:r>
          </w:p>
        </w:tc>
        <w:tc>
          <w:tcPr>
            <w:tcW w:type="dxa" w:w="1440"/>
            <w:shd w:fill="006FC0"/>
          </w:tcPr>
          <w:p>
            <w:r>
              <w:t>84.2</w:t>
            </w:r>
          </w:p>
        </w:tc>
        <w:tc>
          <w:tcPr>
            <w:tcW w:type="dxa" w:w="1440"/>
            <w:shd w:fill="006FC0"/>
          </w:tcPr>
          <w:p>
            <w:r>
              <w:t>84.6</w:t>
            </w:r>
          </w:p>
        </w:tc>
        <w:tc>
          <w:tcPr>
            <w:tcW w:type="dxa" w:w="1440"/>
            <w:shd w:fill="006FC0"/>
          </w:tcPr>
          <w:p>
            <w:r>
              <w:t>87.9</w:t>
            </w:r>
          </w:p>
        </w:tc>
      </w:tr>
      <w:tr>
        <w:tc>
          <w:tcPr>
            <w:tcW w:type="dxa" w:w="1440"/>
            <w:shd w:fill="006FC0"/>
          </w:tcPr>
          <w:p>
            <w:r>
              <w:t>Строительство</w:t>
            </w:r>
          </w:p>
        </w:tc>
        <w:tc>
          <w:tcPr>
            <w:tcW w:type="dxa" w:w="1440"/>
            <w:shd w:fill="006FC0"/>
          </w:tcPr>
          <w:p>
            <w:r>
              <w:t>635.6</w:t>
            </w:r>
          </w:p>
        </w:tc>
        <w:tc>
          <w:tcPr>
            <w:tcW w:type="dxa" w:w="1440"/>
            <w:shd w:fill="006FC0"/>
          </w:tcPr>
          <w:p>
            <w:r>
              <w:t>630.9</w:t>
            </w:r>
          </w:p>
        </w:tc>
        <w:tc>
          <w:tcPr>
            <w:tcW w:type="dxa" w:w="1440"/>
            <w:shd w:fill="006FC0"/>
          </w:tcPr>
          <w:p>
            <w:r>
              <w:t>641.4</w:t>
            </w:r>
          </w:p>
        </w:tc>
        <w:tc>
          <w:tcPr>
            <w:tcW w:type="dxa" w:w="1440"/>
            <w:shd w:fill="006FC0"/>
          </w:tcPr>
          <w:p>
            <w:r>
              <w:t>658.9</w:t>
            </w:r>
          </w:p>
        </w:tc>
        <w:tc>
          <w:tcPr>
            <w:tcW w:type="dxa" w:w="1440"/>
            <w:shd w:fill="006FC0"/>
          </w:tcPr>
          <w:p>
            <w:r>
              <w:t>623.5</w:t>
            </w:r>
          </w:p>
        </w:tc>
      </w:tr>
      <w:tr>
        <w:tc>
          <w:tcPr>
            <w:tcW w:type="dxa" w:w="1440"/>
            <w:shd w:fill="006FC0"/>
          </w:tcPr>
          <w:p>
            <w:r>
              <w:t>Оптовая и розничная торговля</w:t>
            </w:r>
          </w:p>
        </w:tc>
        <w:tc>
          <w:tcPr>
            <w:tcW w:type="dxa" w:w="1440"/>
            <w:shd w:fill="006FC0"/>
          </w:tcPr>
          <w:p>
            <w:r>
              <w:t>1431.1</w:t>
            </w:r>
          </w:p>
        </w:tc>
        <w:tc>
          <w:tcPr>
            <w:tcW w:type="dxa" w:w="1440"/>
            <w:shd w:fill="006FC0"/>
          </w:tcPr>
          <w:p>
            <w:r>
              <w:t>1421.3</w:t>
            </w:r>
          </w:p>
        </w:tc>
        <w:tc>
          <w:tcPr>
            <w:tcW w:type="dxa" w:w="1440"/>
            <w:shd w:fill="006FC0"/>
          </w:tcPr>
          <w:p>
            <w:r>
              <w:t>1 451,9</w:t>
            </w:r>
          </w:p>
        </w:tc>
        <w:tc>
          <w:tcPr>
            <w:tcW w:type="dxa" w:w="1440"/>
            <w:shd w:fill="006FC0"/>
          </w:tcPr>
          <w:p>
            <w:r>
              <w:t>1 497,9</w:t>
            </w:r>
          </w:p>
        </w:tc>
        <w:tc>
          <w:tcPr>
            <w:tcW w:type="dxa" w:w="1440"/>
            <w:shd w:fill="006FC0"/>
          </w:tcPr>
          <w:p>
            <w:r>
              <w:t>1 559,8</w:t>
            </w:r>
          </w:p>
        </w:tc>
      </w:tr>
      <w:tr>
        <w:tc>
          <w:tcPr>
            <w:tcW w:type="dxa" w:w="1440"/>
            <w:shd w:fill="006FC0"/>
          </w:tcPr>
          <w:p>
            <w:r>
              <w:t>Транспорт и складирование</w:t>
            </w:r>
          </w:p>
        </w:tc>
        <w:tc>
          <w:tcPr>
            <w:tcW w:type="dxa" w:w="1440"/>
            <w:shd w:fill="006FC0"/>
          </w:tcPr>
          <w:p>
            <w:r>
              <w:t>637.9</w:t>
            </w:r>
          </w:p>
        </w:tc>
        <w:tc>
          <w:tcPr>
            <w:tcW w:type="dxa" w:w="1440"/>
            <w:shd w:fill="006FC0"/>
          </w:tcPr>
          <w:p>
            <w:r>
              <w:t>617.5</w:t>
            </w:r>
          </w:p>
        </w:tc>
        <w:tc>
          <w:tcPr>
            <w:tcW w:type="dxa" w:w="1440"/>
            <w:shd w:fill="006FC0"/>
          </w:tcPr>
          <w:p>
            <w:r>
              <w:t>609.5</w:t>
            </w:r>
          </w:p>
        </w:tc>
        <w:tc>
          <w:tcPr>
            <w:tcW w:type="dxa" w:w="1440"/>
            <w:shd w:fill="006FC0"/>
          </w:tcPr>
          <w:p>
            <w:r>
              <w:t>640.5</w:t>
            </w:r>
          </w:p>
        </w:tc>
        <w:tc>
          <w:tcPr>
            <w:tcW w:type="dxa" w:w="1440"/>
            <w:shd w:fill="006FC0"/>
          </w:tcPr>
          <w:p>
            <w:r>
              <w:t>645</w:t>
            </w:r>
          </w:p>
        </w:tc>
      </w:tr>
      <w:tr>
        <w:tc>
          <w:tcPr>
            <w:tcW w:type="dxa" w:w="1440"/>
            <w:shd w:fill="006FC0"/>
          </w:tcPr>
          <w:p>
            <w:r>
              <w:t>Предоставление услуг по проживанию и питанию</w:t>
            </w:r>
          </w:p>
        </w:tc>
        <w:tc>
          <w:tcPr>
            <w:tcW w:type="dxa" w:w="1440"/>
            <w:shd w:fill="006FC0"/>
          </w:tcPr>
          <w:p>
            <w:r>
              <w:t>196.9</w:t>
            </w:r>
          </w:p>
        </w:tc>
        <w:tc>
          <w:tcPr>
            <w:tcW w:type="dxa" w:w="1440"/>
            <w:shd w:fill="006FC0"/>
          </w:tcPr>
          <w:p>
            <w:r>
              <w:t>193.7</w:t>
            </w:r>
          </w:p>
        </w:tc>
        <w:tc>
          <w:tcPr>
            <w:tcW w:type="dxa" w:w="1440"/>
            <w:shd w:fill="006FC0"/>
          </w:tcPr>
          <w:p>
            <w:r>
              <w:t>190.9</w:t>
            </w:r>
          </w:p>
        </w:tc>
        <w:tc>
          <w:tcPr>
            <w:tcW w:type="dxa" w:w="1440"/>
            <w:shd w:fill="006FC0"/>
          </w:tcPr>
          <w:p>
            <w:r>
              <w:t>198.4</w:t>
            </w:r>
          </w:p>
        </w:tc>
        <w:tc>
          <w:tcPr>
            <w:tcW w:type="dxa" w:w="1440"/>
            <w:shd w:fill="006FC0"/>
          </w:tcPr>
          <w:p>
            <w:r>
              <w:t>211.9</w:t>
            </w:r>
          </w:p>
        </w:tc>
      </w:tr>
      <w:tr>
        <w:tc>
          <w:tcPr>
            <w:tcW w:type="dxa" w:w="1440"/>
            <w:shd w:fill="006FC0"/>
          </w:tcPr>
          <w:p>
            <w:r>
              <w:t>Информация и связь</w:t>
            </w:r>
          </w:p>
        </w:tc>
        <w:tc>
          <w:tcPr>
            <w:tcW w:type="dxa" w:w="1440"/>
            <w:shd w:fill="006FC0"/>
          </w:tcPr>
          <w:p>
            <w:r>
              <w:t>161.7</w:t>
            </w:r>
          </w:p>
        </w:tc>
        <w:tc>
          <w:tcPr>
            <w:tcW w:type="dxa" w:w="1440"/>
            <w:shd w:fill="006FC0"/>
          </w:tcPr>
          <w:p>
            <w:r>
              <w:t>159.7</w:t>
            </w:r>
          </w:p>
        </w:tc>
        <w:tc>
          <w:tcPr>
            <w:tcW w:type="dxa" w:w="1440"/>
            <w:shd w:fill="006FC0"/>
          </w:tcPr>
          <w:p>
            <w:r>
              <w:t>161.7</w:t>
            </w:r>
          </w:p>
        </w:tc>
        <w:tc>
          <w:tcPr>
            <w:tcW w:type="dxa" w:w="1440"/>
            <w:shd w:fill="006FC0"/>
          </w:tcPr>
          <w:p>
            <w:r>
              <w:t>166.5</w:t>
            </w:r>
          </w:p>
        </w:tc>
        <w:tc>
          <w:tcPr>
            <w:tcW w:type="dxa" w:w="1440"/>
            <w:shd w:fill="006FC0"/>
          </w:tcPr>
          <w:p>
            <w:r>
              <w:t>182.1</w:t>
            </w:r>
          </w:p>
        </w:tc>
      </w:tr>
      <w:tr>
        <w:tc>
          <w:tcPr>
            <w:tcW w:type="dxa" w:w="1440"/>
            <w:shd w:fill="006FC0"/>
          </w:tcPr>
          <w:p>
            <w:r>
              <w:t>Финансовая и страховая деятельность</w:t>
            </w:r>
          </w:p>
        </w:tc>
        <w:tc>
          <w:tcPr>
            <w:tcW w:type="dxa" w:w="1440"/>
            <w:shd w:fill="006FC0"/>
          </w:tcPr>
          <w:p>
            <w:r>
              <w:t>190.5</w:t>
            </w:r>
          </w:p>
        </w:tc>
        <w:tc>
          <w:tcPr>
            <w:tcW w:type="dxa" w:w="1440"/>
            <w:shd w:fill="006FC0"/>
          </w:tcPr>
          <w:p>
            <w:r>
              <w:t>189</w:t>
            </w:r>
          </w:p>
        </w:tc>
        <w:tc>
          <w:tcPr>
            <w:tcW w:type="dxa" w:w="1440"/>
            <w:shd w:fill="006FC0"/>
          </w:tcPr>
          <w:p>
            <w:r>
              <w:t>184.9</w:t>
            </w:r>
          </w:p>
        </w:tc>
        <w:tc>
          <w:tcPr>
            <w:tcW w:type="dxa" w:w="1440"/>
            <w:shd w:fill="006FC0"/>
          </w:tcPr>
          <w:p>
            <w:r>
              <w:t>186.3</w:t>
            </w:r>
          </w:p>
        </w:tc>
        <w:tc>
          <w:tcPr>
            <w:tcW w:type="dxa" w:w="1440"/>
            <w:shd w:fill="006FC0"/>
          </w:tcPr>
          <w:p>
            <w:r>
              <w:t>199.7</w:t>
            </w:r>
          </w:p>
        </w:tc>
      </w:tr>
      <w:tr>
        <w:tc>
          <w:tcPr>
            <w:tcW w:type="dxa" w:w="1440"/>
            <w:shd w:fill="006FC0"/>
          </w:tcPr>
          <w:p>
            <w:r>
              <w:t>Операции с недвижимым имуществом</w:t>
            </w:r>
          </w:p>
        </w:tc>
        <w:tc>
          <w:tcPr>
            <w:tcW w:type="dxa" w:w="1440"/>
            <w:shd w:fill="006FC0"/>
          </w:tcPr>
          <w:p>
            <w:r>
              <w:t>154.5</w:t>
            </w:r>
          </w:p>
        </w:tc>
        <w:tc>
          <w:tcPr>
            <w:tcW w:type="dxa" w:w="1440"/>
            <w:shd w:fill="006FC0"/>
          </w:tcPr>
          <w:p>
            <w:r>
              <w:t>158.4</w:t>
            </w:r>
          </w:p>
        </w:tc>
        <w:tc>
          <w:tcPr>
            <w:tcW w:type="dxa" w:w="1440"/>
            <w:shd w:fill="006FC0"/>
          </w:tcPr>
          <w:p>
            <w:r>
              <w:t>168.4</w:t>
            </w:r>
          </w:p>
        </w:tc>
        <w:tc>
          <w:tcPr>
            <w:tcW w:type="dxa" w:w="1440"/>
            <w:shd w:fill="006FC0"/>
          </w:tcPr>
          <w:p>
            <w:r>
              <w:t>166.1</w:t>
            </w:r>
          </w:p>
        </w:tc>
        <w:tc>
          <w:tcPr>
            <w:tcW w:type="dxa" w:w="1440"/>
            <w:shd w:fill="006FC0"/>
          </w:tcPr>
          <w:p>
            <w:r>
              <w:t>150.4</w:t>
            </w:r>
          </w:p>
        </w:tc>
      </w:tr>
      <w:tr>
        <w:tc>
          <w:tcPr>
            <w:tcW w:type="dxa" w:w="1440"/>
            <w:shd w:fill="006FC0"/>
          </w:tcPr>
          <w:p>
            <w:r>
              <w:t>Профессиональная, научная и техническая деятельность</w:t>
            </w:r>
          </w:p>
        </w:tc>
        <w:tc>
          <w:tcPr>
            <w:tcW w:type="dxa" w:w="1440"/>
            <w:shd w:fill="006FC0"/>
          </w:tcPr>
          <w:p>
            <w:r>
              <w:t>256.4</w:t>
            </w:r>
          </w:p>
        </w:tc>
        <w:tc>
          <w:tcPr>
            <w:tcW w:type="dxa" w:w="1440"/>
            <w:shd w:fill="006FC0"/>
          </w:tcPr>
          <w:p>
            <w:r>
              <w:t>254.7</w:t>
            </w:r>
          </w:p>
        </w:tc>
        <w:tc>
          <w:tcPr>
            <w:tcW w:type="dxa" w:w="1440"/>
            <w:shd w:fill="006FC0"/>
          </w:tcPr>
          <w:p>
            <w:r>
              <w:t>247.3</w:t>
            </w:r>
          </w:p>
        </w:tc>
        <w:tc>
          <w:tcPr>
            <w:tcW w:type="dxa" w:w="1440"/>
            <w:shd w:fill="006FC0"/>
          </w:tcPr>
          <w:p>
            <w:r>
              <w:t>253.7</w:t>
            </w:r>
          </w:p>
        </w:tc>
        <w:tc>
          <w:tcPr>
            <w:tcW w:type="dxa" w:w="1440"/>
            <w:shd w:fill="006FC0"/>
          </w:tcPr>
          <w:p>
            <w:r>
              <w:t>283.7</w:t>
            </w:r>
          </w:p>
        </w:tc>
      </w:tr>
      <w:tr>
        <w:tc>
          <w:tcPr>
            <w:tcW w:type="dxa" w:w="1440"/>
            <w:shd w:fill="006FC0"/>
          </w:tcPr>
          <w:p>
            <w:r>
              <w:t>Деятельность в области административного и вспомогательного обслуживания</w:t>
            </w:r>
          </w:p>
        </w:tc>
        <w:tc>
          <w:tcPr>
            <w:tcW w:type="dxa" w:w="1440"/>
            <w:shd w:fill="006FC0"/>
          </w:tcPr>
          <w:p>
            <w:r>
              <w:t>292.3</w:t>
            </w:r>
          </w:p>
        </w:tc>
        <w:tc>
          <w:tcPr>
            <w:tcW w:type="dxa" w:w="1440"/>
            <w:shd w:fill="006FC0"/>
          </w:tcPr>
          <w:p>
            <w:r>
              <w:t>285.5</w:t>
            </w:r>
          </w:p>
        </w:tc>
        <w:tc>
          <w:tcPr>
            <w:tcW w:type="dxa" w:w="1440"/>
            <w:shd w:fill="006FC0"/>
          </w:tcPr>
          <w:p>
            <w:r>
              <w:t>287.5</w:t>
            </w:r>
          </w:p>
        </w:tc>
        <w:tc>
          <w:tcPr>
            <w:tcW w:type="dxa" w:w="1440"/>
            <w:shd w:fill="006FC0"/>
          </w:tcPr>
          <w:p>
            <w:r>
              <w:t>280.8</w:t>
            </w:r>
          </w:p>
        </w:tc>
        <w:tc>
          <w:tcPr>
            <w:tcW w:type="dxa" w:w="1440"/>
            <w:shd w:fill="006FC0"/>
          </w:tcPr>
          <w:p>
            <w:r>
              <w:t>267.3</w:t>
            </w:r>
          </w:p>
        </w:tc>
      </w:tr>
      <w:tr>
        <w:tc>
          <w:tcPr>
            <w:tcW w:type="dxa" w:w="1440"/>
            <w:shd w:fill="006FC0"/>
          </w:tcPr>
          <w:p>
            <w:r>
              <w:t>Государственное управление и оборона</w:t>
            </w:r>
          </w:p>
        </w:tc>
        <w:tc>
          <w:tcPr>
            <w:tcW w:type="dxa" w:w="1440"/>
            <w:shd w:fill="006FC0"/>
          </w:tcPr>
          <w:p>
            <w:r>
              <w:t>495.3</w:t>
            </w:r>
          </w:p>
        </w:tc>
        <w:tc>
          <w:tcPr>
            <w:tcW w:type="dxa" w:w="1440"/>
            <w:shd w:fill="006FC0"/>
          </w:tcPr>
          <w:p>
            <w:r>
              <w:t>489.3</w:t>
            </w:r>
          </w:p>
        </w:tc>
        <w:tc>
          <w:tcPr>
            <w:tcW w:type="dxa" w:w="1440"/>
            <w:shd w:fill="006FC0"/>
          </w:tcPr>
          <w:p>
            <w:r>
              <w:t>484.1</w:t>
            </w:r>
          </w:p>
        </w:tc>
        <w:tc>
          <w:tcPr>
            <w:tcW w:type="dxa" w:w="1440"/>
            <w:shd w:fill="006FC0"/>
          </w:tcPr>
          <w:p>
            <w:r>
              <w:t>508.5</w:t>
            </w:r>
          </w:p>
        </w:tc>
        <w:tc>
          <w:tcPr>
            <w:tcW w:type="dxa" w:w="1440"/>
            <w:shd w:fill="006FC0"/>
          </w:tcPr>
          <w:p>
            <w:r>
              <w:t>508.7</w:t>
            </w:r>
          </w:p>
        </w:tc>
      </w:tr>
      <w:tr>
        <w:tc>
          <w:tcPr>
            <w:tcW w:type="dxa" w:w="1440"/>
            <w:shd w:fill="006FC0"/>
          </w:tcPr>
          <w:p>
            <w:r>
              <w:t>Образование</w:t>
            </w:r>
          </w:p>
        </w:tc>
        <w:tc>
          <w:tcPr>
            <w:tcW w:type="dxa" w:w="1440"/>
            <w:shd w:fill="006FC0"/>
          </w:tcPr>
          <w:p>
            <w:r>
              <w:t>1108.7</w:t>
            </w:r>
          </w:p>
        </w:tc>
        <w:tc>
          <w:tcPr>
            <w:tcW w:type="dxa" w:w="1440"/>
            <w:shd w:fill="006FC0"/>
          </w:tcPr>
          <w:p>
            <w:r>
              <w:t>1 1в09,5</w:t>
            </w:r>
          </w:p>
        </w:tc>
        <w:tc>
          <w:tcPr>
            <w:tcW w:type="dxa" w:w="1440"/>
            <w:shd w:fill="006FC0"/>
          </w:tcPr>
          <w:p>
            <w:r>
              <w:t>1 120,1</w:t>
            </w:r>
          </w:p>
        </w:tc>
        <w:tc>
          <w:tcPr>
            <w:tcW w:type="dxa" w:w="1440"/>
            <w:shd w:fill="006FC0"/>
          </w:tcPr>
          <w:p>
            <w:r>
              <w:t>1 142,3</w:t>
            </w:r>
          </w:p>
        </w:tc>
        <w:tc>
          <w:tcPr>
            <w:tcW w:type="dxa" w:w="1440"/>
            <w:shd w:fill="006FC0"/>
          </w:tcPr>
          <w:p>
            <w:r>
              <w:t>1 166,4</w:t>
            </w:r>
          </w:p>
        </w:tc>
      </w:tr>
      <w:tr>
        <w:tc>
          <w:tcPr>
            <w:tcW w:type="dxa" w:w="1440"/>
            <w:shd w:fill="006FC0"/>
          </w:tcPr>
          <w:p>
            <w:r>
              <w:t>Здравоохранение и социальное обслуживание населения</w:t>
            </w:r>
          </w:p>
        </w:tc>
        <w:tc>
          <w:tcPr>
            <w:tcW w:type="dxa" w:w="1440"/>
            <w:shd w:fill="006FC0"/>
          </w:tcPr>
          <w:p>
            <w:r>
              <w:t>502.7</w:t>
            </w:r>
          </w:p>
        </w:tc>
        <w:tc>
          <w:tcPr>
            <w:tcW w:type="dxa" w:w="1440"/>
            <w:shd w:fill="006FC0"/>
          </w:tcPr>
          <w:p>
            <w:r>
              <w:t>512.4</w:t>
            </w:r>
          </w:p>
        </w:tc>
        <w:tc>
          <w:tcPr>
            <w:tcW w:type="dxa" w:w="1440"/>
            <w:shd w:fill="006FC0"/>
          </w:tcPr>
          <w:p>
            <w:r>
              <w:t>526</w:t>
            </w:r>
          </w:p>
        </w:tc>
        <w:tc>
          <w:tcPr>
            <w:tcW w:type="dxa" w:w="1440"/>
            <w:shd w:fill="006FC0"/>
          </w:tcPr>
          <w:p>
            <w:r>
              <w:t>561.2</w:t>
            </w:r>
          </w:p>
        </w:tc>
        <w:tc>
          <w:tcPr>
            <w:tcW w:type="dxa" w:w="1440"/>
            <w:shd w:fill="006FC0"/>
          </w:tcPr>
          <w:p>
            <w:r>
              <w:t>562.4</w:t>
            </w:r>
          </w:p>
        </w:tc>
      </w:tr>
      <w:tr>
        <w:tc>
          <w:tcPr>
            <w:tcW w:type="dxa" w:w="1440"/>
            <w:shd w:fill="006FC0"/>
          </w:tcPr>
          <w:p>
            <w:r>
              <w:t>Искусство, развлечения и отдых</w:t>
            </w:r>
          </w:p>
        </w:tc>
        <w:tc>
          <w:tcPr>
            <w:tcW w:type="dxa" w:w="1440"/>
            <w:shd w:fill="006FC0"/>
          </w:tcPr>
          <w:p>
            <w:r>
              <w:t>142</w:t>
            </w:r>
          </w:p>
        </w:tc>
        <w:tc>
          <w:tcPr>
            <w:tcW w:type="dxa" w:w="1440"/>
            <w:shd w:fill="006FC0"/>
          </w:tcPr>
          <w:p>
            <w:r>
              <w:t>138.4</w:t>
            </w:r>
          </w:p>
        </w:tc>
        <w:tc>
          <w:tcPr>
            <w:tcW w:type="dxa" w:w="1440"/>
            <w:shd w:fill="006FC0"/>
          </w:tcPr>
          <w:p>
            <w:r>
              <w:t>134.7</w:t>
            </w:r>
          </w:p>
        </w:tc>
        <w:tc>
          <w:tcPr>
            <w:tcW w:type="dxa" w:w="1440"/>
            <w:shd w:fill="006FC0"/>
          </w:tcPr>
          <w:p>
            <w:r>
              <w:t>137.9</w:t>
            </w:r>
          </w:p>
        </w:tc>
        <w:tc>
          <w:tcPr>
            <w:tcW w:type="dxa" w:w="1440"/>
            <w:shd w:fill="006FC0"/>
          </w:tcPr>
          <w:p>
            <w:r>
              <w:t>133.2</w:t>
            </w:r>
          </w:p>
        </w:tc>
      </w:tr>
      <w:tr>
        <w:tc>
          <w:tcPr>
            <w:tcW w:type="dxa" w:w="1440"/>
            <w:shd w:fill="006FC0"/>
          </w:tcPr>
          <w:p>
            <w:r>
              <w:t>Предоставление прочих видов услуг</w:t>
            </w:r>
          </w:p>
        </w:tc>
        <w:tc>
          <w:tcPr>
            <w:tcW w:type="dxa" w:w="1440"/>
            <w:shd w:fill="006FC0"/>
          </w:tcPr>
          <w:p>
            <w:r>
              <w:t>295.8</w:t>
            </w:r>
          </w:p>
        </w:tc>
        <w:tc>
          <w:tcPr>
            <w:tcW w:type="dxa" w:w="1440"/>
            <w:shd w:fill="006FC0"/>
          </w:tcPr>
          <w:p>
            <w:r>
              <w:t>307.5</w:t>
            </w:r>
          </w:p>
        </w:tc>
        <w:tc>
          <w:tcPr>
            <w:tcW w:type="dxa" w:w="1440"/>
            <w:shd w:fill="006FC0"/>
          </w:tcPr>
          <w:p>
            <w:r>
              <w:t>324.4</w:t>
            </w:r>
          </w:p>
        </w:tc>
        <w:tc>
          <w:tcPr>
            <w:tcW w:type="dxa" w:w="1440"/>
            <w:shd w:fill="006FC0"/>
          </w:tcPr>
          <w:p>
            <w:r>
              <w:t>342.5</w:t>
            </w:r>
          </w:p>
        </w:tc>
        <w:tc>
          <w:tcPr>
            <w:tcW w:type="dxa" w:w="1440"/>
            <w:shd w:fill="006FC0"/>
          </w:tcPr>
          <w:p>
            <w:r>
              <w:t>362.9</w:t>
            </w:r>
          </w:p>
        </w:tc>
      </w:tr>
      <w:tr>
        <w:tc>
          <w:tcPr>
            <w:tcW w:type="dxa" w:w="1440"/>
            <w:shd w:fill="006FC0"/>
          </w:tcPr>
          <w:p>
            <w:r>
              <w:t>Наемные работники, тыс. человек</w:t>
            </w:r>
          </w:p>
        </w:tc>
        <w:tc>
          <w:tcPr>
            <w:tcW w:type="dxa" w:w="1440"/>
            <w:shd w:fill="006FC0"/>
          </w:tcPr>
          <w:p>
            <w:r>
              <w:t>6681.6</w:t>
            </w:r>
          </w:p>
        </w:tc>
        <w:tc>
          <w:tcPr>
            <w:tcW w:type="dxa" w:w="1440"/>
            <w:shd w:fill="006FC0"/>
          </w:tcPr>
          <w:p>
            <w:r>
              <w:t>6686.7</w:t>
            </w:r>
          </w:p>
        </w:tc>
        <w:tc>
          <w:tcPr>
            <w:tcW w:type="dxa" w:w="1440"/>
            <w:shd w:fill="006FC0"/>
          </w:tcPr>
          <w:p>
            <w:r>
              <w:t>6710.2</w:t>
            </w:r>
          </w:p>
        </w:tc>
        <w:tc>
          <w:tcPr>
            <w:tcW w:type="dxa" w:w="1440"/>
            <w:shd w:fill="006FC0"/>
          </w:tcPr>
          <w:p>
            <w:r>
              <w:t>6 847,3</w:t>
            </w:r>
          </w:p>
        </w:tc>
        <w:tc>
          <w:tcPr>
            <w:tcW w:type="dxa" w:w="1440"/>
            <w:shd w:fill="006FC0"/>
          </w:tcPr>
          <w:p>
            <w:r>
              <w:t>6 900,4</w:t>
            </w:r>
          </w:p>
        </w:tc>
      </w:tr>
      <w:tr>
        <w:tc>
          <w:tcPr>
            <w:tcW w:type="dxa" w:w="1440"/>
            <w:shd w:fill="006FC0"/>
          </w:tcPr>
          <w:p>
            <w:r>
              <w:t>Самозанятые, тыс. человек</w:t>
            </w:r>
          </w:p>
        </w:tc>
        <w:tc>
          <w:tcPr>
            <w:tcW w:type="dxa" w:w="1440"/>
            <w:shd w:fill="006FC0"/>
          </w:tcPr>
          <w:p>
            <w:r>
              <w:t>2099.2</w:t>
            </w:r>
          </w:p>
        </w:tc>
        <w:tc>
          <w:tcPr>
            <w:tcW w:type="dxa" w:w="1440"/>
            <w:shd w:fill="006FC0"/>
          </w:tcPr>
          <w:p>
            <w:r>
              <w:t>2045.4</w:t>
            </w:r>
          </w:p>
        </w:tc>
        <w:tc>
          <w:tcPr>
            <w:tcW w:type="dxa" w:w="1440"/>
            <w:shd w:fill="006FC0"/>
          </w:tcPr>
          <w:p>
            <w:r>
              <w:t>2096.9</w:t>
            </w:r>
          </w:p>
        </w:tc>
        <w:tc>
          <w:tcPr>
            <w:tcW w:type="dxa" w:w="1440"/>
            <w:shd w:fill="006FC0"/>
          </w:tcPr>
          <w:p>
            <w:r>
              <w:t>2 124,2</w:t>
            </w:r>
          </w:p>
        </w:tc>
        <w:tc>
          <w:tcPr>
            <w:tcW w:type="dxa" w:w="1440"/>
            <w:shd w:fill="006FC0"/>
          </w:tcPr>
          <w:p>
            <w:r>
              <w:t>2 131,5</w:t>
            </w:r>
          </w:p>
        </w:tc>
      </w:tr>
      <w:tr>
        <w:tc>
          <w:tcPr>
            <w:tcW w:type="dxa" w:w="1440"/>
            <w:shd w:fill="006FC0"/>
          </w:tcPr>
          <w:p>
            <w:r>
              <w:t>Численность безработных, тыс. человек</w:t>
            </w:r>
          </w:p>
        </w:tc>
        <w:tc>
          <w:tcPr>
            <w:tcW w:type="dxa" w:w="1440"/>
            <w:shd w:fill="006FC0"/>
          </w:tcPr>
          <w:p>
            <w:r>
              <w:t>440.7</w:t>
            </w:r>
          </w:p>
        </w:tc>
        <w:tc>
          <w:tcPr>
            <w:tcW w:type="dxa" w:w="1440"/>
            <w:shd w:fill="006FC0"/>
          </w:tcPr>
          <w:p>
            <w:r>
              <w:t>448.8</w:t>
            </w:r>
          </w:p>
        </w:tc>
        <w:tc>
          <w:tcPr>
            <w:tcW w:type="dxa" w:w="1440"/>
            <w:shd w:fill="006FC0"/>
          </w:tcPr>
          <w:p>
            <w:r>
              <w:t>449.6</w:t>
            </w:r>
          </w:p>
        </w:tc>
        <w:tc>
          <w:tcPr>
            <w:tcW w:type="dxa" w:w="1440"/>
            <w:shd w:fill="006FC0"/>
          </w:tcPr>
          <w:p>
            <w:r>
              <w:t>458.3</w:t>
            </w:r>
          </w:p>
        </w:tc>
        <w:tc>
          <w:tcPr>
            <w:tcW w:type="dxa" w:w="1440"/>
            <w:shd w:fill="006FC0"/>
          </w:tcPr>
          <w:p>
            <w:r>
              <w:t>453.5</w:t>
            </w:r>
          </w:p>
        </w:tc>
      </w:tr>
      <w:tr>
        <w:tc>
          <w:tcPr>
            <w:tcW w:type="dxa" w:w="1440"/>
            <w:shd w:fill="006FC0"/>
          </w:tcPr>
          <w:p>
            <w:r>
              <w:t>Уровень безработицы, %</w:t>
            </w:r>
          </w:p>
        </w:tc>
        <w:tc>
          <w:tcPr>
            <w:tcW w:type="dxa" w:w="1440"/>
            <w:shd w:fill="006FC0"/>
          </w:tcPr>
          <w:p>
            <w:r>
              <w:t>4.8</w:t>
            </w:r>
          </w:p>
        </w:tc>
        <w:tc>
          <w:tcPr>
            <w:tcW w:type="dxa" w:w="1440"/>
            <w:shd w:fill="006FC0"/>
          </w:tcPr>
          <w:p>
            <w:r>
              <w:t>4.9</w:t>
            </w:r>
          </w:p>
        </w:tc>
        <w:tc>
          <w:tcPr>
            <w:tcW w:type="dxa" w:w="1440"/>
            <w:shd w:fill="006FC0"/>
          </w:tcPr>
          <w:p>
            <w:r>
              <w:t>4.9</w:t>
            </w:r>
          </w:p>
        </w:tc>
        <w:tc>
          <w:tcPr>
            <w:tcW w:type="dxa" w:w="1440"/>
            <w:shd w:fill="006FC0"/>
          </w:tcPr>
          <w:p>
            <w:r>
              <w:t>4.9</w:t>
            </w:r>
          </w:p>
        </w:tc>
        <w:tc>
          <w:tcPr>
            <w:tcW w:type="dxa" w:w="1440"/>
            <w:shd w:fill="006FC0"/>
          </w:tcPr>
          <w:p>
            <w:r>
              <w:t>4.8</w:t>
            </w:r>
          </w:p>
        </w:tc>
      </w:tr>
      <w:tr>
        <w:tc>
          <w:tcPr>
            <w:tcW w:type="dxa" w:w="1440"/>
            <w:shd w:fill="006FC0"/>
          </w:tcPr>
          <w:p>
            <w:r>
              <w:t>Доходы населения (на душу населения в год тенге)</w:t>
            </w:r>
          </w:p>
        </w:tc>
        <w:tc>
          <w:tcPr>
            <w:tcW w:type="dxa" w:w="1440"/>
            <w:shd w:fill="006FC0"/>
          </w:tcPr>
          <w:p>
            <w:r>
              <w:t>1 251 383</w:t>
            </w:r>
          </w:p>
        </w:tc>
        <w:tc>
          <w:tcPr>
            <w:tcW w:type="dxa" w:w="1440"/>
            <w:shd w:fill="006FC0"/>
          </w:tcPr>
          <w:p>
            <w:r>
              <w:t>1 393 507</w:t>
            </w:r>
          </w:p>
        </w:tc>
        <w:tc>
          <w:tcPr>
            <w:tcW w:type="dxa" w:w="1440"/>
            <w:shd w:fill="006FC0"/>
          </w:tcPr>
          <w:p>
            <w:r>
              <w:t>1 567 394</w:t>
            </w:r>
          </w:p>
        </w:tc>
        <w:tc>
          <w:tcPr>
            <w:tcW w:type="dxa" w:w="1440"/>
            <w:shd w:fill="006FC0"/>
          </w:tcPr>
          <w:p>
            <w:r>
              <w:t>1852999</w:t>
            </w:r>
          </w:p>
        </w:tc>
        <w:tc>
          <w:tcPr>
            <w:tcW w:type="dxa" w:w="1440"/>
            <w:shd w:fill="006FC0"/>
          </w:tcPr>
          <w:p>
            <w:r>
              <w:t>501073</w:t>
            </w:r>
          </w:p>
        </w:tc>
      </w:tr>
      <w:tr>
        <w:tc>
          <w:tcPr>
            <w:tcW w:type="dxa" w:w="1440"/>
            <w:shd w:fill="006FC0"/>
          </w:tcPr>
          <w:p>
            <w:r>
              <w:t>Средняя заработная плата в тенге</w:t>
            </w:r>
          </w:p>
        </w:tc>
        <w:tc>
          <w:tcPr>
            <w:tcW w:type="dxa" w:w="1440"/>
            <w:shd w:fill="006FC0"/>
          </w:tcPr>
          <w:p>
            <w:r>
              <w:t>186815</w:t>
            </w:r>
          </w:p>
        </w:tc>
        <w:tc>
          <w:tcPr>
            <w:tcW w:type="dxa" w:w="1440"/>
            <w:shd w:fill="006FC0"/>
          </w:tcPr>
          <w:p>
            <w:r>
              <w:t>213003</w:t>
            </w:r>
          </w:p>
        </w:tc>
        <w:tc>
          <w:tcPr>
            <w:tcW w:type="dxa" w:w="1440"/>
            <w:shd w:fill="006FC0"/>
          </w:tcPr>
          <w:p>
            <w:r>
              <w:t>275580</w:t>
            </w:r>
          </w:p>
        </w:tc>
        <w:tc>
          <w:tcPr>
            <w:tcW w:type="dxa" w:w="1440"/>
            <w:shd w:fill="006FC0"/>
          </w:tcPr>
          <w:p>
            <w:r>
              <w:t>308033</w:t>
            </w:r>
          </w:p>
        </w:tc>
        <w:tc>
          <w:tcPr>
            <w:tcW w:type="dxa" w:w="1440"/>
            <w:shd w:fill="006FC0"/>
          </w:tcPr>
          <w:p>
            <w:r>
              <w:t>340636</w:t>
            </w:r>
          </w:p>
        </w:tc>
      </w:tr>
    </w:tbl>
    <w:p/>
    <w:p>
      <w:pPr>
        <w:pStyle w:val="Heading2"/>
      </w:pPr>
      <w:r>
        <w:t>СРЕДНЕМЕСЯЧНАЯ ЗАРАБОТНАЯ ПЛАТА ПО ВИДАМ ЭКОНОМИЧЕСКОЙ ДЕЯТЕЛЬНОСТИ (В ТЫС. ТЕНГЕ)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2020</w:t>
            </w:r>
          </w:p>
        </w:tc>
        <w:tc>
          <w:tcPr>
            <w:tcW w:type="dxa" w:w="720"/>
            <w:shd w:fill="006FC0"/>
          </w:tcPr>
          <w:p>
            <w:r>
              <w:t>2021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2022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2023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</w:tr>
      <w:tr>
        <w:tc>
          <w:tcPr>
            <w:tcW w:type="dxa" w:w="720"/>
            <w:shd w:fill="006FC0"/>
          </w:tcPr>
          <w:p>
            <w:r>
              <w:t>в тенге</w:t>
            </w:r>
          </w:p>
        </w:tc>
        <w:tc>
          <w:tcPr>
            <w:tcW w:type="dxa" w:w="720"/>
            <w:shd w:fill="006FC0"/>
          </w:tcPr>
          <w:p>
            <w:r>
              <w:t>Год</w:t>
            </w:r>
          </w:p>
        </w:tc>
        <w:tc>
          <w:tcPr>
            <w:tcW w:type="dxa" w:w="720"/>
            <w:shd w:fill="006FC0"/>
          </w:tcPr>
          <w:p>
            <w:r>
              <w:t>1 кв</w:t>
            </w:r>
          </w:p>
        </w:tc>
        <w:tc>
          <w:tcPr>
            <w:tcW w:type="dxa" w:w="720"/>
            <w:shd w:fill="006FC0"/>
          </w:tcPr>
          <w:p>
            <w:r>
              <w:t>2 кв</w:t>
            </w:r>
          </w:p>
        </w:tc>
        <w:tc>
          <w:tcPr>
            <w:tcW w:type="dxa" w:w="720"/>
            <w:shd w:fill="006FC0"/>
          </w:tcPr>
          <w:p>
            <w:r>
              <w:t>3 кв</w:t>
            </w:r>
          </w:p>
        </w:tc>
        <w:tc>
          <w:tcPr>
            <w:tcW w:type="dxa" w:w="720"/>
            <w:shd w:fill="006FC0"/>
          </w:tcPr>
          <w:p>
            <w:r>
              <w:t>4 кв</w:t>
            </w:r>
          </w:p>
        </w:tc>
        <w:tc>
          <w:tcPr>
            <w:tcW w:type="dxa" w:w="720"/>
            <w:shd w:fill="006FC0"/>
          </w:tcPr>
          <w:p>
            <w:r>
              <w:t>1 кв</w:t>
            </w:r>
          </w:p>
        </w:tc>
        <w:tc>
          <w:tcPr>
            <w:tcW w:type="dxa" w:w="720"/>
            <w:shd w:fill="006FC0"/>
          </w:tcPr>
          <w:p>
            <w:r>
              <w:t>2 кв</w:t>
            </w:r>
          </w:p>
        </w:tc>
        <w:tc>
          <w:tcPr>
            <w:tcW w:type="dxa" w:w="720"/>
            <w:shd w:fill="006FC0"/>
          </w:tcPr>
          <w:p>
            <w:r>
              <w:t>3 кв</w:t>
            </w:r>
          </w:p>
        </w:tc>
        <w:tc>
          <w:tcPr>
            <w:tcW w:type="dxa" w:w="720"/>
            <w:shd w:fill="006FC0"/>
          </w:tcPr>
          <w:p>
            <w:r>
              <w:t>4 кв</w:t>
            </w:r>
          </w:p>
        </w:tc>
        <w:tc>
          <w:tcPr>
            <w:tcW w:type="dxa" w:w="720"/>
            <w:shd w:fill="006FC0"/>
          </w:tcPr>
          <w:p>
            <w:r>
              <w:t>1 кв</w:t>
            </w:r>
          </w:p>
        </w:tc>
        <w:tc>
          <w:tcPr>
            <w:tcW w:type="dxa" w:w="720"/>
            <w:shd w:fill="006FC0"/>
          </w:tcPr>
          <w:p>
            <w:r>
              <w:t>2 кв</w:t>
            </w:r>
          </w:p>
        </w:tc>
      </w:tr>
      <w:tr>
        <w:tc>
          <w:tcPr>
            <w:tcW w:type="dxa" w:w="720"/>
            <w:shd w:fill="006FC0"/>
          </w:tcPr>
          <w:p>
            <w:r>
              <w:t>Республика Казахстан</w:t>
            </w:r>
          </w:p>
        </w:tc>
        <w:tc>
          <w:tcPr>
            <w:tcW w:type="dxa" w:w="720"/>
            <w:shd w:fill="006FC0"/>
          </w:tcPr>
          <w:p>
            <w:r>
              <w:t>213</w:t>
            </w:r>
          </w:p>
        </w:tc>
        <w:tc>
          <w:tcPr>
            <w:tcW w:type="dxa" w:w="720"/>
            <w:shd w:fill="006FC0"/>
          </w:tcPr>
          <w:p>
            <w:r>
              <w:t>230.8</w:t>
            </w:r>
          </w:p>
        </w:tc>
        <w:tc>
          <w:tcPr>
            <w:tcW w:type="dxa" w:w="720"/>
            <w:shd w:fill="006FC0"/>
          </w:tcPr>
          <w:p>
            <w:r>
              <w:t>251.5</w:t>
            </w:r>
          </w:p>
        </w:tc>
        <w:tc>
          <w:tcPr>
            <w:tcW w:type="dxa" w:w="720"/>
            <w:shd w:fill="006FC0"/>
          </w:tcPr>
          <w:p>
            <w:r>
              <w:t>243.7</w:t>
            </w:r>
          </w:p>
        </w:tc>
        <w:tc>
          <w:tcPr>
            <w:tcW w:type="dxa" w:w="720"/>
            <w:shd w:fill="006FC0"/>
          </w:tcPr>
          <w:p>
            <w:r>
              <w:t>275.6</w:t>
            </w:r>
          </w:p>
        </w:tc>
        <w:tc>
          <w:tcPr>
            <w:tcW w:type="dxa" w:w="720"/>
            <w:shd w:fill="006FC0"/>
          </w:tcPr>
          <w:p>
            <w:r>
              <w:t>285.4</w:t>
            </w:r>
          </w:p>
        </w:tc>
        <w:tc>
          <w:tcPr>
            <w:tcW w:type="dxa" w:w="720"/>
            <w:shd w:fill="006FC0"/>
          </w:tcPr>
          <w:p>
            <w:r>
              <w:t>312</w:t>
            </w:r>
          </w:p>
        </w:tc>
        <w:tc>
          <w:tcPr>
            <w:tcW w:type="dxa" w:w="720"/>
            <w:shd w:fill="006FC0"/>
          </w:tcPr>
          <w:p>
            <w:r>
              <w:t>299.8</w:t>
            </w:r>
          </w:p>
        </w:tc>
        <w:tc>
          <w:tcPr>
            <w:tcW w:type="dxa" w:w="720"/>
            <w:shd w:fill="006FC0"/>
          </w:tcPr>
          <w:p>
            <w:r>
              <w:t>338.7</w:t>
            </w:r>
          </w:p>
        </w:tc>
        <w:tc>
          <w:tcPr>
            <w:tcW w:type="dxa" w:w="720"/>
            <w:shd w:fill="006FC0"/>
          </w:tcPr>
          <w:p>
            <w:r>
              <w:t>345.4</w:t>
            </w:r>
          </w:p>
        </w:tc>
        <w:tc>
          <w:tcPr>
            <w:tcW w:type="dxa" w:w="720"/>
            <w:shd w:fill="006FC0"/>
          </w:tcPr>
          <w:p>
            <w:r>
              <w:t>365.5</w:t>
            </w:r>
          </w:p>
        </w:tc>
      </w:tr>
      <w:tr>
        <w:tc>
          <w:tcPr>
            <w:tcW w:type="dxa" w:w="720"/>
            <w:shd w:fill="006FC0"/>
          </w:tcPr>
          <w:p>
            <w:r>
              <w:t>Сельское, лесное и рыбное хозяйство</w:t>
            </w:r>
          </w:p>
        </w:tc>
        <w:tc>
          <w:tcPr>
            <w:tcW w:type="dxa" w:w="720"/>
            <w:shd w:fill="006FC0"/>
          </w:tcPr>
          <w:p>
            <w:r>
              <w:t>130.2</w:t>
            </w:r>
          </w:p>
        </w:tc>
        <w:tc>
          <w:tcPr>
            <w:tcW w:type="dxa" w:w="720"/>
            <w:shd w:fill="006FC0"/>
          </w:tcPr>
          <w:p>
            <w:r>
              <w:t>116.1</w:t>
            </w:r>
          </w:p>
        </w:tc>
        <w:tc>
          <w:tcPr>
            <w:tcW w:type="dxa" w:w="720"/>
            <w:shd w:fill="006FC0"/>
          </w:tcPr>
          <w:p>
            <w:r>
              <w:t>145.6</w:t>
            </w:r>
          </w:p>
        </w:tc>
        <w:tc>
          <w:tcPr>
            <w:tcW w:type="dxa" w:w="720"/>
            <w:shd w:fill="006FC0"/>
          </w:tcPr>
          <w:p>
            <w:r>
              <w:t>167.5</w:t>
            </w:r>
          </w:p>
        </w:tc>
        <w:tc>
          <w:tcPr>
            <w:tcW w:type="dxa" w:w="720"/>
            <w:shd w:fill="006FC0"/>
          </w:tcPr>
          <w:p>
            <w:r>
              <w:t>167.3</w:t>
            </w:r>
          </w:p>
        </w:tc>
        <w:tc>
          <w:tcPr>
            <w:tcW w:type="dxa" w:w="720"/>
            <w:shd w:fill="006FC0"/>
          </w:tcPr>
          <w:p>
            <w:r>
              <w:t>143.3</w:t>
            </w:r>
          </w:p>
        </w:tc>
        <w:tc>
          <w:tcPr>
            <w:tcW w:type="dxa" w:w="720"/>
            <w:shd w:fill="006FC0"/>
          </w:tcPr>
          <w:p>
            <w:r>
              <w:t>181.8</w:t>
            </w:r>
          </w:p>
        </w:tc>
        <w:tc>
          <w:tcPr>
            <w:tcW w:type="dxa" w:w="720"/>
            <w:shd w:fill="006FC0"/>
          </w:tcPr>
          <w:p>
            <w:r>
              <w:t>219.9</w:t>
            </w:r>
          </w:p>
        </w:tc>
        <w:tc>
          <w:tcPr>
            <w:tcW w:type="dxa" w:w="720"/>
            <w:shd w:fill="006FC0"/>
          </w:tcPr>
          <w:p>
            <w:r>
              <w:t>207.6</w:t>
            </w:r>
          </w:p>
        </w:tc>
        <w:tc>
          <w:tcPr>
            <w:tcW w:type="dxa" w:w="720"/>
            <w:shd w:fill="006FC0"/>
          </w:tcPr>
          <w:p>
            <w:r>
              <w:t>179.4</w:t>
            </w:r>
          </w:p>
        </w:tc>
        <w:tc>
          <w:tcPr>
            <w:tcW w:type="dxa" w:w="720"/>
            <w:shd w:fill="006FC0"/>
          </w:tcPr>
          <w:p>
            <w:r>
              <w:t>224.9</w:t>
            </w:r>
          </w:p>
        </w:tc>
      </w:tr>
      <w:tr>
        <w:tc>
          <w:tcPr>
            <w:tcW w:type="dxa" w:w="720"/>
            <w:shd w:fill="006FC0"/>
          </w:tcPr>
          <w:p>
            <w:r>
              <w:t>Горнодобывающая промышленность</w:t>
            </w:r>
          </w:p>
        </w:tc>
        <w:tc>
          <w:tcPr>
            <w:tcW w:type="dxa" w:w="720"/>
            <w:shd w:fill="006FC0"/>
          </w:tcPr>
          <w:p>
            <w:r>
              <w:t>450.8</w:t>
            </w:r>
          </w:p>
        </w:tc>
        <w:tc>
          <w:tcPr>
            <w:tcW w:type="dxa" w:w="720"/>
            <w:shd w:fill="006FC0"/>
          </w:tcPr>
          <w:p>
            <w:r>
              <w:t>509.8</w:t>
            </w:r>
          </w:p>
        </w:tc>
        <w:tc>
          <w:tcPr>
            <w:tcW w:type="dxa" w:w="720"/>
            <w:shd w:fill="006FC0"/>
          </w:tcPr>
          <w:p>
            <w:r>
              <w:t>461.8</w:t>
            </w:r>
          </w:p>
        </w:tc>
        <w:tc>
          <w:tcPr>
            <w:tcW w:type="dxa" w:w="720"/>
            <w:shd w:fill="006FC0"/>
          </w:tcPr>
          <w:p>
            <w:r>
              <w:t>501</w:t>
            </w:r>
          </w:p>
        </w:tc>
        <w:tc>
          <w:tcPr>
            <w:tcW w:type="dxa" w:w="720"/>
            <w:shd w:fill="006FC0"/>
          </w:tcPr>
          <w:p>
            <w:r>
              <w:t>546.4</w:t>
            </w:r>
          </w:p>
        </w:tc>
        <w:tc>
          <w:tcPr>
            <w:tcW w:type="dxa" w:w="720"/>
            <w:shd w:fill="006FC0"/>
          </w:tcPr>
          <w:p>
            <w:r>
              <w:t>619.4</w:t>
            </w:r>
          </w:p>
        </w:tc>
        <w:tc>
          <w:tcPr>
            <w:tcW w:type="dxa" w:w="720"/>
            <w:shd w:fill="006FC0"/>
          </w:tcPr>
          <w:p>
            <w:r>
              <w:t>592.3</w:t>
            </w:r>
          </w:p>
        </w:tc>
        <w:tc>
          <w:tcPr>
            <w:tcW w:type="dxa" w:w="720"/>
            <w:shd w:fill="006FC0"/>
          </w:tcPr>
          <w:p>
            <w:r>
              <w:t>649.3</w:t>
            </w:r>
          </w:p>
        </w:tc>
        <w:tc>
          <w:tcPr>
            <w:tcW w:type="dxa" w:w="720"/>
            <w:shd w:fill="006FC0"/>
          </w:tcPr>
          <w:p>
            <w:r>
              <w:t>728.2</w:t>
            </w:r>
          </w:p>
        </w:tc>
        <w:tc>
          <w:tcPr>
            <w:tcW w:type="dxa" w:w="720"/>
            <w:shd w:fill="006FC0"/>
          </w:tcPr>
          <w:p>
            <w:r>
              <w:t>766.6</w:t>
            </w:r>
          </w:p>
        </w:tc>
        <w:tc>
          <w:tcPr>
            <w:tcW w:type="dxa" w:w="720"/>
            <w:shd w:fill="006FC0"/>
          </w:tcPr>
          <w:p>
            <w:r>
              <w:t>710.9</w:t>
            </w:r>
          </w:p>
        </w:tc>
      </w:tr>
      <w:tr>
        <w:tc>
          <w:tcPr>
            <w:tcW w:type="dxa" w:w="720"/>
            <w:shd w:fill="006FC0"/>
          </w:tcPr>
          <w:p>
            <w:r>
              <w:t>Обрабатывающая промышленность</w:t>
            </w:r>
          </w:p>
        </w:tc>
        <w:tc>
          <w:tcPr>
            <w:tcW w:type="dxa" w:w="720"/>
            <w:shd w:fill="006FC0"/>
          </w:tcPr>
          <w:p>
            <w:r>
              <w:t>234.5</w:t>
            </w:r>
          </w:p>
        </w:tc>
        <w:tc>
          <w:tcPr>
            <w:tcW w:type="dxa" w:w="720"/>
            <w:shd w:fill="006FC0"/>
          </w:tcPr>
          <w:p>
            <w:r>
              <w:t>257.9</w:t>
            </w:r>
          </w:p>
        </w:tc>
        <w:tc>
          <w:tcPr>
            <w:tcW w:type="dxa" w:w="720"/>
            <w:shd w:fill="006FC0"/>
          </w:tcPr>
          <w:p>
            <w:r>
              <w:t>257.7</w:t>
            </w:r>
          </w:p>
        </w:tc>
        <w:tc>
          <w:tcPr>
            <w:tcW w:type="dxa" w:w="720"/>
            <w:shd w:fill="006FC0"/>
          </w:tcPr>
          <w:p>
            <w:r>
              <w:t>269.5</w:t>
            </w:r>
          </w:p>
        </w:tc>
        <w:tc>
          <w:tcPr>
            <w:tcW w:type="dxa" w:w="720"/>
            <w:shd w:fill="006FC0"/>
          </w:tcPr>
          <w:p>
            <w:r>
              <w:t>312.4</w:t>
            </w:r>
          </w:p>
        </w:tc>
        <w:tc>
          <w:tcPr>
            <w:tcW w:type="dxa" w:w="720"/>
            <w:shd w:fill="006FC0"/>
          </w:tcPr>
          <w:p>
            <w:r>
              <w:t>326.5</w:t>
            </w:r>
          </w:p>
        </w:tc>
        <w:tc>
          <w:tcPr>
            <w:tcW w:type="dxa" w:w="720"/>
            <w:shd w:fill="006FC0"/>
          </w:tcPr>
          <w:p>
            <w:r>
              <w:t>327.6</w:t>
            </w:r>
          </w:p>
        </w:tc>
        <w:tc>
          <w:tcPr>
            <w:tcW w:type="dxa" w:w="720"/>
            <w:shd w:fill="006FC0"/>
          </w:tcPr>
          <w:p>
            <w:r>
              <w:t>346.2</w:t>
            </w:r>
          </w:p>
        </w:tc>
        <w:tc>
          <w:tcPr>
            <w:tcW w:type="dxa" w:w="720"/>
            <w:shd w:fill="006FC0"/>
          </w:tcPr>
          <w:p>
            <w:r>
              <w:t>396.7</w:t>
            </w:r>
          </w:p>
        </w:tc>
        <w:tc>
          <w:tcPr>
            <w:tcW w:type="dxa" w:w="720"/>
            <w:shd w:fill="006FC0"/>
          </w:tcPr>
          <w:p>
            <w:r>
              <w:t>392</w:t>
            </w:r>
          </w:p>
        </w:tc>
        <w:tc>
          <w:tcPr>
            <w:tcW w:type="dxa" w:w="720"/>
            <w:shd w:fill="006FC0"/>
          </w:tcPr>
          <w:p>
            <w:r>
              <w:t>394.8</w:t>
            </w:r>
          </w:p>
        </w:tc>
      </w:tr>
      <w:tr>
        <w:tc>
          <w:tcPr>
            <w:tcW w:type="dxa" w:w="720"/>
            <w:shd w:fill="006FC0"/>
          </w:tcPr>
          <w:p>
            <w:r>
              <w:t>Снабжение электроэнергией</w:t>
            </w:r>
          </w:p>
        </w:tc>
        <w:tc>
          <w:tcPr>
            <w:tcW w:type="dxa" w:w="720"/>
            <w:shd w:fill="006FC0"/>
          </w:tcPr>
          <w:p>
            <w:r>
              <w:t>186.4</w:t>
            </w:r>
          </w:p>
        </w:tc>
        <w:tc>
          <w:tcPr>
            <w:tcW w:type="dxa" w:w="720"/>
            <w:shd w:fill="006FC0"/>
          </w:tcPr>
          <w:p>
            <w:r>
              <w:t>187</w:t>
            </w:r>
          </w:p>
        </w:tc>
        <w:tc>
          <w:tcPr>
            <w:tcW w:type="dxa" w:w="720"/>
            <w:shd w:fill="006FC0"/>
          </w:tcPr>
          <w:p>
            <w:r>
              <w:t>204.2</w:t>
            </w:r>
          </w:p>
        </w:tc>
        <w:tc>
          <w:tcPr>
            <w:tcW w:type="dxa" w:w="720"/>
            <w:shd w:fill="006FC0"/>
          </w:tcPr>
          <w:p>
            <w:r>
              <w:t>203.2</w:t>
            </w:r>
          </w:p>
        </w:tc>
        <w:tc>
          <w:tcPr>
            <w:tcW w:type="dxa" w:w="720"/>
            <w:shd w:fill="006FC0"/>
          </w:tcPr>
          <w:p>
            <w:r>
              <w:t>256.9</w:t>
            </w:r>
          </w:p>
        </w:tc>
        <w:tc>
          <w:tcPr>
            <w:tcW w:type="dxa" w:w="720"/>
            <w:shd w:fill="006FC0"/>
          </w:tcPr>
          <w:p>
            <w:r>
              <w:t>235.4</w:t>
            </w:r>
          </w:p>
        </w:tc>
        <w:tc>
          <w:tcPr>
            <w:tcW w:type="dxa" w:w="720"/>
            <w:shd w:fill="006FC0"/>
          </w:tcPr>
          <w:p>
            <w:r>
              <w:t>253.5</w:t>
            </w:r>
          </w:p>
        </w:tc>
        <w:tc>
          <w:tcPr>
            <w:tcW w:type="dxa" w:w="720"/>
            <w:shd w:fill="006FC0"/>
          </w:tcPr>
          <w:p>
            <w:r>
              <w:t>260.3</w:t>
            </w:r>
          </w:p>
        </w:tc>
        <w:tc>
          <w:tcPr>
            <w:tcW w:type="dxa" w:w="720"/>
            <w:shd w:fill="006FC0"/>
          </w:tcPr>
          <w:p>
            <w:r>
              <w:t>326.3</w:t>
            </w:r>
          </w:p>
        </w:tc>
        <w:tc>
          <w:tcPr>
            <w:tcW w:type="dxa" w:w="720"/>
            <w:shd w:fill="006FC0"/>
          </w:tcPr>
          <w:p>
            <w:r>
              <w:t>281.9</w:t>
            </w:r>
          </w:p>
        </w:tc>
        <w:tc>
          <w:tcPr>
            <w:tcW w:type="dxa" w:w="720"/>
            <w:shd w:fill="006FC0"/>
          </w:tcPr>
          <w:p>
            <w:r>
              <w:t>304.7</w:t>
            </w:r>
          </w:p>
        </w:tc>
      </w:tr>
      <w:tr>
        <w:tc>
          <w:tcPr>
            <w:tcW w:type="dxa" w:w="720"/>
            <w:shd w:fill="006FC0"/>
          </w:tcPr>
          <w:p>
            <w:r>
              <w:t>Водоснабжение</w:t>
            </w:r>
          </w:p>
        </w:tc>
        <w:tc>
          <w:tcPr>
            <w:tcW w:type="dxa" w:w="720"/>
            <w:shd w:fill="006FC0"/>
          </w:tcPr>
          <w:p>
            <w:r>
              <w:t>131.1</w:t>
            </w:r>
          </w:p>
        </w:tc>
        <w:tc>
          <w:tcPr>
            <w:tcW w:type="dxa" w:w="720"/>
            <w:shd w:fill="006FC0"/>
          </w:tcPr>
          <w:p>
            <w:r>
              <w:t>141.8</w:t>
            </w:r>
          </w:p>
        </w:tc>
        <w:tc>
          <w:tcPr>
            <w:tcW w:type="dxa" w:w="720"/>
            <w:shd w:fill="006FC0"/>
          </w:tcPr>
          <w:p>
            <w:r>
              <w:t>146.5</w:t>
            </w:r>
          </w:p>
        </w:tc>
        <w:tc>
          <w:tcPr>
            <w:tcW w:type="dxa" w:w="720"/>
            <w:shd w:fill="006FC0"/>
          </w:tcPr>
          <w:p>
            <w:r>
              <w:t>154.9</w:t>
            </w:r>
          </w:p>
        </w:tc>
        <w:tc>
          <w:tcPr>
            <w:tcW w:type="dxa" w:w="720"/>
            <w:shd w:fill="006FC0"/>
          </w:tcPr>
          <w:p>
            <w:r>
              <w:t>169.1</w:t>
            </w:r>
          </w:p>
        </w:tc>
        <w:tc>
          <w:tcPr>
            <w:tcW w:type="dxa" w:w="720"/>
            <w:shd w:fill="006FC0"/>
          </w:tcPr>
          <w:p>
            <w:r>
              <w:t>170.8</w:t>
            </w:r>
          </w:p>
        </w:tc>
        <w:tc>
          <w:tcPr>
            <w:tcW w:type="dxa" w:w="720"/>
            <w:shd w:fill="006FC0"/>
          </w:tcPr>
          <w:p>
            <w:r>
              <w:t>180.8</w:t>
            </w:r>
          </w:p>
        </w:tc>
        <w:tc>
          <w:tcPr>
            <w:tcW w:type="dxa" w:w="720"/>
            <w:shd w:fill="006FC0"/>
          </w:tcPr>
          <w:p>
            <w:r>
              <w:t>187.6</w:t>
            </w:r>
          </w:p>
        </w:tc>
        <w:tc>
          <w:tcPr>
            <w:tcW w:type="dxa" w:w="720"/>
            <w:shd w:fill="006FC0"/>
          </w:tcPr>
          <w:p>
            <w:r>
              <w:t>213.7</w:t>
            </w:r>
          </w:p>
        </w:tc>
        <w:tc>
          <w:tcPr>
            <w:tcW w:type="dxa" w:w="720"/>
            <w:shd w:fill="006FC0"/>
          </w:tcPr>
          <w:p>
            <w:r>
              <w:t>201.9</w:t>
            </w:r>
          </w:p>
        </w:tc>
        <w:tc>
          <w:tcPr>
            <w:tcW w:type="dxa" w:w="720"/>
            <w:shd w:fill="006FC0"/>
          </w:tcPr>
          <w:p>
            <w:r>
              <w:t>219.5</w:t>
            </w:r>
          </w:p>
        </w:tc>
      </w:tr>
      <w:tr>
        <w:tc>
          <w:tcPr>
            <w:tcW w:type="dxa" w:w="720"/>
            <w:shd w:fill="006FC0"/>
          </w:tcPr>
          <w:p>
            <w:r>
              <w:t>Строительство</w:t>
            </w:r>
          </w:p>
        </w:tc>
        <w:tc>
          <w:tcPr>
            <w:tcW w:type="dxa" w:w="720"/>
            <w:shd w:fill="006FC0"/>
          </w:tcPr>
          <w:p>
            <w:r>
              <w:t>252.5</w:t>
            </w:r>
          </w:p>
        </w:tc>
        <w:tc>
          <w:tcPr>
            <w:tcW w:type="dxa" w:w="720"/>
            <w:shd w:fill="006FC0"/>
          </w:tcPr>
          <w:p>
            <w:r>
              <w:t>262.4</w:t>
            </w:r>
          </w:p>
        </w:tc>
        <w:tc>
          <w:tcPr>
            <w:tcW w:type="dxa" w:w="720"/>
            <w:shd w:fill="006FC0"/>
          </w:tcPr>
          <w:p>
            <w:r>
              <w:t>294.9</w:t>
            </w:r>
          </w:p>
        </w:tc>
        <w:tc>
          <w:tcPr>
            <w:tcW w:type="dxa" w:w="720"/>
            <w:shd w:fill="006FC0"/>
          </w:tcPr>
          <w:p>
            <w:r>
              <w:t>314.3</w:t>
            </w:r>
          </w:p>
        </w:tc>
        <w:tc>
          <w:tcPr>
            <w:tcW w:type="dxa" w:w="720"/>
            <w:shd w:fill="006FC0"/>
          </w:tcPr>
          <w:p>
            <w:r>
              <w:t>328.6</w:t>
            </w:r>
          </w:p>
        </w:tc>
        <w:tc>
          <w:tcPr>
            <w:tcW w:type="dxa" w:w="720"/>
            <w:shd w:fill="006FC0"/>
          </w:tcPr>
          <w:p>
            <w:r>
              <w:t>351</w:t>
            </w:r>
          </w:p>
        </w:tc>
        <w:tc>
          <w:tcPr>
            <w:tcW w:type="dxa" w:w="720"/>
            <w:shd w:fill="006FC0"/>
          </w:tcPr>
          <w:p>
            <w:r>
              <w:t>399.6</w:t>
            </w:r>
          </w:p>
        </w:tc>
        <w:tc>
          <w:tcPr>
            <w:tcW w:type="dxa" w:w="720"/>
            <w:shd w:fill="006FC0"/>
          </w:tcPr>
          <w:p>
            <w:r>
              <w:t>422.7</w:t>
            </w:r>
          </w:p>
        </w:tc>
        <w:tc>
          <w:tcPr>
            <w:tcW w:type="dxa" w:w="720"/>
            <w:shd w:fill="006FC0"/>
          </w:tcPr>
          <w:p>
            <w:r>
              <w:t>466.5</w:t>
            </w:r>
          </w:p>
        </w:tc>
        <w:tc>
          <w:tcPr>
            <w:tcW w:type="dxa" w:w="720"/>
            <w:shd w:fill="006FC0"/>
          </w:tcPr>
          <w:p>
            <w:r>
              <w:t>472.1</w:t>
            </w:r>
          </w:p>
        </w:tc>
        <w:tc>
          <w:tcPr>
            <w:tcW w:type="dxa" w:w="720"/>
            <w:shd w:fill="006FC0"/>
          </w:tcPr>
          <w:p>
            <w:r>
              <w:t>446.3</w:t>
            </w:r>
          </w:p>
        </w:tc>
      </w:tr>
      <w:tr>
        <w:tc>
          <w:tcPr>
            <w:tcW w:type="dxa" w:w="720"/>
            <w:shd w:fill="006FC0"/>
          </w:tcPr>
          <w:p>
            <w:r>
              <w:t>Оптовая и розничная торговля</w:t>
            </w:r>
          </w:p>
        </w:tc>
        <w:tc>
          <w:tcPr>
            <w:tcW w:type="dxa" w:w="720"/>
            <w:shd w:fill="006FC0"/>
          </w:tcPr>
          <w:p>
            <w:r>
              <w:t>186.2</w:t>
            </w:r>
          </w:p>
        </w:tc>
        <w:tc>
          <w:tcPr>
            <w:tcW w:type="dxa" w:w="720"/>
            <w:shd w:fill="006FC0"/>
          </w:tcPr>
          <w:p>
            <w:r>
              <w:t>202.3</w:t>
            </w:r>
          </w:p>
        </w:tc>
        <w:tc>
          <w:tcPr>
            <w:tcW w:type="dxa" w:w="720"/>
            <w:shd w:fill="006FC0"/>
          </w:tcPr>
          <w:p>
            <w:r>
              <w:t>214.1</w:t>
            </w:r>
          </w:p>
        </w:tc>
        <w:tc>
          <w:tcPr>
            <w:tcW w:type="dxa" w:w="720"/>
            <w:shd w:fill="006FC0"/>
          </w:tcPr>
          <w:p>
            <w:r>
              <w:t>222.1</w:t>
            </w:r>
          </w:p>
        </w:tc>
        <w:tc>
          <w:tcPr>
            <w:tcW w:type="dxa" w:w="720"/>
            <w:shd w:fill="006FC0"/>
          </w:tcPr>
          <w:p>
            <w:r>
              <w:t>231.9</w:t>
            </w:r>
          </w:p>
        </w:tc>
        <w:tc>
          <w:tcPr>
            <w:tcW w:type="dxa" w:w="720"/>
            <w:shd w:fill="006FC0"/>
          </w:tcPr>
          <w:p>
            <w:r>
              <w:t>239.9</w:t>
            </w:r>
          </w:p>
        </w:tc>
        <w:tc>
          <w:tcPr>
            <w:tcW w:type="dxa" w:w="720"/>
            <w:shd w:fill="006FC0"/>
          </w:tcPr>
          <w:p>
            <w:r>
              <w:t>251.5</w:t>
            </w:r>
          </w:p>
        </w:tc>
        <w:tc>
          <w:tcPr>
            <w:tcW w:type="dxa" w:w="720"/>
            <w:shd w:fill="006FC0"/>
          </w:tcPr>
          <w:p>
            <w:r>
              <w:t>267.4</w:t>
            </w:r>
          </w:p>
        </w:tc>
        <w:tc>
          <w:tcPr>
            <w:tcW w:type="dxa" w:w="720"/>
            <w:shd w:fill="006FC0"/>
          </w:tcPr>
          <w:p>
            <w:r>
              <w:t>295.2</w:t>
            </w:r>
          </w:p>
        </w:tc>
        <w:tc>
          <w:tcPr>
            <w:tcW w:type="dxa" w:w="720"/>
            <w:shd w:fill="006FC0"/>
          </w:tcPr>
          <w:p>
            <w:r>
              <w:t>293.4</w:t>
            </w:r>
          </w:p>
        </w:tc>
        <w:tc>
          <w:tcPr>
            <w:tcW w:type="dxa" w:w="720"/>
            <w:shd w:fill="006FC0"/>
          </w:tcPr>
          <w:p>
            <w:r>
              <w:t>306.3</w:t>
            </w:r>
          </w:p>
        </w:tc>
      </w:tr>
      <w:tr>
        <w:tc>
          <w:tcPr>
            <w:tcW w:type="dxa" w:w="720"/>
            <w:shd w:fill="006FC0"/>
          </w:tcPr>
          <w:p>
            <w:r>
              <w:t>Транспорт и складирование</w:t>
            </w:r>
          </w:p>
        </w:tc>
        <w:tc>
          <w:tcPr>
            <w:tcW w:type="dxa" w:w="720"/>
            <w:shd w:fill="006FC0"/>
          </w:tcPr>
          <w:p>
            <w:r>
              <w:t>253</w:t>
            </w:r>
          </w:p>
        </w:tc>
        <w:tc>
          <w:tcPr>
            <w:tcW w:type="dxa" w:w="720"/>
            <w:shd w:fill="006FC0"/>
          </w:tcPr>
          <w:p>
            <w:r>
              <w:t>272.9</w:t>
            </w:r>
          </w:p>
        </w:tc>
        <w:tc>
          <w:tcPr>
            <w:tcW w:type="dxa" w:w="720"/>
            <w:shd w:fill="006FC0"/>
          </w:tcPr>
          <w:p>
            <w:r>
              <w:t>269.1</w:t>
            </w:r>
          </w:p>
        </w:tc>
        <w:tc>
          <w:tcPr>
            <w:tcW w:type="dxa" w:w="720"/>
            <w:shd w:fill="006FC0"/>
          </w:tcPr>
          <w:p>
            <w:r>
              <w:t>300.6</w:t>
            </w:r>
          </w:p>
        </w:tc>
        <w:tc>
          <w:tcPr>
            <w:tcW w:type="dxa" w:w="720"/>
            <w:shd w:fill="006FC0"/>
          </w:tcPr>
          <w:p>
            <w:r>
              <w:t>327.2</w:t>
            </w:r>
          </w:p>
        </w:tc>
        <w:tc>
          <w:tcPr>
            <w:tcW w:type="dxa" w:w="720"/>
            <w:shd w:fill="006FC0"/>
          </w:tcPr>
          <w:p>
            <w:r>
              <w:t>355.9</w:t>
            </w:r>
          </w:p>
        </w:tc>
        <w:tc>
          <w:tcPr>
            <w:tcW w:type="dxa" w:w="720"/>
            <w:shd w:fill="006FC0"/>
          </w:tcPr>
          <w:p>
            <w:r>
              <w:t>362.7</w:t>
            </w:r>
          </w:p>
        </w:tc>
        <w:tc>
          <w:tcPr>
            <w:tcW w:type="dxa" w:w="720"/>
            <w:shd w:fill="006FC0"/>
          </w:tcPr>
          <w:p>
            <w:r>
              <w:t>393.9</w:t>
            </w:r>
          </w:p>
        </w:tc>
        <w:tc>
          <w:tcPr>
            <w:tcW w:type="dxa" w:w="720"/>
            <w:shd w:fill="006FC0"/>
          </w:tcPr>
          <w:p>
            <w:r>
              <w:t>427.3</w:t>
            </w:r>
          </w:p>
        </w:tc>
        <w:tc>
          <w:tcPr>
            <w:tcW w:type="dxa" w:w="720"/>
            <w:shd w:fill="006FC0"/>
          </w:tcPr>
          <w:p>
            <w:r>
              <w:t>437.4</w:t>
            </w:r>
          </w:p>
        </w:tc>
        <w:tc>
          <w:tcPr>
            <w:tcW w:type="dxa" w:w="720"/>
            <w:shd w:fill="006FC0"/>
          </w:tcPr>
          <w:p>
            <w:r>
              <w:t>451.8</w:t>
            </w:r>
          </w:p>
        </w:tc>
      </w:tr>
      <w:tr>
        <w:tc>
          <w:tcPr>
            <w:tcW w:type="dxa" w:w="720"/>
            <w:shd w:fill="006FC0"/>
          </w:tcPr>
          <w:p>
            <w:r>
              <w:t>Предоставление услуг по проживанию и питанию</w:t>
            </w:r>
          </w:p>
        </w:tc>
        <w:tc>
          <w:tcPr>
            <w:tcW w:type="dxa" w:w="720"/>
            <w:shd w:fill="006FC0"/>
          </w:tcPr>
          <w:p>
            <w:r>
              <w:t>184.1</w:t>
            </w:r>
          </w:p>
        </w:tc>
        <w:tc>
          <w:tcPr>
            <w:tcW w:type="dxa" w:w="720"/>
            <w:shd w:fill="006FC0"/>
          </w:tcPr>
          <w:p>
            <w:r>
              <w:t>213.4</w:t>
            </w:r>
          </w:p>
        </w:tc>
        <w:tc>
          <w:tcPr>
            <w:tcW w:type="dxa" w:w="720"/>
            <w:shd w:fill="006FC0"/>
          </w:tcPr>
          <w:p>
            <w:r>
              <w:t>207</w:t>
            </w:r>
          </w:p>
        </w:tc>
        <w:tc>
          <w:tcPr>
            <w:tcW w:type="dxa" w:w="720"/>
            <w:shd w:fill="006FC0"/>
          </w:tcPr>
          <w:p>
            <w:r>
              <w:t>208.9</w:t>
            </w:r>
          </w:p>
        </w:tc>
        <w:tc>
          <w:tcPr>
            <w:tcW w:type="dxa" w:w="720"/>
            <w:shd w:fill="006FC0"/>
          </w:tcPr>
          <w:p>
            <w:r>
              <w:t>224.3</w:t>
            </w:r>
          </w:p>
        </w:tc>
        <w:tc>
          <w:tcPr>
            <w:tcW w:type="dxa" w:w="720"/>
            <w:shd w:fill="006FC0"/>
          </w:tcPr>
          <w:p>
            <w:r>
              <w:t>262.1</w:t>
            </w:r>
          </w:p>
        </w:tc>
        <w:tc>
          <w:tcPr>
            <w:tcW w:type="dxa" w:w="720"/>
            <w:shd w:fill="006FC0"/>
          </w:tcPr>
          <w:p>
            <w:r>
              <w:t>260.9</w:t>
            </w:r>
          </w:p>
        </w:tc>
        <w:tc>
          <w:tcPr>
            <w:tcW w:type="dxa" w:w="720"/>
            <w:shd w:fill="006FC0"/>
          </w:tcPr>
          <w:p>
            <w:r>
              <w:t>270</w:t>
            </w:r>
          </w:p>
        </w:tc>
        <w:tc>
          <w:tcPr>
            <w:tcW w:type="dxa" w:w="720"/>
            <w:shd w:fill="006FC0"/>
          </w:tcPr>
          <w:p>
            <w:r>
              <w:t>297.4</w:t>
            </w:r>
          </w:p>
        </w:tc>
        <w:tc>
          <w:tcPr>
            <w:tcW w:type="dxa" w:w="720"/>
            <w:shd w:fill="006FC0"/>
          </w:tcPr>
          <w:p>
            <w:r>
              <w:t>338.8</w:t>
            </w:r>
          </w:p>
        </w:tc>
        <w:tc>
          <w:tcPr>
            <w:tcW w:type="dxa" w:w="720"/>
            <w:shd w:fill="006FC0"/>
          </w:tcPr>
          <w:p>
            <w:r>
              <w:t>294</w:t>
            </w:r>
          </w:p>
        </w:tc>
      </w:tr>
      <w:tr>
        <w:tc>
          <w:tcPr>
            <w:tcW w:type="dxa" w:w="720"/>
            <w:shd w:fill="006FC0"/>
          </w:tcPr>
          <w:p>
            <w:r>
              <w:t>Информация и связь</w:t>
            </w:r>
          </w:p>
        </w:tc>
        <w:tc>
          <w:tcPr>
            <w:tcW w:type="dxa" w:w="720"/>
            <w:shd w:fill="006FC0"/>
          </w:tcPr>
          <w:p>
            <w:r>
              <w:t>291.3</w:t>
            </w:r>
          </w:p>
        </w:tc>
        <w:tc>
          <w:tcPr>
            <w:tcW w:type="dxa" w:w="720"/>
            <w:shd w:fill="006FC0"/>
          </w:tcPr>
          <w:p>
            <w:r>
              <w:t>328.1</w:t>
            </w:r>
          </w:p>
        </w:tc>
        <w:tc>
          <w:tcPr>
            <w:tcW w:type="dxa" w:w="720"/>
            <w:shd w:fill="006FC0"/>
          </w:tcPr>
          <w:p>
            <w:r>
              <w:t>338.6</w:t>
            </w:r>
          </w:p>
        </w:tc>
        <w:tc>
          <w:tcPr>
            <w:tcW w:type="dxa" w:w="720"/>
            <w:shd w:fill="006FC0"/>
          </w:tcPr>
          <w:p>
            <w:r>
              <w:t>331.1</w:t>
            </w:r>
          </w:p>
        </w:tc>
        <w:tc>
          <w:tcPr>
            <w:tcW w:type="dxa" w:w="720"/>
            <w:shd w:fill="006FC0"/>
          </w:tcPr>
          <w:p>
            <w:r>
              <w:t>370.1</w:t>
            </w:r>
          </w:p>
        </w:tc>
        <w:tc>
          <w:tcPr>
            <w:tcW w:type="dxa" w:w="720"/>
            <w:shd w:fill="006FC0"/>
          </w:tcPr>
          <w:p>
            <w:r>
              <w:t>415.5</w:t>
            </w:r>
          </w:p>
        </w:tc>
        <w:tc>
          <w:tcPr>
            <w:tcW w:type="dxa" w:w="720"/>
            <w:shd w:fill="006FC0"/>
          </w:tcPr>
          <w:p>
            <w:r>
              <w:t>402</w:t>
            </w:r>
          </w:p>
        </w:tc>
        <w:tc>
          <w:tcPr>
            <w:tcW w:type="dxa" w:w="720"/>
            <w:shd w:fill="006FC0"/>
          </w:tcPr>
          <w:p>
            <w:r>
              <w:t>408.3</w:t>
            </w:r>
          </w:p>
        </w:tc>
        <w:tc>
          <w:tcPr>
            <w:tcW w:type="dxa" w:w="720"/>
            <w:shd w:fill="006FC0"/>
          </w:tcPr>
          <w:p>
            <w:r>
              <w:t>488.3</w:t>
            </w:r>
          </w:p>
        </w:tc>
        <w:tc>
          <w:tcPr>
            <w:tcW w:type="dxa" w:w="720"/>
            <w:shd w:fill="006FC0"/>
          </w:tcPr>
          <w:p>
            <w:r>
              <w:t>541.2</w:t>
            </w:r>
          </w:p>
        </w:tc>
        <w:tc>
          <w:tcPr>
            <w:tcW w:type="dxa" w:w="720"/>
            <w:shd w:fill="006FC0"/>
          </w:tcPr>
          <w:p>
            <w:r>
              <w:t>546.6</w:t>
            </w:r>
          </w:p>
        </w:tc>
      </w:tr>
      <w:tr>
        <w:tc>
          <w:tcPr>
            <w:tcW w:type="dxa" w:w="720"/>
            <w:shd w:fill="006FC0"/>
          </w:tcPr>
          <w:p>
            <w:r>
              <w:t>Финансовая и страховая деятельность</w:t>
            </w:r>
          </w:p>
        </w:tc>
        <w:tc>
          <w:tcPr>
            <w:tcW w:type="dxa" w:w="720"/>
            <w:shd w:fill="006FC0"/>
          </w:tcPr>
          <w:p>
            <w:r>
              <w:t>387.5</w:t>
            </w:r>
          </w:p>
        </w:tc>
        <w:tc>
          <w:tcPr>
            <w:tcW w:type="dxa" w:w="720"/>
            <w:shd w:fill="006FC0"/>
          </w:tcPr>
          <w:p>
            <w:r>
              <w:t>420.8</w:t>
            </w:r>
          </w:p>
        </w:tc>
        <w:tc>
          <w:tcPr>
            <w:tcW w:type="dxa" w:w="720"/>
            <w:shd w:fill="006FC0"/>
          </w:tcPr>
          <w:p>
            <w:r>
              <w:t>472.6</w:t>
            </w:r>
          </w:p>
        </w:tc>
        <w:tc>
          <w:tcPr>
            <w:tcW w:type="dxa" w:w="720"/>
            <w:shd w:fill="006FC0"/>
          </w:tcPr>
          <w:p>
            <w:r>
              <w:t>452.8</w:t>
            </w:r>
          </w:p>
        </w:tc>
        <w:tc>
          <w:tcPr>
            <w:tcW w:type="dxa" w:w="720"/>
            <w:shd w:fill="006FC0"/>
          </w:tcPr>
          <w:p>
            <w:r>
              <w:t>520.7</w:t>
            </w:r>
          </w:p>
        </w:tc>
        <w:tc>
          <w:tcPr>
            <w:tcW w:type="dxa" w:w="720"/>
            <w:shd w:fill="006FC0"/>
          </w:tcPr>
          <w:p>
            <w:r>
              <w:t>521.1</w:t>
            </w:r>
          </w:p>
        </w:tc>
        <w:tc>
          <w:tcPr>
            <w:tcW w:type="dxa" w:w="720"/>
            <w:shd w:fill="006FC0"/>
          </w:tcPr>
          <w:p>
            <w:r>
              <w:t>588.2</w:t>
            </w:r>
          </w:p>
        </w:tc>
        <w:tc>
          <w:tcPr>
            <w:tcW w:type="dxa" w:w="720"/>
            <w:shd w:fill="006FC0"/>
          </w:tcPr>
          <w:p>
            <w:r>
              <w:t>535.7</w:t>
            </w:r>
          </w:p>
        </w:tc>
        <w:tc>
          <w:tcPr>
            <w:tcW w:type="dxa" w:w="720"/>
            <w:shd w:fill="006FC0"/>
          </w:tcPr>
          <w:p>
            <w:r>
              <w:t>628.2</w:t>
            </w:r>
          </w:p>
        </w:tc>
        <w:tc>
          <w:tcPr>
            <w:tcW w:type="dxa" w:w="720"/>
            <w:shd w:fill="006FC0"/>
          </w:tcPr>
          <w:p>
            <w:r>
              <w:t>602.1</w:t>
            </w:r>
          </w:p>
        </w:tc>
        <w:tc>
          <w:tcPr>
            <w:tcW w:type="dxa" w:w="720"/>
            <w:shd w:fill="006FC0"/>
          </w:tcPr>
          <w:p>
            <w:r>
              <w:t>712.9</w:t>
            </w:r>
          </w:p>
        </w:tc>
      </w:tr>
      <w:tr>
        <w:tc>
          <w:tcPr>
            <w:tcW w:type="dxa" w:w="720"/>
            <w:shd w:fill="006FC0"/>
          </w:tcPr>
          <w:p>
            <w:r>
              <w:t>Операции с недвижимым имуществом</w:t>
            </w:r>
          </w:p>
        </w:tc>
        <w:tc>
          <w:tcPr>
            <w:tcW w:type="dxa" w:w="720"/>
            <w:shd w:fill="006FC0"/>
          </w:tcPr>
          <w:p>
            <w:r>
              <w:t>183.5</w:t>
            </w:r>
          </w:p>
        </w:tc>
        <w:tc>
          <w:tcPr>
            <w:tcW w:type="dxa" w:w="720"/>
            <w:shd w:fill="006FC0"/>
          </w:tcPr>
          <w:p>
            <w:r>
              <w:t>169.2</w:t>
            </w:r>
          </w:p>
        </w:tc>
        <w:tc>
          <w:tcPr>
            <w:tcW w:type="dxa" w:w="720"/>
            <w:shd w:fill="006FC0"/>
          </w:tcPr>
          <w:p>
            <w:r>
              <w:t>179.1</w:t>
            </w:r>
          </w:p>
        </w:tc>
        <w:tc>
          <w:tcPr>
            <w:tcW w:type="dxa" w:w="720"/>
            <w:shd w:fill="006FC0"/>
          </w:tcPr>
          <w:p>
            <w:r>
              <w:t>181.9</w:t>
            </w:r>
          </w:p>
        </w:tc>
        <w:tc>
          <w:tcPr>
            <w:tcW w:type="dxa" w:w="720"/>
            <w:shd w:fill="006FC0"/>
          </w:tcPr>
          <w:p>
            <w:r>
              <w:t>221.9</w:t>
            </w:r>
          </w:p>
        </w:tc>
        <w:tc>
          <w:tcPr>
            <w:tcW w:type="dxa" w:w="720"/>
            <w:shd w:fill="006FC0"/>
          </w:tcPr>
          <w:p>
            <w:r>
              <w:t>213.5</w:t>
            </w:r>
          </w:p>
        </w:tc>
        <w:tc>
          <w:tcPr>
            <w:tcW w:type="dxa" w:w="720"/>
            <w:shd w:fill="006FC0"/>
          </w:tcPr>
          <w:p>
            <w:r>
              <w:t>210.3</w:t>
            </w:r>
          </w:p>
        </w:tc>
        <w:tc>
          <w:tcPr>
            <w:tcW w:type="dxa" w:w="720"/>
            <w:shd w:fill="006FC0"/>
          </w:tcPr>
          <w:p>
            <w:r>
              <w:t>213.9</w:t>
            </w:r>
          </w:p>
        </w:tc>
        <w:tc>
          <w:tcPr>
            <w:tcW w:type="dxa" w:w="720"/>
            <w:shd w:fill="006FC0"/>
          </w:tcPr>
          <w:p>
            <w:r>
              <w:t>228</w:t>
            </w:r>
          </w:p>
        </w:tc>
        <w:tc>
          <w:tcPr>
            <w:tcW w:type="dxa" w:w="720"/>
            <w:shd w:fill="006FC0"/>
          </w:tcPr>
          <w:p>
            <w:r>
              <w:t>234.4</w:t>
            </w:r>
          </w:p>
        </w:tc>
        <w:tc>
          <w:tcPr>
            <w:tcW w:type="dxa" w:w="720"/>
            <w:shd w:fill="006FC0"/>
          </w:tcPr>
          <w:p>
            <w:r>
              <w:t>243.4</w:t>
            </w:r>
          </w:p>
        </w:tc>
      </w:tr>
      <w:tr>
        <w:tc>
          <w:tcPr>
            <w:tcW w:type="dxa" w:w="720"/>
            <w:shd w:fill="006FC0"/>
          </w:tcPr>
          <w:p>
            <w:r>
              <w:t>Профессиональная, научная и техническая деятельность</w:t>
            </w:r>
          </w:p>
        </w:tc>
        <w:tc>
          <w:tcPr>
            <w:tcW w:type="dxa" w:w="720"/>
            <w:shd w:fill="006FC0"/>
          </w:tcPr>
          <w:p>
            <w:r>
              <w:t>342.4</w:t>
            </w:r>
          </w:p>
        </w:tc>
        <w:tc>
          <w:tcPr>
            <w:tcW w:type="dxa" w:w="720"/>
            <w:shd w:fill="006FC0"/>
          </w:tcPr>
          <w:p>
            <w:r>
              <w:t>345.7</w:t>
            </w:r>
          </w:p>
        </w:tc>
        <w:tc>
          <w:tcPr>
            <w:tcW w:type="dxa" w:w="720"/>
            <w:shd w:fill="006FC0"/>
          </w:tcPr>
          <w:p>
            <w:r>
              <w:t>356.8</w:t>
            </w:r>
          </w:p>
        </w:tc>
        <w:tc>
          <w:tcPr>
            <w:tcW w:type="dxa" w:w="720"/>
            <w:shd w:fill="006FC0"/>
          </w:tcPr>
          <w:p>
            <w:r>
              <w:t>369.5</w:t>
            </w:r>
          </w:p>
        </w:tc>
        <w:tc>
          <w:tcPr>
            <w:tcW w:type="dxa" w:w="720"/>
            <w:shd w:fill="006FC0"/>
          </w:tcPr>
          <w:p>
            <w:r>
              <w:t>442</w:t>
            </w:r>
          </w:p>
        </w:tc>
        <w:tc>
          <w:tcPr>
            <w:tcW w:type="dxa" w:w="720"/>
            <w:shd w:fill="006FC0"/>
          </w:tcPr>
          <w:p>
            <w:r>
              <w:t>416.4</w:t>
            </w:r>
          </w:p>
        </w:tc>
        <w:tc>
          <w:tcPr>
            <w:tcW w:type="dxa" w:w="720"/>
            <w:shd w:fill="006FC0"/>
          </w:tcPr>
          <w:p>
            <w:r>
              <w:t>421.6</w:t>
            </w:r>
          </w:p>
        </w:tc>
        <w:tc>
          <w:tcPr>
            <w:tcW w:type="dxa" w:w="720"/>
            <w:shd w:fill="006FC0"/>
          </w:tcPr>
          <w:p>
            <w:r>
              <w:t>444.3</w:t>
            </w:r>
          </w:p>
        </w:tc>
        <w:tc>
          <w:tcPr>
            <w:tcW w:type="dxa" w:w="720"/>
            <w:shd w:fill="006FC0"/>
          </w:tcPr>
          <w:p>
            <w:r>
              <w:t>534.7</w:t>
            </w:r>
          </w:p>
        </w:tc>
        <w:tc>
          <w:tcPr>
            <w:tcW w:type="dxa" w:w="720"/>
            <w:shd w:fill="006FC0"/>
          </w:tcPr>
          <w:p>
            <w:r>
              <w:t>470.3</w:t>
            </w:r>
          </w:p>
        </w:tc>
        <w:tc>
          <w:tcPr>
            <w:tcW w:type="dxa" w:w="720"/>
            <w:shd w:fill="006FC0"/>
          </w:tcPr>
          <w:p>
            <w:r>
              <w:t>488.9</w:t>
            </w:r>
          </w:p>
        </w:tc>
      </w:tr>
      <w:tr>
        <w:tc>
          <w:tcPr>
            <w:tcW w:type="dxa" w:w="720"/>
            <w:shd w:fill="006FC0"/>
          </w:tcPr>
          <w:p>
            <w:r>
              <w:t>Деятельность в области административного обслуживания</w:t>
            </w:r>
          </w:p>
        </w:tc>
        <w:tc>
          <w:tcPr>
            <w:tcW w:type="dxa" w:w="720"/>
            <w:shd w:fill="006FC0"/>
          </w:tcPr>
          <w:p>
            <w:r>
              <w:t>220.3</w:t>
            </w:r>
          </w:p>
        </w:tc>
        <w:tc>
          <w:tcPr>
            <w:tcW w:type="dxa" w:w="720"/>
            <w:shd w:fill="006FC0"/>
          </w:tcPr>
          <w:p>
            <w:r>
              <w:t>227</w:t>
            </w:r>
          </w:p>
        </w:tc>
        <w:tc>
          <w:tcPr>
            <w:tcW w:type="dxa" w:w="720"/>
            <w:shd w:fill="006FC0"/>
          </w:tcPr>
          <w:p>
            <w:r>
              <w:t>235.9</w:t>
            </w:r>
          </w:p>
        </w:tc>
        <w:tc>
          <w:tcPr>
            <w:tcW w:type="dxa" w:w="720"/>
            <w:shd w:fill="006FC0"/>
          </w:tcPr>
          <w:p>
            <w:r>
              <w:t>256</w:t>
            </w:r>
          </w:p>
        </w:tc>
        <w:tc>
          <w:tcPr>
            <w:tcW w:type="dxa" w:w="720"/>
            <w:shd w:fill="006FC0"/>
          </w:tcPr>
          <w:p>
            <w:r>
              <w:t>265.5</w:t>
            </w:r>
          </w:p>
        </w:tc>
        <w:tc>
          <w:tcPr>
            <w:tcW w:type="dxa" w:w="720"/>
            <w:shd w:fill="006FC0"/>
          </w:tcPr>
          <w:p>
            <w:r>
              <w:t>279.6</w:t>
            </w:r>
          </w:p>
        </w:tc>
        <w:tc>
          <w:tcPr>
            <w:tcW w:type="dxa" w:w="720"/>
            <w:shd w:fill="006FC0"/>
          </w:tcPr>
          <w:p>
            <w:r>
              <w:t>302.7</w:t>
            </w:r>
          </w:p>
        </w:tc>
        <w:tc>
          <w:tcPr>
            <w:tcW w:type="dxa" w:w="720"/>
            <w:shd w:fill="006FC0"/>
          </w:tcPr>
          <w:p>
            <w:r>
              <w:t>308.9</w:t>
            </w:r>
          </w:p>
        </w:tc>
        <w:tc>
          <w:tcPr>
            <w:tcW w:type="dxa" w:w="720"/>
            <w:shd w:fill="006FC0"/>
          </w:tcPr>
          <w:p>
            <w:r>
              <w:t>324.9</w:t>
            </w:r>
          </w:p>
        </w:tc>
        <w:tc>
          <w:tcPr>
            <w:tcW w:type="dxa" w:w="720"/>
            <w:shd w:fill="006FC0"/>
          </w:tcPr>
          <w:p>
            <w:r>
              <w:t>366.1</w:t>
            </w:r>
          </w:p>
        </w:tc>
        <w:tc>
          <w:tcPr>
            <w:tcW w:type="dxa" w:w="720"/>
            <w:shd w:fill="006FC0"/>
          </w:tcPr>
          <w:p>
            <w:r>
              <w:t>351.5</w:t>
            </w:r>
          </w:p>
        </w:tc>
      </w:tr>
      <w:tr>
        <w:tc>
          <w:tcPr>
            <w:tcW w:type="dxa" w:w="720"/>
            <w:shd w:fill="006FC0"/>
          </w:tcPr>
          <w:p>
            <w:r>
              <w:t>Государственное управление и оборона</w:t>
            </w:r>
          </w:p>
        </w:tc>
        <w:tc>
          <w:tcPr>
            <w:tcW w:type="dxa" w:w="720"/>
            <w:shd w:fill="006FC0"/>
          </w:tcPr>
          <w:p>
            <w:r>
              <w:t>185.7</w:t>
            </w:r>
          </w:p>
        </w:tc>
        <w:tc>
          <w:tcPr>
            <w:tcW w:type="dxa" w:w="720"/>
            <w:shd w:fill="006FC0"/>
          </w:tcPr>
          <w:p>
            <w:r>
              <w:t>179.3</w:t>
            </w:r>
          </w:p>
        </w:tc>
        <w:tc>
          <w:tcPr>
            <w:tcW w:type="dxa" w:w="720"/>
            <w:shd w:fill="006FC0"/>
          </w:tcPr>
          <w:p>
            <w:r>
              <w:t>203</w:t>
            </w:r>
          </w:p>
        </w:tc>
        <w:tc>
          <w:tcPr>
            <w:tcW w:type="dxa" w:w="720"/>
            <w:shd w:fill="006FC0"/>
          </w:tcPr>
          <w:p>
            <w:r>
              <w:t>206.9</w:t>
            </w:r>
          </w:p>
        </w:tc>
        <w:tc>
          <w:tcPr>
            <w:tcW w:type="dxa" w:w="720"/>
            <w:shd w:fill="006FC0"/>
          </w:tcPr>
          <w:p>
            <w:r>
              <w:t>245.4</w:t>
            </w:r>
          </w:p>
        </w:tc>
        <w:tc>
          <w:tcPr>
            <w:tcW w:type="dxa" w:w="720"/>
            <w:shd w:fill="006FC0"/>
          </w:tcPr>
          <w:p>
            <w:r>
              <w:t>238.8</w:t>
            </w:r>
          </w:p>
        </w:tc>
        <w:tc>
          <w:tcPr>
            <w:tcW w:type="dxa" w:w="720"/>
            <w:shd w:fill="006FC0"/>
          </w:tcPr>
          <w:p>
            <w:r>
              <w:t>249</w:t>
            </w:r>
          </w:p>
        </w:tc>
        <w:tc>
          <w:tcPr>
            <w:tcW w:type="dxa" w:w="720"/>
            <w:shd w:fill="006FC0"/>
          </w:tcPr>
          <w:p>
            <w:r>
              <w:t>249.4</w:t>
            </w:r>
          </w:p>
        </w:tc>
        <w:tc>
          <w:tcPr>
            <w:tcW w:type="dxa" w:w="720"/>
            <w:shd w:fill="006FC0"/>
          </w:tcPr>
          <w:p>
            <w:r>
              <w:t>323</w:t>
            </w:r>
          </w:p>
        </w:tc>
        <w:tc>
          <w:tcPr>
            <w:tcW w:type="dxa" w:w="720"/>
            <w:shd w:fill="006FC0"/>
          </w:tcPr>
          <w:p>
            <w:r>
              <w:t>290.1</w:t>
            </w:r>
          </w:p>
        </w:tc>
        <w:tc>
          <w:tcPr>
            <w:tcW w:type="dxa" w:w="720"/>
            <w:shd w:fill="006FC0"/>
          </w:tcPr>
          <w:p>
            <w:r>
              <w:t>301.1</w:t>
            </w:r>
          </w:p>
        </w:tc>
      </w:tr>
      <w:tr>
        <w:tc>
          <w:tcPr>
            <w:tcW w:type="dxa" w:w="720"/>
            <w:shd w:fill="006FC0"/>
          </w:tcPr>
          <w:p>
            <w:r>
              <w:t>Образование</w:t>
            </w:r>
          </w:p>
        </w:tc>
        <w:tc>
          <w:tcPr>
            <w:tcW w:type="dxa" w:w="720"/>
            <w:shd w:fill="006FC0"/>
          </w:tcPr>
          <w:p>
            <w:r>
              <w:t>165.3</w:t>
            </w:r>
          </w:p>
        </w:tc>
        <w:tc>
          <w:tcPr>
            <w:tcW w:type="dxa" w:w="720"/>
            <w:shd w:fill="006FC0"/>
          </w:tcPr>
          <w:p>
            <w:r>
              <w:t>192.3</w:t>
            </w:r>
          </w:p>
        </w:tc>
        <w:tc>
          <w:tcPr>
            <w:tcW w:type="dxa" w:w="720"/>
            <w:shd w:fill="006FC0"/>
          </w:tcPr>
          <w:p>
            <w:r>
              <w:t>233.9</w:t>
            </w:r>
          </w:p>
        </w:tc>
        <w:tc>
          <w:tcPr>
            <w:tcW w:type="dxa" w:w="720"/>
            <w:shd w:fill="006FC0"/>
          </w:tcPr>
          <w:p>
            <w:r>
              <w:t>182.1</w:t>
            </w:r>
          </w:p>
        </w:tc>
        <w:tc>
          <w:tcPr>
            <w:tcW w:type="dxa" w:w="720"/>
            <w:shd w:fill="006FC0"/>
          </w:tcPr>
          <w:p>
            <w:r>
              <w:t>219.2</w:t>
            </w:r>
          </w:p>
        </w:tc>
        <w:tc>
          <w:tcPr>
            <w:tcW w:type="dxa" w:w="720"/>
            <w:shd w:fill="006FC0"/>
          </w:tcPr>
          <w:p>
            <w:r>
              <w:t>233.9</w:t>
            </w:r>
          </w:p>
        </w:tc>
        <w:tc>
          <w:tcPr>
            <w:tcW w:type="dxa" w:w="720"/>
            <w:shd w:fill="006FC0"/>
          </w:tcPr>
          <w:p>
            <w:r>
              <w:t>293.3</w:t>
            </w:r>
          </w:p>
        </w:tc>
        <w:tc>
          <w:tcPr>
            <w:tcW w:type="dxa" w:w="720"/>
            <w:shd w:fill="006FC0"/>
          </w:tcPr>
          <w:p>
            <w:r>
              <w:t>222.9</w:t>
            </w:r>
          </w:p>
        </w:tc>
        <w:tc>
          <w:tcPr>
            <w:tcW w:type="dxa" w:w="720"/>
            <w:shd w:fill="006FC0"/>
          </w:tcPr>
          <w:p>
            <w:r>
              <w:t>250</w:t>
            </w:r>
          </w:p>
        </w:tc>
        <w:tc>
          <w:tcPr>
            <w:tcW w:type="dxa" w:w="720"/>
            <w:shd w:fill="006FC0"/>
          </w:tcPr>
          <w:p>
            <w:r>
              <w:t>262.7</w:t>
            </w:r>
          </w:p>
        </w:tc>
        <w:tc>
          <w:tcPr>
            <w:tcW w:type="dxa" w:w="720"/>
            <w:shd w:fill="006FC0"/>
          </w:tcPr>
          <w:p>
            <w:r>
              <w:t>323.2</w:t>
            </w:r>
          </w:p>
        </w:tc>
      </w:tr>
      <w:tr>
        <w:tc>
          <w:tcPr>
            <w:tcW w:type="dxa" w:w="720"/>
            <w:shd w:fill="006FC0"/>
          </w:tcPr>
          <w:p>
            <w:r>
              <w:t>Здравоохранение</w:t>
            </w:r>
          </w:p>
        </w:tc>
        <w:tc>
          <w:tcPr>
            <w:tcW w:type="dxa" w:w="720"/>
            <w:shd w:fill="006FC0"/>
          </w:tcPr>
          <w:p>
            <w:r>
              <w:t>175.5</w:t>
            </w:r>
          </w:p>
        </w:tc>
        <w:tc>
          <w:tcPr>
            <w:tcW w:type="dxa" w:w="720"/>
            <w:shd w:fill="006FC0"/>
          </w:tcPr>
          <w:p>
            <w:r>
              <w:t>197.9</w:t>
            </w:r>
          </w:p>
        </w:tc>
        <w:tc>
          <w:tcPr>
            <w:tcW w:type="dxa" w:w="720"/>
            <w:shd w:fill="006FC0"/>
          </w:tcPr>
          <w:p>
            <w:r>
              <w:t>230.3</w:t>
            </w:r>
          </w:p>
        </w:tc>
        <w:tc>
          <w:tcPr>
            <w:tcW w:type="dxa" w:w="720"/>
            <w:shd w:fill="006FC0"/>
          </w:tcPr>
          <w:p>
            <w:r>
              <w:t>225.1</w:t>
            </w:r>
          </w:p>
        </w:tc>
        <w:tc>
          <w:tcPr>
            <w:tcW w:type="dxa" w:w="720"/>
            <w:shd w:fill="006FC0"/>
          </w:tcPr>
          <w:p>
            <w:r>
              <w:t>246.2</w:t>
            </w:r>
          </w:p>
        </w:tc>
        <w:tc>
          <w:tcPr>
            <w:tcW w:type="dxa" w:w="720"/>
            <w:shd w:fill="006FC0"/>
          </w:tcPr>
          <w:p>
            <w:r>
              <w:t>233.8</w:t>
            </w:r>
          </w:p>
        </w:tc>
        <w:tc>
          <w:tcPr>
            <w:tcW w:type="dxa" w:w="720"/>
            <w:shd w:fill="006FC0"/>
          </w:tcPr>
          <w:p>
            <w:r>
              <w:t>258.1</w:t>
            </w:r>
          </w:p>
        </w:tc>
        <w:tc>
          <w:tcPr>
            <w:tcW w:type="dxa" w:w="720"/>
            <w:shd w:fill="006FC0"/>
          </w:tcPr>
          <w:p>
            <w:r>
              <w:t>245.2</w:t>
            </w:r>
          </w:p>
        </w:tc>
        <w:tc>
          <w:tcPr>
            <w:tcW w:type="dxa" w:w="720"/>
            <w:shd w:fill="006FC0"/>
          </w:tcPr>
          <w:p>
            <w:r>
              <w:t>263.1</w:t>
            </w:r>
          </w:p>
        </w:tc>
        <w:tc>
          <w:tcPr>
            <w:tcW w:type="dxa" w:w="720"/>
            <w:shd w:fill="006FC0"/>
          </w:tcPr>
          <w:p>
            <w:r>
              <w:t>297</w:t>
            </w:r>
          </w:p>
        </w:tc>
        <w:tc>
          <w:tcPr>
            <w:tcW w:type="dxa" w:w="720"/>
            <w:shd w:fill="006FC0"/>
          </w:tcPr>
          <w:p>
            <w:r>
              <w:t>298.2</w:t>
            </w:r>
          </w:p>
        </w:tc>
      </w:tr>
      <w:tr>
        <w:tc>
          <w:tcPr>
            <w:tcW w:type="dxa" w:w="720"/>
            <w:shd w:fill="006FC0"/>
          </w:tcPr>
          <w:p>
            <w:r>
              <w:t>Искусство, развлечения и отдых</w:t>
            </w:r>
          </w:p>
        </w:tc>
        <w:tc>
          <w:tcPr>
            <w:tcW w:type="dxa" w:w="720"/>
            <w:shd w:fill="006FC0"/>
          </w:tcPr>
          <w:p>
            <w:r>
              <w:t>162.5</w:t>
            </w:r>
          </w:p>
        </w:tc>
        <w:tc>
          <w:tcPr>
            <w:tcW w:type="dxa" w:w="720"/>
            <w:shd w:fill="006FC0"/>
          </w:tcPr>
          <w:p>
            <w:r>
              <w:t>144.8</w:t>
            </w:r>
          </w:p>
        </w:tc>
        <w:tc>
          <w:tcPr>
            <w:tcW w:type="dxa" w:w="720"/>
            <w:shd w:fill="006FC0"/>
          </w:tcPr>
          <w:p>
            <w:r>
              <w:t>156.7</w:t>
            </w:r>
          </w:p>
        </w:tc>
        <w:tc>
          <w:tcPr>
            <w:tcW w:type="dxa" w:w="720"/>
            <w:shd w:fill="006FC0"/>
          </w:tcPr>
          <w:p>
            <w:r>
              <w:t>162.6</w:t>
            </w:r>
          </w:p>
        </w:tc>
        <w:tc>
          <w:tcPr>
            <w:tcW w:type="dxa" w:w="720"/>
            <w:shd w:fill="006FC0"/>
          </w:tcPr>
          <w:p>
            <w:r>
              <w:t>170.3</w:t>
            </w:r>
          </w:p>
        </w:tc>
        <w:tc>
          <w:tcPr>
            <w:tcW w:type="dxa" w:w="720"/>
            <w:shd w:fill="006FC0"/>
          </w:tcPr>
          <w:p>
            <w:r>
              <w:t>169.7</w:t>
            </w:r>
          </w:p>
        </w:tc>
        <w:tc>
          <w:tcPr>
            <w:tcW w:type="dxa" w:w="720"/>
            <w:shd w:fill="006FC0"/>
          </w:tcPr>
          <w:p>
            <w:r>
              <w:t>182</w:t>
            </w:r>
          </w:p>
        </w:tc>
        <w:tc>
          <w:tcPr>
            <w:tcW w:type="dxa" w:w="720"/>
            <w:shd w:fill="006FC0"/>
          </w:tcPr>
          <w:p>
            <w:r>
              <w:t>187.7</w:t>
            </w:r>
          </w:p>
        </w:tc>
        <w:tc>
          <w:tcPr>
            <w:tcW w:type="dxa" w:w="720"/>
            <w:shd w:fill="006FC0"/>
          </w:tcPr>
          <w:p>
            <w:r>
              <w:t>206.5</w:t>
            </w:r>
          </w:p>
        </w:tc>
        <w:tc>
          <w:tcPr>
            <w:tcW w:type="dxa" w:w="720"/>
            <w:shd w:fill="006FC0"/>
          </w:tcPr>
          <w:p>
            <w:r>
              <w:t>260.3</w:t>
            </w:r>
          </w:p>
        </w:tc>
        <w:tc>
          <w:tcPr>
            <w:tcW w:type="dxa" w:w="720"/>
            <w:shd w:fill="006FC0"/>
          </w:tcPr>
          <w:p>
            <w:r>
              <w:t>214.8</w:t>
            </w:r>
          </w:p>
        </w:tc>
      </w:tr>
      <w:tr>
        <w:tc>
          <w:tcPr>
            <w:tcW w:type="dxa" w:w="720"/>
            <w:shd w:fill="006FC0"/>
          </w:tcPr>
          <w:p>
            <w:r>
              <w:t>Предоставление прочих видов услуг</w:t>
            </w:r>
          </w:p>
        </w:tc>
        <w:tc>
          <w:tcPr>
            <w:tcW w:type="dxa" w:w="720"/>
            <w:shd w:fill="006FC0"/>
          </w:tcPr>
          <w:p>
            <w:r>
              <w:t>226.6</w:t>
            </w:r>
          </w:p>
        </w:tc>
        <w:tc>
          <w:tcPr>
            <w:tcW w:type="dxa" w:w="720"/>
            <w:shd w:fill="006FC0"/>
          </w:tcPr>
          <w:p>
            <w:r>
              <w:t>240</w:t>
            </w:r>
          </w:p>
        </w:tc>
        <w:tc>
          <w:tcPr>
            <w:tcW w:type="dxa" w:w="720"/>
            <w:shd w:fill="006FC0"/>
          </w:tcPr>
          <w:p>
            <w:r>
              <w:t>239.8</w:t>
            </w:r>
          </w:p>
        </w:tc>
        <w:tc>
          <w:tcPr>
            <w:tcW w:type="dxa" w:w="720"/>
            <w:shd w:fill="006FC0"/>
          </w:tcPr>
          <w:p>
            <w:r>
              <w:t>236</w:t>
            </w:r>
          </w:p>
        </w:tc>
        <w:tc>
          <w:tcPr>
            <w:tcW w:type="dxa" w:w="720"/>
            <w:shd w:fill="006FC0"/>
          </w:tcPr>
          <w:p>
            <w:r>
              <w:t>255.9</w:t>
            </w:r>
          </w:p>
        </w:tc>
        <w:tc>
          <w:tcPr>
            <w:tcW w:type="dxa" w:w="720"/>
            <w:shd w:fill="006FC0"/>
          </w:tcPr>
          <w:p>
            <w:r>
              <w:t>227.4</w:t>
            </w:r>
          </w:p>
        </w:tc>
        <w:tc>
          <w:tcPr>
            <w:tcW w:type="dxa" w:w="720"/>
            <w:shd w:fill="006FC0"/>
          </w:tcPr>
          <w:p>
            <w:r>
              <w:t>249.2</w:t>
            </w:r>
          </w:p>
        </w:tc>
        <w:tc>
          <w:tcPr>
            <w:tcW w:type="dxa" w:w="720"/>
            <w:shd w:fill="006FC0"/>
          </w:tcPr>
          <w:p>
            <w:r>
              <w:t>249</w:t>
            </w:r>
          </w:p>
        </w:tc>
        <w:tc>
          <w:tcPr>
            <w:tcW w:type="dxa" w:w="720"/>
            <w:shd w:fill="006FC0"/>
          </w:tcPr>
          <w:p>
            <w:r>
              <w:t>249.7</w:t>
            </w:r>
          </w:p>
        </w:tc>
        <w:tc>
          <w:tcPr>
            <w:tcW w:type="dxa" w:w="720"/>
            <w:shd w:fill="006FC0"/>
          </w:tcPr>
          <w:p>
            <w:r>
              <w:t>249.4</w:t>
            </w:r>
          </w:p>
        </w:tc>
        <w:tc>
          <w:tcPr>
            <w:tcW w:type="dxa" w:w="720"/>
            <w:shd w:fill="006FC0"/>
          </w:tcPr>
          <w:p>
            <w:r>
              <w:t>293.2</w:t>
            </w:r>
          </w:p>
        </w:tc>
      </w:tr>
    </w:tbl>
    <w:p/>
    <w:p>
      <w:pPr>
        <w:pStyle w:val="Heading2"/>
      </w:pPr>
      <w:r>
        <w:t>ИНДЕКС НОМИНАЛЬНОЙ ЗАРАБОТНОЙ ПЛАТЫ РАБОТНИКОВ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2020</w:t>
            </w:r>
          </w:p>
        </w:tc>
        <w:tc>
          <w:tcPr>
            <w:tcW w:type="dxa" w:w="720"/>
            <w:shd w:fill="006FC0"/>
          </w:tcPr>
          <w:p>
            <w:r>
              <w:t>2021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2022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2023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</w:tr>
      <w:tr>
        <w:tc>
          <w:tcPr>
            <w:tcW w:type="dxa" w:w="720"/>
            <w:shd w:fill="006FC0"/>
          </w:tcPr>
          <w:p>
            <w:r>
              <w:t>%</w:t>
            </w:r>
          </w:p>
        </w:tc>
        <w:tc>
          <w:tcPr>
            <w:tcW w:type="dxa" w:w="720"/>
            <w:shd w:fill="006FC0"/>
          </w:tcPr>
          <w:p>
            <w:r>
              <w:t>Год</w:t>
            </w:r>
          </w:p>
        </w:tc>
        <w:tc>
          <w:tcPr>
            <w:tcW w:type="dxa" w:w="720"/>
            <w:shd w:fill="006FC0"/>
          </w:tcPr>
          <w:p>
            <w:r>
              <w:t>1 кв</w:t>
            </w:r>
          </w:p>
        </w:tc>
        <w:tc>
          <w:tcPr>
            <w:tcW w:type="dxa" w:w="720"/>
            <w:shd w:fill="006FC0"/>
          </w:tcPr>
          <w:p>
            <w:r>
              <w:t>2 кв</w:t>
            </w:r>
          </w:p>
        </w:tc>
        <w:tc>
          <w:tcPr>
            <w:tcW w:type="dxa" w:w="720"/>
            <w:shd w:fill="006FC0"/>
          </w:tcPr>
          <w:p>
            <w:r>
              <w:t>3 кв</w:t>
            </w:r>
          </w:p>
        </w:tc>
        <w:tc>
          <w:tcPr>
            <w:tcW w:type="dxa" w:w="720"/>
            <w:shd w:fill="006FC0"/>
          </w:tcPr>
          <w:p>
            <w:r>
              <w:t>4 кв</w:t>
            </w:r>
          </w:p>
        </w:tc>
        <w:tc>
          <w:tcPr>
            <w:tcW w:type="dxa" w:w="720"/>
            <w:shd w:fill="006FC0"/>
          </w:tcPr>
          <w:p>
            <w:r>
              <w:t>1 кв</w:t>
            </w:r>
          </w:p>
        </w:tc>
        <w:tc>
          <w:tcPr>
            <w:tcW w:type="dxa" w:w="720"/>
            <w:shd w:fill="006FC0"/>
          </w:tcPr>
          <w:p>
            <w:r>
              <w:t>2 кв</w:t>
            </w:r>
          </w:p>
        </w:tc>
        <w:tc>
          <w:tcPr>
            <w:tcW w:type="dxa" w:w="720"/>
            <w:shd w:fill="006FC0"/>
          </w:tcPr>
          <w:p>
            <w:r>
              <w:t>3 кв</w:t>
            </w:r>
          </w:p>
        </w:tc>
        <w:tc>
          <w:tcPr>
            <w:tcW w:type="dxa" w:w="720"/>
            <w:shd w:fill="006FC0"/>
          </w:tcPr>
          <w:p>
            <w:r>
              <w:t>4 кв</w:t>
            </w:r>
          </w:p>
        </w:tc>
        <w:tc>
          <w:tcPr>
            <w:tcW w:type="dxa" w:w="720"/>
            <w:shd w:fill="006FC0"/>
          </w:tcPr>
          <w:p>
            <w:r>
              <w:t>1 кв</w:t>
            </w:r>
          </w:p>
        </w:tc>
        <w:tc>
          <w:tcPr>
            <w:tcW w:type="dxa" w:w="720"/>
            <w:shd w:fill="006FC0"/>
          </w:tcPr>
          <w:p>
            <w:r>
              <w:t>2 кв</w:t>
            </w:r>
          </w:p>
        </w:tc>
      </w:tr>
      <w:tr>
        <w:tc>
          <w:tcPr>
            <w:tcW w:type="dxa" w:w="720"/>
            <w:shd w:fill="006FC0"/>
          </w:tcPr>
          <w:p>
            <w:r>
              <w:t>Республика Казахстан</w:t>
            </w:r>
          </w:p>
        </w:tc>
        <w:tc>
          <w:tcPr>
            <w:tcW w:type="dxa" w:w="720"/>
            <w:shd w:fill="006FC0"/>
          </w:tcPr>
          <w:p>
            <w:r>
              <w:t>114</w:t>
            </w:r>
          </w:p>
        </w:tc>
        <w:tc>
          <w:tcPr>
            <w:tcW w:type="dxa" w:w="720"/>
            <w:shd w:fill="006FC0"/>
          </w:tcPr>
          <w:p>
            <w:r>
              <w:t>115.2</w:t>
            </w:r>
          </w:p>
        </w:tc>
        <w:tc>
          <w:tcPr>
            <w:tcW w:type="dxa" w:w="720"/>
            <w:shd w:fill="006FC0"/>
          </w:tcPr>
          <w:p>
            <w:r>
              <w:t>118.6</w:t>
            </w:r>
          </w:p>
        </w:tc>
        <w:tc>
          <w:tcPr>
            <w:tcW w:type="dxa" w:w="720"/>
            <w:shd w:fill="006FC0"/>
          </w:tcPr>
          <w:p>
            <w:r>
              <w:t>119.3</w:t>
            </w:r>
          </w:p>
        </w:tc>
        <w:tc>
          <w:tcPr>
            <w:tcW w:type="dxa" w:w="720"/>
            <w:shd w:fill="006FC0"/>
          </w:tcPr>
          <w:p>
            <w:r>
              <w:t>118.2</w:t>
            </w:r>
          </w:p>
        </w:tc>
        <w:tc>
          <w:tcPr>
            <w:tcW w:type="dxa" w:w="720"/>
            <w:shd w:fill="006FC0"/>
          </w:tcPr>
          <w:p>
            <w:r>
              <w:t>123.7</w:t>
            </w:r>
          </w:p>
        </w:tc>
        <w:tc>
          <w:tcPr>
            <w:tcW w:type="dxa" w:w="720"/>
            <w:shd w:fill="006FC0"/>
          </w:tcPr>
          <w:p>
            <w:r>
              <w:t>124</w:t>
            </w:r>
          </w:p>
        </w:tc>
        <w:tc>
          <w:tcPr>
            <w:tcW w:type="dxa" w:w="720"/>
            <w:shd w:fill="006FC0"/>
          </w:tcPr>
          <w:p>
            <w:r>
              <w:t>123</w:t>
            </w:r>
          </w:p>
        </w:tc>
        <w:tc>
          <w:tcPr>
            <w:tcW w:type="dxa" w:w="720"/>
            <w:shd w:fill="006FC0"/>
          </w:tcPr>
          <w:p>
            <w:r>
              <w:t>122.9</w:t>
            </w:r>
          </w:p>
        </w:tc>
        <w:tc>
          <w:tcPr>
            <w:tcW w:type="dxa" w:w="720"/>
            <w:shd w:fill="006FC0"/>
          </w:tcPr>
          <w:p>
            <w:r>
              <w:t>119.3</w:t>
            </w:r>
          </w:p>
        </w:tc>
        <w:tc>
          <w:tcPr>
            <w:tcW w:type="dxa" w:w="720"/>
            <w:shd w:fill="006FC0"/>
          </w:tcPr>
          <w:p>
            <w:r>
              <w:t>117.1</w:t>
            </w:r>
          </w:p>
        </w:tc>
      </w:tr>
      <w:tr>
        <w:tc>
          <w:tcPr>
            <w:tcW w:type="dxa" w:w="720"/>
            <w:shd w:fill="006FC0"/>
          </w:tcPr>
          <w:p>
            <w:r>
              <w:t>Сельское, лесное и рыбное хозяйство</w:t>
            </w:r>
          </w:p>
        </w:tc>
        <w:tc>
          <w:tcPr>
            <w:tcW w:type="dxa" w:w="720"/>
            <w:shd w:fill="006FC0"/>
          </w:tcPr>
          <w:p>
            <w:r>
              <w:t>112.8</w:t>
            </w:r>
          </w:p>
        </w:tc>
        <w:tc>
          <w:tcPr>
            <w:tcW w:type="dxa" w:w="720"/>
            <w:shd w:fill="006FC0"/>
          </w:tcPr>
          <w:p>
            <w:r>
              <w:t>110.4</w:t>
            </w:r>
          </w:p>
        </w:tc>
        <w:tc>
          <w:tcPr>
            <w:tcW w:type="dxa" w:w="720"/>
            <w:shd w:fill="006FC0"/>
          </w:tcPr>
          <w:p>
            <w:r>
              <w:t>114.4</w:t>
            </w:r>
          </w:p>
        </w:tc>
        <w:tc>
          <w:tcPr>
            <w:tcW w:type="dxa" w:w="720"/>
            <w:shd w:fill="006FC0"/>
          </w:tcPr>
          <w:p>
            <w:r>
              <w:t>117.5</w:t>
            </w:r>
          </w:p>
        </w:tc>
        <w:tc>
          <w:tcPr>
            <w:tcW w:type="dxa" w:w="720"/>
            <w:shd w:fill="006FC0"/>
          </w:tcPr>
          <w:p>
            <w:r>
              <w:t>113.3</w:t>
            </w:r>
          </w:p>
        </w:tc>
        <w:tc>
          <w:tcPr>
            <w:tcW w:type="dxa" w:w="720"/>
            <w:shd w:fill="006FC0"/>
          </w:tcPr>
          <w:p>
            <w:r>
              <w:t>124.1</w:t>
            </w:r>
          </w:p>
        </w:tc>
        <w:tc>
          <w:tcPr>
            <w:tcW w:type="dxa" w:w="720"/>
            <w:shd w:fill="006FC0"/>
          </w:tcPr>
          <w:p>
            <w:r>
              <w:t>124.9</w:t>
            </w:r>
          </w:p>
        </w:tc>
        <w:tc>
          <w:tcPr>
            <w:tcW w:type="dxa" w:w="720"/>
            <w:shd w:fill="006FC0"/>
          </w:tcPr>
          <w:p>
            <w:r>
              <w:t>131.3</w:t>
            </w:r>
          </w:p>
        </w:tc>
        <w:tc>
          <w:tcPr>
            <w:tcW w:type="dxa" w:w="720"/>
            <w:shd w:fill="006FC0"/>
          </w:tcPr>
          <w:p>
            <w:r>
              <w:t>124.1</w:t>
            </w:r>
          </w:p>
        </w:tc>
        <w:tc>
          <w:tcPr>
            <w:tcW w:type="dxa" w:w="720"/>
            <w:shd w:fill="006FC0"/>
          </w:tcPr>
          <w:p>
            <w:r>
              <w:t>124.5</w:t>
            </w:r>
          </w:p>
        </w:tc>
        <w:tc>
          <w:tcPr>
            <w:tcW w:type="dxa" w:w="720"/>
            <w:shd w:fill="006FC0"/>
          </w:tcPr>
          <w:p>
            <w:r>
              <w:t>123.7</w:t>
            </w:r>
          </w:p>
        </w:tc>
      </w:tr>
      <w:tr>
        <w:tc>
          <w:tcPr>
            <w:tcW w:type="dxa" w:w="720"/>
            <w:shd w:fill="006FC0"/>
          </w:tcPr>
          <w:p>
            <w:r>
              <w:t>Горнодобывающая промышленность</w:t>
            </w:r>
          </w:p>
        </w:tc>
        <w:tc>
          <w:tcPr>
            <w:tcW w:type="dxa" w:w="720"/>
            <w:shd w:fill="006FC0"/>
          </w:tcPr>
          <w:p>
            <w:r>
              <w:t>108.5</w:t>
            </w:r>
          </w:p>
        </w:tc>
        <w:tc>
          <w:tcPr>
            <w:tcW w:type="dxa" w:w="720"/>
            <w:shd w:fill="006FC0"/>
          </w:tcPr>
          <w:p>
            <w:r>
              <w:t>117.2</w:t>
            </w:r>
          </w:p>
        </w:tc>
        <w:tc>
          <w:tcPr>
            <w:tcW w:type="dxa" w:w="720"/>
            <w:shd w:fill="006FC0"/>
          </w:tcPr>
          <w:p>
            <w:r>
              <w:t>104.1</w:t>
            </w:r>
          </w:p>
        </w:tc>
        <w:tc>
          <w:tcPr>
            <w:tcW w:type="dxa" w:w="720"/>
            <w:shd w:fill="006FC0"/>
          </w:tcPr>
          <w:p>
            <w:r>
              <w:t>111.7</w:t>
            </w:r>
          </w:p>
        </w:tc>
        <w:tc>
          <w:tcPr>
            <w:tcW w:type="dxa" w:w="720"/>
            <w:shd w:fill="006FC0"/>
          </w:tcPr>
          <w:p>
            <w:r>
              <w:t>115.7</w:t>
            </w:r>
          </w:p>
        </w:tc>
        <w:tc>
          <w:tcPr>
            <w:tcW w:type="dxa" w:w="720"/>
            <w:shd w:fill="006FC0"/>
          </w:tcPr>
          <w:p>
            <w:r>
              <w:t>121.5</w:t>
            </w:r>
          </w:p>
        </w:tc>
        <w:tc>
          <w:tcPr>
            <w:tcW w:type="dxa" w:w="720"/>
            <w:shd w:fill="006FC0"/>
          </w:tcPr>
          <w:p>
            <w:r>
              <w:t>128.3</w:t>
            </w:r>
          </w:p>
        </w:tc>
        <w:tc>
          <w:tcPr>
            <w:tcW w:type="dxa" w:w="720"/>
            <w:shd w:fill="006FC0"/>
          </w:tcPr>
          <w:p>
            <w:r>
              <w:t>129.6</w:t>
            </w:r>
          </w:p>
        </w:tc>
        <w:tc>
          <w:tcPr>
            <w:tcW w:type="dxa" w:w="720"/>
            <w:shd w:fill="006FC0"/>
          </w:tcPr>
          <w:p>
            <w:r>
              <w:t>133.3</w:t>
            </w:r>
          </w:p>
        </w:tc>
        <w:tc>
          <w:tcPr>
            <w:tcW w:type="dxa" w:w="720"/>
            <w:shd w:fill="006FC0"/>
          </w:tcPr>
          <w:p>
            <w:r>
              <w:t>123.8</w:t>
            </w:r>
          </w:p>
        </w:tc>
        <w:tc>
          <w:tcPr>
            <w:tcW w:type="dxa" w:w="720"/>
            <w:shd w:fill="006FC0"/>
          </w:tcPr>
          <w:p>
            <w:r>
              <w:t>120</w:t>
            </w:r>
          </w:p>
        </w:tc>
      </w:tr>
      <w:tr>
        <w:tc>
          <w:tcPr>
            <w:tcW w:type="dxa" w:w="720"/>
            <w:shd w:fill="006FC0"/>
          </w:tcPr>
          <w:p>
            <w:r>
              <w:t>Обрабатывающая промышленность</w:t>
            </w:r>
          </w:p>
        </w:tc>
        <w:tc>
          <w:tcPr>
            <w:tcW w:type="dxa" w:w="720"/>
            <w:shd w:fill="006FC0"/>
          </w:tcPr>
          <w:p>
            <w:r>
              <w:t>112</w:t>
            </w:r>
          </w:p>
        </w:tc>
        <w:tc>
          <w:tcPr>
            <w:tcW w:type="dxa" w:w="720"/>
            <w:shd w:fill="006FC0"/>
          </w:tcPr>
          <w:p>
            <w:r>
              <w:t>117.5</w:t>
            </w:r>
          </w:p>
        </w:tc>
        <w:tc>
          <w:tcPr>
            <w:tcW w:type="dxa" w:w="720"/>
            <w:shd w:fill="006FC0"/>
          </w:tcPr>
          <w:p>
            <w:r>
              <w:t>118</w:t>
            </w:r>
          </w:p>
        </w:tc>
        <w:tc>
          <w:tcPr>
            <w:tcW w:type="dxa" w:w="720"/>
            <w:shd w:fill="006FC0"/>
          </w:tcPr>
          <w:p>
            <w:r>
              <w:t>116.2</w:t>
            </w:r>
          </w:p>
        </w:tc>
        <w:tc>
          <w:tcPr>
            <w:tcW w:type="dxa" w:w="720"/>
            <w:shd w:fill="006FC0"/>
          </w:tcPr>
          <w:p>
            <w:r>
              <w:t>119.5</w:t>
            </w:r>
          </w:p>
        </w:tc>
        <w:tc>
          <w:tcPr>
            <w:tcW w:type="dxa" w:w="720"/>
            <w:shd w:fill="006FC0"/>
          </w:tcPr>
          <w:p>
            <w:r>
              <w:t>126.6</w:t>
            </w:r>
          </w:p>
        </w:tc>
        <w:tc>
          <w:tcPr>
            <w:tcW w:type="dxa" w:w="720"/>
            <w:shd w:fill="006FC0"/>
          </w:tcPr>
          <w:p>
            <w:r>
              <w:t>127.1</w:t>
            </w:r>
          </w:p>
        </w:tc>
        <w:tc>
          <w:tcPr>
            <w:tcW w:type="dxa" w:w="720"/>
            <w:shd w:fill="006FC0"/>
          </w:tcPr>
          <w:p>
            <w:r>
              <w:t>128.5</w:t>
            </w:r>
          </w:p>
        </w:tc>
        <w:tc>
          <w:tcPr>
            <w:tcW w:type="dxa" w:w="720"/>
            <w:shd w:fill="006FC0"/>
          </w:tcPr>
          <w:p>
            <w:r>
              <w:t>127</w:t>
            </w:r>
          </w:p>
        </w:tc>
        <w:tc>
          <w:tcPr>
            <w:tcW w:type="dxa" w:w="720"/>
            <w:shd w:fill="006FC0"/>
          </w:tcPr>
          <w:p>
            <w:r>
              <w:t>120.1</w:t>
            </w:r>
          </w:p>
        </w:tc>
        <w:tc>
          <w:tcPr>
            <w:tcW w:type="dxa" w:w="720"/>
            <w:shd w:fill="006FC0"/>
          </w:tcPr>
          <w:p>
            <w:r>
              <w:t>120.5</w:t>
            </w:r>
          </w:p>
        </w:tc>
      </w:tr>
      <w:tr>
        <w:tc>
          <w:tcPr>
            <w:tcW w:type="dxa" w:w="720"/>
            <w:shd w:fill="006FC0"/>
          </w:tcPr>
          <w:p>
            <w:r>
              <w:t>Снабжение электроэнергией</w:t>
            </w:r>
          </w:p>
        </w:tc>
        <w:tc>
          <w:tcPr>
            <w:tcW w:type="dxa" w:w="720"/>
            <w:shd w:fill="006FC0"/>
          </w:tcPr>
          <w:p>
            <w:r>
              <w:t>109.7</w:t>
            </w:r>
          </w:p>
        </w:tc>
        <w:tc>
          <w:tcPr>
            <w:tcW w:type="dxa" w:w="720"/>
            <w:shd w:fill="006FC0"/>
          </w:tcPr>
          <w:p>
            <w:r>
              <w:t>108.1</w:t>
            </w:r>
          </w:p>
        </w:tc>
        <w:tc>
          <w:tcPr>
            <w:tcW w:type="dxa" w:w="720"/>
            <w:shd w:fill="006FC0"/>
          </w:tcPr>
          <w:p>
            <w:r>
              <w:t>117.5</w:t>
            </w:r>
          </w:p>
        </w:tc>
        <w:tc>
          <w:tcPr>
            <w:tcW w:type="dxa" w:w="720"/>
            <w:shd w:fill="006FC0"/>
          </w:tcPr>
          <w:p>
            <w:r>
              <w:t>113.8</w:t>
            </w:r>
          </w:p>
        </w:tc>
        <w:tc>
          <w:tcPr>
            <w:tcW w:type="dxa" w:w="720"/>
            <w:shd w:fill="006FC0"/>
          </w:tcPr>
          <w:p>
            <w:r>
              <w:t>118.3</w:t>
            </w:r>
          </w:p>
        </w:tc>
        <w:tc>
          <w:tcPr>
            <w:tcW w:type="dxa" w:w="720"/>
            <w:shd w:fill="006FC0"/>
          </w:tcPr>
          <w:p>
            <w:r>
              <w:t>125.9</w:t>
            </w:r>
          </w:p>
        </w:tc>
        <w:tc>
          <w:tcPr>
            <w:tcW w:type="dxa" w:w="720"/>
            <w:shd w:fill="006FC0"/>
          </w:tcPr>
          <w:p>
            <w:r>
              <w:t>124.1</w:t>
            </w:r>
          </w:p>
        </w:tc>
        <w:tc>
          <w:tcPr>
            <w:tcW w:type="dxa" w:w="720"/>
            <w:shd w:fill="006FC0"/>
          </w:tcPr>
          <w:p>
            <w:r>
              <w:t>128.1</w:t>
            </w:r>
          </w:p>
        </w:tc>
        <w:tc>
          <w:tcPr>
            <w:tcW w:type="dxa" w:w="720"/>
            <w:shd w:fill="006FC0"/>
          </w:tcPr>
          <w:p>
            <w:r>
              <w:t>127</w:t>
            </w:r>
          </w:p>
        </w:tc>
        <w:tc>
          <w:tcPr>
            <w:tcW w:type="dxa" w:w="720"/>
            <w:shd w:fill="006FC0"/>
          </w:tcPr>
          <w:p>
            <w:r>
              <w:t>119.7</w:t>
            </w:r>
          </w:p>
        </w:tc>
        <w:tc>
          <w:tcPr>
            <w:tcW w:type="dxa" w:w="720"/>
            <w:shd w:fill="006FC0"/>
          </w:tcPr>
          <w:p>
            <w:r>
              <w:t>120.2</w:t>
            </w:r>
          </w:p>
        </w:tc>
      </w:tr>
      <w:tr>
        <w:tc>
          <w:tcPr>
            <w:tcW w:type="dxa" w:w="720"/>
            <w:shd w:fill="006FC0"/>
          </w:tcPr>
          <w:p>
            <w:r>
              <w:t>Водоснабжение</w:t>
            </w:r>
          </w:p>
        </w:tc>
        <w:tc>
          <w:tcPr>
            <w:tcW w:type="dxa" w:w="720"/>
            <w:shd w:fill="006FC0"/>
          </w:tcPr>
          <w:p>
            <w:r>
              <w:t>106.2</w:t>
            </w:r>
          </w:p>
        </w:tc>
        <w:tc>
          <w:tcPr>
            <w:tcW w:type="dxa" w:w="720"/>
            <w:shd w:fill="006FC0"/>
          </w:tcPr>
          <w:p>
            <w:r>
              <w:t>112.9</w:t>
            </w:r>
          </w:p>
        </w:tc>
        <w:tc>
          <w:tcPr>
            <w:tcW w:type="dxa" w:w="720"/>
            <w:shd w:fill="006FC0"/>
          </w:tcPr>
          <w:p>
            <w:r>
              <w:t>119.1</w:t>
            </w:r>
          </w:p>
        </w:tc>
        <w:tc>
          <w:tcPr>
            <w:tcW w:type="dxa" w:w="720"/>
            <w:shd w:fill="006FC0"/>
          </w:tcPr>
          <w:p>
            <w:r>
              <w:t>117.3</w:t>
            </w:r>
          </w:p>
        </w:tc>
        <w:tc>
          <w:tcPr>
            <w:tcW w:type="dxa" w:w="720"/>
            <w:shd w:fill="006FC0"/>
          </w:tcPr>
          <w:p>
            <w:r>
              <w:t>116.1</w:t>
            </w:r>
          </w:p>
        </w:tc>
        <w:tc>
          <w:tcPr>
            <w:tcW w:type="dxa" w:w="720"/>
            <w:shd w:fill="006FC0"/>
          </w:tcPr>
          <w:p>
            <w:r>
              <w:t>120.5</w:t>
            </w:r>
          </w:p>
        </w:tc>
        <w:tc>
          <w:tcPr>
            <w:tcW w:type="dxa" w:w="720"/>
            <w:shd w:fill="006FC0"/>
          </w:tcPr>
          <w:p>
            <w:r>
              <w:t>123.4</w:t>
            </w:r>
          </w:p>
        </w:tc>
        <w:tc>
          <w:tcPr>
            <w:tcW w:type="dxa" w:w="720"/>
            <w:shd w:fill="006FC0"/>
          </w:tcPr>
          <w:p>
            <w:r>
              <w:t>121.1</w:t>
            </w:r>
          </w:p>
        </w:tc>
        <w:tc>
          <w:tcPr>
            <w:tcW w:type="dxa" w:w="720"/>
            <w:shd w:fill="006FC0"/>
          </w:tcPr>
          <w:p>
            <w:r>
              <w:t>126.4</w:t>
            </w:r>
          </w:p>
        </w:tc>
        <w:tc>
          <w:tcPr>
            <w:tcW w:type="dxa" w:w="720"/>
            <w:shd w:fill="006FC0"/>
          </w:tcPr>
          <w:p>
            <w:r>
              <w:t>118.2</w:t>
            </w:r>
          </w:p>
        </w:tc>
        <w:tc>
          <w:tcPr>
            <w:tcW w:type="dxa" w:w="720"/>
            <w:shd w:fill="006FC0"/>
          </w:tcPr>
          <w:p>
            <w:r>
              <w:t>121.4</w:t>
            </w:r>
          </w:p>
        </w:tc>
      </w:tr>
      <w:tr>
        <w:tc>
          <w:tcPr>
            <w:tcW w:type="dxa" w:w="720"/>
            <w:shd w:fill="006FC0"/>
          </w:tcPr>
          <w:p>
            <w:r>
              <w:t>Строительство</w:t>
            </w:r>
          </w:p>
        </w:tc>
        <w:tc>
          <w:tcPr>
            <w:tcW w:type="dxa" w:w="720"/>
            <w:shd w:fill="006FC0"/>
          </w:tcPr>
          <w:p>
            <w:r>
              <w:t>103.8</w:t>
            </w:r>
          </w:p>
        </w:tc>
        <w:tc>
          <w:tcPr>
            <w:tcW w:type="dxa" w:w="720"/>
            <w:shd w:fill="006FC0"/>
          </w:tcPr>
          <w:p>
            <w:r>
              <w:t>107.2</w:t>
            </w:r>
          </w:p>
        </w:tc>
        <w:tc>
          <w:tcPr>
            <w:tcW w:type="dxa" w:w="720"/>
            <w:shd w:fill="006FC0"/>
          </w:tcPr>
          <w:p>
            <w:r>
              <w:t>118.6</w:t>
            </w:r>
          </w:p>
        </w:tc>
        <w:tc>
          <w:tcPr>
            <w:tcW w:type="dxa" w:w="720"/>
            <w:shd w:fill="006FC0"/>
          </w:tcPr>
          <w:p>
            <w:r>
              <w:t>132.5</w:t>
            </w:r>
          </w:p>
        </w:tc>
        <w:tc>
          <w:tcPr>
            <w:tcW w:type="dxa" w:w="720"/>
            <w:shd w:fill="006FC0"/>
          </w:tcPr>
          <w:p>
            <w:r>
              <w:t>120.1</w:t>
            </w:r>
          </w:p>
        </w:tc>
        <w:tc>
          <w:tcPr>
            <w:tcW w:type="dxa" w:w="720"/>
            <w:shd w:fill="006FC0"/>
          </w:tcPr>
          <w:p>
            <w:r>
              <w:t>133.7</w:t>
            </w:r>
          </w:p>
        </w:tc>
        <w:tc>
          <w:tcPr>
            <w:tcW w:type="dxa" w:w="720"/>
            <w:shd w:fill="006FC0"/>
          </w:tcPr>
          <w:p>
            <w:r>
              <w:t>135.5</w:t>
            </w:r>
          </w:p>
        </w:tc>
        <w:tc>
          <w:tcPr>
            <w:tcW w:type="dxa" w:w="720"/>
            <w:shd w:fill="006FC0"/>
          </w:tcPr>
          <w:p>
            <w:r>
              <w:t>134.5</w:t>
            </w:r>
          </w:p>
        </w:tc>
        <w:tc>
          <w:tcPr>
            <w:tcW w:type="dxa" w:w="720"/>
            <w:shd w:fill="006FC0"/>
          </w:tcPr>
          <w:p>
            <w:r>
              <w:t>142</w:t>
            </w:r>
          </w:p>
        </w:tc>
        <w:tc>
          <w:tcPr>
            <w:tcW w:type="dxa" w:w="720"/>
            <w:shd w:fill="006FC0"/>
          </w:tcPr>
          <w:p>
            <w:r>
              <w:t>134.5</w:t>
            </w:r>
          </w:p>
        </w:tc>
        <w:tc>
          <w:tcPr>
            <w:tcW w:type="dxa" w:w="720"/>
            <w:shd w:fill="006FC0"/>
          </w:tcPr>
          <w:p>
            <w:r>
              <w:t>111.7</w:t>
            </w:r>
          </w:p>
        </w:tc>
      </w:tr>
      <w:tr>
        <w:tc>
          <w:tcPr>
            <w:tcW w:type="dxa" w:w="720"/>
            <w:shd w:fill="006FC0"/>
          </w:tcPr>
          <w:p>
            <w:r>
              <w:t>Оптовая и розничная торговля</w:t>
            </w:r>
          </w:p>
        </w:tc>
        <w:tc>
          <w:tcPr>
            <w:tcW w:type="dxa" w:w="720"/>
            <w:shd w:fill="006FC0"/>
          </w:tcPr>
          <w:p>
            <w:r>
              <w:t>106.2</w:t>
            </w:r>
          </w:p>
        </w:tc>
        <w:tc>
          <w:tcPr>
            <w:tcW w:type="dxa" w:w="720"/>
            <w:shd w:fill="006FC0"/>
          </w:tcPr>
          <w:p>
            <w:r>
              <w:t>109.4</w:t>
            </w:r>
          </w:p>
        </w:tc>
        <w:tc>
          <w:tcPr>
            <w:tcW w:type="dxa" w:w="720"/>
            <w:shd w:fill="006FC0"/>
          </w:tcPr>
          <w:p>
            <w:r>
              <w:t>124.6</w:t>
            </w:r>
          </w:p>
        </w:tc>
        <w:tc>
          <w:tcPr>
            <w:tcW w:type="dxa" w:w="720"/>
            <w:shd w:fill="006FC0"/>
          </w:tcPr>
          <w:p>
            <w:r>
              <w:t>118.7</w:t>
            </w:r>
          </w:p>
        </w:tc>
        <w:tc>
          <w:tcPr>
            <w:tcW w:type="dxa" w:w="720"/>
            <w:shd w:fill="006FC0"/>
          </w:tcPr>
          <w:p>
            <w:r>
              <w:t>114.9</w:t>
            </w:r>
          </w:p>
        </w:tc>
        <w:tc>
          <w:tcPr>
            <w:tcW w:type="dxa" w:w="720"/>
            <w:shd w:fill="006FC0"/>
          </w:tcPr>
          <w:p>
            <w:r>
              <w:t>118.6</w:t>
            </w:r>
          </w:p>
        </w:tc>
        <w:tc>
          <w:tcPr>
            <w:tcW w:type="dxa" w:w="720"/>
            <w:shd w:fill="006FC0"/>
          </w:tcPr>
          <w:p>
            <w:r>
              <w:t>117.5</w:t>
            </w:r>
          </w:p>
        </w:tc>
        <w:tc>
          <w:tcPr>
            <w:tcW w:type="dxa" w:w="720"/>
            <w:shd w:fill="006FC0"/>
          </w:tcPr>
          <w:p>
            <w:r>
              <w:t>120.4</w:t>
            </w:r>
          </w:p>
        </w:tc>
        <w:tc>
          <w:tcPr>
            <w:tcW w:type="dxa" w:w="720"/>
            <w:shd w:fill="006FC0"/>
          </w:tcPr>
          <w:p>
            <w:r>
              <w:t>127.3</w:t>
            </w:r>
          </w:p>
        </w:tc>
        <w:tc>
          <w:tcPr>
            <w:tcW w:type="dxa" w:w="720"/>
            <w:shd w:fill="006FC0"/>
          </w:tcPr>
          <w:p>
            <w:r>
              <w:t>122.3</w:t>
            </w:r>
          </w:p>
        </w:tc>
        <w:tc>
          <w:tcPr>
            <w:tcW w:type="dxa" w:w="720"/>
            <w:shd w:fill="006FC0"/>
          </w:tcPr>
          <w:p>
            <w:r>
              <w:t>121.8</w:t>
            </w:r>
          </w:p>
        </w:tc>
      </w:tr>
      <w:tr>
        <w:tc>
          <w:tcPr>
            <w:tcW w:type="dxa" w:w="720"/>
            <w:shd w:fill="006FC0"/>
          </w:tcPr>
          <w:p>
            <w:r>
              <w:t>Транспорт и складирование</w:t>
            </w:r>
          </w:p>
        </w:tc>
        <w:tc>
          <w:tcPr>
            <w:tcW w:type="dxa" w:w="720"/>
            <w:shd w:fill="006FC0"/>
          </w:tcPr>
          <w:p>
            <w:r>
              <w:t>110.1</w:t>
            </w:r>
          </w:p>
        </w:tc>
        <w:tc>
          <w:tcPr>
            <w:tcW w:type="dxa" w:w="720"/>
            <w:shd w:fill="006FC0"/>
          </w:tcPr>
          <w:p>
            <w:r>
              <w:t>111</w:t>
            </w:r>
          </w:p>
        </w:tc>
        <w:tc>
          <w:tcPr>
            <w:tcW w:type="dxa" w:w="720"/>
            <w:shd w:fill="006FC0"/>
          </w:tcPr>
          <w:p>
            <w:r>
              <w:t>115.2</w:t>
            </w:r>
          </w:p>
        </w:tc>
        <w:tc>
          <w:tcPr>
            <w:tcW w:type="dxa" w:w="720"/>
            <w:shd w:fill="006FC0"/>
          </w:tcPr>
          <w:p>
            <w:r>
              <w:t>120.3</w:t>
            </w:r>
          </w:p>
        </w:tc>
        <w:tc>
          <w:tcPr>
            <w:tcW w:type="dxa" w:w="720"/>
            <w:shd w:fill="006FC0"/>
          </w:tcPr>
          <w:p>
            <w:r>
              <w:t>116.9</w:t>
            </w:r>
          </w:p>
        </w:tc>
        <w:tc>
          <w:tcPr>
            <w:tcW w:type="dxa" w:w="720"/>
            <w:shd w:fill="006FC0"/>
          </w:tcPr>
          <w:p>
            <w:r>
              <w:t>130.4</w:t>
            </w:r>
          </w:p>
        </w:tc>
        <w:tc>
          <w:tcPr>
            <w:tcW w:type="dxa" w:w="720"/>
            <w:shd w:fill="006FC0"/>
          </w:tcPr>
          <w:p>
            <w:r>
              <w:t>134.8</w:t>
            </w:r>
          </w:p>
        </w:tc>
        <w:tc>
          <w:tcPr>
            <w:tcW w:type="dxa" w:w="720"/>
            <w:shd w:fill="006FC0"/>
          </w:tcPr>
          <w:p>
            <w:r>
              <w:t>131.1</w:t>
            </w:r>
          </w:p>
        </w:tc>
        <w:tc>
          <w:tcPr>
            <w:tcW w:type="dxa" w:w="720"/>
            <w:shd w:fill="006FC0"/>
          </w:tcPr>
          <w:p>
            <w:r>
              <w:t>130.6</w:t>
            </w:r>
          </w:p>
        </w:tc>
        <w:tc>
          <w:tcPr>
            <w:tcW w:type="dxa" w:w="720"/>
            <w:shd w:fill="006FC0"/>
          </w:tcPr>
          <w:p>
            <w:r>
              <w:t>122.9</w:t>
            </w:r>
          </w:p>
        </w:tc>
        <w:tc>
          <w:tcPr>
            <w:tcW w:type="dxa" w:w="720"/>
            <w:shd w:fill="006FC0"/>
          </w:tcPr>
          <w:p>
            <w:r>
              <w:t>124.6</w:t>
            </w:r>
          </w:p>
        </w:tc>
      </w:tr>
      <w:tr>
        <w:tc>
          <w:tcPr>
            <w:tcW w:type="dxa" w:w="720"/>
            <w:shd w:fill="006FC0"/>
          </w:tcPr>
          <w:p>
            <w:r>
              <w:t>Предоставление услуг по проживанию и питанию</w:t>
            </w:r>
          </w:p>
        </w:tc>
        <w:tc>
          <w:tcPr>
            <w:tcW w:type="dxa" w:w="720"/>
            <w:shd w:fill="006FC0"/>
          </w:tcPr>
          <w:p>
            <w:r>
              <w:t>117.6</w:t>
            </w:r>
          </w:p>
        </w:tc>
        <w:tc>
          <w:tcPr>
            <w:tcW w:type="dxa" w:w="720"/>
            <w:shd w:fill="006FC0"/>
          </w:tcPr>
          <w:p>
            <w:r>
              <w:t>127.6</w:t>
            </w:r>
          </w:p>
        </w:tc>
        <w:tc>
          <w:tcPr>
            <w:tcW w:type="dxa" w:w="720"/>
            <w:shd w:fill="006FC0"/>
          </w:tcPr>
          <w:p>
            <w:r>
              <w:t>106.1</w:t>
            </w:r>
          </w:p>
        </w:tc>
        <w:tc>
          <w:tcPr>
            <w:tcW w:type="dxa" w:w="720"/>
            <w:shd w:fill="006FC0"/>
          </w:tcPr>
          <w:p>
            <w:r>
              <w:t>119.5</w:t>
            </w:r>
          </w:p>
        </w:tc>
        <w:tc>
          <w:tcPr>
            <w:tcW w:type="dxa" w:w="720"/>
            <w:shd w:fill="006FC0"/>
          </w:tcPr>
          <w:p>
            <w:r>
              <w:t>110.9</w:t>
            </w:r>
          </w:p>
        </w:tc>
        <w:tc>
          <w:tcPr>
            <w:tcW w:type="dxa" w:w="720"/>
            <w:shd w:fill="006FC0"/>
          </w:tcPr>
          <w:p>
            <w:r>
              <w:t>122.8</w:t>
            </w:r>
          </w:p>
        </w:tc>
        <w:tc>
          <w:tcPr>
            <w:tcW w:type="dxa" w:w="720"/>
            <w:shd w:fill="006FC0"/>
          </w:tcPr>
          <w:p>
            <w:r>
              <w:t>126.1</w:t>
            </w:r>
          </w:p>
        </w:tc>
        <w:tc>
          <w:tcPr>
            <w:tcW w:type="dxa" w:w="720"/>
            <w:shd w:fill="006FC0"/>
          </w:tcPr>
          <w:p>
            <w:r>
              <w:t>129.3</w:t>
            </w:r>
          </w:p>
        </w:tc>
        <w:tc>
          <w:tcPr>
            <w:tcW w:type="dxa" w:w="720"/>
            <w:shd w:fill="006FC0"/>
          </w:tcPr>
          <w:p>
            <w:r>
              <w:t>132.6</w:t>
            </w:r>
          </w:p>
        </w:tc>
        <w:tc>
          <w:tcPr>
            <w:tcW w:type="dxa" w:w="720"/>
            <w:shd w:fill="006FC0"/>
          </w:tcPr>
          <w:p>
            <w:r>
              <w:t>129.2</w:t>
            </w:r>
          </w:p>
        </w:tc>
        <w:tc>
          <w:tcPr>
            <w:tcW w:type="dxa" w:w="720"/>
            <w:shd w:fill="006FC0"/>
          </w:tcPr>
          <w:p>
            <w:r>
              <w:t>112.7</w:t>
            </w:r>
          </w:p>
        </w:tc>
      </w:tr>
      <w:tr>
        <w:tc>
          <w:tcPr>
            <w:tcW w:type="dxa" w:w="720"/>
            <w:shd w:fill="006FC0"/>
          </w:tcPr>
          <w:p>
            <w:r>
              <w:t>Информация и связь</w:t>
            </w:r>
          </w:p>
        </w:tc>
        <w:tc>
          <w:tcPr>
            <w:tcW w:type="dxa" w:w="720"/>
            <w:shd w:fill="006FC0"/>
          </w:tcPr>
          <w:p>
            <w:r>
              <w:t>111.1</w:t>
            </w:r>
          </w:p>
        </w:tc>
        <w:tc>
          <w:tcPr>
            <w:tcW w:type="dxa" w:w="720"/>
            <w:shd w:fill="006FC0"/>
          </w:tcPr>
          <w:p>
            <w:r>
              <w:t>107.4</w:t>
            </w:r>
          </w:p>
        </w:tc>
        <w:tc>
          <w:tcPr>
            <w:tcW w:type="dxa" w:w="720"/>
            <w:shd w:fill="006FC0"/>
          </w:tcPr>
          <w:p>
            <w:r>
              <w:t>124</w:t>
            </w:r>
          </w:p>
        </w:tc>
        <w:tc>
          <w:tcPr>
            <w:tcW w:type="dxa" w:w="720"/>
            <w:shd w:fill="006FC0"/>
          </w:tcPr>
          <w:p>
            <w:r>
              <w:t>119.9</w:t>
            </w:r>
          </w:p>
        </w:tc>
        <w:tc>
          <w:tcPr>
            <w:tcW w:type="dxa" w:w="720"/>
            <w:shd w:fill="006FC0"/>
          </w:tcPr>
          <w:p>
            <w:r>
              <w:t>116.2</w:t>
            </w:r>
          </w:p>
        </w:tc>
        <w:tc>
          <w:tcPr>
            <w:tcW w:type="dxa" w:w="720"/>
            <w:shd w:fill="006FC0"/>
          </w:tcPr>
          <w:p>
            <w:r>
              <w:t>126.6</w:t>
            </w:r>
          </w:p>
        </w:tc>
        <w:tc>
          <w:tcPr>
            <w:tcW w:type="dxa" w:w="720"/>
            <w:shd w:fill="006FC0"/>
          </w:tcPr>
          <w:p>
            <w:r>
              <w:t>118.7</w:t>
            </w:r>
          </w:p>
        </w:tc>
        <w:tc>
          <w:tcPr>
            <w:tcW w:type="dxa" w:w="720"/>
            <w:shd w:fill="006FC0"/>
          </w:tcPr>
          <w:p>
            <w:r>
              <w:t>123.3</w:t>
            </w:r>
          </w:p>
        </w:tc>
        <w:tc>
          <w:tcPr>
            <w:tcW w:type="dxa" w:w="720"/>
            <w:shd w:fill="006FC0"/>
          </w:tcPr>
          <w:p>
            <w:r>
              <w:t>131.9</w:t>
            </w:r>
          </w:p>
        </w:tc>
        <w:tc>
          <w:tcPr>
            <w:tcW w:type="dxa" w:w="720"/>
            <w:shd w:fill="006FC0"/>
          </w:tcPr>
          <w:p>
            <w:r>
              <w:t>130.3</w:t>
            </w:r>
          </w:p>
        </w:tc>
        <w:tc>
          <w:tcPr>
            <w:tcW w:type="dxa" w:w="720"/>
            <w:shd w:fill="006FC0"/>
          </w:tcPr>
          <w:p>
            <w:r>
              <w:t>136</w:t>
            </w:r>
          </w:p>
        </w:tc>
      </w:tr>
      <w:tr>
        <w:tc>
          <w:tcPr>
            <w:tcW w:type="dxa" w:w="720"/>
            <w:shd w:fill="006FC0"/>
          </w:tcPr>
          <w:p>
            <w:r>
              <w:t>Финансовая и страховая деятельность</w:t>
            </w:r>
          </w:p>
        </w:tc>
        <w:tc>
          <w:tcPr>
            <w:tcW w:type="dxa" w:w="720"/>
            <w:shd w:fill="006FC0"/>
          </w:tcPr>
          <w:p>
            <w:r>
              <w:t>105.2</w:t>
            </w:r>
          </w:p>
        </w:tc>
        <w:tc>
          <w:tcPr>
            <w:tcW w:type="dxa" w:w="720"/>
            <w:shd w:fill="006FC0"/>
          </w:tcPr>
          <w:p>
            <w:r>
              <w:t>113.4</w:t>
            </w:r>
          </w:p>
        </w:tc>
        <w:tc>
          <w:tcPr>
            <w:tcW w:type="dxa" w:w="720"/>
            <w:shd w:fill="006FC0"/>
          </w:tcPr>
          <w:p>
            <w:r>
              <w:t>122.2</w:t>
            </w:r>
          </w:p>
        </w:tc>
        <w:tc>
          <w:tcPr>
            <w:tcW w:type="dxa" w:w="720"/>
            <w:shd w:fill="006FC0"/>
          </w:tcPr>
          <w:p>
            <w:r>
              <w:t>118.8</w:t>
            </w:r>
          </w:p>
        </w:tc>
        <w:tc>
          <w:tcPr>
            <w:tcW w:type="dxa" w:w="720"/>
            <w:shd w:fill="006FC0"/>
          </w:tcPr>
          <w:p>
            <w:r>
              <w:t>123.2</w:t>
            </w:r>
          </w:p>
        </w:tc>
        <w:tc>
          <w:tcPr>
            <w:tcW w:type="dxa" w:w="720"/>
            <w:shd w:fill="006FC0"/>
          </w:tcPr>
          <w:p>
            <w:r>
              <w:t>123.8</w:t>
            </w:r>
          </w:p>
        </w:tc>
        <w:tc>
          <w:tcPr>
            <w:tcW w:type="dxa" w:w="720"/>
            <w:shd w:fill="006FC0"/>
          </w:tcPr>
          <w:p>
            <w:r>
              <w:t>124.5</w:t>
            </w:r>
          </w:p>
        </w:tc>
        <w:tc>
          <w:tcPr>
            <w:tcW w:type="dxa" w:w="720"/>
            <w:shd w:fill="006FC0"/>
          </w:tcPr>
          <w:p>
            <w:r>
              <w:t>118.3</w:t>
            </w:r>
          </w:p>
        </w:tc>
        <w:tc>
          <w:tcPr>
            <w:tcW w:type="dxa" w:w="720"/>
            <w:shd w:fill="006FC0"/>
          </w:tcPr>
          <w:p>
            <w:r>
              <w:t>120.6</w:t>
            </w:r>
          </w:p>
        </w:tc>
        <w:tc>
          <w:tcPr>
            <w:tcW w:type="dxa" w:w="720"/>
            <w:shd w:fill="006FC0"/>
          </w:tcPr>
          <w:p>
            <w:r>
              <w:t>115.5</w:t>
            </w:r>
          </w:p>
        </w:tc>
        <w:tc>
          <w:tcPr>
            <w:tcW w:type="dxa" w:w="720"/>
            <w:shd w:fill="006FC0"/>
          </w:tcPr>
          <w:p>
            <w:r>
              <w:t>121.2</w:t>
            </w:r>
          </w:p>
        </w:tc>
      </w:tr>
      <w:tr>
        <w:tc>
          <w:tcPr>
            <w:tcW w:type="dxa" w:w="720"/>
            <w:shd w:fill="006FC0"/>
          </w:tcPr>
          <w:p>
            <w:r>
              <w:t>Операции с недвижимым имуществом</w:t>
            </w:r>
          </w:p>
        </w:tc>
        <w:tc>
          <w:tcPr>
            <w:tcW w:type="dxa" w:w="720"/>
            <w:shd w:fill="006FC0"/>
          </w:tcPr>
          <w:p>
            <w:r>
              <w:t>110.4</w:t>
            </w:r>
          </w:p>
        </w:tc>
        <w:tc>
          <w:tcPr>
            <w:tcW w:type="dxa" w:w="720"/>
            <w:shd w:fill="006FC0"/>
          </w:tcPr>
          <w:p>
            <w:r>
              <w:t>95.7</w:t>
            </w:r>
          </w:p>
        </w:tc>
        <w:tc>
          <w:tcPr>
            <w:tcW w:type="dxa" w:w="720"/>
            <w:shd w:fill="006FC0"/>
          </w:tcPr>
          <w:p>
            <w:r>
              <w:t>107.7</w:t>
            </w:r>
          </w:p>
        </w:tc>
        <w:tc>
          <w:tcPr>
            <w:tcW w:type="dxa" w:w="720"/>
            <w:shd w:fill="006FC0"/>
          </w:tcPr>
          <w:p>
            <w:r>
              <w:t>102.7</w:t>
            </w:r>
          </w:p>
        </w:tc>
        <w:tc>
          <w:tcPr>
            <w:tcW w:type="dxa" w:w="720"/>
            <w:shd w:fill="006FC0"/>
          </w:tcPr>
          <w:p>
            <w:r>
              <w:t>106.5</w:t>
            </w:r>
          </w:p>
        </w:tc>
        <w:tc>
          <w:tcPr>
            <w:tcW w:type="dxa" w:w="720"/>
            <w:shd w:fill="006FC0"/>
          </w:tcPr>
          <w:p>
            <w:r>
              <w:t>126.2</w:t>
            </w:r>
          </w:p>
        </w:tc>
        <w:tc>
          <w:tcPr>
            <w:tcW w:type="dxa" w:w="720"/>
            <w:shd w:fill="006FC0"/>
          </w:tcPr>
          <w:p>
            <w:r>
              <w:t>117.4</w:t>
            </w:r>
          </w:p>
        </w:tc>
        <w:tc>
          <w:tcPr>
            <w:tcW w:type="dxa" w:w="720"/>
            <w:shd w:fill="006FC0"/>
          </w:tcPr>
          <w:p>
            <w:r>
              <w:t>117.6</w:t>
            </w:r>
          </w:p>
        </w:tc>
        <w:tc>
          <w:tcPr>
            <w:tcW w:type="dxa" w:w="720"/>
            <w:shd w:fill="006FC0"/>
          </w:tcPr>
          <w:p>
            <w:r>
              <w:t>102.7</w:t>
            </w:r>
          </w:p>
        </w:tc>
        <w:tc>
          <w:tcPr>
            <w:tcW w:type="dxa" w:w="720"/>
            <w:shd w:fill="006FC0"/>
          </w:tcPr>
          <w:p>
            <w:r>
              <w:t>109.8</w:t>
            </w:r>
          </w:p>
        </w:tc>
        <w:tc>
          <w:tcPr>
            <w:tcW w:type="dxa" w:w="720"/>
            <w:shd w:fill="006FC0"/>
          </w:tcPr>
          <w:p>
            <w:r>
              <w:t>115.7</w:t>
            </w:r>
          </w:p>
        </w:tc>
      </w:tr>
      <w:tr>
        <w:tc>
          <w:tcPr>
            <w:tcW w:type="dxa" w:w="720"/>
            <w:shd w:fill="006FC0"/>
          </w:tcPr>
          <w:p>
            <w:r>
              <w:t>Профессиональная, научная и техническая деятельность</w:t>
            </w:r>
          </w:p>
        </w:tc>
        <w:tc>
          <w:tcPr>
            <w:tcW w:type="dxa" w:w="720"/>
            <w:shd w:fill="006FC0"/>
          </w:tcPr>
          <w:p>
            <w:r>
              <w:t>103.4</w:t>
            </w:r>
          </w:p>
        </w:tc>
        <w:tc>
          <w:tcPr>
            <w:tcW w:type="dxa" w:w="720"/>
            <w:shd w:fill="006FC0"/>
          </w:tcPr>
          <w:p>
            <w:r>
              <w:t>102.1</w:t>
            </w:r>
          </w:p>
        </w:tc>
        <w:tc>
          <w:tcPr>
            <w:tcW w:type="dxa" w:w="720"/>
            <w:shd w:fill="006FC0"/>
          </w:tcPr>
          <w:p>
            <w:r>
              <w:t>109.4</w:t>
            </w:r>
          </w:p>
        </w:tc>
        <w:tc>
          <w:tcPr>
            <w:tcW w:type="dxa" w:w="720"/>
            <w:shd w:fill="006FC0"/>
          </w:tcPr>
          <w:p>
            <w:r>
              <w:t>117.4</w:t>
            </w:r>
          </w:p>
        </w:tc>
        <w:tc>
          <w:tcPr>
            <w:tcW w:type="dxa" w:w="720"/>
            <w:shd w:fill="006FC0"/>
          </w:tcPr>
          <w:p>
            <w:r>
              <w:t>116.3</w:t>
            </w:r>
          </w:p>
        </w:tc>
        <w:tc>
          <w:tcPr>
            <w:tcW w:type="dxa" w:w="720"/>
            <w:shd w:fill="006FC0"/>
          </w:tcPr>
          <w:p>
            <w:r>
              <w:t>120.4</w:t>
            </w:r>
          </w:p>
        </w:tc>
        <w:tc>
          <w:tcPr>
            <w:tcW w:type="dxa" w:w="720"/>
            <w:shd w:fill="006FC0"/>
          </w:tcPr>
          <w:p>
            <w:r>
              <w:t>118.2</w:t>
            </w:r>
          </w:p>
        </w:tc>
        <w:tc>
          <w:tcPr>
            <w:tcW w:type="dxa" w:w="720"/>
            <w:shd w:fill="006FC0"/>
          </w:tcPr>
          <w:p>
            <w:r>
              <w:t>120.3</w:t>
            </w:r>
          </w:p>
        </w:tc>
        <w:tc>
          <w:tcPr>
            <w:tcW w:type="dxa" w:w="720"/>
            <w:shd w:fill="006FC0"/>
          </w:tcPr>
          <w:p>
            <w:r>
              <w:t>121</w:t>
            </w:r>
          </w:p>
        </w:tc>
        <w:tc>
          <w:tcPr>
            <w:tcW w:type="dxa" w:w="720"/>
            <w:shd w:fill="006FC0"/>
          </w:tcPr>
          <w:p>
            <w:r>
              <w:t>112.6</w:t>
            </w:r>
          </w:p>
        </w:tc>
        <w:tc>
          <w:tcPr>
            <w:tcW w:type="dxa" w:w="720"/>
            <w:shd w:fill="006FC0"/>
          </w:tcPr>
          <w:p>
            <w:r>
              <w:t>116</w:t>
            </w:r>
          </w:p>
        </w:tc>
      </w:tr>
      <w:tr>
        <w:tc>
          <w:tcPr>
            <w:tcW w:type="dxa" w:w="720"/>
            <w:shd w:fill="006FC0"/>
          </w:tcPr>
          <w:p>
            <w:r>
              <w:t>Деятельность в области административного обслуживания</w:t>
            </w:r>
          </w:p>
        </w:tc>
        <w:tc>
          <w:tcPr>
            <w:tcW w:type="dxa" w:w="720"/>
            <w:shd w:fill="006FC0"/>
          </w:tcPr>
          <w:p>
            <w:r>
              <w:t>95.2</w:t>
            </w:r>
          </w:p>
        </w:tc>
        <w:tc>
          <w:tcPr>
            <w:tcW w:type="dxa" w:w="720"/>
            <w:shd w:fill="006FC0"/>
          </w:tcPr>
          <w:p>
            <w:r>
              <w:t>106.7</w:t>
            </w:r>
          </w:p>
        </w:tc>
        <w:tc>
          <w:tcPr>
            <w:tcW w:type="dxa" w:w="720"/>
            <w:shd w:fill="006FC0"/>
          </w:tcPr>
          <w:p>
            <w:r>
              <w:t>107.7</w:t>
            </w:r>
          </w:p>
        </w:tc>
        <w:tc>
          <w:tcPr>
            <w:tcW w:type="dxa" w:w="720"/>
            <w:shd w:fill="006FC0"/>
          </w:tcPr>
          <w:p>
            <w:r>
              <w:t>137.1</w:t>
            </w:r>
          </w:p>
        </w:tc>
        <w:tc>
          <w:tcPr>
            <w:tcW w:type="dxa" w:w="720"/>
            <w:shd w:fill="006FC0"/>
          </w:tcPr>
          <w:p>
            <w:r>
              <w:t>118.4</w:t>
            </w:r>
          </w:p>
        </w:tc>
        <w:tc>
          <w:tcPr>
            <w:tcW w:type="dxa" w:w="720"/>
            <w:shd w:fill="006FC0"/>
          </w:tcPr>
          <w:p>
            <w:r>
              <w:t>123.2</w:t>
            </w:r>
          </w:p>
        </w:tc>
        <w:tc>
          <w:tcPr>
            <w:tcW w:type="dxa" w:w="720"/>
            <w:shd w:fill="006FC0"/>
          </w:tcPr>
          <w:p>
            <w:r>
              <w:t>128.3</w:t>
            </w:r>
          </w:p>
        </w:tc>
        <w:tc>
          <w:tcPr>
            <w:tcW w:type="dxa" w:w="720"/>
            <w:shd w:fill="006FC0"/>
          </w:tcPr>
          <w:p>
            <w:r>
              <w:t>120.6</w:t>
            </w:r>
          </w:p>
        </w:tc>
        <w:tc>
          <w:tcPr>
            <w:tcW w:type="dxa" w:w="720"/>
            <w:shd w:fill="006FC0"/>
          </w:tcPr>
          <w:p>
            <w:r>
              <w:t>122.4</w:t>
            </w:r>
          </w:p>
        </w:tc>
        <w:tc>
          <w:tcPr>
            <w:tcW w:type="dxa" w:w="720"/>
            <w:shd w:fill="006FC0"/>
          </w:tcPr>
          <w:p>
            <w:r>
              <w:t>128.7</w:t>
            </w:r>
          </w:p>
        </w:tc>
        <w:tc>
          <w:tcPr>
            <w:tcW w:type="dxa" w:w="720"/>
            <w:shd w:fill="006FC0"/>
          </w:tcPr>
          <w:p>
            <w:r>
              <w:t>116.1</w:t>
            </w:r>
          </w:p>
        </w:tc>
      </w:tr>
      <w:tr>
        <w:tc>
          <w:tcPr>
            <w:tcW w:type="dxa" w:w="720"/>
            <w:shd w:fill="006FC0"/>
          </w:tcPr>
          <w:p>
            <w:r>
              <w:t>Государственное управление и оборона</w:t>
            </w:r>
          </w:p>
        </w:tc>
        <w:tc>
          <w:tcPr>
            <w:tcW w:type="dxa" w:w="720"/>
            <w:shd w:fill="006FC0"/>
          </w:tcPr>
          <w:p>
            <w:r>
              <w:t>118.1</w:t>
            </w:r>
          </w:p>
        </w:tc>
        <w:tc>
          <w:tcPr>
            <w:tcW w:type="dxa" w:w="720"/>
            <w:shd w:fill="006FC0"/>
          </w:tcPr>
          <w:p>
            <w:r>
              <w:t>111</w:t>
            </w:r>
          </w:p>
        </w:tc>
        <w:tc>
          <w:tcPr>
            <w:tcW w:type="dxa" w:w="720"/>
            <w:shd w:fill="006FC0"/>
          </w:tcPr>
          <w:p>
            <w:r>
              <w:t>113.1</w:t>
            </w:r>
          </w:p>
        </w:tc>
        <w:tc>
          <w:tcPr>
            <w:tcW w:type="dxa" w:w="720"/>
            <w:shd w:fill="006FC0"/>
          </w:tcPr>
          <w:p>
            <w:r>
              <w:t>115.9</w:t>
            </w:r>
          </w:p>
        </w:tc>
        <w:tc>
          <w:tcPr>
            <w:tcW w:type="dxa" w:w="720"/>
            <w:shd w:fill="006FC0"/>
          </w:tcPr>
          <w:p>
            <w:r>
              <w:t>111.9</w:t>
            </w:r>
          </w:p>
        </w:tc>
        <w:tc>
          <w:tcPr>
            <w:tcW w:type="dxa" w:w="720"/>
            <w:shd w:fill="006FC0"/>
          </w:tcPr>
          <w:p>
            <w:r>
              <w:t>133.1</w:t>
            </w:r>
          </w:p>
        </w:tc>
        <w:tc>
          <w:tcPr>
            <w:tcW w:type="dxa" w:w="720"/>
            <w:shd w:fill="006FC0"/>
          </w:tcPr>
          <w:p>
            <w:r>
              <w:t>122.6</w:t>
            </w:r>
          </w:p>
        </w:tc>
        <w:tc>
          <w:tcPr>
            <w:tcW w:type="dxa" w:w="720"/>
            <w:shd w:fill="006FC0"/>
          </w:tcPr>
          <w:p>
            <w:r>
              <w:t>120.6</w:t>
            </w:r>
          </w:p>
        </w:tc>
        <w:tc>
          <w:tcPr>
            <w:tcW w:type="dxa" w:w="720"/>
            <w:shd w:fill="006FC0"/>
          </w:tcPr>
          <w:p>
            <w:r>
              <w:t>131.6</w:t>
            </w:r>
          </w:p>
        </w:tc>
        <w:tc>
          <w:tcPr>
            <w:tcW w:type="dxa" w:w="720"/>
            <w:shd w:fill="006FC0"/>
          </w:tcPr>
          <w:p>
            <w:r>
              <w:t>121.5</w:t>
            </w:r>
          </w:p>
        </w:tc>
        <w:tc>
          <w:tcPr>
            <w:tcW w:type="dxa" w:w="720"/>
            <w:shd w:fill="006FC0"/>
          </w:tcPr>
          <w:p>
            <w:r>
              <w:t>120.9</w:t>
            </w:r>
          </w:p>
        </w:tc>
      </w:tr>
      <w:tr>
        <w:tc>
          <w:tcPr>
            <w:tcW w:type="dxa" w:w="720"/>
            <w:shd w:fill="006FC0"/>
          </w:tcPr>
          <w:p>
            <w:r>
              <w:t>Образование</w:t>
            </w:r>
          </w:p>
        </w:tc>
        <w:tc>
          <w:tcPr>
            <w:tcW w:type="dxa" w:w="720"/>
            <w:shd w:fill="006FC0"/>
          </w:tcPr>
          <w:p>
            <w:r>
              <w:t>131</w:t>
            </w:r>
          </w:p>
        </w:tc>
        <w:tc>
          <w:tcPr>
            <w:tcW w:type="dxa" w:w="720"/>
            <w:shd w:fill="006FC0"/>
          </w:tcPr>
          <w:p>
            <w:r>
              <w:t>124.4</w:t>
            </w:r>
          </w:p>
        </w:tc>
        <w:tc>
          <w:tcPr>
            <w:tcW w:type="dxa" w:w="720"/>
            <w:shd w:fill="006FC0"/>
          </w:tcPr>
          <w:p>
            <w:r>
              <w:t>126.8</w:t>
            </w:r>
          </w:p>
        </w:tc>
        <w:tc>
          <w:tcPr>
            <w:tcW w:type="dxa" w:w="720"/>
            <w:shd w:fill="006FC0"/>
          </w:tcPr>
          <w:p>
            <w:r>
              <w:t>123.8</w:t>
            </w:r>
          </w:p>
        </w:tc>
        <w:tc>
          <w:tcPr>
            <w:tcW w:type="dxa" w:w="720"/>
            <w:shd w:fill="006FC0"/>
          </w:tcPr>
          <w:p>
            <w:r>
              <w:t>124.2</w:t>
            </w:r>
          </w:p>
        </w:tc>
        <w:tc>
          <w:tcPr>
            <w:tcW w:type="dxa" w:w="720"/>
            <w:shd w:fill="006FC0"/>
          </w:tcPr>
          <w:p>
            <w:r>
              <w:t>121.7</w:t>
            </w:r>
          </w:p>
        </w:tc>
        <w:tc>
          <w:tcPr>
            <w:tcW w:type="dxa" w:w="720"/>
            <w:shd w:fill="006FC0"/>
          </w:tcPr>
          <w:p>
            <w:r>
              <w:t>125.4</w:t>
            </w:r>
          </w:p>
        </w:tc>
        <w:tc>
          <w:tcPr>
            <w:tcW w:type="dxa" w:w="720"/>
            <w:shd w:fill="006FC0"/>
          </w:tcPr>
          <w:p>
            <w:r>
              <w:t>122.4</w:t>
            </w:r>
          </w:p>
        </w:tc>
        <w:tc>
          <w:tcPr>
            <w:tcW w:type="dxa" w:w="720"/>
            <w:shd w:fill="006FC0"/>
          </w:tcPr>
          <w:p>
            <w:r>
              <w:t>114.1</w:t>
            </w:r>
          </w:p>
        </w:tc>
        <w:tc>
          <w:tcPr>
            <w:tcW w:type="dxa" w:w="720"/>
            <w:shd w:fill="006FC0"/>
          </w:tcPr>
          <w:p>
            <w:r>
              <w:t>111.6</w:t>
            </w:r>
          </w:p>
        </w:tc>
        <w:tc>
          <w:tcPr>
            <w:tcW w:type="dxa" w:w="720"/>
            <w:shd w:fill="006FC0"/>
          </w:tcPr>
          <w:p>
            <w:r>
              <w:t>110.2</w:t>
            </w:r>
          </w:p>
        </w:tc>
      </w:tr>
      <w:tr>
        <w:tc>
          <w:tcPr>
            <w:tcW w:type="dxa" w:w="720"/>
            <w:shd w:fill="006FC0"/>
          </w:tcPr>
          <w:p>
            <w:r>
              <w:t>Здравоохранение</w:t>
            </w:r>
          </w:p>
        </w:tc>
        <w:tc>
          <w:tcPr>
            <w:tcW w:type="dxa" w:w="720"/>
            <w:shd w:fill="006FC0"/>
          </w:tcPr>
          <w:p>
            <w:r>
              <w:t>131.4</w:t>
            </w:r>
          </w:p>
        </w:tc>
        <w:tc>
          <w:tcPr>
            <w:tcW w:type="dxa" w:w="720"/>
            <w:shd w:fill="006FC0"/>
          </w:tcPr>
          <w:p>
            <w:r>
              <w:t>129.8</w:t>
            </w:r>
          </w:p>
        </w:tc>
        <w:tc>
          <w:tcPr>
            <w:tcW w:type="dxa" w:w="720"/>
            <w:shd w:fill="006FC0"/>
          </w:tcPr>
          <w:p>
            <w:r>
              <w:t>134.9</w:t>
            </w:r>
          </w:p>
        </w:tc>
        <w:tc>
          <w:tcPr>
            <w:tcW w:type="dxa" w:w="720"/>
            <w:shd w:fill="006FC0"/>
          </w:tcPr>
          <w:p>
            <w:r>
              <w:t>123.6</w:t>
            </w:r>
          </w:p>
        </w:tc>
        <w:tc>
          <w:tcPr>
            <w:tcW w:type="dxa" w:w="720"/>
            <w:shd w:fill="006FC0"/>
          </w:tcPr>
          <w:p>
            <w:r>
              <w:t>124.7</w:t>
            </w:r>
          </w:p>
        </w:tc>
        <w:tc>
          <w:tcPr>
            <w:tcW w:type="dxa" w:w="720"/>
            <w:shd w:fill="006FC0"/>
          </w:tcPr>
          <w:p>
            <w:r>
              <w:t>118.1</w:t>
            </w:r>
          </w:p>
        </w:tc>
        <w:tc>
          <w:tcPr>
            <w:tcW w:type="dxa" w:w="720"/>
            <w:shd w:fill="006FC0"/>
          </w:tcPr>
          <w:p>
            <w:r>
              <w:t>112.1</w:t>
            </w:r>
          </w:p>
        </w:tc>
        <w:tc>
          <w:tcPr>
            <w:tcW w:type="dxa" w:w="720"/>
            <w:shd w:fill="006FC0"/>
          </w:tcPr>
          <w:p>
            <w:r>
              <w:t>108.9</w:t>
            </w:r>
          </w:p>
        </w:tc>
        <w:tc>
          <w:tcPr>
            <w:tcW w:type="dxa" w:w="720"/>
            <w:shd w:fill="006FC0"/>
          </w:tcPr>
          <w:p>
            <w:r>
              <w:t>106.9</w:t>
            </w:r>
          </w:p>
        </w:tc>
        <w:tc>
          <w:tcPr>
            <w:tcW w:type="dxa" w:w="720"/>
            <w:shd w:fill="006FC0"/>
          </w:tcPr>
          <w:p>
            <w:r>
              <w:t>116.8</w:t>
            </w:r>
          </w:p>
        </w:tc>
        <w:tc>
          <w:tcPr>
            <w:tcW w:type="dxa" w:w="720"/>
            <w:shd w:fill="006FC0"/>
          </w:tcPr>
          <w:p>
            <w:r>
              <w:t>115.6</w:t>
            </w:r>
          </w:p>
        </w:tc>
      </w:tr>
      <w:tr>
        <w:tc>
          <w:tcPr>
            <w:tcW w:type="dxa" w:w="720"/>
            <w:shd w:fill="006FC0"/>
          </w:tcPr>
          <w:p>
            <w:r>
              <w:t>Искусство, развлечения и отдых</w:t>
            </w:r>
          </w:p>
        </w:tc>
        <w:tc>
          <w:tcPr>
            <w:tcW w:type="dxa" w:w="720"/>
            <w:shd w:fill="006FC0"/>
          </w:tcPr>
          <w:p>
            <w:r>
              <w:t>108.9</w:t>
            </w:r>
          </w:p>
        </w:tc>
        <w:tc>
          <w:tcPr>
            <w:tcW w:type="dxa" w:w="720"/>
            <w:shd w:fill="006FC0"/>
          </w:tcPr>
          <w:p>
            <w:r>
              <w:t>96.3</w:t>
            </w:r>
          </w:p>
        </w:tc>
        <w:tc>
          <w:tcPr>
            <w:tcW w:type="dxa" w:w="720"/>
            <w:shd w:fill="006FC0"/>
          </w:tcPr>
          <w:p>
            <w:r>
              <w:t>108.2</w:t>
            </w:r>
          </w:p>
        </w:tc>
        <w:tc>
          <w:tcPr>
            <w:tcW w:type="dxa" w:w="720"/>
            <w:shd w:fill="006FC0"/>
          </w:tcPr>
          <w:p>
            <w:r>
              <w:t>105.3</w:t>
            </w:r>
          </w:p>
        </w:tc>
        <w:tc>
          <w:tcPr>
            <w:tcW w:type="dxa" w:w="720"/>
            <w:shd w:fill="006FC0"/>
          </w:tcPr>
          <w:p>
            <w:r>
              <w:t>95.1</w:t>
            </w:r>
          </w:p>
        </w:tc>
        <w:tc>
          <w:tcPr>
            <w:tcW w:type="dxa" w:w="720"/>
            <w:shd w:fill="006FC0"/>
          </w:tcPr>
          <w:p>
            <w:r>
              <w:t>117.2</w:t>
            </w:r>
          </w:p>
        </w:tc>
        <w:tc>
          <w:tcPr>
            <w:tcW w:type="dxa" w:w="720"/>
            <w:shd w:fill="006FC0"/>
          </w:tcPr>
          <w:p>
            <w:r>
              <w:t>116.2</w:t>
            </w:r>
          </w:p>
        </w:tc>
        <w:tc>
          <w:tcPr>
            <w:tcW w:type="dxa" w:w="720"/>
            <w:shd w:fill="006FC0"/>
          </w:tcPr>
          <w:p>
            <w:r>
              <w:t>115.5</w:t>
            </w:r>
          </w:p>
        </w:tc>
        <w:tc>
          <w:tcPr>
            <w:tcW w:type="dxa" w:w="720"/>
            <w:shd w:fill="006FC0"/>
          </w:tcPr>
          <w:p>
            <w:r>
              <w:t>121.2</w:t>
            </w:r>
          </w:p>
        </w:tc>
        <w:tc>
          <w:tcPr>
            <w:tcW w:type="dxa" w:w="720"/>
            <w:shd w:fill="006FC0"/>
          </w:tcPr>
          <w:p>
            <w:r>
              <w:t>119.7</w:t>
            </w:r>
          </w:p>
        </w:tc>
        <w:tc>
          <w:tcPr>
            <w:tcW w:type="dxa" w:w="720"/>
            <w:shd w:fill="006FC0"/>
          </w:tcPr>
          <w:p>
            <w:r>
              <w:t>118</w:t>
            </w:r>
          </w:p>
        </w:tc>
      </w:tr>
      <w:tr>
        <w:tc>
          <w:tcPr>
            <w:tcW w:type="dxa" w:w="720"/>
            <w:shd w:fill="006FC0"/>
          </w:tcPr>
          <w:p>
            <w:r>
              <w:t>Предоставление прочих видов услуг</w:t>
            </w:r>
          </w:p>
        </w:tc>
        <w:tc>
          <w:tcPr>
            <w:tcW w:type="dxa" w:w="720"/>
            <w:shd w:fill="006FC0"/>
          </w:tcPr>
          <w:p>
            <w:r>
              <w:t>103.6</w:t>
            </w:r>
          </w:p>
        </w:tc>
        <w:tc>
          <w:tcPr>
            <w:tcW w:type="dxa" w:w="720"/>
            <w:shd w:fill="006FC0"/>
          </w:tcPr>
          <w:p>
            <w:r>
              <w:t>111.8</w:t>
            </w:r>
          </w:p>
        </w:tc>
        <w:tc>
          <w:tcPr>
            <w:tcW w:type="dxa" w:w="720"/>
            <w:shd w:fill="006FC0"/>
          </w:tcPr>
          <w:p>
            <w:r>
              <w:t>110.4</w:t>
            </w:r>
          </w:p>
        </w:tc>
        <w:tc>
          <w:tcPr>
            <w:tcW w:type="dxa" w:w="720"/>
            <w:shd w:fill="006FC0"/>
          </w:tcPr>
          <w:p>
            <w:r>
              <w:t>106</w:t>
            </w:r>
          </w:p>
        </w:tc>
        <w:tc>
          <w:tcPr>
            <w:tcW w:type="dxa" w:w="720"/>
            <w:shd w:fill="006FC0"/>
          </w:tcPr>
          <w:p>
            <w:r>
              <w:t>108.7</w:t>
            </w:r>
          </w:p>
        </w:tc>
        <w:tc>
          <w:tcPr>
            <w:tcW w:type="dxa" w:w="720"/>
            <w:shd w:fill="006FC0"/>
          </w:tcPr>
          <w:p>
            <w:r>
              <w:t>94.7</w:t>
            </w:r>
          </w:p>
        </w:tc>
        <w:tc>
          <w:tcPr>
            <w:tcW w:type="dxa" w:w="720"/>
            <w:shd w:fill="006FC0"/>
          </w:tcPr>
          <w:p>
            <w:r>
              <w:t>103.9</w:t>
            </w:r>
          </w:p>
        </w:tc>
        <w:tc>
          <w:tcPr>
            <w:tcW w:type="dxa" w:w="720"/>
            <w:shd w:fill="006FC0"/>
          </w:tcPr>
          <w:p>
            <w:r>
              <w:t>105.5</w:t>
            </w:r>
          </w:p>
        </w:tc>
        <w:tc>
          <w:tcPr>
            <w:tcW w:type="dxa" w:w="720"/>
            <w:shd w:fill="006FC0"/>
          </w:tcPr>
          <w:p>
            <w:r>
              <w:t>97.6</w:t>
            </w:r>
          </w:p>
        </w:tc>
        <w:tc>
          <w:tcPr>
            <w:tcW w:type="dxa" w:w="720"/>
            <w:shd w:fill="006FC0"/>
          </w:tcPr>
          <w:p>
            <w:r>
              <w:t>109.7</w:t>
            </w:r>
          </w:p>
        </w:tc>
        <w:tc>
          <w:tcPr>
            <w:tcW w:type="dxa" w:w="720"/>
            <w:shd w:fill="006FC0"/>
          </w:tcPr>
          <w:p>
            <w:r>
              <w:t>117.6</w:t>
            </w:r>
          </w:p>
        </w:tc>
      </w:tr>
    </w:tbl>
    <w:p/>
    <w:p>
      <w:pPr>
        <w:pStyle w:val="Heading2"/>
      </w:pPr>
      <w:r>
        <w:t>ИНДЕКС РЕАЛЬНОЙ ЗАРАБОТНОЙ ПЛАТЫ РАБОТНИКОВ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2020</w:t>
            </w:r>
          </w:p>
        </w:tc>
        <w:tc>
          <w:tcPr>
            <w:tcW w:type="dxa" w:w="720"/>
            <w:shd w:fill="006FC0"/>
          </w:tcPr>
          <w:p>
            <w:r>
              <w:t>2021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2022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2023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</w:tr>
      <w:tr>
        <w:tc>
          <w:tcPr>
            <w:tcW w:type="dxa" w:w="720"/>
            <w:shd w:fill="006FC0"/>
          </w:tcPr>
          <w:p>
            <w:r>
              <w:t>%</w:t>
            </w:r>
          </w:p>
        </w:tc>
        <w:tc>
          <w:tcPr>
            <w:tcW w:type="dxa" w:w="720"/>
            <w:shd w:fill="006FC0"/>
          </w:tcPr>
          <w:p>
            <w:r>
              <w:t>Год</w:t>
            </w:r>
          </w:p>
        </w:tc>
        <w:tc>
          <w:tcPr>
            <w:tcW w:type="dxa" w:w="720"/>
            <w:shd w:fill="006FC0"/>
          </w:tcPr>
          <w:p>
            <w:r>
              <w:t>1 кв</w:t>
            </w:r>
          </w:p>
        </w:tc>
        <w:tc>
          <w:tcPr>
            <w:tcW w:type="dxa" w:w="720"/>
            <w:shd w:fill="006FC0"/>
          </w:tcPr>
          <w:p>
            <w:r>
              <w:t>2 кв</w:t>
            </w:r>
          </w:p>
        </w:tc>
        <w:tc>
          <w:tcPr>
            <w:tcW w:type="dxa" w:w="720"/>
            <w:shd w:fill="006FC0"/>
          </w:tcPr>
          <w:p>
            <w:r>
              <w:t>3 кв</w:t>
            </w:r>
          </w:p>
        </w:tc>
        <w:tc>
          <w:tcPr>
            <w:tcW w:type="dxa" w:w="720"/>
            <w:shd w:fill="006FC0"/>
          </w:tcPr>
          <w:p>
            <w:r>
              <w:t>4 кв</w:t>
            </w:r>
          </w:p>
        </w:tc>
        <w:tc>
          <w:tcPr>
            <w:tcW w:type="dxa" w:w="720"/>
            <w:shd w:fill="006FC0"/>
          </w:tcPr>
          <w:p>
            <w:r>
              <w:t>1 кв</w:t>
            </w:r>
          </w:p>
        </w:tc>
        <w:tc>
          <w:tcPr>
            <w:tcW w:type="dxa" w:w="720"/>
            <w:shd w:fill="006FC0"/>
          </w:tcPr>
          <w:p>
            <w:r>
              <w:t>2 кв</w:t>
            </w:r>
          </w:p>
        </w:tc>
        <w:tc>
          <w:tcPr>
            <w:tcW w:type="dxa" w:w="720"/>
            <w:shd w:fill="006FC0"/>
          </w:tcPr>
          <w:p>
            <w:r>
              <w:t>3 кв</w:t>
            </w:r>
          </w:p>
        </w:tc>
        <w:tc>
          <w:tcPr>
            <w:tcW w:type="dxa" w:w="720"/>
            <w:shd w:fill="006FC0"/>
          </w:tcPr>
          <w:p>
            <w:r>
              <w:t>4 кв</w:t>
            </w:r>
          </w:p>
        </w:tc>
        <w:tc>
          <w:tcPr>
            <w:tcW w:type="dxa" w:w="720"/>
            <w:shd w:fill="006FC0"/>
          </w:tcPr>
          <w:p>
            <w:r>
              <w:t>1 кв</w:t>
            </w:r>
          </w:p>
        </w:tc>
        <w:tc>
          <w:tcPr>
            <w:tcW w:type="dxa" w:w="720"/>
            <w:shd w:fill="006FC0"/>
          </w:tcPr>
          <w:p>
            <w:r>
              <w:t>2 кв</w:t>
            </w:r>
          </w:p>
        </w:tc>
      </w:tr>
      <w:tr>
        <w:tc>
          <w:tcPr>
            <w:tcW w:type="dxa" w:w="720"/>
            <w:shd w:fill="006FC0"/>
          </w:tcPr>
          <w:p>
            <w:r>
              <w:t>Республика Казахстан</w:t>
            </w:r>
          </w:p>
        </w:tc>
        <w:tc>
          <w:tcPr>
            <w:tcW w:type="dxa" w:w="720"/>
            <w:shd w:fill="006FC0"/>
          </w:tcPr>
          <w:p>
            <w:r>
              <w:t>106.8</w:t>
            </w:r>
          </w:p>
        </w:tc>
        <w:tc>
          <w:tcPr>
            <w:tcW w:type="dxa" w:w="720"/>
            <w:shd w:fill="006FC0"/>
          </w:tcPr>
          <w:p>
            <w:r>
              <w:t>107.4</w:t>
            </w:r>
          </w:p>
        </w:tc>
        <w:tc>
          <w:tcPr>
            <w:tcW w:type="dxa" w:w="720"/>
            <w:shd w:fill="006FC0"/>
          </w:tcPr>
          <w:p>
            <w:r>
              <w:t>110.4</w:t>
            </w:r>
          </w:p>
        </w:tc>
        <w:tc>
          <w:tcPr>
            <w:tcW w:type="dxa" w:w="720"/>
            <w:shd w:fill="006FC0"/>
          </w:tcPr>
          <w:p>
            <w:r>
              <w:t>109.8</w:t>
            </w:r>
          </w:p>
        </w:tc>
        <w:tc>
          <w:tcPr>
            <w:tcW w:type="dxa" w:w="720"/>
            <w:shd w:fill="006FC0"/>
          </w:tcPr>
          <w:p>
            <w:r>
              <w:t>108.7</w:t>
            </w:r>
          </w:p>
        </w:tc>
        <w:tc>
          <w:tcPr>
            <w:tcW w:type="dxa" w:w="720"/>
            <w:shd w:fill="006FC0"/>
          </w:tcPr>
          <w:p>
            <w:r>
              <w:t>112.7</w:t>
            </w:r>
          </w:p>
        </w:tc>
        <w:tc>
          <w:tcPr>
            <w:tcW w:type="dxa" w:w="720"/>
            <w:shd w:fill="006FC0"/>
          </w:tcPr>
          <w:p>
            <w:r>
              <w:t>108.9</w:t>
            </w:r>
          </w:p>
        </w:tc>
        <w:tc>
          <w:tcPr>
            <w:tcW w:type="dxa" w:w="720"/>
            <w:shd w:fill="006FC0"/>
          </w:tcPr>
          <w:p>
            <w:r>
              <w:t>105.8</w:t>
            </w:r>
          </w:p>
        </w:tc>
        <w:tc>
          <w:tcPr>
            <w:tcW w:type="dxa" w:w="720"/>
            <w:shd w:fill="006FC0"/>
          </w:tcPr>
          <w:p>
            <w:r>
              <w:t>102.8</w:t>
            </w:r>
          </w:p>
        </w:tc>
        <w:tc>
          <w:tcPr>
            <w:tcW w:type="dxa" w:w="720"/>
            <w:shd w:fill="006FC0"/>
          </w:tcPr>
          <w:p>
            <w:r>
              <w:t>99.4</w:t>
            </w:r>
          </w:p>
        </w:tc>
        <w:tc>
          <w:tcPr>
            <w:tcW w:type="dxa" w:w="720"/>
            <w:shd w:fill="006FC0"/>
          </w:tcPr>
          <w:p>
            <w:r>
              <w:t>101.2</w:t>
            </w:r>
          </w:p>
        </w:tc>
      </w:tr>
      <w:tr>
        <w:tc>
          <w:tcPr>
            <w:tcW w:type="dxa" w:w="720"/>
            <w:shd w:fill="006FC0"/>
          </w:tcPr>
          <w:p>
            <w:r>
              <w:t>Сельское, лесное и рыбное хозяйство</w:t>
            </w:r>
          </w:p>
        </w:tc>
        <w:tc>
          <w:tcPr>
            <w:tcW w:type="dxa" w:w="720"/>
            <w:shd w:fill="006FC0"/>
          </w:tcPr>
          <w:p>
            <w:r>
              <w:t>105.7</w:t>
            </w:r>
          </w:p>
        </w:tc>
        <w:tc>
          <w:tcPr>
            <w:tcW w:type="dxa" w:w="720"/>
            <w:shd w:fill="006FC0"/>
          </w:tcPr>
          <w:p>
            <w:r>
              <w:t>102.9</w:t>
            </w:r>
          </w:p>
        </w:tc>
        <w:tc>
          <w:tcPr>
            <w:tcW w:type="dxa" w:w="720"/>
            <w:shd w:fill="006FC0"/>
          </w:tcPr>
          <w:p>
            <w:r>
              <w:t>106.5</w:t>
            </w:r>
          </w:p>
        </w:tc>
        <w:tc>
          <w:tcPr>
            <w:tcW w:type="dxa" w:w="720"/>
            <w:shd w:fill="006FC0"/>
          </w:tcPr>
          <w:p>
            <w:r>
              <w:t>108.1</w:t>
            </w:r>
          </w:p>
        </w:tc>
        <w:tc>
          <w:tcPr>
            <w:tcW w:type="dxa" w:w="720"/>
            <w:shd w:fill="006FC0"/>
          </w:tcPr>
          <w:p>
            <w:r>
              <w:t>104.2</w:t>
            </w:r>
          </w:p>
        </w:tc>
        <w:tc>
          <w:tcPr>
            <w:tcW w:type="dxa" w:w="720"/>
            <w:shd w:fill="006FC0"/>
          </w:tcPr>
          <w:p>
            <w:r>
              <w:t>113</w:t>
            </w:r>
          </w:p>
        </w:tc>
        <w:tc>
          <w:tcPr>
            <w:tcW w:type="dxa" w:w="720"/>
            <w:shd w:fill="006FC0"/>
          </w:tcPr>
          <w:p>
            <w:r>
              <w:t>109.7</w:t>
            </w:r>
          </w:p>
        </w:tc>
        <w:tc>
          <w:tcPr>
            <w:tcW w:type="dxa" w:w="720"/>
            <w:shd w:fill="006FC0"/>
          </w:tcPr>
          <w:p>
            <w:r>
              <w:t>112.9</w:t>
            </w:r>
          </w:p>
        </w:tc>
        <w:tc>
          <w:tcPr>
            <w:tcW w:type="dxa" w:w="720"/>
            <w:shd w:fill="006FC0"/>
          </w:tcPr>
          <w:p>
            <w:r>
              <w:t>103.8</w:t>
            </w:r>
          </w:p>
        </w:tc>
        <w:tc>
          <w:tcPr>
            <w:tcW w:type="dxa" w:w="720"/>
            <w:shd w:fill="006FC0"/>
          </w:tcPr>
          <w:p>
            <w:r>
              <w:t>103.8</w:t>
            </w:r>
          </w:p>
        </w:tc>
        <w:tc>
          <w:tcPr>
            <w:tcW w:type="dxa" w:w="720"/>
            <w:shd w:fill="006FC0"/>
          </w:tcPr>
          <w:p>
            <w:r>
              <w:t>106.9</w:t>
            </w:r>
          </w:p>
        </w:tc>
      </w:tr>
      <w:tr>
        <w:tc>
          <w:tcPr>
            <w:tcW w:type="dxa" w:w="720"/>
            <w:shd w:fill="006FC0"/>
          </w:tcPr>
          <w:p>
            <w:r>
              <w:t>Горнодобывающая промышленность</w:t>
            </w:r>
          </w:p>
        </w:tc>
        <w:tc>
          <w:tcPr>
            <w:tcW w:type="dxa" w:w="720"/>
            <w:shd w:fill="006FC0"/>
          </w:tcPr>
          <w:p>
            <w:r>
              <w:t>101.6</w:t>
            </w:r>
          </w:p>
        </w:tc>
        <w:tc>
          <w:tcPr>
            <w:tcW w:type="dxa" w:w="720"/>
            <w:shd w:fill="006FC0"/>
          </w:tcPr>
          <w:p>
            <w:r>
              <w:t>109.2</w:t>
            </w:r>
          </w:p>
        </w:tc>
        <w:tc>
          <w:tcPr>
            <w:tcW w:type="dxa" w:w="720"/>
            <w:shd w:fill="006FC0"/>
          </w:tcPr>
          <w:p>
            <w:r>
              <w:t>96.9</w:t>
            </w:r>
          </w:p>
        </w:tc>
        <w:tc>
          <w:tcPr>
            <w:tcW w:type="dxa" w:w="720"/>
            <w:shd w:fill="006FC0"/>
          </w:tcPr>
          <w:p>
            <w:r>
              <w:t>102.8</w:t>
            </w:r>
          </w:p>
        </w:tc>
        <w:tc>
          <w:tcPr>
            <w:tcW w:type="dxa" w:w="720"/>
            <w:shd w:fill="006FC0"/>
          </w:tcPr>
          <w:p>
            <w:r>
              <w:t>106.4</w:t>
            </w:r>
          </w:p>
        </w:tc>
        <w:tc>
          <w:tcPr>
            <w:tcW w:type="dxa" w:w="720"/>
            <w:shd w:fill="006FC0"/>
          </w:tcPr>
          <w:p>
            <w:r>
              <w:t>110.7</w:t>
            </w:r>
          </w:p>
        </w:tc>
        <w:tc>
          <w:tcPr>
            <w:tcW w:type="dxa" w:w="720"/>
            <w:shd w:fill="006FC0"/>
          </w:tcPr>
          <w:p>
            <w:r>
              <w:t>112.6</w:t>
            </w:r>
          </w:p>
        </w:tc>
        <w:tc>
          <w:tcPr>
            <w:tcW w:type="dxa" w:w="720"/>
            <w:shd w:fill="006FC0"/>
          </w:tcPr>
          <w:p>
            <w:r>
              <w:t>111.4</w:t>
            </w:r>
          </w:p>
        </w:tc>
        <w:tc>
          <w:tcPr>
            <w:tcW w:type="dxa" w:w="720"/>
            <w:shd w:fill="006FC0"/>
          </w:tcPr>
          <w:p>
            <w:r>
              <w:t>111.5</w:t>
            </w:r>
          </w:p>
        </w:tc>
        <w:tc>
          <w:tcPr>
            <w:tcW w:type="dxa" w:w="720"/>
            <w:shd w:fill="006FC0"/>
          </w:tcPr>
          <w:p>
            <w:r>
              <w:t>103.2</w:t>
            </w:r>
          </w:p>
        </w:tc>
        <w:tc>
          <w:tcPr>
            <w:tcW w:type="dxa" w:w="720"/>
            <w:shd w:fill="006FC0"/>
          </w:tcPr>
          <w:p>
            <w:r>
              <w:t>103.7</w:t>
            </w:r>
          </w:p>
        </w:tc>
      </w:tr>
      <w:tr>
        <w:tc>
          <w:tcPr>
            <w:tcW w:type="dxa" w:w="720"/>
            <w:shd w:fill="006FC0"/>
          </w:tcPr>
          <w:p>
            <w:r>
              <w:t>Обрабатывающая промышленность</w:t>
            </w:r>
          </w:p>
        </w:tc>
        <w:tc>
          <w:tcPr>
            <w:tcW w:type="dxa" w:w="720"/>
            <w:shd w:fill="006FC0"/>
          </w:tcPr>
          <w:p>
            <w:r>
              <w:t>104.9</w:t>
            </w:r>
          </w:p>
        </w:tc>
        <w:tc>
          <w:tcPr>
            <w:tcW w:type="dxa" w:w="720"/>
            <w:shd w:fill="006FC0"/>
          </w:tcPr>
          <w:p>
            <w:r>
              <w:t>109.5</w:t>
            </w:r>
          </w:p>
        </w:tc>
        <w:tc>
          <w:tcPr>
            <w:tcW w:type="dxa" w:w="720"/>
            <w:shd w:fill="006FC0"/>
          </w:tcPr>
          <w:p>
            <w:r>
              <w:t>109.9</w:t>
            </w:r>
          </w:p>
        </w:tc>
        <w:tc>
          <w:tcPr>
            <w:tcW w:type="dxa" w:w="720"/>
            <w:shd w:fill="006FC0"/>
          </w:tcPr>
          <w:p>
            <w:r>
              <w:t>106.9</w:t>
            </w:r>
          </w:p>
        </w:tc>
        <w:tc>
          <w:tcPr>
            <w:tcW w:type="dxa" w:w="720"/>
            <w:shd w:fill="006FC0"/>
          </w:tcPr>
          <w:p>
            <w:r>
              <w:t>109.9</w:t>
            </w:r>
          </w:p>
        </w:tc>
        <w:tc>
          <w:tcPr>
            <w:tcW w:type="dxa" w:w="720"/>
            <w:shd w:fill="006FC0"/>
          </w:tcPr>
          <w:p>
            <w:r>
              <w:t>115.3</w:t>
            </w:r>
          </w:p>
        </w:tc>
        <w:tc>
          <w:tcPr>
            <w:tcW w:type="dxa" w:w="720"/>
            <w:shd w:fill="006FC0"/>
          </w:tcPr>
          <w:p>
            <w:r>
              <w:t>111.6</w:t>
            </w:r>
          </w:p>
        </w:tc>
        <w:tc>
          <w:tcPr>
            <w:tcW w:type="dxa" w:w="720"/>
            <w:shd w:fill="006FC0"/>
          </w:tcPr>
          <w:p>
            <w:r>
              <w:t>110.5</w:t>
            </w:r>
          </w:p>
        </w:tc>
        <w:tc>
          <w:tcPr>
            <w:tcW w:type="dxa" w:w="720"/>
            <w:shd w:fill="006FC0"/>
          </w:tcPr>
          <w:p>
            <w:r>
              <w:t>106.2</w:t>
            </w:r>
          </w:p>
        </w:tc>
        <w:tc>
          <w:tcPr>
            <w:tcW w:type="dxa" w:w="720"/>
            <w:shd w:fill="006FC0"/>
          </w:tcPr>
          <w:p>
            <w:r>
              <w:t>100.1</w:t>
            </w:r>
          </w:p>
        </w:tc>
        <w:tc>
          <w:tcPr>
            <w:tcW w:type="dxa" w:w="720"/>
            <w:shd w:fill="006FC0"/>
          </w:tcPr>
          <w:p>
            <w:r>
              <w:t>104.1</w:t>
            </w:r>
          </w:p>
        </w:tc>
      </w:tr>
      <w:tr>
        <w:tc>
          <w:tcPr>
            <w:tcW w:type="dxa" w:w="720"/>
            <w:shd w:fill="006FC0"/>
          </w:tcPr>
          <w:p>
            <w:r>
              <w:t>Снабжение электроэнергией</w:t>
            </w:r>
          </w:p>
        </w:tc>
        <w:tc>
          <w:tcPr>
            <w:tcW w:type="dxa" w:w="720"/>
            <w:shd w:fill="006FC0"/>
          </w:tcPr>
          <w:p>
            <w:r>
              <w:t>102.7</w:t>
            </w:r>
          </w:p>
        </w:tc>
        <w:tc>
          <w:tcPr>
            <w:tcW w:type="dxa" w:w="720"/>
            <w:shd w:fill="006FC0"/>
          </w:tcPr>
          <w:p>
            <w:r>
              <w:t>100.7</w:t>
            </w:r>
          </w:p>
        </w:tc>
        <w:tc>
          <w:tcPr>
            <w:tcW w:type="dxa" w:w="720"/>
            <w:shd w:fill="006FC0"/>
          </w:tcPr>
          <w:p>
            <w:r>
              <w:t>109.4</w:t>
            </w:r>
          </w:p>
        </w:tc>
        <w:tc>
          <w:tcPr>
            <w:tcW w:type="dxa" w:w="720"/>
            <w:shd w:fill="006FC0"/>
          </w:tcPr>
          <w:p>
            <w:r>
              <w:t>104.7</w:t>
            </w:r>
          </w:p>
        </w:tc>
        <w:tc>
          <w:tcPr>
            <w:tcW w:type="dxa" w:w="720"/>
            <w:shd w:fill="006FC0"/>
          </w:tcPr>
          <w:p>
            <w:r>
              <w:t>108.8</w:t>
            </w:r>
          </w:p>
        </w:tc>
        <w:tc>
          <w:tcPr>
            <w:tcW w:type="dxa" w:w="720"/>
            <w:shd w:fill="006FC0"/>
          </w:tcPr>
          <w:p>
            <w:r>
              <w:t>114.7</w:t>
            </w:r>
          </w:p>
        </w:tc>
        <w:tc>
          <w:tcPr>
            <w:tcW w:type="dxa" w:w="720"/>
            <w:shd w:fill="006FC0"/>
          </w:tcPr>
          <w:p>
            <w:r>
              <w:t>109</w:t>
            </w:r>
          </w:p>
        </w:tc>
        <w:tc>
          <w:tcPr>
            <w:tcW w:type="dxa" w:w="720"/>
            <w:shd w:fill="006FC0"/>
          </w:tcPr>
          <w:p>
            <w:r>
              <w:t>110.1</w:t>
            </w:r>
          </w:p>
        </w:tc>
        <w:tc>
          <w:tcPr>
            <w:tcW w:type="dxa" w:w="720"/>
            <w:shd w:fill="006FC0"/>
          </w:tcPr>
          <w:p>
            <w:r>
              <w:t>106.2</w:t>
            </w:r>
          </w:p>
        </w:tc>
        <w:tc>
          <w:tcPr>
            <w:tcW w:type="dxa" w:w="720"/>
            <w:shd w:fill="006FC0"/>
          </w:tcPr>
          <w:p>
            <w:r>
              <w:t>99.8</w:t>
            </w:r>
          </w:p>
        </w:tc>
        <w:tc>
          <w:tcPr>
            <w:tcW w:type="dxa" w:w="720"/>
            <w:shd w:fill="006FC0"/>
          </w:tcPr>
          <w:p>
            <w:r>
              <w:t>103.9</w:t>
            </w:r>
          </w:p>
        </w:tc>
      </w:tr>
      <w:tr>
        <w:tc>
          <w:tcPr>
            <w:tcW w:type="dxa" w:w="720"/>
            <w:shd w:fill="006FC0"/>
          </w:tcPr>
          <w:p>
            <w:r>
              <w:t>Водоснабжение</w:t>
            </w:r>
          </w:p>
        </w:tc>
        <w:tc>
          <w:tcPr>
            <w:tcW w:type="dxa" w:w="720"/>
            <w:shd w:fill="006FC0"/>
          </w:tcPr>
          <w:p>
            <w:r>
              <w:t>99.5</w:t>
            </w:r>
          </w:p>
        </w:tc>
        <w:tc>
          <w:tcPr>
            <w:tcW w:type="dxa" w:w="720"/>
            <w:shd w:fill="006FC0"/>
          </w:tcPr>
          <w:p>
            <w:r>
              <w:t>105.2</w:t>
            </w:r>
          </w:p>
        </w:tc>
        <w:tc>
          <w:tcPr>
            <w:tcW w:type="dxa" w:w="720"/>
            <w:shd w:fill="006FC0"/>
          </w:tcPr>
          <w:p>
            <w:r>
              <w:t>110.9</w:t>
            </w:r>
          </w:p>
        </w:tc>
        <w:tc>
          <w:tcPr>
            <w:tcW w:type="dxa" w:w="720"/>
            <w:shd w:fill="006FC0"/>
          </w:tcPr>
          <w:p>
            <w:r>
              <w:t>107.9</w:t>
            </w:r>
          </w:p>
        </w:tc>
        <w:tc>
          <w:tcPr>
            <w:tcW w:type="dxa" w:w="720"/>
            <w:shd w:fill="006FC0"/>
          </w:tcPr>
          <w:p>
            <w:r>
              <w:t>106.8</w:t>
            </w:r>
          </w:p>
        </w:tc>
        <w:tc>
          <w:tcPr>
            <w:tcW w:type="dxa" w:w="720"/>
            <w:shd w:fill="006FC0"/>
          </w:tcPr>
          <w:p>
            <w:r>
              <w:t>109.7</w:t>
            </w:r>
          </w:p>
        </w:tc>
        <w:tc>
          <w:tcPr>
            <w:tcW w:type="dxa" w:w="720"/>
            <w:shd w:fill="006FC0"/>
          </w:tcPr>
          <w:p>
            <w:r>
              <w:t>108.3</w:t>
            </w:r>
          </w:p>
        </w:tc>
        <w:tc>
          <w:tcPr>
            <w:tcW w:type="dxa" w:w="720"/>
            <w:shd w:fill="006FC0"/>
          </w:tcPr>
          <w:p>
            <w:r>
              <w:t>104.1</w:t>
            </w:r>
          </w:p>
        </w:tc>
        <w:tc>
          <w:tcPr>
            <w:tcW w:type="dxa" w:w="720"/>
            <w:shd w:fill="006FC0"/>
          </w:tcPr>
          <w:p>
            <w:r>
              <w:t>105.7</w:t>
            </w:r>
          </w:p>
        </w:tc>
        <w:tc>
          <w:tcPr>
            <w:tcW w:type="dxa" w:w="720"/>
            <w:shd w:fill="006FC0"/>
          </w:tcPr>
          <w:p>
            <w:r>
              <w:t>98.5</w:t>
            </w:r>
          </w:p>
        </w:tc>
        <w:tc>
          <w:tcPr>
            <w:tcW w:type="dxa" w:w="720"/>
            <w:shd w:fill="006FC0"/>
          </w:tcPr>
          <w:p>
            <w:r>
              <w:t>104.9</w:t>
            </w:r>
          </w:p>
        </w:tc>
      </w:tr>
      <w:tr>
        <w:tc>
          <w:tcPr>
            <w:tcW w:type="dxa" w:w="720"/>
            <w:shd w:fill="006FC0"/>
          </w:tcPr>
          <w:p>
            <w:r>
              <w:t>Строительство</w:t>
            </w:r>
          </w:p>
        </w:tc>
        <w:tc>
          <w:tcPr>
            <w:tcW w:type="dxa" w:w="720"/>
            <w:shd w:fill="006FC0"/>
          </w:tcPr>
          <w:p>
            <w:r>
              <w:t>97.2</w:t>
            </w:r>
          </w:p>
        </w:tc>
        <w:tc>
          <w:tcPr>
            <w:tcW w:type="dxa" w:w="720"/>
            <w:shd w:fill="006FC0"/>
          </w:tcPr>
          <w:p>
            <w:r>
              <w:t>99.9</w:t>
            </w:r>
          </w:p>
        </w:tc>
        <w:tc>
          <w:tcPr>
            <w:tcW w:type="dxa" w:w="720"/>
            <w:shd w:fill="006FC0"/>
          </w:tcPr>
          <w:p>
            <w:r>
              <w:t>110.4</w:t>
            </w:r>
          </w:p>
        </w:tc>
        <w:tc>
          <w:tcPr>
            <w:tcW w:type="dxa" w:w="720"/>
            <w:shd w:fill="006FC0"/>
          </w:tcPr>
          <w:p>
            <w:r>
              <w:t>121.9</w:t>
            </w:r>
          </w:p>
        </w:tc>
        <w:tc>
          <w:tcPr>
            <w:tcW w:type="dxa" w:w="720"/>
            <w:shd w:fill="006FC0"/>
          </w:tcPr>
          <w:p>
            <w:r>
              <w:t>110.5</w:t>
            </w:r>
          </w:p>
        </w:tc>
        <w:tc>
          <w:tcPr>
            <w:tcW w:type="dxa" w:w="720"/>
            <w:shd w:fill="006FC0"/>
          </w:tcPr>
          <w:p>
            <w:r>
              <w:t>121.8</w:t>
            </w:r>
          </w:p>
        </w:tc>
        <w:tc>
          <w:tcPr>
            <w:tcW w:type="dxa" w:w="720"/>
            <w:shd w:fill="006FC0"/>
          </w:tcPr>
          <w:p>
            <w:r>
              <w:t>119</w:t>
            </w:r>
          </w:p>
        </w:tc>
        <w:tc>
          <w:tcPr>
            <w:tcW w:type="dxa" w:w="720"/>
            <w:shd w:fill="006FC0"/>
          </w:tcPr>
          <w:p>
            <w:r>
              <w:t>115.6</w:t>
            </w:r>
          </w:p>
        </w:tc>
        <w:tc>
          <w:tcPr>
            <w:tcW w:type="dxa" w:w="720"/>
            <w:shd w:fill="006FC0"/>
          </w:tcPr>
          <w:p>
            <w:r>
              <w:t>118.7</w:t>
            </w:r>
          </w:p>
        </w:tc>
        <w:tc>
          <w:tcPr>
            <w:tcW w:type="dxa" w:w="720"/>
            <w:shd w:fill="006FC0"/>
          </w:tcPr>
          <w:p>
            <w:r>
              <w:t>112.1</w:t>
            </w:r>
          </w:p>
        </w:tc>
        <w:tc>
          <w:tcPr>
            <w:tcW w:type="dxa" w:w="720"/>
            <w:shd w:fill="006FC0"/>
          </w:tcPr>
          <w:p>
            <w:r>
              <w:t>96.5</w:t>
            </w:r>
          </w:p>
        </w:tc>
      </w:tr>
      <w:tr>
        <w:tc>
          <w:tcPr>
            <w:tcW w:type="dxa" w:w="720"/>
            <w:shd w:fill="006FC0"/>
          </w:tcPr>
          <w:p>
            <w:r>
              <w:t>Оптовая и розничная торговля</w:t>
            </w:r>
          </w:p>
        </w:tc>
        <w:tc>
          <w:tcPr>
            <w:tcW w:type="dxa" w:w="720"/>
            <w:shd w:fill="006FC0"/>
          </w:tcPr>
          <w:p>
            <w:r>
              <w:t>99.4</w:t>
            </w:r>
          </w:p>
        </w:tc>
        <w:tc>
          <w:tcPr>
            <w:tcW w:type="dxa" w:w="720"/>
            <w:shd w:fill="006FC0"/>
          </w:tcPr>
          <w:p>
            <w:r>
              <w:t>102</w:t>
            </w:r>
          </w:p>
        </w:tc>
        <w:tc>
          <w:tcPr>
            <w:tcW w:type="dxa" w:w="720"/>
            <w:shd w:fill="006FC0"/>
          </w:tcPr>
          <w:p>
            <w:r>
              <w:t>116</w:t>
            </w:r>
          </w:p>
        </w:tc>
        <w:tc>
          <w:tcPr>
            <w:tcW w:type="dxa" w:w="720"/>
            <w:shd w:fill="006FC0"/>
          </w:tcPr>
          <w:p>
            <w:r>
              <w:t>109.2</w:t>
            </w:r>
          </w:p>
        </w:tc>
        <w:tc>
          <w:tcPr>
            <w:tcW w:type="dxa" w:w="720"/>
            <w:shd w:fill="006FC0"/>
          </w:tcPr>
          <w:p>
            <w:r>
              <w:t>105.7</w:t>
            </w:r>
          </w:p>
        </w:tc>
        <w:tc>
          <w:tcPr>
            <w:tcW w:type="dxa" w:w="720"/>
            <w:shd w:fill="006FC0"/>
          </w:tcPr>
          <w:p>
            <w:r>
              <w:t>108</w:t>
            </w:r>
          </w:p>
        </w:tc>
        <w:tc>
          <w:tcPr>
            <w:tcW w:type="dxa" w:w="720"/>
            <w:shd w:fill="006FC0"/>
          </w:tcPr>
          <w:p>
            <w:r>
              <w:t>103.2</w:t>
            </w:r>
          </w:p>
        </w:tc>
        <w:tc>
          <w:tcPr>
            <w:tcW w:type="dxa" w:w="720"/>
            <w:shd w:fill="006FC0"/>
          </w:tcPr>
          <w:p>
            <w:r>
              <w:t>103.5</w:t>
            </w:r>
          </w:p>
        </w:tc>
        <w:tc>
          <w:tcPr>
            <w:tcW w:type="dxa" w:w="720"/>
            <w:shd w:fill="006FC0"/>
          </w:tcPr>
          <w:p>
            <w:r>
              <w:t>106.4</w:t>
            </w:r>
          </w:p>
        </w:tc>
        <w:tc>
          <w:tcPr>
            <w:tcW w:type="dxa" w:w="720"/>
            <w:shd w:fill="006FC0"/>
          </w:tcPr>
          <w:p>
            <w:r>
              <w:t>101.9</w:t>
            </w:r>
          </w:p>
        </w:tc>
        <w:tc>
          <w:tcPr>
            <w:tcW w:type="dxa" w:w="720"/>
            <w:shd w:fill="006FC0"/>
          </w:tcPr>
          <w:p>
            <w:r>
              <w:t>105.3</w:t>
            </w:r>
          </w:p>
        </w:tc>
      </w:tr>
      <w:tr>
        <w:tc>
          <w:tcPr>
            <w:tcW w:type="dxa" w:w="720"/>
            <w:shd w:fill="006FC0"/>
          </w:tcPr>
          <w:p>
            <w:r>
              <w:t>Транспорт и складирование</w:t>
            </w:r>
          </w:p>
        </w:tc>
        <w:tc>
          <w:tcPr>
            <w:tcW w:type="dxa" w:w="720"/>
            <w:shd w:fill="006FC0"/>
          </w:tcPr>
          <w:p>
            <w:r>
              <w:t>103</w:t>
            </w:r>
          </w:p>
        </w:tc>
        <w:tc>
          <w:tcPr>
            <w:tcW w:type="dxa" w:w="720"/>
            <w:shd w:fill="006FC0"/>
          </w:tcPr>
          <w:p>
            <w:r>
              <w:t>103.4</w:t>
            </w:r>
          </w:p>
        </w:tc>
        <w:tc>
          <w:tcPr>
            <w:tcW w:type="dxa" w:w="720"/>
            <w:shd w:fill="006FC0"/>
          </w:tcPr>
          <w:p>
            <w:r>
              <w:t>107.3</w:t>
            </w:r>
          </w:p>
        </w:tc>
        <w:tc>
          <w:tcPr>
            <w:tcW w:type="dxa" w:w="720"/>
            <w:shd w:fill="006FC0"/>
          </w:tcPr>
          <w:p>
            <w:r>
              <w:t>110.7</w:t>
            </w:r>
          </w:p>
        </w:tc>
        <w:tc>
          <w:tcPr>
            <w:tcW w:type="dxa" w:w="720"/>
            <w:shd w:fill="006FC0"/>
          </w:tcPr>
          <w:p>
            <w:r>
              <w:t>107.5</w:t>
            </w:r>
          </w:p>
        </w:tc>
        <w:tc>
          <w:tcPr>
            <w:tcW w:type="dxa" w:w="720"/>
            <w:shd w:fill="006FC0"/>
          </w:tcPr>
          <w:p>
            <w:r>
              <w:t>118.8</w:t>
            </w:r>
          </w:p>
        </w:tc>
        <w:tc>
          <w:tcPr>
            <w:tcW w:type="dxa" w:w="720"/>
            <w:shd w:fill="006FC0"/>
          </w:tcPr>
          <w:p>
            <w:r>
              <w:t>118.3</w:t>
            </w:r>
          </w:p>
        </w:tc>
        <w:tc>
          <w:tcPr>
            <w:tcW w:type="dxa" w:w="720"/>
            <w:shd w:fill="006FC0"/>
          </w:tcPr>
          <w:p>
            <w:r>
              <w:t>112.7</w:t>
            </w:r>
          </w:p>
        </w:tc>
        <w:tc>
          <w:tcPr>
            <w:tcW w:type="dxa" w:w="720"/>
            <w:shd w:fill="006FC0"/>
          </w:tcPr>
          <w:p>
            <w:r>
              <w:t>109.2</w:t>
            </w:r>
          </w:p>
        </w:tc>
        <w:tc>
          <w:tcPr>
            <w:tcW w:type="dxa" w:w="720"/>
            <w:shd w:fill="006FC0"/>
          </w:tcPr>
          <w:p>
            <w:r>
              <w:t>102.4</w:t>
            </w:r>
          </w:p>
        </w:tc>
        <w:tc>
          <w:tcPr>
            <w:tcW w:type="dxa" w:w="720"/>
            <w:shd w:fill="006FC0"/>
          </w:tcPr>
          <w:p>
            <w:r>
              <w:t>107.7</w:t>
            </w:r>
          </w:p>
        </w:tc>
      </w:tr>
      <w:tr>
        <w:tc>
          <w:tcPr>
            <w:tcW w:type="dxa" w:w="720"/>
            <w:shd w:fill="006FC0"/>
          </w:tcPr>
          <w:p>
            <w:r>
              <w:t>Предоставление услуг по проживанию и питанию</w:t>
            </w:r>
          </w:p>
        </w:tc>
        <w:tc>
          <w:tcPr>
            <w:tcW w:type="dxa" w:w="720"/>
            <w:shd w:fill="006FC0"/>
          </w:tcPr>
          <w:p>
            <w:r>
              <w:t>110.1</w:t>
            </w:r>
          </w:p>
        </w:tc>
        <w:tc>
          <w:tcPr>
            <w:tcW w:type="dxa" w:w="720"/>
            <w:shd w:fill="006FC0"/>
          </w:tcPr>
          <w:p>
            <w:r>
              <w:t>118.9</w:t>
            </w:r>
          </w:p>
        </w:tc>
        <w:tc>
          <w:tcPr>
            <w:tcW w:type="dxa" w:w="720"/>
            <w:shd w:fill="006FC0"/>
          </w:tcPr>
          <w:p>
            <w:r>
              <w:t>98.8</w:t>
            </w:r>
          </w:p>
        </w:tc>
        <w:tc>
          <w:tcPr>
            <w:tcW w:type="dxa" w:w="720"/>
            <w:shd w:fill="006FC0"/>
          </w:tcPr>
          <w:p>
            <w:r>
              <w:t>109.9</w:t>
            </w:r>
          </w:p>
        </w:tc>
        <w:tc>
          <w:tcPr>
            <w:tcW w:type="dxa" w:w="720"/>
            <w:shd w:fill="006FC0"/>
          </w:tcPr>
          <w:p>
            <w:r>
              <w:t>102</w:t>
            </w:r>
          </w:p>
        </w:tc>
        <w:tc>
          <w:tcPr>
            <w:tcW w:type="dxa" w:w="720"/>
            <w:shd w:fill="006FC0"/>
          </w:tcPr>
          <w:p>
            <w:r>
              <w:t>111.8</w:t>
            </w:r>
          </w:p>
        </w:tc>
        <w:tc>
          <w:tcPr>
            <w:tcW w:type="dxa" w:w="720"/>
            <w:shd w:fill="006FC0"/>
          </w:tcPr>
          <w:p>
            <w:r>
              <w:t>110.7</w:t>
            </w:r>
          </w:p>
        </w:tc>
        <w:tc>
          <w:tcPr>
            <w:tcW w:type="dxa" w:w="720"/>
            <w:shd w:fill="006FC0"/>
          </w:tcPr>
          <w:p>
            <w:r>
              <w:t>111.2</w:t>
            </w:r>
          </w:p>
        </w:tc>
        <w:tc>
          <w:tcPr>
            <w:tcW w:type="dxa" w:w="720"/>
            <w:shd w:fill="006FC0"/>
          </w:tcPr>
          <w:p>
            <w:r>
              <w:t>110.9</w:t>
            </w:r>
          </w:p>
        </w:tc>
        <w:tc>
          <w:tcPr>
            <w:tcW w:type="dxa" w:w="720"/>
            <w:shd w:fill="006FC0"/>
          </w:tcPr>
          <w:p>
            <w:r>
              <w:t>107.7</w:t>
            </w:r>
          </w:p>
        </w:tc>
        <w:tc>
          <w:tcPr>
            <w:tcW w:type="dxa" w:w="720"/>
            <w:shd w:fill="006FC0"/>
          </w:tcPr>
          <w:p>
            <w:r>
              <w:t>97.4</w:t>
            </w:r>
          </w:p>
        </w:tc>
      </w:tr>
      <w:tr>
        <w:tc>
          <w:tcPr>
            <w:tcW w:type="dxa" w:w="720"/>
            <w:shd w:fill="006FC0"/>
          </w:tcPr>
          <w:p>
            <w:r>
              <w:t>Информация и связь</w:t>
            </w:r>
          </w:p>
        </w:tc>
        <w:tc>
          <w:tcPr>
            <w:tcW w:type="dxa" w:w="720"/>
            <w:shd w:fill="006FC0"/>
          </w:tcPr>
          <w:p>
            <w:r>
              <w:t>104</w:t>
            </w:r>
          </w:p>
        </w:tc>
        <w:tc>
          <w:tcPr>
            <w:tcW w:type="dxa" w:w="720"/>
            <w:shd w:fill="006FC0"/>
          </w:tcPr>
          <w:p>
            <w:r>
              <w:t>100.1</w:t>
            </w:r>
          </w:p>
        </w:tc>
        <w:tc>
          <w:tcPr>
            <w:tcW w:type="dxa" w:w="720"/>
            <w:shd w:fill="006FC0"/>
          </w:tcPr>
          <w:p>
            <w:r>
              <w:t>115.5</w:t>
            </w:r>
          </w:p>
        </w:tc>
        <w:tc>
          <w:tcPr>
            <w:tcW w:type="dxa" w:w="720"/>
            <w:shd w:fill="006FC0"/>
          </w:tcPr>
          <w:p>
            <w:r>
              <w:t>110.3</w:t>
            </w:r>
          </w:p>
        </w:tc>
        <w:tc>
          <w:tcPr>
            <w:tcW w:type="dxa" w:w="720"/>
            <w:shd w:fill="006FC0"/>
          </w:tcPr>
          <w:p>
            <w:r>
              <w:t>106.9</w:t>
            </w:r>
          </w:p>
        </w:tc>
        <w:tc>
          <w:tcPr>
            <w:tcW w:type="dxa" w:w="720"/>
            <w:shd w:fill="006FC0"/>
          </w:tcPr>
          <w:p>
            <w:r>
              <w:t>115.3</w:t>
            </w:r>
          </w:p>
        </w:tc>
        <w:tc>
          <w:tcPr>
            <w:tcW w:type="dxa" w:w="720"/>
            <w:shd w:fill="006FC0"/>
          </w:tcPr>
          <w:p>
            <w:r>
              <w:t>104.2</w:t>
            </w:r>
          </w:p>
        </w:tc>
        <w:tc>
          <w:tcPr>
            <w:tcW w:type="dxa" w:w="720"/>
            <w:shd w:fill="006FC0"/>
          </w:tcPr>
          <w:p>
            <w:r>
              <w:t>106</w:t>
            </w:r>
          </w:p>
        </w:tc>
        <w:tc>
          <w:tcPr>
            <w:tcW w:type="dxa" w:w="720"/>
            <w:shd w:fill="006FC0"/>
          </w:tcPr>
          <w:p>
            <w:r>
              <w:t>110.3</w:t>
            </w:r>
          </w:p>
        </w:tc>
        <w:tc>
          <w:tcPr>
            <w:tcW w:type="dxa" w:w="720"/>
            <w:shd w:fill="006FC0"/>
          </w:tcPr>
          <w:p>
            <w:r>
              <w:t>108.6</w:t>
            </w:r>
          </w:p>
        </w:tc>
        <w:tc>
          <w:tcPr>
            <w:tcW w:type="dxa" w:w="720"/>
            <w:shd w:fill="006FC0"/>
          </w:tcPr>
          <w:p>
            <w:r>
              <w:t>117.5</w:t>
            </w:r>
          </w:p>
        </w:tc>
      </w:tr>
      <w:tr>
        <w:tc>
          <w:tcPr>
            <w:tcW w:type="dxa" w:w="720"/>
            <w:shd w:fill="006FC0"/>
          </w:tcPr>
          <w:p>
            <w:r>
              <w:t>Финансовая и страховая деятельность</w:t>
            </w:r>
          </w:p>
        </w:tc>
        <w:tc>
          <w:tcPr>
            <w:tcW w:type="dxa" w:w="720"/>
            <w:shd w:fill="006FC0"/>
          </w:tcPr>
          <w:p>
            <w:r>
              <w:t>98.5</w:t>
            </w:r>
          </w:p>
        </w:tc>
        <w:tc>
          <w:tcPr>
            <w:tcW w:type="dxa" w:w="720"/>
            <w:shd w:fill="006FC0"/>
          </w:tcPr>
          <w:p>
            <w:r>
              <w:t>105.7</w:t>
            </w:r>
          </w:p>
        </w:tc>
        <w:tc>
          <w:tcPr>
            <w:tcW w:type="dxa" w:w="720"/>
            <w:shd w:fill="006FC0"/>
          </w:tcPr>
          <w:p>
            <w:r>
              <w:t>113.8</w:t>
            </w:r>
          </w:p>
        </w:tc>
        <w:tc>
          <w:tcPr>
            <w:tcW w:type="dxa" w:w="720"/>
            <w:shd w:fill="006FC0"/>
          </w:tcPr>
          <w:p>
            <w:r>
              <w:t>109.3</w:t>
            </w:r>
          </w:p>
        </w:tc>
        <w:tc>
          <w:tcPr>
            <w:tcW w:type="dxa" w:w="720"/>
            <w:shd w:fill="006FC0"/>
          </w:tcPr>
          <w:p>
            <w:r>
              <w:t>113.3</w:t>
            </w:r>
          </w:p>
        </w:tc>
        <w:tc>
          <w:tcPr>
            <w:tcW w:type="dxa" w:w="720"/>
            <w:shd w:fill="006FC0"/>
          </w:tcPr>
          <w:p>
            <w:r>
              <w:t>112.8</w:t>
            </w:r>
          </w:p>
        </w:tc>
        <w:tc>
          <w:tcPr>
            <w:tcW w:type="dxa" w:w="720"/>
            <w:shd w:fill="006FC0"/>
          </w:tcPr>
          <w:p>
            <w:r>
              <w:t>109.3</w:t>
            </w:r>
          </w:p>
        </w:tc>
        <w:tc>
          <w:tcPr>
            <w:tcW w:type="dxa" w:w="720"/>
            <w:shd w:fill="006FC0"/>
          </w:tcPr>
          <w:p>
            <w:r>
              <w:t>101.7</w:t>
            </w:r>
          </w:p>
        </w:tc>
        <w:tc>
          <w:tcPr>
            <w:tcW w:type="dxa" w:w="720"/>
            <w:shd w:fill="006FC0"/>
          </w:tcPr>
          <w:p>
            <w:r>
              <w:t>100.8</w:t>
            </w:r>
          </w:p>
        </w:tc>
        <w:tc>
          <w:tcPr>
            <w:tcW w:type="dxa" w:w="720"/>
            <w:shd w:fill="006FC0"/>
          </w:tcPr>
          <w:p>
            <w:r>
              <w:t>96.3</w:t>
            </w:r>
          </w:p>
        </w:tc>
        <w:tc>
          <w:tcPr>
            <w:tcW w:type="dxa" w:w="720"/>
            <w:shd w:fill="006FC0"/>
          </w:tcPr>
          <w:p>
            <w:r>
              <w:t>104.8</w:t>
            </w:r>
          </w:p>
        </w:tc>
      </w:tr>
      <w:tr>
        <w:tc>
          <w:tcPr>
            <w:tcW w:type="dxa" w:w="720"/>
            <w:shd w:fill="006FC0"/>
          </w:tcPr>
          <w:p>
            <w:r>
              <w:t>Операции с недвижимым имуществом</w:t>
            </w:r>
          </w:p>
        </w:tc>
        <w:tc>
          <w:tcPr>
            <w:tcW w:type="dxa" w:w="720"/>
            <w:shd w:fill="006FC0"/>
          </w:tcPr>
          <w:p>
            <w:r>
              <w:t>103.3</w:t>
            </w:r>
          </w:p>
        </w:tc>
        <w:tc>
          <w:tcPr>
            <w:tcW w:type="dxa" w:w="720"/>
            <w:shd w:fill="006FC0"/>
          </w:tcPr>
          <w:p>
            <w:r>
              <w:t>89.2</w:t>
            </w:r>
          </w:p>
        </w:tc>
        <w:tc>
          <w:tcPr>
            <w:tcW w:type="dxa" w:w="720"/>
            <w:shd w:fill="006FC0"/>
          </w:tcPr>
          <w:p>
            <w:r>
              <w:t>100.3</w:t>
            </w:r>
          </w:p>
        </w:tc>
        <w:tc>
          <w:tcPr>
            <w:tcW w:type="dxa" w:w="720"/>
            <w:shd w:fill="006FC0"/>
          </w:tcPr>
          <w:p>
            <w:r>
              <w:t>94.5</w:t>
            </w:r>
          </w:p>
        </w:tc>
        <w:tc>
          <w:tcPr>
            <w:tcW w:type="dxa" w:w="720"/>
            <w:shd w:fill="006FC0"/>
          </w:tcPr>
          <w:p>
            <w:r>
              <w:t>98</w:t>
            </w:r>
          </w:p>
        </w:tc>
        <w:tc>
          <w:tcPr>
            <w:tcW w:type="dxa" w:w="720"/>
            <w:shd w:fill="006FC0"/>
          </w:tcPr>
          <w:p>
            <w:r>
              <w:t>114.9</w:t>
            </w:r>
          </w:p>
        </w:tc>
        <w:tc>
          <w:tcPr>
            <w:tcW w:type="dxa" w:w="720"/>
            <w:shd w:fill="006FC0"/>
          </w:tcPr>
          <w:p>
            <w:r>
              <w:t>103.1</w:t>
            </w:r>
          </w:p>
        </w:tc>
        <w:tc>
          <w:tcPr>
            <w:tcW w:type="dxa" w:w="720"/>
            <w:shd w:fill="006FC0"/>
          </w:tcPr>
          <w:p>
            <w:r>
              <w:t>101.1</w:t>
            </w:r>
          </w:p>
        </w:tc>
        <w:tc>
          <w:tcPr>
            <w:tcW w:type="dxa" w:w="720"/>
            <w:shd w:fill="006FC0"/>
          </w:tcPr>
          <w:p>
            <w:r>
              <w:t>85.9</w:t>
            </w:r>
          </w:p>
        </w:tc>
        <w:tc>
          <w:tcPr>
            <w:tcW w:type="dxa" w:w="720"/>
            <w:shd w:fill="006FC0"/>
          </w:tcPr>
          <w:p>
            <w:r>
              <w:t>91.5</w:t>
            </w:r>
          </w:p>
        </w:tc>
        <w:tc>
          <w:tcPr>
            <w:tcW w:type="dxa" w:w="720"/>
            <w:shd w:fill="006FC0"/>
          </w:tcPr>
          <w:p>
            <w:r>
              <w:t>100</w:t>
            </w:r>
          </w:p>
        </w:tc>
      </w:tr>
      <w:tr>
        <w:tc>
          <w:tcPr>
            <w:tcW w:type="dxa" w:w="720"/>
            <w:shd w:fill="006FC0"/>
          </w:tcPr>
          <w:p>
            <w:r>
              <w:t>Профессиональная, научная и техническая деятельность</w:t>
            </w:r>
          </w:p>
        </w:tc>
        <w:tc>
          <w:tcPr>
            <w:tcW w:type="dxa" w:w="720"/>
            <w:shd w:fill="006FC0"/>
          </w:tcPr>
          <w:p>
            <w:r>
              <w:t>96.8</w:t>
            </w:r>
          </w:p>
        </w:tc>
        <w:tc>
          <w:tcPr>
            <w:tcW w:type="dxa" w:w="720"/>
            <w:shd w:fill="006FC0"/>
          </w:tcPr>
          <w:p>
            <w:r>
              <w:t>95.2</w:t>
            </w:r>
          </w:p>
        </w:tc>
        <w:tc>
          <w:tcPr>
            <w:tcW w:type="dxa" w:w="720"/>
            <w:shd w:fill="006FC0"/>
          </w:tcPr>
          <w:p>
            <w:r>
              <w:t>101.9</w:t>
            </w:r>
          </w:p>
        </w:tc>
        <w:tc>
          <w:tcPr>
            <w:tcW w:type="dxa" w:w="720"/>
            <w:shd w:fill="006FC0"/>
          </w:tcPr>
          <w:p>
            <w:r>
              <w:t>108</w:t>
            </w:r>
          </w:p>
        </w:tc>
        <w:tc>
          <w:tcPr>
            <w:tcW w:type="dxa" w:w="720"/>
            <w:shd w:fill="006FC0"/>
          </w:tcPr>
          <w:p>
            <w:r>
              <w:t>107</w:t>
            </w:r>
          </w:p>
        </w:tc>
        <w:tc>
          <w:tcPr>
            <w:tcW w:type="dxa" w:w="720"/>
            <w:shd w:fill="006FC0"/>
          </w:tcPr>
          <w:p>
            <w:r>
              <w:t>109.7</w:t>
            </w:r>
          </w:p>
        </w:tc>
        <w:tc>
          <w:tcPr>
            <w:tcW w:type="dxa" w:w="720"/>
            <w:shd w:fill="006FC0"/>
          </w:tcPr>
          <w:p>
            <w:r>
              <w:t>103.8</w:t>
            </w:r>
          </w:p>
        </w:tc>
        <w:tc>
          <w:tcPr>
            <w:tcW w:type="dxa" w:w="720"/>
            <w:shd w:fill="006FC0"/>
          </w:tcPr>
          <w:p>
            <w:r>
              <w:t>103.4</w:t>
            </w:r>
          </w:p>
        </w:tc>
        <w:tc>
          <w:tcPr>
            <w:tcW w:type="dxa" w:w="720"/>
            <w:shd w:fill="006FC0"/>
          </w:tcPr>
          <w:p>
            <w:r>
              <w:t>101.2</w:t>
            </w:r>
          </w:p>
        </w:tc>
        <w:tc>
          <w:tcPr>
            <w:tcW w:type="dxa" w:w="720"/>
            <w:shd w:fill="006FC0"/>
          </w:tcPr>
          <w:p>
            <w:r>
              <w:t>93.8</w:t>
            </w:r>
          </w:p>
        </w:tc>
        <w:tc>
          <w:tcPr>
            <w:tcW w:type="dxa" w:w="720"/>
            <w:shd w:fill="006FC0"/>
          </w:tcPr>
          <w:p>
            <w:r>
              <w:t>100.3</w:t>
            </w:r>
          </w:p>
        </w:tc>
      </w:tr>
      <w:tr>
        <w:tc>
          <w:tcPr>
            <w:tcW w:type="dxa" w:w="720"/>
            <w:shd w:fill="006FC0"/>
          </w:tcPr>
          <w:p>
            <w:r>
              <w:t>Деятельность в области административного обслуживания</w:t>
            </w:r>
          </w:p>
        </w:tc>
        <w:tc>
          <w:tcPr>
            <w:tcW w:type="dxa" w:w="720"/>
            <w:shd w:fill="006FC0"/>
          </w:tcPr>
          <w:p>
            <w:r>
              <w:t>89.1</w:t>
            </w:r>
          </w:p>
        </w:tc>
        <w:tc>
          <w:tcPr>
            <w:tcW w:type="dxa" w:w="720"/>
            <w:shd w:fill="006FC0"/>
          </w:tcPr>
          <w:p>
            <w:r>
              <w:t>99.4</w:t>
            </w:r>
          </w:p>
        </w:tc>
        <w:tc>
          <w:tcPr>
            <w:tcW w:type="dxa" w:w="720"/>
            <w:shd w:fill="006FC0"/>
          </w:tcPr>
          <w:p>
            <w:r>
              <w:t>100.3</w:t>
            </w:r>
          </w:p>
        </w:tc>
        <w:tc>
          <w:tcPr>
            <w:tcW w:type="dxa" w:w="720"/>
            <w:shd w:fill="006FC0"/>
          </w:tcPr>
          <w:p>
            <w:r>
              <w:t>126.1</w:t>
            </w:r>
          </w:p>
        </w:tc>
        <w:tc>
          <w:tcPr>
            <w:tcW w:type="dxa" w:w="720"/>
            <w:shd w:fill="006FC0"/>
          </w:tcPr>
          <w:p>
            <w:r>
              <w:t>108.9</w:t>
            </w:r>
          </w:p>
        </w:tc>
        <w:tc>
          <w:tcPr>
            <w:tcW w:type="dxa" w:w="720"/>
            <w:shd w:fill="006FC0"/>
          </w:tcPr>
          <w:p>
            <w:r>
              <w:t>112.2</w:t>
            </w:r>
          </w:p>
        </w:tc>
        <w:tc>
          <w:tcPr>
            <w:tcW w:type="dxa" w:w="720"/>
            <w:shd w:fill="006FC0"/>
          </w:tcPr>
          <w:p>
            <w:r>
              <w:t>112.6</w:t>
            </w:r>
          </w:p>
        </w:tc>
        <w:tc>
          <w:tcPr>
            <w:tcW w:type="dxa" w:w="720"/>
            <w:shd w:fill="006FC0"/>
          </w:tcPr>
          <w:p>
            <w:r>
              <w:t>103.7</w:t>
            </w:r>
          </w:p>
        </w:tc>
        <w:tc>
          <w:tcPr>
            <w:tcW w:type="dxa" w:w="720"/>
            <w:shd w:fill="006FC0"/>
          </w:tcPr>
          <w:p>
            <w:r>
              <w:t>102.3</w:t>
            </w:r>
          </w:p>
        </w:tc>
        <w:tc>
          <w:tcPr>
            <w:tcW w:type="dxa" w:w="720"/>
            <w:shd w:fill="006FC0"/>
          </w:tcPr>
          <w:p>
            <w:r>
              <w:t>107.3</w:t>
            </w:r>
          </w:p>
        </w:tc>
        <w:tc>
          <w:tcPr>
            <w:tcW w:type="dxa" w:w="720"/>
            <w:shd w:fill="006FC0"/>
          </w:tcPr>
          <w:p>
            <w:r>
              <w:t>100.3</w:t>
            </w:r>
          </w:p>
        </w:tc>
      </w:tr>
      <w:tr>
        <w:tc>
          <w:tcPr>
            <w:tcW w:type="dxa" w:w="720"/>
            <w:shd w:fill="006FC0"/>
          </w:tcPr>
          <w:p>
            <w:r>
              <w:t>Государственное управление и оборона</w:t>
            </w:r>
          </w:p>
        </w:tc>
        <w:tc>
          <w:tcPr>
            <w:tcW w:type="dxa" w:w="720"/>
            <w:shd w:fill="006FC0"/>
          </w:tcPr>
          <w:p>
            <w:r>
              <w:t>110.6</w:t>
            </w:r>
          </w:p>
        </w:tc>
        <w:tc>
          <w:tcPr>
            <w:tcW w:type="dxa" w:w="720"/>
            <w:shd w:fill="006FC0"/>
          </w:tcPr>
          <w:p>
            <w:r>
              <w:t>103.4</w:t>
            </w:r>
          </w:p>
        </w:tc>
        <w:tc>
          <w:tcPr>
            <w:tcW w:type="dxa" w:w="720"/>
            <w:shd w:fill="006FC0"/>
          </w:tcPr>
          <w:p>
            <w:r>
              <w:t>105.3</w:t>
            </w:r>
          </w:p>
        </w:tc>
        <w:tc>
          <w:tcPr>
            <w:tcW w:type="dxa" w:w="720"/>
            <w:shd w:fill="006FC0"/>
          </w:tcPr>
          <w:p>
            <w:r>
              <w:t>106.6</w:t>
            </w:r>
          </w:p>
        </w:tc>
        <w:tc>
          <w:tcPr>
            <w:tcW w:type="dxa" w:w="720"/>
            <w:shd w:fill="006FC0"/>
          </w:tcPr>
          <w:p>
            <w:r>
              <w:t>102.9</w:t>
            </w:r>
          </w:p>
        </w:tc>
        <w:tc>
          <w:tcPr>
            <w:tcW w:type="dxa" w:w="720"/>
            <w:shd w:fill="006FC0"/>
          </w:tcPr>
          <w:p>
            <w:r>
              <w:t>121.2</w:t>
            </w:r>
          </w:p>
        </w:tc>
        <w:tc>
          <w:tcPr>
            <w:tcW w:type="dxa" w:w="720"/>
            <w:shd w:fill="006FC0"/>
          </w:tcPr>
          <w:p>
            <w:r>
              <w:t>107.6</w:t>
            </w:r>
          </w:p>
        </w:tc>
        <w:tc>
          <w:tcPr>
            <w:tcW w:type="dxa" w:w="720"/>
            <w:shd w:fill="006FC0"/>
          </w:tcPr>
          <w:p>
            <w:r>
              <w:t>103.7</w:t>
            </w:r>
          </w:p>
        </w:tc>
        <w:tc>
          <w:tcPr>
            <w:tcW w:type="dxa" w:w="720"/>
            <w:shd w:fill="006FC0"/>
          </w:tcPr>
          <w:p>
            <w:r>
              <w:t>110</w:t>
            </w:r>
          </w:p>
        </w:tc>
        <w:tc>
          <w:tcPr>
            <w:tcW w:type="dxa" w:w="720"/>
            <w:shd w:fill="006FC0"/>
          </w:tcPr>
          <w:p>
            <w:r>
              <w:t>101.3</w:t>
            </w:r>
          </w:p>
        </w:tc>
        <w:tc>
          <w:tcPr>
            <w:tcW w:type="dxa" w:w="720"/>
            <w:shd w:fill="006FC0"/>
          </w:tcPr>
          <w:p>
            <w:r>
              <w:t>104.5</w:t>
            </w:r>
          </w:p>
        </w:tc>
      </w:tr>
      <w:tr>
        <w:tc>
          <w:tcPr>
            <w:tcW w:type="dxa" w:w="720"/>
            <w:shd w:fill="006FC0"/>
          </w:tcPr>
          <w:p>
            <w:r>
              <w:t>Образование</w:t>
            </w:r>
          </w:p>
        </w:tc>
        <w:tc>
          <w:tcPr>
            <w:tcW w:type="dxa" w:w="720"/>
            <w:shd w:fill="006FC0"/>
          </w:tcPr>
          <w:p>
            <w:r>
              <w:t>122.7</w:t>
            </w:r>
          </w:p>
        </w:tc>
        <w:tc>
          <w:tcPr>
            <w:tcW w:type="dxa" w:w="720"/>
            <w:shd w:fill="006FC0"/>
          </w:tcPr>
          <w:p>
            <w:r>
              <w:t>115.9</w:t>
            </w:r>
          </w:p>
        </w:tc>
        <w:tc>
          <w:tcPr>
            <w:tcW w:type="dxa" w:w="720"/>
            <w:shd w:fill="006FC0"/>
          </w:tcPr>
          <w:p>
            <w:r>
              <w:t>118.1</w:t>
            </w:r>
          </w:p>
        </w:tc>
        <w:tc>
          <w:tcPr>
            <w:tcW w:type="dxa" w:w="720"/>
            <w:shd w:fill="006FC0"/>
          </w:tcPr>
          <w:p>
            <w:r>
              <w:t>113.9</w:t>
            </w:r>
          </w:p>
        </w:tc>
        <w:tc>
          <w:tcPr>
            <w:tcW w:type="dxa" w:w="720"/>
            <w:shd w:fill="006FC0"/>
          </w:tcPr>
          <w:p>
            <w:r>
              <w:t>114.3</w:t>
            </w:r>
          </w:p>
        </w:tc>
        <w:tc>
          <w:tcPr>
            <w:tcW w:type="dxa" w:w="720"/>
            <w:shd w:fill="006FC0"/>
          </w:tcPr>
          <w:p>
            <w:r>
              <w:t>110.8</w:t>
            </w:r>
          </w:p>
        </w:tc>
        <w:tc>
          <w:tcPr>
            <w:tcW w:type="dxa" w:w="720"/>
            <w:shd w:fill="006FC0"/>
          </w:tcPr>
          <w:p>
            <w:r>
              <w:t>110.1</w:t>
            </w:r>
          </w:p>
        </w:tc>
        <w:tc>
          <w:tcPr>
            <w:tcW w:type="dxa" w:w="720"/>
            <w:shd w:fill="006FC0"/>
          </w:tcPr>
          <w:p>
            <w:r>
              <w:t>105.2</w:t>
            </w:r>
          </w:p>
        </w:tc>
        <w:tc>
          <w:tcPr>
            <w:tcW w:type="dxa" w:w="720"/>
            <w:shd w:fill="006FC0"/>
          </w:tcPr>
          <w:p>
            <w:r>
              <w:t>95.4</w:t>
            </w:r>
          </w:p>
        </w:tc>
        <w:tc>
          <w:tcPr>
            <w:tcW w:type="dxa" w:w="720"/>
            <w:shd w:fill="006FC0"/>
          </w:tcPr>
          <w:p>
            <w:r>
              <w:t>93</w:t>
            </w:r>
          </w:p>
        </w:tc>
        <w:tc>
          <w:tcPr>
            <w:tcW w:type="dxa" w:w="720"/>
            <w:shd w:fill="006FC0"/>
          </w:tcPr>
          <w:p>
            <w:r>
              <w:t>95.2</w:t>
            </w:r>
          </w:p>
        </w:tc>
      </w:tr>
      <w:tr>
        <w:tc>
          <w:tcPr>
            <w:tcW w:type="dxa" w:w="720"/>
            <w:shd w:fill="006FC0"/>
          </w:tcPr>
          <w:p>
            <w:r>
              <w:t>Здравоохранение</w:t>
            </w:r>
          </w:p>
        </w:tc>
        <w:tc>
          <w:tcPr>
            <w:tcW w:type="dxa" w:w="720"/>
            <w:shd w:fill="006FC0"/>
          </w:tcPr>
          <w:p>
            <w:r>
              <w:t>123.1</w:t>
            </w:r>
          </w:p>
        </w:tc>
        <w:tc>
          <w:tcPr>
            <w:tcW w:type="dxa" w:w="720"/>
            <w:shd w:fill="006FC0"/>
          </w:tcPr>
          <w:p>
            <w:r>
              <w:t>121</w:t>
            </w:r>
          </w:p>
        </w:tc>
        <w:tc>
          <w:tcPr>
            <w:tcW w:type="dxa" w:w="720"/>
            <w:shd w:fill="006FC0"/>
          </w:tcPr>
          <w:p>
            <w:r>
              <w:t>125.6</w:t>
            </w:r>
          </w:p>
        </w:tc>
        <w:tc>
          <w:tcPr>
            <w:tcW w:type="dxa" w:w="720"/>
            <w:shd w:fill="006FC0"/>
          </w:tcPr>
          <w:p>
            <w:r>
              <w:t>113.7</w:t>
            </w:r>
          </w:p>
        </w:tc>
        <w:tc>
          <w:tcPr>
            <w:tcW w:type="dxa" w:w="720"/>
            <w:shd w:fill="006FC0"/>
          </w:tcPr>
          <w:p>
            <w:r>
              <w:t>114.7</w:t>
            </w:r>
          </w:p>
        </w:tc>
        <w:tc>
          <w:tcPr>
            <w:tcW w:type="dxa" w:w="720"/>
            <w:shd w:fill="006FC0"/>
          </w:tcPr>
          <w:p>
            <w:r>
              <w:t>107.6</w:t>
            </w:r>
          </w:p>
        </w:tc>
        <w:tc>
          <w:tcPr>
            <w:tcW w:type="dxa" w:w="720"/>
            <w:shd w:fill="006FC0"/>
          </w:tcPr>
          <w:p>
            <w:r>
              <w:t>98.4</w:t>
            </w:r>
          </w:p>
        </w:tc>
        <w:tc>
          <w:tcPr>
            <w:tcW w:type="dxa" w:w="720"/>
            <w:shd w:fill="006FC0"/>
          </w:tcPr>
          <w:p>
            <w:r>
              <w:t>93.6</w:t>
            </w:r>
          </w:p>
        </w:tc>
        <w:tc>
          <w:tcPr>
            <w:tcW w:type="dxa" w:w="720"/>
            <w:shd w:fill="006FC0"/>
          </w:tcPr>
          <w:p>
            <w:r>
              <w:t>89.4</w:t>
            </w:r>
          </w:p>
        </w:tc>
        <w:tc>
          <w:tcPr>
            <w:tcW w:type="dxa" w:w="720"/>
            <w:shd w:fill="006FC0"/>
          </w:tcPr>
          <w:p>
            <w:r>
              <w:t>97.3</w:t>
            </w:r>
          </w:p>
        </w:tc>
        <w:tc>
          <w:tcPr>
            <w:tcW w:type="dxa" w:w="720"/>
            <w:shd w:fill="006FC0"/>
          </w:tcPr>
          <w:p>
            <w:r>
              <w:t>99.9</w:t>
            </w:r>
          </w:p>
        </w:tc>
      </w:tr>
      <w:tr>
        <w:tc>
          <w:tcPr>
            <w:tcW w:type="dxa" w:w="720"/>
            <w:shd w:fill="006FC0"/>
          </w:tcPr>
          <w:p>
            <w:r>
              <w:t>Искусство, развлечения и отдых</w:t>
            </w:r>
          </w:p>
        </w:tc>
        <w:tc>
          <w:tcPr>
            <w:tcW w:type="dxa" w:w="720"/>
            <w:shd w:fill="006FC0"/>
          </w:tcPr>
          <w:p>
            <w:r>
              <w:t>101.9</w:t>
            </w:r>
          </w:p>
        </w:tc>
        <w:tc>
          <w:tcPr>
            <w:tcW w:type="dxa" w:w="720"/>
            <w:shd w:fill="006FC0"/>
          </w:tcPr>
          <w:p>
            <w:r>
              <w:t>89.7</w:t>
            </w:r>
          </w:p>
        </w:tc>
        <w:tc>
          <w:tcPr>
            <w:tcW w:type="dxa" w:w="720"/>
            <w:shd w:fill="006FC0"/>
          </w:tcPr>
          <w:p>
            <w:r>
              <w:t>100.7</w:t>
            </w:r>
          </w:p>
        </w:tc>
        <w:tc>
          <w:tcPr>
            <w:tcW w:type="dxa" w:w="720"/>
            <w:shd w:fill="006FC0"/>
          </w:tcPr>
          <w:p>
            <w:r>
              <w:t>96.9</w:t>
            </w:r>
          </w:p>
        </w:tc>
        <w:tc>
          <w:tcPr>
            <w:tcW w:type="dxa" w:w="720"/>
            <w:shd w:fill="006FC0"/>
          </w:tcPr>
          <w:p>
            <w:r>
              <w:t>87.5</w:t>
            </w:r>
          </w:p>
        </w:tc>
        <w:tc>
          <w:tcPr>
            <w:tcW w:type="dxa" w:w="720"/>
            <w:shd w:fill="006FC0"/>
          </w:tcPr>
          <w:p>
            <w:r>
              <w:t>106.7</w:t>
            </w:r>
          </w:p>
        </w:tc>
        <w:tc>
          <w:tcPr>
            <w:tcW w:type="dxa" w:w="720"/>
            <w:shd w:fill="006FC0"/>
          </w:tcPr>
          <w:p>
            <w:r>
              <w:t>102</w:t>
            </w:r>
          </w:p>
        </w:tc>
        <w:tc>
          <w:tcPr>
            <w:tcW w:type="dxa" w:w="720"/>
            <w:shd w:fill="006FC0"/>
          </w:tcPr>
          <w:p>
            <w:r>
              <w:t>99.3</w:t>
            </w:r>
          </w:p>
        </w:tc>
        <w:tc>
          <w:tcPr>
            <w:tcW w:type="dxa" w:w="720"/>
            <w:shd w:fill="006FC0"/>
          </w:tcPr>
          <w:p>
            <w:r>
              <w:t>101.3</w:t>
            </w:r>
          </w:p>
        </w:tc>
        <w:tc>
          <w:tcPr>
            <w:tcW w:type="dxa" w:w="720"/>
            <w:shd w:fill="006FC0"/>
          </w:tcPr>
          <w:p>
            <w:r>
              <w:t>99.8</w:t>
            </w:r>
          </w:p>
        </w:tc>
        <w:tc>
          <w:tcPr>
            <w:tcW w:type="dxa" w:w="720"/>
            <w:shd w:fill="006FC0"/>
          </w:tcPr>
          <w:p>
            <w:r>
              <w:t>102</w:t>
            </w:r>
          </w:p>
        </w:tc>
      </w:tr>
      <w:tr>
        <w:tc>
          <w:tcPr>
            <w:tcW w:type="dxa" w:w="720"/>
            <w:shd w:fill="006FC0"/>
          </w:tcPr>
          <w:p>
            <w:r>
              <w:t>Предоставление прочих видов услуг</w:t>
            </w:r>
          </w:p>
        </w:tc>
        <w:tc>
          <w:tcPr>
            <w:tcW w:type="dxa" w:w="720"/>
            <w:shd w:fill="006FC0"/>
          </w:tcPr>
          <w:p>
            <w:r>
              <w:t>97</w:t>
            </w:r>
          </w:p>
        </w:tc>
        <w:tc>
          <w:tcPr>
            <w:tcW w:type="dxa" w:w="720"/>
            <w:shd w:fill="006FC0"/>
          </w:tcPr>
          <w:p>
            <w:r>
              <w:t>104.2</w:t>
            </w:r>
          </w:p>
        </w:tc>
        <w:tc>
          <w:tcPr>
            <w:tcW w:type="dxa" w:w="720"/>
            <w:shd w:fill="006FC0"/>
          </w:tcPr>
          <w:p>
            <w:r>
              <w:t>102.8</w:t>
            </w:r>
          </w:p>
        </w:tc>
        <w:tc>
          <w:tcPr>
            <w:tcW w:type="dxa" w:w="720"/>
            <w:shd w:fill="006FC0"/>
          </w:tcPr>
          <w:p>
            <w:r>
              <w:t>97.5</w:t>
            </w:r>
          </w:p>
        </w:tc>
        <w:tc>
          <w:tcPr>
            <w:tcW w:type="dxa" w:w="720"/>
            <w:shd w:fill="006FC0"/>
          </w:tcPr>
          <w:p>
            <w:r>
              <w:t>100</w:t>
            </w:r>
          </w:p>
        </w:tc>
        <w:tc>
          <w:tcPr>
            <w:tcW w:type="dxa" w:w="720"/>
            <w:shd w:fill="006FC0"/>
          </w:tcPr>
          <w:p>
            <w:r>
              <w:t>86.2</w:t>
            </w:r>
          </w:p>
        </w:tc>
        <w:tc>
          <w:tcPr>
            <w:tcW w:type="dxa" w:w="720"/>
            <w:shd w:fill="006FC0"/>
          </w:tcPr>
          <w:p>
            <w:r>
              <w:t>91.2</w:t>
            </w:r>
          </w:p>
        </w:tc>
        <w:tc>
          <w:tcPr>
            <w:tcW w:type="dxa" w:w="720"/>
            <w:shd w:fill="006FC0"/>
          </w:tcPr>
          <w:p>
            <w:r>
              <w:t>90.7</w:t>
            </w:r>
          </w:p>
        </w:tc>
        <w:tc>
          <w:tcPr>
            <w:tcW w:type="dxa" w:w="720"/>
            <w:shd w:fill="006FC0"/>
          </w:tcPr>
          <w:p>
            <w:r>
              <w:t>81.6</w:t>
            </w:r>
          </w:p>
        </w:tc>
        <w:tc>
          <w:tcPr>
            <w:tcW w:type="dxa" w:w="720"/>
            <w:shd w:fill="006FC0"/>
          </w:tcPr>
          <w:p>
            <w:r>
              <w:t>91.4</w:t>
            </w:r>
          </w:p>
        </w:tc>
        <w:tc>
          <w:tcPr>
            <w:tcW w:type="dxa" w:w="720"/>
            <w:shd w:fill="006FC0"/>
          </w:tcPr>
          <w:p>
            <w:r>
              <w:t>101.6</w:t>
            </w:r>
          </w:p>
        </w:tc>
      </w:tr>
    </w:tbl>
    <w:p/>
    <w:p>
      <w:pPr>
        <w:pStyle w:val="Heading2"/>
      </w:pPr>
      <w:r>
        <w:t>СРЕДНЕМЕСЯЧНАЯ НОМИНАЛЬНАЯ ЗАРАБОТНАЯ ПЛАТА (В ТЫС. ТЕНГЕ)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2020</w:t>
            </w:r>
          </w:p>
        </w:tc>
        <w:tc>
          <w:tcPr>
            <w:tcW w:type="dxa" w:w="720"/>
            <w:shd w:fill="006FC0"/>
          </w:tcPr>
          <w:p>
            <w:r>
              <w:t>2021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2022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2023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</w:tr>
      <w:tr>
        <w:tc>
          <w:tcPr>
            <w:tcW w:type="dxa" w:w="720"/>
            <w:shd w:fill="006FC0"/>
          </w:tcPr>
          <w:p>
            <w:r>
              <w:t>в тыс тенге</w:t>
            </w:r>
          </w:p>
        </w:tc>
        <w:tc>
          <w:tcPr>
            <w:tcW w:type="dxa" w:w="720"/>
            <w:shd w:fill="006FC0"/>
          </w:tcPr>
          <w:p>
            <w:r>
              <w:t>Год</w:t>
            </w:r>
          </w:p>
        </w:tc>
        <w:tc>
          <w:tcPr>
            <w:tcW w:type="dxa" w:w="720"/>
            <w:shd w:fill="006FC0"/>
          </w:tcPr>
          <w:p>
            <w:r>
              <w:t>1 кв</w:t>
            </w:r>
          </w:p>
        </w:tc>
        <w:tc>
          <w:tcPr>
            <w:tcW w:type="dxa" w:w="720"/>
            <w:shd w:fill="006FC0"/>
          </w:tcPr>
          <w:p>
            <w:r>
              <w:t>2 кв</w:t>
            </w:r>
          </w:p>
        </w:tc>
        <w:tc>
          <w:tcPr>
            <w:tcW w:type="dxa" w:w="720"/>
            <w:shd w:fill="006FC0"/>
          </w:tcPr>
          <w:p>
            <w:r>
              <w:t>3 кв</w:t>
            </w:r>
          </w:p>
        </w:tc>
        <w:tc>
          <w:tcPr>
            <w:tcW w:type="dxa" w:w="720"/>
            <w:shd w:fill="006FC0"/>
          </w:tcPr>
          <w:p>
            <w:r>
              <w:t>4 кв</w:t>
            </w:r>
          </w:p>
        </w:tc>
        <w:tc>
          <w:tcPr>
            <w:tcW w:type="dxa" w:w="720"/>
            <w:shd w:fill="006FC0"/>
          </w:tcPr>
          <w:p>
            <w:r>
              <w:t>1 кв</w:t>
            </w:r>
          </w:p>
        </w:tc>
        <w:tc>
          <w:tcPr>
            <w:tcW w:type="dxa" w:w="720"/>
            <w:shd w:fill="006FC0"/>
          </w:tcPr>
          <w:p>
            <w:r>
              <w:t>2 кв</w:t>
            </w:r>
          </w:p>
        </w:tc>
        <w:tc>
          <w:tcPr>
            <w:tcW w:type="dxa" w:w="720"/>
            <w:shd w:fill="006FC0"/>
          </w:tcPr>
          <w:p>
            <w:r>
              <w:t>3 кв</w:t>
            </w:r>
          </w:p>
        </w:tc>
        <w:tc>
          <w:tcPr>
            <w:tcW w:type="dxa" w:w="720"/>
            <w:shd w:fill="006FC0"/>
          </w:tcPr>
          <w:p>
            <w:r>
              <w:t>4 кв</w:t>
            </w:r>
          </w:p>
        </w:tc>
        <w:tc>
          <w:tcPr>
            <w:tcW w:type="dxa" w:w="720"/>
            <w:shd w:fill="006FC0"/>
          </w:tcPr>
          <w:p>
            <w:r>
              <w:t>1 кв</w:t>
            </w:r>
          </w:p>
        </w:tc>
        <w:tc>
          <w:tcPr>
            <w:tcW w:type="dxa" w:w="720"/>
            <w:shd w:fill="006FC0"/>
          </w:tcPr>
          <w:p>
            <w:r>
              <w:t>2 кв</w:t>
            </w:r>
          </w:p>
        </w:tc>
      </w:tr>
      <w:tr>
        <w:tc>
          <w:tcPr>
            <w:tcW w:type="dxa" w:w="720"/>
            <w:shd w:fill="006FC0"/>
          </w:tcPr>
          <w:p>
            <w:r>
              <w:t>Республика Казахстан</w:t>
            </w:r>
          </w:p>
        </w:tc>
        <w:tc>
          <w:tcPr>
            <w:tcW w:type="dxa" w:w="720"/>
            <w:shd w:fill="006FC0"/>
          </w:tcPr>
          <w:p>
            <w:r>
              <w:t>213</w:t>
            </w:r>
          </w:p>
        </w:tc>
        <w:tc>
          <w:tcPr>
            <w:tcW w:type="dxa" w:w="720"/>
            <w:shd w:fill="006FC0"/>
          </w:tcPr>
          <w:p>
            <w:r>
              <w:t>230.8</w:t>
            </w:r>
          </w:p>
        </w:tc>
        <w:tc>
          <w:tcPr>
            <w:tcW w:type="dxa" w:w="720"/>
            <w:shd w:fill="006FC0"/>
          </w:tcPr>
          <w:p>
            <w:r>
              <w:t>251.5</w:t>
            </w:r>
          </w:p>
        </w:tc>
        <w:tc>
          <w:tcPr>
            <w:tcW w:type="dxa" w:w="720"/>
            <w:shd w:fill="006FC0"/>
          </w:tcPr>
          <w:p>
            <w:r>
              <w:t>243.7</w:t>
            </w:r>
          </w:p>
        </w:tc>
        <w:tc>
          <w:tcPr>
            <w:tcW w:type="dxa" w:w="720"/>
            <w:shd w:fill="006FC0"/>
          </w:tcPr>
          <w:p>
            <w:r>
              <w:t>275.6</w:t>
            </w:r>
          </w:p>
        </w:tc>
        <w:tc>
          <w:tcPr>
            <w:tcW w:type="dxa" w:w="720"/>
            <w:shd w:fill="006FC0"/>
          </w:tcPr>
          <w:p>
            <w:r>
              <w:t>285.4</w:t>
            </w:r>
          </w:p>
        </w:tc>
        <w:tc>
          <w:tcPr>
            <w:tcW w:type="dxa" w:w="720"/>
            <w:shd w:fill="006FC0"/>
          </w:tcPr>
          <w:p>
            <w:r>
              <w:t>312</w:t>
            </w:r>
          </w:p>
        </w:tc>
        <w:tc>
          <w:tcPr>
            <w:tcW w:type="dxa" w:w="720"/>
            <w:shd w:fill="006FC0"/>
          </w:tcPr>
          <w:p>
            <w:r>
              <w:t>299.8</w:t>
            </w:r>
          </w:p>
        </w:tc>
        <w:tc>
          <w:tcPr>
            <w:tcW w:type="dxa" w:w="720"/>
            <w:shd w:fill="006FC0"/>
          </w:tcPr>
          <w:p>
            <w:r>
              <w:t>338.7</w:t>
            </w:r>
          </w:p>
        </w:tc>
        <w:tc>
          <w:tcPr>
            <w:tcW w:type="dxa" w:w="720"/>
            <w:shd w:fill="006FC0"/>
          </w:tcPr>
          <w:p>
            <w:r>
              <w:t>345.4</w:t>
            </w:r>
          </w:p>
        </w:tc>
        <w:tc>
          <w:tcPr>
            <w:tcW w:type="dxa" w:w="720"/>
            <w:shd w:fill="006FC0"/>
          </w:tcPr>
          <w:p>
            <w:r>
              <w:t>365.5</w:t>
            </w:r>
          </w:p>
        </w:tc>
      </w:tr>
      <w:tr>
        <w:tc>
          <w:tcPr>
            <w:tcW w:type="dxa" w:w="720"/>
            <w:shd w:fill="006FC0"/>
          </w:tcPr>
          <w:p>
            <w:r>
              <w:t>Абайская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262.3</w:t>
            </w:r>
          </w:p>
        </w:tc>
        <w:tc>
          <w:tcPr>
            <w:tcW w:type="dxa" w:w="720"/>
            <w:shd w:fill="006FC0"/>
          </w:tcPr>
          <w:p>
            <w:r>
              <w:t>249</w:t>
            </w:r>
          </w:p>
        </w:tc>
        <w:tc>
          <w:tcPr>
            <w:tcW w:type="dxa" w:w="720"/>
            <w:shd w:fill="006FC0"/>
          </w:tcPr>
          <w:p>
            <w:r>
              <w:t>280.6</w:t>
            </w:r>
          </w:p>
        </w:tc>
        <w:tc>
          <w:tcPr>
            <w:tcW w:type="dxa" w:w="720"/>
            <w:shd w:fill="006FC0"/>
          </w:tcPr>
          <w:p>
            <w:r>
              <w:t>285.1</w:t>
            </w:r>
          </w:p>
        </w:tc>
        <w:tc>
          <w:tcPr>
            <w:tcW w:type="dxa" w:w="720"/>
            <w:shd w:fill="006FC0"/>
          </w:tcPr>
          <w:p>
            <w:r>
              <w:t>303</w:t>
            </w:r>
          </w:p>
        </w:tc>
      </w:tr>
      <w:tr>
        <w:tc>
          <w:tcPr>
            <w:tcW w:type="dxa" w:w="720"/>
            <w:shd w:fill="006FC0"/>
          </w:tcPr>
          <w:p>
            <w:r>
              <w:t>Акмолинская</w:t>
            </w:r>
          </w:p>
        </w:tc>
        <w:tc>
          <w:tcPr>
            <w:tcW w:type="dxa" w:w="720"/>
            <w:shd w:fill="006FC0"/>
          </w:tcPr>
          <w:p>
            <w:r>
              <w:t>168.3</w:t>
            </w:r>
          </w:p>
        </w:tc>
        <w:tc>
          <w:tcPr>
            <w:tcW w:type="dxa" w:w="720"/>
            <w:shd w:fill="006FC0"/>
          </w:tcPr>
          <w:p>
            <w:r>
              <w:t>184.5</w:t>
            </w:r>
          </w:p>
        </w:tc>
        <w:tc>
          <w:tcPr>
            <w:tcW w:type="dxa" w:w="720"/>
            <w:shd w:fill="006FC0"/>
          </w:tcPr>
          <w:p>
            <w:r>
              <w:t>205.2</w:t>
            </w:r>
          </w:p>
        </w:tc>
        <w:tc>
          <w:tcPr>
            <w:tcW w:type="dxa" w:w="720"/>
            <w:shd w:fill="006FC0"/>
          </w:tcPr>
          <w:p>
            <w:r>
              <w:t>195.3</w:t>
            </w:r>
          </w:p>
        </w:tc>
        <w:tc>
          <w:tcPr>
            <w:tcW w:type="dxa" w:w="720"/>
            <w:shd w:fill="006FC0"/>
          </w:tcPr>
          <w:p>
            <w:r>
              <w:t>218.3</w:t>
            </w:r>
          </w:p>
        </w:tc>
        <w:tc>
          <w:tcPr>
            <w:tcW w:type="dxa" w:w="720"/>
            <w:shd w:fill="006FC0"/>
          </w:tcPr>
          <w:p>
            <w:r>
              <w:t>225</w:t>
            </w:r>
          </w:p>
        </w:tc>
        <w:tc>
          <w:tcPr>
            <w:tcW w:type="dxa" w:w="720"/>
            <w:shd w:fill="006FC0"/>
          </w:tcPr>
          <w:p>
            <w:r>
              <w:t>250</w:t>
            </w:r>
          </w:p>
        </w:tc>
        <w:tc>
          <w:tcPr>
            <w:tcW w:type="dxa" w:w="720"/>
            <w:shd w:fill="006FC0"/>
          </w:tcPr>
          <w:p>
            <w:r>
              <w:t>248</w:t>
            </w:r>
          </w:p>
        </w:tc>
        <w:tc>
          <w:tcPr>
            <w:tcW w:type="dxa" w:w="720"/>
            <w:shd w:fill="006FC0"/>
          </w:tcPr>
          <w:p>
            <w:r>
              <w:t>274.6</w:t>
            </w:r>
          </w:p>
        </w:tc>
        <w:tc>
          <w:tcPr>
            <w:tcW w:type="dxa" w:w="720"/>
            <w:shd w:fill="006FC0"/>
          </w:tcPr>
          <w:p>
            <w:r>
              <w:t>277.5</w:t>
            </w:r>
          </w:p>
        </w:tc>
        <w:tc>
          <w:tcPr>
            <w:tcW w:type="dxa" w:w="720"/>
            <w:shd w:fill="006FC0"/>
          </w:tcPr>
          <w:p>
            <w:r>
              <w:t>298</w:t>
            </w:r>
          </w:p>
        </w:tc>
      </w:tr>
      <w:tr>
        <w:tc>
          <w:tcPr>
            <w:tcW w:type="dxa" w:w="720"/>
            <w:shd w:fill="006FC0"/>
          </w:tcPr>
          <w:p>
            <w:r>
              <w:t>Актюбинская</w:t>
            </w:r>
          </w:p>
        </w:tc>
        <w:tc>
          <w:tcPr>
            <w:tcW w:type="dxa" w:w="720"/>
            <w:shd w:fill="006FC0"/>
          </w:tcPr>
          <w:p>
            <w:r>
              <w:t>182.9</w:t>
            </w:r>
          </w:p>
        </w:tc>
        <w:tc>
          <w:tcPr>
            <w:tcW w:type="dxa" w:w="720"/>
            <w:shd w:fill="006FC0"/>
          </w:tcPr>
          <w:p>
            <w:r>
              <w:t>196.1</w:t>
            </w:r>
          </w:p>
        </w:tc>
        <w:tc>
          <w:tcPr>
            <w:tcW w:type="dxa" w:w="720"/>
            <w:shd w:fill="006FC0"/>
          </w:tcPr>
          <w:p>
            <w:r>
              <w:t>213.6</w:t>
            </w:r>
          </w:p>
        </w:tc>
        <w:tc>
          <w:tcPr>
            <w:tcW w:type="dxa" w:w="720"/>
            <w:shd w:fill="006FC0"/>
          </w:tcPr>
          <w:p>
            <w:r>
              <w:t>209.7</w:t>
            </w:r>
          </w:p>
        </w:tc>
        <w:tc>
          <w:tcPr>
            <w:tcW w:type="dxa" w:w="720"/>
            <w:shd w:fill="006FC0"/>
          </w:tcPr>
          <w:p>
            <w:r>
              <w:t>244.6</w:t>
            </w:r>
          </w:p>
        </w:tc>
        <w:tc>
          <w:tcPr>
            <w:tcW w:type="dxa" w:w="720"/>
            <w:shd w:fill="006FC0"/>
          </w:tcPr>
          <w:p>
            <w:r>
              <w:t>253</w:t>
            </w:r>
          </w:p>
        </w:tc>
        <w:tc>
          <w:tcPr>
            <w:tcW w:type="dxa" w:w="720"/>
            <w:shd w:fill="006FC0"/>
          </w:tcPr>
          <w:p>
            <w:r>
              <w:t>272.5</w:t>
            </w:r>
          </w:p>
        </w:tc>
        <w:tc>
          <w:tcPr>
            <w:tcW w:type="dxa" w:w="720"/>
            <w:shd w:fill="006FC0"/>
          </w:tcPr>
          <w:p>
            <w:r>
              <w:t>270.3</w:t>
            </w:r>
          </w:p>
        </w:tc>
        <w:tc>
          <w:tcPr>
            <w:tcW w:type="dxa" w:w="720"/>
            <w:shd w:fill="006FC0"/>
          </w:tcPr>
          <w:p>
            <w:r>
              <w:t>302.8</w:t>
            </w:r>
          </w:p>
        </w:tc>
        <w:tc>
          <w:tcPr>
            <w:tcW w:type="dxa" w:w="720"/>
            <w:shd w:fill="006FC0"/>
          </w:tcPr>
          <w:p>
            <w:r>
              <w:t>301.3</w:t>
            </w:r>
          </w:p>
        </w:tc>
        <w:tc>
          <w:tcPr>
            <w:tcW w:type="dxa" w:w="720"/>
            <w:shd w:fill="006FC0"/>
          </w:tcPr>
          <w:p>
            <w:r>
              <w:t>325</w:t>
            </w:r>
          </w:p>
        </w:tc>
      </w:tr>
      <w:tr>
        <w:tc>
          <w:tcPr>
            <w:tcW w:type="dxa" w:w="720"/>
            <w:shd w:fill="006FC0"/>
          </w:tcPr>
          <w:p>
            <w:r>
              <w:t>Алматинская</w:t>
            </w:r>
          </w:p>
        </w:tc>
        <w:tc>
          <w:tcPr>
            <w:tcW w:type="dxa" w:w="720"/>
            <w:shd w:fill="006FC0"/>
          </w:tcPr>
          <w:p>
            <w:r>
              <w:t>168.3</w:t>
            </w:r>
          </w:p>
        </w:tc>
        <w:tc>
          <w:tcPr>
            <w:tcW w:type="dxa" w:w="720"/>
            <w:shd w:fill="006FC0"/>
          </w:tcPr>
          <w:p>
            <w:r>
              <w:t>188.8</w:t>
            </w:r>
          </w:p>
        </w:tc>
        <w:tc>
          <w:tcPr>
            <w:tcW w:type="dxa" w:w="720"/>
            <w:shd w:fill="006FC0"/>
          </w:tcPr>
          <w:p>
            <w:r>
              <w:t>212.4</w:t>
            </w:r>
          </w:p>
        </w:tc>
        <w:tc>
          <w:tcPr>
            <w:tcW w:type="dxa" w:w="720"/>
            <w:shd w:fill="006FC0"/>
          </w:tcPr>
          <w:p>
            <w:r>
              <w:t>200.7</w:t>
            </w:r>
          </w:p>
        </w:tc>
        <w:tc>
          <w:tcPr>
            <w:tcW w:type="dxa" w:w="720"/>
            <w:shd w:fill="006FC0"/>
          </w:tcPr>
          <w:p>
            <w:r>
              <w:t>235.4</w:t>
            </w:r>
          </w:p>
        </w:tc>
        <w:tc>
          <w:tcPr>
            <w:tcW w:type="dxa" w:w="720"/>
            <w:shd w:fill="006FC0"/>
          </w:tcPr>
          <w:p>
            <w:r>
              <w:t>230.8</w:t>
            </w:r>
          </w:p>
        </w:tc>
        <w:tc>
          <w:tcPr>
            <w:tcW w:type="dxa" w:w="720"/>
            <w:shd w:fill="006FC0"/>
          </w:tcPr>
          <w:p>
            <w:r>
              <w:t>277.4</w:t>
            </w:r>
          </w:p>
        </w:tc>
        <w:tc>
          <w:tcPr>
            <w:tcW w:type="dxa" w:w="720"/>
            <w:shd w:fill="006FC0"/>
          </w:tcPr>
          <w:p>
            <w:r>
              <w:t>251.3</w:t>
            </w:r>
          </w:p>
        </w:tc>
        <w:tc>
          <w:tcPr>
            <w:tcW w:type="dxa" w:w="720"/>
            <w:shd w:fill="006FC0"/>
          </w:tcPr>
          <w:p>
            <w:r>
              <w:t>271.5</w:t>
            </w:r>
          </w:p>
        </w:tc>
        <w:tc>
          <w:tcPr>
            <w:tcW w:type="dxa" w:w="720"/>
            <w:shd w:fill="006FC0"/>
          </w:tcPr>
          <w:p>
            <w:r>
              <w:t>279.4</w:t>
            </w:r>
          </w:p>
        </w:tc>
        <w:tc>
          <w:tcPr>
            <w:tcW w:type="dxa" w:w="720"/>
            <w:shd w:fill="006FC0"/>
          </w:tcPr>
          <w:p>
            <w:r>
              <w:t>314.1</w:t>
            </w:r>
          </w:p>
        </w:tc>
      </w:tr>
      <w:tr>
        <w:tc>
          <w:tcPr>
            <w:tcW w:type="dxa" w:w="720"/>
            <w:shd w:fill="006FC0"/>
          </w:tcPr>
          <w:p>
            <w:r>
              <w:t>Атырауская</w:t>
            </w:r>
          </w:p>
        </w:tc>
        <w:tc>
          <w:tcPr>
            <w:tcW w:type="dxa" w:w="720"/>
            <w:shd w:fill="006FC0"/>
          </w:tcPr>
          <w:p>
            <w:r>
              <w:t>367.8</w:t>
            </w:r>
          </w:p>
        </w:tc>
        <w:tc>
          <w:tcPr>
            <w:tcW w:type="dxa" w:w="720"/>
            <w:shd w:fill="006FC0"/>
          </w:tcPr>
          <w:p>
            <w:r>
              <w:t>405.8</w:t>
            </w:r>
          </w:p>
        </w:tc>
        <w:tc>
          <w:tcPr>
            <w:tcW w:type="dxa" w:w="720"/>
            <w:shd w:fill="006FC0"/>
          </w:tcPr>
          <w:p>
            <w:r>
              <w:t>398.5</w:t>
            </w:r>
          </w:p>
        </w:tc>
        <w:tc>
          <w:tcPr>
            <w:tcW w:type="dxa" w:w="720"/>
            <w:shd w:fill="006FC0"/>
          </w:tcPr>
          <w:p>
            <w:r>
              <w:t>419.1</w:t>
            </w:r>
          </w:p>
        </w:tc>
        <w:tc>
          <w:tcPr>
            <w:tcW w:type="dxa" w:w="720"/>
            <w:shd w:fill="006FC0"/>
          </w:tcPr>
          <w:p>
            <w:r>
              <w:t>420.4</w:t>
            </w:r>
          </w:p>
        </w:tc>
        <w:tc>
          <w:tcPr>
            <w:tcW w:type="dxa" w:w="720"/>
            <w:shd w:fill="006FC0"/>
          </w:tcPr>
          <w:p>
            <w:r>
              <w:t>477.9</w:t>
            </w:r>
          </w:p>
        </w:tc>
        <w:tc>
          <w:tcPr>
            <w:tcW w:type="dxa" w:w="720"/>
            <w:shd w:fill="006FC0"/>
          </w:tcPr>
          <w:p>
            <w:r>
              <w:t>506.3</w:t>
            </w:r>
          </w:p>
        </w:tc>
        <w:tc>
          <w:tcPr>
            <w:tcW w:type="dxa" w:w="720"/>
            <w:shd w:fill="006FC0"/>
          </w:tcPr>
          <w:p>
            <w:r>
              <w:t>526.8</w:t>
            </w:r>
          </w:p>
        </w:tc>
        <w:tc>
          <w:tcPr>
            <w:tcW w:type="dxa" w:w="720"/>
            <w:shd w:fill="006FC0"/>
          </w:tcPr>
          <w:p>
            <w:r>
              <w:t>556</w:t>
            </w:r>
          </w:p>
        </w:tc>
        <w:tc>
          <w:tcPr>
            <w:tcW w:type="dxa" w:w="720"/>
            <w:shd w:fill="006FC0"/>
          </w:tcPr>
          <w:p>
            <w:r>
              <w:t>620.4</w:t>
            </w:r>
          </w:p>
        </w:tc>
        <w:tc>
          <w:tcPr>
            <w:tcW w:type="dxa" w:w="720"/>
            <w:shd w:fill="006FC0"/>
          </w:tcPr>
          <w:p>
            <w:r>
              <w:t>573.4</w:t>
            </w:r>
          </w:p>
        </w:tc>
      </w:tr>
      <w:tr>
        <w:tc>
          <w:tcPr>
            <w:tcW w:type="dxa" w:w="720"/>
            <w:shd w:fill="006FC0"/>
          </w:tcPr>
          <w:p>
            <w:r>
              <w:t>Западно-Казахстанская</w:t>
            </w:r>
          </w:p>
        </w:tc>
        <w:tc>
          <w:tcPr>
            <w:tcW w:type="dxa" w:w="720"/>
            <w:shd w:fill="006FC0"/>
          </w:tcPr>
          <w:p>
            <w:r>
              <w:t>195.4</w:t>
            </w:r>
          </w:p>
        </w:tc>
        <w:tc>
          <w:tcPr>
            <w:tcW w:type="dxa" w:w="720"/>
            <w:shd w:fill="006FC0"/>
          </w:tcPr>
          <w:p>
            <w:r>
              <w:t>218</w:t>
            </w:r>
          </w:p>
        </w:tc>
        <w:tc>
          <w:tcPr>
            <w:tcW w:type="dxa" w:w="720"/>
            <w:shd w:fill="006FC0"/>
          </w:tcPr>
          <w:p>
            <w:r>
              <w:t>222.1</w:t>
            </w:r>
          </w:p>
        </w:tc>
        <w:tc>
          <w:tcPr>
            <w:tcW w:type="dxa" w:w="720"/>
            <w:shd w:fill="006FC0"/>
          </w:tcPr>
          <w:p>
            <w:r>
              <w:t>226.5</w:t>
            </w:r>
          </w:p>
        </w:tc>
        <w:tc>
          <w:tcPr>
            <w:tcW w:type="dxa" w:w="720"/>
            <w:shd w:fill="006FC0"/>
          </w:tcPr>
          <w:p>
            <w:r>
              <w:t>240.7</w:t>
            </w:r>
          </w:p>
        </w:tc>
        <w:tc>
          <w:tcPr>
            <w:tcW w:type="dxa" w:w="720"/>
            <w:shd w:fill="006FC0"/>
          </w:tcPr>
          <w:p>
            <w:r>
              <w:t>261.2</w:t>
            </w:r>
          </w:p>
        </w:tc>
        <w:tc>
          <w:tcPr>
            <w:tcW w:type="dxa" w:w="720"/>
            <w:shd w:fill="006FC0"/>
          </w:tcPr>
          <w:p>
            <w:r>
              <w:t>269.3</w:t>
            </w:r>
          </w:p>
        </w:tc>
        <w:tc>
          <w:tcPr>
            <w:tcW w:type="dxa" w:w="720"/>
            <w:shd w:fill="006FC0"/>
          </w:tcPr>
          <w:p>
            <w:r>
              <w:t>275.9</w:t>
            </w:r>
          </w:p>
        </w:tc>
        <w:tc>
          <w:tcPr>
            <w:tcW w:type="dxa" w:w="720"/>
            <w:shd w:fill="006FC0"/>
          </w:tcPr>
          <w:p>
            <w:r>
              <w:t>300.8</w:t>
            </w:r>
          </w:p>
        </w:tc>
        <w:tc>
          <w:tcPr>
            <w:tcW w:type="dxa" w:w="720"/>
            <w:shd w:fill="006FC0"/>
          </w:tcPr>
          <w:p>
            <w:r>
              <w:t>296.1</w:t>
            </w:r>
          </w:p>
        </w:tc>
        <w:tc>
          <w:tcPr>
            <w:tcW w:type="dxa" w:w="720"/>
            <w:shd w:fill="006FC0"/>
          </w:tcPr>
          <w:p>
            <w:r>
              <w:t>318</w:t>
            </w:r>
          </w:p>
        </w:tc>
      </w:tr>
      <w:tr>
        <w:tc>
          <w:tcPr>
            <w:tcW w:type="dxa" w:w="720"/>
            <w:shd w:fill="006FC0"/>
          </w:tcPr>
          <w:p>
            <w:r>
              <w:t>Жамбылская</w:t>
            </w:r>
          </w:p>
        </w:tc>
        <w:tc>
          <w:tcPr>
            <w:tcW w:type="dxa" w:w="720"/>
            <w:shd w:fill="006FC0"/>
          </w:tcPr>
          <w:p>
            <w:r>
              <w:t>156.8</w:t>
            </w:r>
          </w:p>
        </w:tc>
        <w:tc>
          <w:tcPr>
            <w:tcW w:type="dxa" w:w="720"/>
            <w:shd w:fill="006FC0"/>
          </w:tcPr>
          <w:p>
            <w:r>
              <w:t>176.9</w:t>
            </w:r>
          </w:p>
        </w:tc>
        <w:tc>
          <w:tcPr>
            <w:tcW w:type="dxa" w:w="720"/>
            <w:shd w:fill="006FC0"/>
          </w:tcPr>
          <w:p>
            <w:r>
              <w:t>203.8</w:t>
            </w:r>
          </w:p>
        </w:tc>
        <w:tc>
          <w:tcPr>
            <w:tcW w:type="dxa" w:w="720"/>
            <w:shd w:fill="006FC0"/>
          </w:tcPr>
          <w:p>
            <w:r>
              <w:t>184.4</w:t>
            </w:r>
          </w:p>
        </w:tc>
        <w:tc>
          <w:tcPr>
            <w:tcW w:type="dxa" w:w="720"/>
            <w:shd w:fill="006FC0"/>
          </w:tcPr>
          <w:p>
            <w:r>
              <w:t>215.3</w:t>
            </w:r>
          </w:p>
        </w:tc>
        <w:tc>
          <w:tcPr>
            <w:tcW w:type="dxa" w:w="720"/>
            <w:shd w:fill="006FC0"/>
          </w:tcPr>
          <w:p>
            <w:r>
              <w:t>219.9</w:t>
            </w:r>
          </w:p>
        </w:tc>
        <w:tc>
          <w:tcPr>
            <w:tcW w:type="dxa" w:w="720"/>
            <w:shd w:fill="006FC0"/>
          </w:tcPr>
          <w:p>
            <w:r>
              <w:t>259.7</w:t>
            </w:r>
          </w:p>
        </w:tc>
        <w:tc>
          <w:tcPr>
            <w:tcW w:type="dxa" w:w="720"/>
            <w:shd w:fill="006FC0"/>
          </w:tcPr>
          <w:p>
            <w:r>
              <w:t>216.4</w:t>
            </w:r>
          </w:p>
        </w:tc>
        <w:tc>
          <w:tcPr>
            <w:tcW w:type="dxa" w:w="720"/>
            <w:shd w:fill="006FC0"/>
          </w:tcPr>
          <w:p>
            <w:r>
              <w:t>243.5</w:t>
            </w:r>
          </w:p>
        </w:tc>
        <w:tc>
          <w:tcPr>
            <w:tcW w:type="dxa" w:w="720"/>
            <w:shd w:fill="006FC0"/>
          </w:tcPr>
          <w:p>
            <w:r>
              <w:t>258.6</w:t>
            </w:r>
          </w:p>
        </w:tc>
        <w:tc>
          <w:tcPr>
            <w:tcW w:type="dxa" w:w="720"/>
            <w:shd w:fill="006FC0"/>
          </w:tcPr>
          <w:p>
            <w:r>
              <w:t>291.9</w:t>
            </w:r>
          </w:p>
        </w:tc>
      </w:tr>
      <w:tr>
        <w:tc>
          <w:tcPr>
            <w:tcW w:type="dxa" w:w="720"/>
            <w:shd w:fill="006FC0"/>
          </w:tcPr>
          <w:p>
            <w:r>
              <w:t>Жетысу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241.4</w:t>
            </w:r>
          </w:p>
        </w:tc>
        <w:tc>
          <w:tcPr>
            <w:tcW w:type="dxa" w:w="720"/>
            <w:shd w:fill="006FC0"/>
          </w:tcPr>
          <w:p>
            <w:r>
              <w:t>214.4</w:t>
            </w:r>
          </w:p>
        </w:tc>
        <w:tc>
          <w:tcPr>
            <w:tcW w:type="dxa" w:w="720"/>
            <w:shd w:fill="006FC0"/>
          </w:tcPr>
          <w:p>
            <w:r>
              <w:t>250.6</w:t>
            </w:r>
          </w:p>
        </w:tc>
        <w:tc>
          <w:tcPr>
            <w:tcW w:type="dxa" w:w="720"/>
            <w:shd w:fill="006FC0"/>
          </w:tcPr>
          <w:p>
            <w:r>
              <w:t>253.1</w:t>
            </w:r>
          </w:p>
        </w:tc>
        <w:tc>
          <w:tcPr>
            <w:tcW w:type="dxa" w:w="720"/>
            <w:shd w:fill="006FC0"/>
          </w:tcPr>
          <w:p>
            <w:r>
              <w:t>274.2</w:t>
            </w:r>
          </w:p>
        </w:tc>
      </w:tr>
      <w:tr>
        <w:tc>
          <w:tcPr>
            <w:tcW w:type="dxa" w:w="720"/>
            <w:shd w:fill="006FC0"/>
          </w:tcPr>
          <w:p>
            <w:r>
              <w:t>Карагандинская</w:t>
            </w:r>
          </w:p>
        </w:tc>
        <w:tc>
          <w:tcPr>
            <w:tcW w:type="dxa" w:w="720"/>
            <w:shd w:fill="006FC0"/>
          </w:tcPr>
          <w:p>
            <w:r>
              <w:t>203.8</w:t>
            </w:r>
          </w:p>
        </w:tc>
        <w:tc>
          <w:tcPr>
            <w:tcW w:type="dxa" w:w="720"/>
            <w:shd w:fill="006FC0"/>
          </w:tcPr>
          <w:p>
            <w:r>
              <w:t>220.6</w:t>
            </w:r>
          </w:p>
        </w:tc>
        <w:tc>
          <w:tcPr>
            <w:tcW w:type="dxa" w:w="720"/>
            <w:shd w:fill="006FC0"/>
          </w:tcPr>
          <w:p>
            <w:r>
              <w:t>239.7</w:t>
            </w:r>
          </w:p>
        </w:tc>
        <w:tc>
          <w:tcPr>
            <w:tcW w:type="dxa" w:w="720"/>
            <w:shd w:fill="006FC0"/>
          </w:tcPr>
          <w:p>
            <w:r>
              <w:t>232.6</w:t>
            </w:r>
          </w:p>
        </w:tc>
        <w:tc>
          <w:tcPr>
            <w:tcW w:type="dxa" w:w="720"/>
            <w:shd w:fill="006FC0"/>
          </w:tcPr>
          <w:p>
            <w:r>
              <w:t>271.4</w:t>
            </w:r>
          </w:p>
        </w:tc>
        <w:tc>
          <w:tcPr>
            <w:tcW w:type="dxa" w:w="720"/>
            <w:shd w:fill="006FC0"/>
          </w:tcPr>
          <w:p>
            <w:r>
              <w:t>282.2</w:t>
            </w:r>
          </w:p>
        </w:tc>
        <w:tc>
          <w:tcPr>
            <w:tcW w:type="dxa" w:w="720"/>
            <w:shd w:fill="006FC0"/>
          </w:tcPr>
          <w:p>
            <w:r>
              <w:t>290.1</w:t>
            </w:r>
          </w:p>
        </w:tc>
        <w:tc>
          <w:tcPr>
            <w:tcW w:type="dxa" w:w="720"/>
            <w:shd w:fill="006FC0"/>
          </w:tcPr>
          <w:p>
            <w:r>
              <w:t>275</w:t>
            </w:r>
          </w:p>
        </w:tc>
        <w:tc>
          <w:tcPr>
            <w:tcW w:type="dxa" w:w="720"/>
            <w:shd w:fill="006FC0"/>
          </w:tcPr>
          <w:p>
            <w:r>
              <w:t>317.8</w:t>
            </w:r>
          </w:p>
        </w:tc>
        <w:tc>
          <w:tcPr>
            <w:tcW w:type="dxa" w:w="720"/>
            <w:shd w:fill="006FC0"/>
          </w:tcPr>
          <w:p>
            <w:r>
              <w:t>317.2</w:t>
            </w:r>
          </w:p>
        </w:tc>
        <w:tc>
          <w:tcPr>
            <w:tcW w:type="dxa" w:w="720"/>
            <w:shd w:fill="006FC0"/>
          </w:tcPr>
          <w:p>
            <w:r>
              <w:t>343.1</w:t>
            </w:r>
          </w:p>
        </w:tc>
      </w:tr>
      <w:tr>
        <w:tc>
          <w:tcPr>
            <w:tcW w:type="dxa" w:w="720"/>
            <w:shd w:fill="006FC0"/>
          </w:tcPr>
          <w:p>
            <w:r>
              <w:t>Костанайская</w:t>
            </w:r>
          </w:p>
        </w:tc>
        <w:tc>
          <w:tcPr>
            <w:tcW w:type="dxa" w:w="720"/>
            <w:shd w:fill="006FC0"/>
          </w:tcPr>
          <w:p>
            <w:r>
              <w:t>171.3</w:t>
            </w:r>
          </w:p>
        </w:tc>
        <w:tc>
          <w:tcPr>
            <w:tcW w:type="dxa" w:w="720"/>
            <w:shd w:fill="006FC0"/>
          </w:tcPr>
          <w:p>
            <w:r>
              <w:t>180</w:t>
            </w:r>
          </w:p>
        </w:tc>
        <w:tc>
          <w:tcPr>
            <w:tcW w:type="dxa" w:w="720"/>
            <w:shd w:fill="006FC0"/>
          </w:tcPr>
          <w:p>
            <w:r>
              <w:t>199.2</w:t>
            </w:r>
          </w:p>
        </w:tc>
        <w:tc>
          <w:tcPr>
            <w:tcW w:type="dxa" w:w="720"/>
            <w:shd w:fill="006FC0"/>
          </w:tcPr>
          <w:p>
            <w:r>
              <w:t>205.5</w:t>
            </w:r>
          </w:p>
        </w:tc>
        <w:tc>
          <w:tcPr>
            <w:tcW w:type="dxa" w:w="720"/>
            <w:shd w:fill="006FC0"/>
          </w:tcPr>
          <w:p>
            <w:r>
              <w:t>225.2</w:t>
            </w:r>
          </w:p>
        </w:tc>
        <w:tc>
          <w:tcPr>
            <w:tcW w:type="dxa" w:w="720"/>
            <w:shd w:fill="006FC0"/>
          </w:tcPr>
          <w:p>
            <w:r>
              <w:t>223.3</w:t>
            </w:r>
          </w:p>
        </w:tc>
        <w:tc>
          <w:tcPr>
            <w:tcW w:type="dxa" w:w="720"/>
            <w:shd w:fill="006FC0"/>
          </w:tcPr>
          <w:p>
            <w:r>
              <w:t>248.5</w:t>
            </w:r>
          </w:p>
        </w:tc>
        <w:tc>
          <w:tcPr>
            <w:tcW w:type="dxa" w:w="720"/>
            <w:shd w:fill="006FC0"/>
          </w:tcPr>
          <w:p>
            <w:r>
              <w:t>248.9</w:t>
            </w:r>
          </w:p>
        </w:tc>
        <w:tc>
          <w:tcPr>
            <w:tcW w:type="dxa" w:w="720"/>
            <w:shd w:fill="006FC0"/>
          </w:tcPr>
          <w:p>
            <w:r>
              <w:t>281.8</w:t>
            </w:r>
          </w:p>
        </w:tc>
        <w:tc>
          <w:tcPr>
            <w:tcW w:type="dxa" w:w="720"/>
            <w:shd w:fill="006FC0"/>
          </w:tcPr>
          <w:p>
            <w:r>
              <w:t>276.4</w:t>
            </w:r>
          </w:p>
        </w:tc>
        <w:tc>
          <w:tcPr>
            <w:tcW w:type="dxa" w:w="720"/>
            <w:shd w:fill="006FC0"/>
          </w:tcPr>
          <w:p>
            <w:r>
              <w:t>300.2</w:t>
            </w:r>
          </w:p>
        </w:tc>
      </w:tr>
      <w:tr>
        <w:tc>
          <w:tcPr>
            <w:tcW w:type="dxa" w:w="720"/>
            <w:shd w:fill="006FC0"/>
          </w:tcPr>
          <w:p>
            <w:r>
              <w:t>Кызылординская</w:t>
            </w:r>
          </w:p>
        </w:tc>
        <w:tc>
          <w:tcPr>
            <w:tcW w:type="dxa" w:w="720"/>
            <w:shd w:fill="006FC0"/>
          </w:tcPr>
          <w:p>
            <w:r>
              <w:t>178.2</w:t>
            </w:r>
          </w:p>
        </w:tc>
        <w:tc>
          <w:tcPr>
            <w:tcW w:type="dxa" w:w="720"/>
            <w:shd w:fill="006FC0"/>
          </w:tcPr>
          <w:p>
            <w:r>
              <w:t>194.7</w:t>
            </w:r>
          </w:p>
        </w:tc>
        <w:tc>
          <w:tcPr>
            <w:tcW w:type="dxa" w:w="720"/>
            <w:shd w:fill="006FC0"/>
          </w:tcPr>
          <w:p>
            <w:r>
              <w:t>221.8</w:t>
            </w:r>
          </w:p>
        </w:tc>
        <w:tc>
          <w:tcPr>
            <w:tcW w:type="dxa" w:w="720"/>
            <w:shd w:fill="006FC0"/>
          </w:tcPr>
          <w:p>
            <w:r>
              <w:t>203.2</w:t>
            </w:r>
          </w:p>
        </w:tc>
        <w:tc>
          <w:tcPr>
            <w:tcW w:type="dxa" w:w="720"/>
            <w:shd w:fill="006FC0"/>
          </w:tcPr>
          <w:p>
            <w:r>
              <w:t>224.3</w:t>
            </w:r>
          </w:p>
        </w:tc>
        <w:tc>
          <w:tcPr>
            <w:tcW w:type="dxa" w:w="720"/>
            <w:shd w:fill="006FC0"/>
          </w:tcPr>
          <w:p>
            <w:r>
              <w:t>247.6</w:t>
            </w:r>
          </w:p>
        </w:tc>
        <w:tc>
          <w:tcPr>
            <w:tcW w:type="dxa" w:w="720"/>
            <w:shd w:fill="006FC0"/>
          </w:tcPr>
          <w:p>
            <w:r>
              <w:t>291.1</w:t>
            </w:r>
          </w:p>
        </w:tc>
        <w:tc>
          <w:tcPr>
            <w:tcW w:type="dxa" w:w="720"/>
            <w:shd w:fill="006FC0"/>
          </w:tcPr>
          <w:p>
            <w:r>
              <w:t>251.6</w:t>
            </w:r>
          </w:p>
        </w:tc>
        <w:tc>
          <w:tcPr>
            <w:tcW w:type="dxa" w:w="720"/>
            <w:shd w:fill="006FC0"/>
          </w:tcPr>
          <w:p>
            <w:r>
              <w:t>270</w:t>
            </w:r>
          </w:p>
        </w:tc>
        <w:tc>
          <w:tcPr>
            <w:tcW w:type="dxa" w:w="720"/>
            <w:shd w:fill="006FC0"/>
          </w:tcPr>
          <w:p>
            <w:r>
              <w:t>297.2</w:t>
            </w:r>
          </w:p>
        </w:tc>
        <w:tc>
          <w:tcPr>
            <w:tcW w:type="dxa" w:w="720"/>
            <w:shd w:fill="006FC0"/>
          </w:tcPr>
          <w:p>
            <w:r>
              <w:t>330.6</w:t>
            </w:r>
          </w:p>
        </w:tc>
      </w:tr>
      <w:tr>
        <w:tc>
          <w:tcPr>
            <w:tcW w:type="dxa" w:w="720"/>
            <w:shd w:fill="006FC0"/>
          </w:tcPr>
          <w:p>
            <w:r>
              <w:t>Мангистауская</w:t>
            </w:r>
          </w:p>
        </w:tc>
        <w:tc>
          <w:tcPr>
            <w:tcW w:type="dxa" w:w="720"/>
            <w:shd w:fill="006FC0"/>
          </w:tcPr>
          <w:p>
            <w:r>
              <w:t>317.6</w:t>
            </w:r>
          </w:p>
        </w:tc>
        <w:tc>
          <w:tcPr>
            <w:tcW w:type="dxa" w:w="720"/>
            <w:shd w:fill="006FC0"/>
          </w:tcPr>
          <w:p>
            <w:r>
              <w:t>344.3</w:t>
            </w:r>
          </w:p>
        </w:tc>
        <w:tc>
          <w:tcPr>
            <w:tcW w:type="dxa" w:w="720"/>
            <w:shd w:fill="006FC0"/>
          </w:tcPr>
          <w:p>
            <w:r>
              <w:t>353.4</w:t>
            </w:r>
          </w:p>
        </w:tc>
        <w:tc>
          <w:tcPr>
            <w:tcW w:type="dxa" w:w="720"/>
            <w:shd w:fill="006FC0"/>
          </w:tcPr>
          <w:p>
            <w:r>
              <w:t>346.5</w:t>
            </w:r>
          </w:p>
        </w:tc>
        <w:tc>
          <w:tcPr>
            <w:tcW w:type="dxa" w:w="720"/>
            <w:shd w:fill="006FC0"/>
          </w:tcPr>
          <w:p>
            <w:r>
              <w:t>382.4</w:t>
            </w:r>
          </w:p>
        </w:tc>
        <w:tc>
          <w:tcPr>
            <w:tcW w:type="dxa" w:w="720"/>
            <w:shd w:fill="006FC0"/>
          </w:tcPr>
          <w:p>
            <w:r>
              <w:t>416.2</w:t>
            </w:r>
          </w:p>
        </w:tc>
        <w:tc>
          <w:tcPr>
            <w:tcW w:type="dxa" w:w="720"/>
            <w:shd w:fill="006FC0"/>
          </w:tcPr>
          <w:p>
            <w:r>
              <w:t>458.7</w:t>
            </w:r>
          </w:p>
        </w:tc>
        <w:tc>
          <w:tcPr>
            <w:tcW w:type="dxa" w:w="720"/>
            <w:shd w:fill="006FC0"/>
          </w:tcPr>
          <w:p>
            <w:r>
              <w:t>450.2</w:t>
            </w:r>
          </w:p>
        </w:tc>
        <w:tc>
          <w:tcPr>
            <w:tcW w:type="dxa" w:w="720"/>
            <w:shd w:fill="006FC0"/>
          </w:tcPr>
          <w:p>
            <w:r>
              <w:t>509</w:t>
            </w:r>
          </w:p>
        </w:tc>
        <w:tc>
          <w:tcPr>
            <w:tcW w:type="dxa" w:w="720"/>
            <w:shd w:fill="006FC0"/>
          </w:tcPr>
          <w:p>
            <w:r>
              <w:t>512.3</w:t>
            </w:r>
          </w:p>
        </w:tc>
        <w:tc>
          <w:tcPr>
            <w:tcW w:type="dxa" w:w="720"/>
            <w:shd w:fill="006FC0"/>
          </w:tcPr>
          <w:p>
            <w:r>
              <w:t>531.2</w:t>
            </w:r>
          </w:p>
        </w:tc>
      </w:tr>
      <w:tr>
        <w:tc>
          <w:tcPr>
            <w:tcW w:type="dxa" w:w="720"/>
            <w:shd w:fill="006FC0"/>
          </w:tcPr>
          <w:p>
            <w:r>
              <w:t>Павлодарская</w:t>
            </w:r>
          </w:p>
        </w:tc>
        <w:tc>
          <w:tcPr>
            <w:tcW w:type="dxa" w:w="720"/>
            <w:shd w:fill="006FC0"/>
          </w:tcPr>
          <w:p>
            <w:r>
              <w:t>187.4</w:t>
            </w:r>
          </w:p>
        </w:tc>
        <w:tc>
          <w:tcPr>
            <w:tcW w:type="dxa" w:w="720"/>
            <w:shd w:fill="006FC0"/>
          </w:tcPr>
          <w:p>
            <w:r>
              <w:t>202</w:t>
            </w:r>
          </w:p>
        </w:tc>
        <w:tc>
          <w:tcPr>
            <w:tcW w:type="dxa" w:w="720"/>
            <w:shd w:fill="006FC0"/>
          </w:tcPr>
          <w:p>
            <w:r>
              <w:t>217.5</w:t>
            </w:r>
          </w:p>
        </w:tc>
        <w:tc>
          <w:tcPr>
            <w:tcW w:type="dxa" w:w="720"/>
            <w:shd w:fill="006FC0"/>
          </w:tcPr>
          <w:p>
            <w:r>
              <w:t>214.4</w:t>
            </w:r>
          </w:p>
        </w:tc>
        <w:tc>
          <w:tcPr>
            <w:tcW w:type="dxa" w:w="720"/>
            <w:shd w:fill="006FC0"/>
          </w:tcPr>
          <w:p>
            <w:r>
              <w:t>246.3</w:t>
            </w:r>
          </w:p>
        </w:tc>
        <w:tc>
          <w:tcPr>
            <w:tcW w:type="dxa" w:w="720"/>
            <w:shd w:fill="006FC0"/>
          </w:tcPr>
          <w:p>
            <w:r>
              <w:t>251.4</w:t>
            </w:r>
          </w:p>
        </w:tc>
        <w:tc>
          <w:tcPr>
            <w:tcW w:type="dxa" w:w="720"/>
            <w:shd w:fill="006FC0"/>
          </w:tcPr>
          <w:p>
            <w:r>
              <w:t>266.8</w:t>
            </w:r>
          </w:p>
        </w:tc>
        <w:tc>
          <w:tcPr>
            <w:tcW w:type="dxa" w:w="720"/>
            <w:shd w:fill="006FC0"/>
          </w:tcPr>
          <w:p>
            <w:r>
              <w:t>266.2</w:t>
            </w:r>
          </w:p>
        </w:tc>
        <w:tc>
          <w:tcPr>
            <w:tcW w:type="dxa" w:w="720"/>
            <w:shd w:fill="006FC0"/>
          </w:tcPr>
          <w:p>
            <w:r>
              <w:t>308.5</w:t>
            </w:r>
          </w:p>
        </w:tc>
        <w:tc>
          <w:tcPr>
            <w:tcW w:type="dxa" w:w="720"/>
            <w:shd w:fill="006FC0"/>
          </w:tcPr>
          <w:p>
            <w:r>
              <w:t>306</w:t>
            </w:r>
          </w:p>
        </w:tc>
        <w:tc>
          <w:tcPr>
            <w:tcW w:type="dxa" w:w="720"/>
            <w:shd w:fill="006FC0"/>
          </w:tcPr>
          <w:p>
            <w:r>
              <w:t>325.1</w:t>
            </w:r>
          </w:p>
        </w:tc>
      </w:tr>
      <w:tr>
        <w:tc>
          <w:tcPr>
            <w:tcW w:type="dxa" w:w="720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720"/>
            <w:shd w:fill="006FC0"/>
          </w:tcPr>
          <w:p>
            <w:r>
              <w:t>157.5</w:t>
            </w:r>
          </w:p>
        </w:tc>
        <w:tc>
          <w:tcPr>
            <w:tcW w:type="dxa" w:w="720"/>
            <w:shd w:fill="006FC0"/>
          </w:tcPr>
          <w:p>
            <w:r>
              <w:t>166.7</w:t>
            </w:r>
          </w:p>
        </w:tc>
        <w:tc>
          <w:tcPr>
            <w:tcW w:type="dxa" w:w="720"/>
            <w:shd w:fill="006FC0"/>
          </w:tcPr>
          <w:p>
            <w:r>
              <w:t>189.8</w:t>
            </w:r>
          </w:p>
        </w:tc>
        <w:tc>
          <w:tcPr>
            <w:tcW w:type="dxa" w:w="720"/>
            <w:shd w:fill="006FC0"/>
          </w:tcPr>
          <w:p>
            <w:r>
              <w:t>189.4</w:t>
            </w:r>
          </w:p>
        </w:tc>
        <w:tc>
          <w:tcPr>
            <w:tcW w:type="dxa" w:w="720"/>
            <w:shd w:fill="006FC0"/>
          </w:tcPr>
          <w:p>
            <w:r>
              <w:t>203</w:t>
            </w:r>
          </w:p>
        </w:tc>
        <w:tc>
          <w:tcPr>
            <w:tcW w:type="dxa" w:w="720"/>
            <w:shd w:fill="006FC0"/>
          </w:tcPr>
          <w:p>
            <w:r>
              <w:t>203.4</w:t>
            </w:r>
          </w:p>
        </w:tc>
        <w:tc>
          <w:tcPr>
            <w:tcW w:type="dxa" w:w="720"/>
            <w:shd w:fill="006FC0"/>
          </w:tcPr>
          <w:p>
            <w:r>
              <w:t>232.8</w:t>
            </w:r>
          </w:p>
        </w:tc>
        <w:tc>
          <w:tcPr>
            <w:tcW w:type="dxa" w:w="720"/>
            <w:shd w:fill="006FC0"/>
          </w:tcPr>
          <w:p>
            <w:r>
              <w:t>231.9</w:t>
            </w:r>
          </w:p>
        </w:tc>
        <w:tc>
          <w:tcPr>
            <w:tcW w:type="dxa" w:w="720"/>
            <w:shd w:fill="006FC0"/>
          </w:tcPr>
          <w:p>
            <w:r>
              <w:t>241.2</w:t>
            </w:r>
          </w:p>
        </w:tc>
        <w:tc>
          <w:tcPr>
            <w:tcW w:type="dxa" w:w="720"/>
            <w:shd w:fill="006FC0"/>
          </w:tcPr>
          <w:p>
            <w:r>
              <w:t>242.8</w:t>
            </w:r>
          </w:p>
        </w:tc>
        <w:tc>
          <w:tcPr>
            <w:tcW w:type="dxa" w:w="720"/>
            <w:shd w:fill="006FC0"/>
          </w:tcPr>
          <w:p>
            <w:r>
              <w:t>273.8</w:t>
            </w:r>
          </w:p>
        </w:tc>
      </w:tr>
      <w:tr>
        <w:tc>
          <w:tcPr>
            <w:tcW w:type="dxa" w:w="720"/>
            <w:shd w:fill="006FC0"/>
          </w:tcPr>
          <w:p>
            <w:r>
              <w:t>Туркестанская</w:t>
            </w:r>
          </w:p>
        </w:tc>
        <w:tc>
          <w:tcPr>
            <w:tcW w:type="dxa" w:w="720"/>
            <w:shd w:fill="006FC0"/>
          </w:tcPr>
          <w:p>
            <w:r>
              <w:t>158.8</w:t>
            </w:r>
          </w:p>
        </w:tc>
        <w:tc>
          <w:tcPr>
            <w:tcW w:type="dxa" w:w="720"/>
            <w:shd w:fill="006FC0"/>
          </w:tcPr>
          <w:p>
            <w:r>
              <w:t>178.5</w:t>
            </w:r>
          </w:p>
        </w:tc>
        <w:tc>
          <w:tcPr>
            <w:tcW w:type="dxa" w:w="720"/>
            <w:shd w:fill="006FC0"/>
          </w:tcPr>
          <w:p>
            <w:r>
              <w:t>213.5</w:t>
            </w:r>
          </w:p>
        </w:tc>
        <w:tc>
          <w:tcPr>
            <w:tcW w:type="dxa" w:w="720"/>
            <w:shd w:fill="006FC0"/>
          </w:tcPr>
          <w:p>
            <w:r>
              <w:t>181.1</w:t>
            </w:r>
          </w:p>
        </w:tc>
        <w:tc>
          <w:tcPr>
            <w:tcW w:type="dxa" w:w="720"/>
            <w:shd w:fill="006FC0"/>
          </w:tcPr>
          <w:p>
            <w:r>
              <w:t>207.9</w:t>
            </w:r>
          </w:p>
        </w:tc>
        <w:tc>
          <w:tcPr>
            <w:tcW w:type="dxa" w:w="720"/>
            <w:shd w:fill="006FC0"/>
          </w:tcPr>
          <w:p>
            <w:r>
              <w:t>226.3</w:t>
            </w:r>
          </w:p>
        </w:tc>
        <w:tc>
          <w:tcPr>
            <w:tcW w:type="dxa" w:w="720"/>
            <w:shd w:fill="006FC0"/>
          </w:tcPr>
          <w:p>
            <w:r>
              <w:t>266.5</w:t>
            </w:r>
          </w:p>
        </w:tc>
        <w:tc>
          <w:tcPr>
            <w:tcW w:type="dxa" w:w="720"/>
            <w:shd w:fill="006FC0"/>
          </w:tcPr>
          <w:p>
            <w:r>
              <w:t>216.7</w:t>
            </w:r>
          </w:p>
        </w:tc>
        <w:tc>
          <w:tcPr>
            <w:tcW w:type="dxa" w:w="720"/>
            <w:shd w:fill="006FC0"/>
          </w:tcPr>
          <w:p>
            <w:r>
              <w:t>240.7</w:t>
            </w:r>
          </w:p>
        </w:tc>
        <w:tc>
          <w:tcPr>
            <w:tcW w:type="dxa" w:w="720"/>
            <w:shd w:fill="006FC0"/>
          </w:tcPr>
          <w:p>
            <w:r>
              <w:t>263.3</w:t>
            </w:r>
          </w:p>
        </w:tc>
        <w:tc>
          <w:tcPr>
            <w:tcW w:type="dxa" w:w="720"/>
            <w:shd w:fill="006FC0"/>
          </w:tcPr>
          <w:p>
            <w:r>
              <w:t>299</w:t>
            </w:r>
          </w:p>
        </w:tc>
      </w:tr>
      <w:tr>
        <w:tc>
          <w:tcPr>
            <w:tcW w:type="dxa" w:w="720"/>
            <w:shd w:fill="006FC0"/>
          </w:tcPr>
          <w:p>
            <w:r>
              <w:t>Улытауская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383.2</w:t>
            </w:r>
          </w:p>
        </w:tc>
        <w:tc>
          <w:tcPr>
            <w:tcW w:type="dxa" w:w="720"/>
            <w:shd w:fill="006FC0"/>
          </w:tcPr>
          <w:p>
            <w:r>
              <w:t>394.7</w:t>
            </w:r>
          </w:p>
        </w:tc>
        <w:tc>
          <w:tcPr>
            <w:tcW w:type="dxa" w:w="720"/>
            <w:shd w:fill="006FC0"/>
          </w:tcPr>
          <w:p>
            <w:r>
              <w:t>448.9</w:t>
            </w:r>
          </w:p>
        </w:tc>
        <w:tc>
          <w:tcPr>
            <w:tcW w:type="dxa" w:w="720"/>
            <w:shd w:fill="006FC0"/>
          </w:tcPr>
          <w:p>
            <w:r>
              <w:t>452.2</w:t>
            </w:r>
          </w:p>
        </w:tc>
        <w:tc>
          <w:tcPr>
            <w:tcW w:type="dxa" w:w="720"/>
            <w:shd w:fill="006FC0"/>
          </w:tcPr>
          <w:p>
            <w:r>
              <w:t>474.4</w:t>
            </w:r>
          </w:p>
        </w:tc>
      </w:tr>
      <w:tr>
        <w:tc>
          <w:tcPr>
            <w:tcW w:type="dxa" w:w="720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720"/>
            <w:shd w:fill="006FC0"/>
          </w:tcPr>
          <w:p>
            <w:r>
              <w:t>190.3</w:t>
            </w:r>
          </w:p>
        </w:tc>
        <w:tc>
          <w:tcPr>
            <w:tcW w:type="dxa" w:w="720"/>
            <w:shd w:fill="006FC0"/>
          </w:tcPr>
          <w:p>
            <w:r>
              <w:t>213.9</w:t>
            </w:r>
          </w:p>
        </w:tc>
        <w:tc>
          <w:tcPr>
            <w:tcW w:type="dxa" w:w="720"/>
            <w:shd w:fill="006FC0"/>
          </w:tcPr>
          <w:p>
            <w:r>
              <w:t>222.9</w:t>
            </w:r>
          </w:p>
        </w:tc>
        <w:tc>
          <w:tcPr>
            <w:tcW w:type="dxa" w:w="720"/>
            <w:shd w:fill="006FC0"/>
          </w:tcPr>
          <w:p>
            <w:r>
              <w:t>214.2</w:t>
            </w:r>
          </w:p>
        </w:tc>
        <w:tc>
          <w:tcPr>
            <w:tcW w:type="dxa" w:w="720"/>
            <w:shd w:fill="006FC0"/>
          </w:tcPr>
          <w:p>
            <w:r>
              <w:t>251</w:t>
            </w:r>
          </w:p>
        </w:tc>
        <w:tc>
          <w:tcPr>
            <w:tcW w:type="dxa" w:w="720"/>
            <w:shd w:fill="006FC0"/>
          </w:tcPr>
          <w:p>
            <w:r>
              <w:t>268.4</w:t>
            </w:r>
          </w:p>
        </w:tc>
        <w:tc>
          <w:tcPr>
            <w:tcW w:type="dxa" w:w="720"/>
            <w:shd w:fill="006FC0"/>
          </w:tcPr>
          <w:p>
            <w:r>
              <w:t>282.2</w:t>
            </w:r>
          </w:p>
        </w:tc>
        <w:tc>
          <w:tcPr>
            <w:tcW w:type="dxa" w:w="720"/>
            <w:shd w:fill="006FC0"/>
          </w:tcPr>
          <w:p>
            <w:r>
              <w:t>271</w:t>
            </w:r>
          </w:p>
        </w:tc>
        <w:tc>
          <w:tcPr>
            <w:tcW w:type="dxa" w:w="720"/>
            <w:shd w:fill="006FC0"/>
          </w:tcPr>
          <w:p>
            <w:r>
              <w:t>323.7</w:t>
            </w:r>
          </w:p>
        </w:tc>
        <w:tc>
          <w:tcPr>
            <w:tcW w:type="dxa" w:w="720"/>
            <w:shd w:fill="006FC0"/>
          </w:tcPr>
          <w:p>
            <w:r>
              <w:t>331.8</w:t>
            </w:r>
          </w:p>
        </w:tc>
        <w:tc>
          <w:tcPr>
            <w:tcW w:type="dxa" w:w="720"/>
            <w:shd w:fill="006FC0"/>
          </w:tcPr>
          <w:p>
            <w:r>
              <w:t>336</w:t>
            </w:r>
          </w:p>
        </w:tc>
      </w:tr>
      <w:tr>
        <w:tc>
          <w:tcPr>
            <w:tcW w:type="dxa" w:w="720"/>
            <w:shd w:fill="006FC0"/>
          </w:tcPr>
          <w:p>
            <w:r>
              <w:t>г. Астана</w:t>
            </w:r>
          </w:p>
        </w:tc>
        <w:tc>
          <w:tcPr>
            <w:tcW w:type="dxa" w:w="720"/>
            <w:shd w:fill="006FC0"/>
          </w:tcPr>
          <w:p>
            <w:r>
              <w:t>302.5</w:t>
            </w:r>
          </w:p>
        </w:tc>
        <w:tc>
          <w:tcPr>
            <w:tcW w:type="dxa" w:w="720"/>
            <w:shd w:fill="006FC0"/>
          </w:tcPr>
          <w:p>
            <w:r>
              <w:t>307.5</w:t>
            </w:r>
          </w:p>
        </w:tc>
        <w:tc>
          <w:tcPr>
            <w:tcW w:type="dxa" w:w="720"/>
            <w:shd w:fill="006FC0"/>
          </w:tcPr>
          <w:p>
            <w:r>
              <w:t>344.5</w:t>
            </w:r>
          </w:p>
        </w:tc>
        <w:tc>
          <w:tcPr>
            <w:tcW w:type="dxa" w:w="720"/>
            <w:shd w:fill="006FC0"/>
          </w:tcPr>
          <w:p>
            <w:r>
              <w:t>338.4</w:t>
            </w:r>
          </w:p>
        </w:tc>
        <w:tc>
          <w:tcPr>
            <w:tcW w:type="dxa" w:w="720"/>
            <w:shd w:fill="006FC0"/>
          </w:tcPr>
          <w:p>
            <w:r>
              <w:t>391.4</w:t>
            </w:r>
          </w:p>
        </w:tc>
        <w:tc>
          <w:tcPr>
            <w:tcW w:type="dxa" w:w="720"/>
            <w:shd w:fill="006FC0"/>
          </w:tcPr>
          <w:p>
            <w:r>
              <w:t>366.4</w:t>
            </w:r>
          </w:p>
        </w:tc>
        <w:tc>
          <w:tcPr>
            <w:tcW w:type="dxa" w:w="720"/>
            <w:shd w:fill="006FC0"/>
          </w:tcPr>
          <w:p>
            <w:r>
              <w:t>393.5</w:t>
            </w:r>
          </w:p>
        </w:tc>
        <w:tc>
          <w:tcPr>
            <w:tcW w:type="dxa" w:w="720"/>
            <w:shd w:fill="006FC0"/>
          </w:tcPr>
          <w:p>
            <w:r>
              <w:t>389.5</w:t>
            </w:r>
          </w:p>
        </w:tc>
        <w:tc>
          <w:tcPr>
            <w:tcW w:type="dxa" w:w="720"/>
            <w:shd w:fill="006FC0"/>
          </w:tcPr>
          <w:p>
            <w:r>
              <w:t>469.3</w:t>
            </w:r>
          </w:p>
        </w:tc>
        <w:tc>
          <w:tcPr>
            <w:tcW w:type="dxa" w:w="720"/>
            <w:shd w:fill="006FC0"/>
          </w:tcPr>
          <w:p>
            <w:r>
              <w:t>448.5</w:t>
            </w:r>
          </w:p>
        </w:tc>
        <w:tc>
          <w:tcPr>
            <w:tcW w:type="dxa" w:w="720"/>
            <w:shd w:fill="006FC0"/>
          </w:tcPr>
          <w:p>
            <w:r>
              <w:t>467.1</w:t>
            </w:r>
          </w:p>
        </w:tc>
      </w:tr>
      <w:tr>
        <w:tc>
          <w:tcPr>
            <w:tcW w:type="dxa" w:w="720"/>
            <w:shd w:fill="006FC0"/>
          </w:tcPr>
          <w:p>
            <w:r>
              <w:t>г. Алматы</w:t>
            </w:r>
          </w:p>
        </w:tc>
        <w:tc>
          <w:tcPr>
            <w:tcW w:type="dxa" w:w="720"/>
            <w:shd w:fill="006FC0"/>
          </w:tcPr>
          <w:p>
            <w:r>
              <w:t>248</w:t>
            </w:r>
          </w:p>
        </w:tc>
        <w:tc>
          <w:tcPr>
            <w:tcW w:type="dxa" w:w="720"/>
            <w:shd w:fill="006FC0"/>
          </w:tcPr>
          <w:p>
            <w:r>
              <w:t>268.5</w:t>
            </w:r>
          </w:p>
        </w:tc>
        <w:tc>
          <w:tcPr>
            <w:tcW w:type="dxa" w:w="720"/>
            <w:shd w:fill="006FC0"/>
          </w:tcPr>
          <w:p>
            <w:r>
              <w:t>296</w:t>
            </w:r>
          </w:p>
        </w:tc>
        <w:tc>
          <w:tcPr>
            <w:tcW w:type="dxa" w:w="720"/>
            <w:shd w:fill="006FC0"/>
          </w:tcPr>
          <w:p>
            <w:r>
              <w:t>283.7</w:t>
            </w:r>
          </w:p>
        </w:tc>
        <w:tc>
          <w:tcPr>
            <w:tcW w:type="dxa" w:w="720"/>
            <w:shd w:fill="006FC0"/>
          </w:tcPr>
          <w:p>
            <w:r>
              <w:t>329.1</w:t>
            </w:r>
          </w:p>
        </w:tc>
        <w:tc>
          <w:tcPr>
            <w:tcW w:type="dxa" w:w="720"/>
            <w:shd w:fill="006FC0"/>
          </w:tcPr>
          <w:p>
            <w:r>
              <w:t>327.5</w:t>
            </w:r>
          </w:p>
        </w:tc>
        <w:tc>
          <w:tcPr>
            <w:tcW w:type="dxa" w:w="720"/>
            <w:shd w:fill="006FC0"/>
          </w:tcPr>
          <w:p>
            <w:r>
              <w:t>352.5</w:t>
            </w:r>
          </w:p>
        </w:tc>
        <w:tc>
          <w:tcPr>
            <w:tcW w:type="dxa" w:w="720"/>
            <w:shd w:fill="006FC0"/>
          </w:tcPr>
          <w:p>
            <w:r>
              <w:t>338.6</w:t>
            </w:r>
          </w:p>
        </w:tc>
        <w:tc>
          <w:tcPr>
            <w:tcW w:type="dxa" w:w="720"/>
            <w:shd w:fill="006FC0"/>
          </w:tcPr>
          <w:p>
            <w:r>
              <w:t>394.2</w:t>
            </w:r>
          </w:p>
        </w:tc>
        <w:tc>
          <w:tcPr>
            <w:tcW w:type="dxa" w:w="720"/>
            <w:shd w:fill="006FC0"/>
          </w:tcPr>
          <w:p>
            <w:r>
              <w:t>396.1</w:t>
            </w:r>
          </w:p>
        </w:tc>
        <w:tc>
          <w:tcPr>
            <w:tcW w:type="dxa" w:w="720"/>
            <w:shd w:fill="006FC0"/>
          </w:tcPr>
          <w:p>
            <w:r>
              <w:t>420.4</w:t>
            </w:r>
          </w:p>
        </w:tc>
      </w:tr>
      <w:tr>
        <w:tc>
          <w:tcPr>
            <w:tcW w:type="dxa" w:w="720"/>
            <w:shd w:fill="006FC0"/>
          </w:tcPr>
          <w:p>
            <w:r>
              <w:t>г. Шымкент</w:t>
            </w:r>
          </w:p>
        </w:tc>
        <w:tc>
          <w:tcPr>
            <w:tcW w:type="dxa" w:w="720"/>
            <w:shd w:fill="006FC0"/>
          </w:tcPr>
          <w:p>
            <w:r>
              <w:t>161.3</w:t>
            </w:r>
          </w:p>
        </w:tc>
        <w:tc>
          <w:tcPr>
            <w:tcW w:type="dxa" w:w="720"/>
            <w:shd w:fill="006FC0"/>
          </w:tcPr>
          <w:p>
            <w:r>
              <w:t>175.9</w:t>
            </w:r>
          </w:p>
        </w:tc>
        <w:tc>
          <w:tcPr>
            <w:tcW w:type="dxa" w:w="720"/>
            <w:shd w:fill="006FC0"/>
          </w:tcPr>
          <w:p>
            <w:r>
              <w:t>203.1</w:t>
            </w:r>
          </w:p>
        </w:tc>
        <w:tc>
          <w:tcPr>
            <w:tcW w:type="dxa" w:w="720"/>
            <w:shd w:fill="006FC0"/>
          </w:tcPr>
          <w:p>
            <w:r>
              <w:t>189.6</w:t>
            </w:r>
          </w:p>
        </w:tc>
        <w:tc>
          <w:tcPr>
            <w:tcW w:type="dxa" w:w="720"/>
            <w:shd w:fill="006FC0"/>
          </w:tcPr>
          <w:p>
            <w:r>
              <w:t>209.3</w:t>
            </w:r>
          </w:p>
        </w:tc>
        <w:tc>
          <w:tcPr>
            <w:tcW w:type="dxa" w:w="720"/>
            <w:shd w:fill="006FC0"/>
          </w:tcPr>
          <w:p>
            <w:r>
              <w:t>216.9</w:t>
            </w:r>
          </w:p>
        </w:tc>
        <w:tc>
          <w:tcPr>
            <w:tcW w:type="dxa" w:w="720"/>
            <w:shd w:fill="006FC0"/>
          </w:tcPr>
          <w:p>
            <w:r>
              <w:t>248.5</w:t>
            </w:r>
          </w:p>
        </w:tc>
        <w:tc>
          <w:tcPr>
            <w:tcW w:type="dxa" w:w="720"/>
            <w:shd w:fill="006FC0"/>
          </w:tcPr>
          <w:p>
            <w:r>
              <w:t>228</w:t>
            </w:r>
          </w:p>
        </w:tc>
        <w:tc>
          <w:tcPr>
            <w:tcW w:type="dxa" w:w="720"/>
            <w:shd w:fill="006FC0"/>
          </w:tcPr>
          <w:p>
            <w:r>
              <w:t>250.3</w:t>
            </w:r>
          </w:p>
        </w:tc>
        <w:tc>
          <w:tcPr>
            <w:tcW w:type="dxa" w:w="720"/>
            <w:shd w:fill="006FC0"/>
          </w:tcPr>
          <w:p>
            <w:r>
              <w:t>263.1</w:t>
            </w:r>
          </w:p>
        </w:tc>
        <w:tc>
          <w:tcPr>
            <w:tcW w:type="dxa" w:w="720"/>
            <w:shd w:fill="006FC0"/>
          </w:tcPr>
          <w:p>
            <w:r>
              <w:t>290.9</w:t>
            </w:r>
          </w:p>
        </w:tc>
      </w:tr>
    </w:tbl>
    <w:p/>
    <w:p>
      <w:pPr>
        <w:pStyle w:val="Heading2"/>
      </w:pPr>
      <w:r>
        <w:t>ИНДЕКС НОМИНАЛЬНОЙ ЗАРАБОТНОЙ ПЛАТЫ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2020</w:t>
            </w:r>
          </w:p>
        </w:tc>
        <w:tc>
          <w:tcPr>
            <w:tcW w:type="dxa" w:w="720"/>
            <w:shd w:fill="006FC0"/>
          </w:tcPr>
          <w:p>
            <w:r>
              <w:t>2021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2022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2023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</w:tr>
      <w:tr>
        <w:tc>
          <w:tcPr>
            <w:tcW w:type="dxa" w:w="720"/>
            <w:shd w:fill="006FC0"/>
          </w:tcPr>
          <w:p>
            <w:r>
              <w:t>%</w:t>
            </w:r>
          </w:p>
        </w:tc>
        <w:tc>
          <w:tcPr>
            <w:tcW w:type="dxa" w:w="720"/>
            <w:shd w:fill="006FC0"/>
          </w:tcPr>
          <w:p>
            <w:r>
              <w:t>Год</w:t>
            </w:r>
          </w:p>
        </w:tc>
        <w:tc>
          <w:tcPr>
            <w:tcW w:type="dxa" w:w="720"/>
            <w:shd w:fill="006FC0"/>
          </w:tcPr>
          <w:p>
            <w:r>
              <w:t>1 кв</w:t>
            </w:r>
          </w:p>
        </w:tc>
        <w:tc>
          <w:tcPr>
            <w:tcW w:type="dxa" w:w="720"/>
            <w:shd w:fill="006FC0"/>
          </w:tcPr>
          <w:p>
            <w:r>
              <w:t>2 кв</w:t>
            </w:r>
          </w:p>
        </w:tc>
        <w:tc>
          <w:tcPr>
            <w:tcW w:type="dxa" w:w="720"/>
            <w:shd w:fill="006FC0"/>
          </w:tcPr>
          <w:p>
            <w:r>
              <w:t>3 кв</w:t>
            </w:r>
          </w:p>
        </w:tc>
        <w:tc>
          <w:tcPr>
            <w:tcW w:type="dxa" w:w="720"/>
            <w:shd w:fill="006FC0"/>
          </w:tcPr>
          <w:p>
            <w:r>
              <w:t>4 кв</w:t>
            </w:r>
          </w:p>
        </w:tc>
        <w:tc>
          <w:tcPr>
            <w:tcW w:type="dxa" w:w="720"/>
            <w:shd w:fill="006FC0"/>
          </w:tcPr>
          <w:p>
            <w:r>
              <w:t>1 кв</w:t>
            </w:r>
          </w:p>
        </w:tc>
        <w:tc>
          <w:tcPr>
            <w:tcW w:type="dxa" w:w="720"/>
            <w:shd w:fill="006FC0"/>
          </w:tcPr>
          <w:p>
            <w:r>
              <w:t>2 кв</w:t>
            </w:r>
          </w:p>
        </w:tc>
        <w:tc>
          <w:tcPr>
            <w:tcW w:type="dxa" w:w="720"/>
            <w:shd w:fill="006FC0"/>
          </w:tcPr>
          <w:p>
            <w:r>
              <w:t>3 кв</w:t>
            </w:r>
          </w:p>
        </w:tc>
        <w:tc>
          <w:tcPr>
            <w:tcW w:type="dxa" w:w="720"/>
            <w:shd w:fill="006FC0"/>
          </w:tcPr>
          <w:p>
            <w:r>
              <w:t>4 кв</w:t>
            </w:r>
          </w:p>
        </w:tc>
        <w:tc>
          <w:tcPr>
            <w:tcW w:type="dxa" w:w="720"/>
            <w:shd w:fill="006FC0"/>
          </w:tcPr>
          <w:p>
            <w:r>
              <w:t>1 кв</w:t>
            </w:r>
          </w:p>
        </w:tc>
        <w:tc>
          <w:tcPr>
            <w:tcW w:type="dxa" w:w="720"/>
            <w:shd w:fill="006FC0"/>
          </w:tcPr>
          <w:p>
            <w:r>
              <w:t>2 кв</w:t>
            </w:r>
          </w:p>
        </w:tc>
      </w:tr>
      <w:tr>
        <w:tc>
          <w:tcPr>
            <w:tcW w:type="dxa" w:w="720"/>
            <w:shd w:fill="006FC0"/>
          </w:tcPr>
          <w:p>
            <w:r>
              <w:t>Республика Казахстан</w:t>
            </w:r>
          </w:p>
        </w:tc>
        <w:tc>
          <w:tcPr>
            <w:tcW w:type="dxa" w:w="720"/>
            <w:shd w:fill="006FC0"/>
          </w:tcPr>
          <w:p>
            <w:r>
              <w:t>114</w:t>
            </w:r>
          </w:p>
        </w:tc>
        <w:tc>
          <w:tcPr>
            <w:tcW w:type="dxa" w:w="720"/>
            <w:shd w:fill="006FC0"/>
          </w:tcPr>
          <w:p>
            <w:r>
              <w:t>115.2</w:t>
            </w:r>
          </w:p>
        </w:tc>
        <w:tc>
          <w:tcPr>
            <w:tcW w:type="dxa" w:w="720"/>
            <w:shd w:fill="006FC0"/>
          </w:tcPr>
          <w:p>
            <w:r>
              <w:t>118.6</w:t>
            </w:r>
          </w:p>
        </w:tc>
        <w:tc>
          <w:tcPr>
            <w:tcW w:type="dxa" w:w="720"/>
            <w:shd w:fill="006FC0"/>
          </w:tcPr>
          <w:p>
            <w:r>
              <w:t>119.3</w:t>
            </w:r>
          </w:p>
        </w:tc>
        <w:tc>
          <w:tcPr>
            <w:tcW w:type="dxa" w:w="720"/>
            <w:shd w:fill="006FC0"/>
          </w:tcPr>
          <w:p>
            <w:r>
              <w:t>118.2</w:t>
            </w:r>
          </w:p>
        </w:tc>
        <w:tc>
          <w:tcPr>
            <w:tcW w:type="dxa" w:w="720"/>
            <w:shd w:fill="006FC0"/>
          </w:tcPr>
          <w:p>
            <w:r>
              <w:t>123.7</w:t>
            </w:r>
          </w:p>
        </w:tc>
        <w:tc>
          <w:tcPr>
            <w:tcW w:type="dxa" w:w="720"/>
            <w:shd w:fill="006FC0"/>
          </w:tcPr>
          <w:p>
            <w:r>
              <w:t>124</w:t>
            </w:r>
          </w:p>
        </w:tc>
        <w:tc>
          <w:tcPr>
            <w:tcW w:type="dxa" w:w="720"/>
            <w:shd w:fill="006FC0"/>
          </w:tcPr>
          <w:p>
            <w:r>
              <w:t>123</w:t>
            </w:r>
          </w:p>
        </w:tc>
        <w:tc>
          <w:tcPr>
            <w:tcW w:type="dxa" w:w="720"/>
            <w:shd w:fill="006FC0"/>
          </w:tcPr>
          <w:p>
            <w:r>
              <w:t>122.9</w:t>
            </w:r>
          </w:p>
        </w:tc>
        <w:tc>
          <w:tcPr>
            <w:tcW w:type="dxa" w:w="720"/>
            <w:shd w:fill="006FC0"/>
          </w:tcPr>
          <w:p>
            <w:r>
              <w:t>119.3</w:t>
            </w:r>
          </w:p>
        </w:tc>
        <w:tc>
          <w:tcPr>
            <w:tcW w:type="dxa" w:w="720"/>
            <w:shd w:fill="006FC0"/>
          </w:tcPr>
          <w:p>
            <w:r>
              <w:t>117.1</w:t>
            </w:r>
          </w:p>
        </w:tc>
      </w:tr>
      <w:tr>
        <w:tc>
          <w:tcPr>
            <w:tcW w:type="dxa" w:w="720"/>
            <w:shd w:fill="006FC0"/>
          </w:tcPr>
          <w:p>
            <w:r>
              <w:t>Абайская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122.6</w:t>
            </w:r>
          </w:p>
        </w:tc>
        <w:tc>
          <w:tcPr>
            <w:tcW w:type="dxa" w:w="720"/>
            <w:shd w:fill="006FC0"/>
          </w:tcPr>
          <w:p>
            <w:r>
              <w:t>120.6</w:t>
            </w:r>
          </w:p>
        </w:tc>
        <w:tc>
          <w:tcPr>
            <w:tcW w:type="dxa" w:w="720"/>
            <w:shd w:fill="006FC0"/>
          </w:tcPr>
          <w:p>
            <w:r>
              <w:t>124.6</w:t>
            </w:r>
          </w:p>
        </w:tc>
        <w:tc>
          <w:tcPr>
            <w:tcW w:type="dxa" w:w="720"/>
            <w:shd w:fill="006FC0"/>
          </w:tcPr>
          <w:p>
            <w:r>
              <w:t>115.6</w:t>
            </w:r>
          </w:p>
        </w:tc>
        <w:tc>
          <w:tcPr>
            <w:tcW w:type="dxa" w:w="720"/>
            <w:shd w:fill="006FC0"/>
          </w:tcPr>
          <w:p>
            <w:r>
              <w:t>115.5</w:t>
            </w:r>
          </w:p>
        </w:tc>
      </w:tr>
      <w:tr>
        <w:tc>
          <w:tcPr>
            <w:tcW w:type="dxa" w:w="720"/>
            <w:shd w:fill="006FC0"/>
          </w:tcPr>
          <w:p>
            <w:r>
              <w:t>Акмолинская</w:t>
            </w:r>
          </w:p>
        </w:tc>
        <w:tc>
          <w:tcPr>
            <w:tcW w:type="dxa" w:w="720"/>
            <w:shd w:fill="006FC0"/>
          </w:tcPr>
          <w:p>
            <w:r>
              <w:t>120</w:t>
            </w:r>
          </w:p>
        </w:tc>
        <w:tc>
          <w:tcPr>
            <w:tcW w:type="dxa" w:w="720"/>
            <w:shd w:fill="006FC0"/>
          </w:tcPr>
          <w:p>
            <w:r>
              <w:t>117.5</w:t>
            </w:r>
          </w:p>
        </w:tc>
        <w:tc>
          <w:tcPr>
            <w:tcW w:type="dxa" w:w="720"/>
            <w:shd w:fill="006FC0"/>
          </w:tcPr>
          <w:p>
            <w:r>
              <w:t>120.3</w:t>
            </w:r>
          </w:p>
        </w:tc>
        <w:tc>
          <w:tcPr>
            <w:tcW w:type="dxa" w:w="720"/>
            <w:shd w:fill="006FC0"/>
          </w:tcPr>
          <w:p>
            <w:r>
              <w:t>119.8</w:t>
            </w:r>
          </w:p>
        </w:tc>
        <w:tc>
          <w:tcPr>
            <w:tcW w:type="dxa" w:w="720"/>
            <w:shd w:fill="006FC0"/>
          </w:tcPr>
          <w:p>
            <w:r>
              <w:t>118.6</w:t>
            </w:r>
          </w:p>
        </w:tc>
        <w:tc>
          <w:tcPr>
            <w:tcW w:type="dxa" w:w="720"/>
            <w:shd w:fill="006FC0"/>
          </w:tcPr>
          <w:p>
            <w:r>
              <w:t>122</w:t>
            </w:r>
          </w:p>
        </w:tc>
        <w:tc>
          <w:tcPr>
            <w:tcW w:type="dxa" w:w="720"/>
            <w:shd w:fill="006FC0"/>
          </w:tcPr>
          <w:p>
            <w:r>
              <w:t>121.8</w:t>
            </w:r>
          </w:p>
        </w:tc>
        <w:tc>
          <w:tcPr>
            <w:tcW w:type="dxa" w:w="720"/>
            <w:shd w:fill="006FC0"/>
          </w:tcPr>
          <w:p>
            <w:r>
              <w:t>127</w:t>
            </w:r>
          </w:p>
        </w:tc>
        <w:tc>
          <w:tcPr>
            <w:tcW w:type="dxa" w:w="720"/>
            <w:shd w:fill="006FC0"/>
          </w:tcPr>
          <w:p>
            <w:r>
              <w:t>125.8</w:t>
            </w:r>
          </w:p>
        </w:tc>
        <w:tc>
          <w:tcPr>
            <w:tcW w:type="dxa" w:w="720"/>
            <w:shd w:fill="006FC0"/>
          </w:tcPr>
          <w:p>
            <w:r>
              <w:t>121.7</w:t>
            </w:r>
          </w:p>
        </w:tc>
        <w:tc>
          <w:tcPr>
            <w:tcW w:type="dxa" w:w="720"/>
            <w:shd w:fill="006FC0"/>
          </w:tcPr>
          <w:p>
            <w:r>
              <w:t>119.2</w:t>
            </w:r>
          </w:p>
        </w:tc>
      </w:tr>
      <w:tr>
        <w:tc>
          <w:tcPr>
            <w:tcW w:type="dxa" w:w="720"/>
            <w:shd w:fill="006FC0"/>
          </w:tcPr>
          <w:p>
            <w:r>
              <w:t>Актюбинская</w:t>
            </w:r>
          </w:p>
        </w:tc>
        <w:tc>
          <w:tcPr>
            <w:tcW w:type="dxa" w:w="720"/>
            <w:shd w:fill="006FC0"/>
          </w:tcPr>
          <w:p>
            <w:r>
              <w:t>116.8</w:t>
            </w:r>
          </w:p>
        </w:tc>
        <w:tc>
          <w:tcPr>
            <w:tcW w:type="dxa" w:w="720"/>
            <w:shd w:fill="006FC0"/>
          </w:tcPr>
          <w:p>
            <w:r>
              <w:t>116.5</w:t>
            </w:r>
          </w:p>
        </w:tc>
        <w:tc>
          <w:tcPr>
            <w:tcW w:type="dxa" w:w="720"/>
            <w:shd w:fill="006FC0"/>
          </w:tcPr>
          <w:p>
            <w:r>
              <w:t>119.7</w:t>
            </w:r>
          </w:p>
        </w:tc>
        <w:tc>
          <w:tcPr>
            <w:tcW w:type="dxa" w:w="720"/>
            <w:shd w:fill="006FC0"/>
          </w:tcPr>
          <w:p>
            <w:r>
              <w:t>118.3</w:t>
            </w:r>
          </w:p>
        </w:tc>
        <w:tc>
          <w:tcPr>
            <w:tcW w:type="dxa" w:w="720"/>
            <w:shd w:fill="006FC0"/>
          </w:tcPr>
          <w:p>
            <w:r>
              <w:t>121.2</w:t>
            </w:r>
          </w:p>
        </w:tc>
        <w:tc>
          <w:tcPr>
            <w:tcW w:type="dxa" w:w="720"/>
            <w:shd w:fill="006FC0"/>
          </w:tcPr>
          <w:p>
            <w:r>
              <w:t>129</w:t>
            </w:r>
          </w:p>
        </w:tc>
        <w:tc>
          <w:tcPr>
            <w:tcW w:type="dxa" w:w="720"/>
            <w:shd w:fill="006FC0"/>
          </w:tcPr>
          <w:p>
            <w:r>
              <w:t>127.5</w:t>
            </w:r>
          </w:p>
        </w:tc>
        <w:tc>
          <w:tcPr>
            <w:tcW w:type="dxa" w:w="720"/>
            <w:shd w:fill="006FC0"/>
          </w:tcPr>
          <w:p>
            <w:r>
              <w:t>128.9</w:t>
            </w:r>
          </w:p>
        </w:tc>
        <w:tc>
          <w:tcPr>
            <w:tcW w:type="dxa" w:w="720"/>
            <w:shd w:fill="006FC0"/>
          </w:tcPr>
          <w:p>
            <w:r>
              <w:t>123.8</w:t>
            </w:r>
          </w:p>
        </w:tc>
        <w:tc>
          <w:tcPr>
            <w:tcW w:type="dxa" w:w="720"/>
            <w:shd w:fill="006FC0"/>
          </w:tcPr>
          <w:p>
            <w:r>
              <w:t>117.8</w:t>
            </w:r>
          </w:p>
        </w:tc>
        <w:tc>
          <w:tcPr>
            <w:tcW w:type="dxa" w:w="720"/>
            <w:shd w:fill="006FC0"/>
          </w:tcPr>
          <w:p>
            <w:r>
              <w:t>119.3</w:t>
            </w:r>
          </w:p>
        </w:tc>
      </w:tr>
      <w:tr>
        <w:tc>
          <w:tcPr>
            <w:tcW w:type="dxa" w:w="720"/>
            <w:shd w:fill="006FC0"/>
          </w:tcPr>
          <w:p>
            <w:r>
              <w:t>Алматинская</w:t>
            </w:r>
          </w:p>
        </w:tc>
        <w:tc>
          <w:tcPr>
            <w:tcW w:type="dxa" w:w="720"/>
            <w:shd w:fill="006FC0"/>
          </w:tcPr>
          <w:p>
            <w:r>
              <w:t>123.6</w:t>
            </w:r>
          </w:p>
        </w:tc>
        <w:tc>
          <w:tcPr>
            <w:tcW w:type="dxa" w:w="720"/>
            <w:shd w:fill="006FC0"/>
          </w:tcPr>
          <w:p>
            <w:r>
              <w:t>122</w:t>
            </w:r>
          </w:p>
        </w:tc>
        <w:tc>
          <w:tcPr>
            <w:tcW w:type="dxa" w:w="720"/>
            <w:shd w:fill="006FC0"/>
          </w:tcPr>
          <w:p>
            <w:r>
              <w:t>123.4</w:t>
            </w:r>
          </w:p>
        </w:tc>
        <w:tc>
          <w:tcPr>
            <w:tcW w:type="dxa" w:w="720"/>
            <w:shd w:fill="006FC0"/>
          </w:tcPr>
          <w:p>
            <w:r>
              <w:t>123.7</w:t>
            </w:r>
          </w:p>
        </w:tc>
        <w:tc>
          <w:tcPr>
            <w:tcW w:type="dxa" w:w="720"/>
            <w:shd w:fill="006FC0"/>
          </w:tcPr>
          <w:p>
            <w:r>
              <w:t>127</w:t>
            </w:r>
          </w:p>
        </w:tc>
        <w:tc>
          <w:tcPr>
            <w:tcW w:type="dxa" w:w="720"/>
            <w:shd w:fill="006FC0"/>
          </w:tcPr>
          <w:p>
            <w:r>
              <w:t>122.2</w:t>
            </w:r>
          </w:p>
        </w:tc>
        <w:tc>
          <w:tcPr>
            <w:tcW w:type="dxa" w:w="720"/>
            <w:shd w:fill="006FC0"/>
          </w:tcPr>
          <w:p>
            <w:r>
              <w:t>121.7</w:t>
            </w:r>
          </w:p>
        </w:tc>
        <w:tc>
          <w:tcPr>
            <w:tcW w:type="dxa" w:w="720"/>
            <w:shd w:fill="006FC0"/>
          </w:tcPr>
          <w:p>
            <w:r>
              <w:t>117.9</w:t>
            </w:r>
          </w:p>
        </w:tc>
        <w:tc>
          <w:tcPr>
            <w:tcW w:type="dxa" w:w="720"/>
            <w:shd w:fill="006FC0"/>
          </w:tcPr>
          <w:p>
            <w:r>
              <w:t>106.5</w:t>
            </w:r>
          </w:p>
        </w:tc>
        <w:tc>
          <w:tcPr>
            <w:tcW w:type="dxa" w:w="720"/>
            <w:shd w:fill="006FC0"/>
          </w:tcPr>
          <w:p>
            <w:r>
              <w:t>114.3</w:t>
            </w:r>
          </w:p>
        </w:tc>
        <w:tc>
          <w:tcPr>
            <w:tcW w:type="dxa" w:w="720"/>
            <w:shd w:fill="006FC0"/>
          </w:tcPr>
          <w:p>
            <w:r>
              <w:t>113.2</w:t>
            </w:r>
          </w:p>
        </w:tc>
      </w:tr>
      <w:tr>
        <w:tc>
          <w:tcPr>
            <w:tcW w:type="dxa" w:w="720"/>
            <w:shd w:fill="006FC0"/>
          </w:tcPr>
          <w:p>
            <w:r>
              <w:t>Атырауская</w:t>
            </w:r>
          </w:p>
        </w:tc>
        <w:tc>
          <w:tcPr>
            <w:tcW w:type="dxa" w:w="720"/>
            <w:shd w:fill="006FC0"/>
          </w:tcPr>
          <w:p>
            <w:r>
              <w:t>104.8</w:t>
            </w:r>
          </w:p>
        </w:tc>
        <w:tc>
          <w:tcPr>
            <w:tcW w:type="dxa" w:w="720"/>
            <w:shd w:fill="006FC0"/>
          </w:tcPr>
          <w:p>
            <w:r>
              <w:t>117.2</w:t>
            </w:r>
          </w:p>
        </w:tc>
        <w:tc>
          <w:tcPr>
            <w:tcW w:type="dxa" w:w="720"/>
            <w:shd w:fill="006FC0"/>
          </w:tcPr>
          <w:p>
            <w:r>
              <w:t>103.1</w:t>
            </w:r>
          </w:p>
        </w:tc>
        <w:tc>
          <w:tcPr>
            <w:tcW w:type="dxa" w:w="720"/>
            <w:shd w:fill="006FC0"/>
          </w:tcPr>
          <w:p>
            <w:r>
              <w:t>119.5</w:t>
            </w:r>
          </w:p>
        </w:tc>
        <w:tc>
          <w:tcPr>
            <w:tcW w:type="dxa" w:w="720"/>
            <w:shd w:fill="006FC0"/>
          </w:tcPr>
          <w:p>
            <w:r>
              <w:t>111.4</w:t>
            </w:r>
          </w:p>
        </w:tc>
        <w:tc>
          <w:tcPr>
            <w:tcW w:type="dxa" w:w="720"/>
            <w:shd w:fill="006FC0"/>
          </w:tcPr>
          <w:p>
            <w:r>
              <w:t>117.8</w:t>
            </w:r>
          </w:p>
        </w:tc>
        <w:tc>
          <w:tcPr>
            <w:tcW w:type="dxa" w:w="720"/>
            <w:shd w:fill="006FC0"/>
          </w:tcPr>
          <w:p>
            <w:r>
              <w:t>127.1</w:t>
            </w:r>
          </w:p>
        </w:tc>
        <w:tc>
          <w:tcPr>
            <w:tcW w:type="dxa" w:w="720"/>
            <w:shd w:fill="006FC0"/>
          </w:tcPr>
          <w:p>
            <w:r>
              <w:t>125.7</w:t>
            </w:r>
          </w:p>
        </w:tc>
        <w:tc>
          <w:tcPr>
            <w:tcW w:type="dxa" w:w="720"/>
            <w:shd w:fill="006FC0"/>
          </w:tcPr>
          <w:p>
            <w:r>
              <w:t>132.3</w:t>
            </w:r>
          </w:p>
        </w:tc>
        <w:tc>
          <w:tcPr>
            <w:tcW w:type="dxa" w:w="720"/>
            <w:shd w:fill="006FC0"/>
          </w:tcPr>
          <w:p>
            <w:r>
              <w:t>129.4</w:t>
            </w:r>
          </w:p>
        </w:tc>
        <w:tc>
          <w:tcPr>
            <w:tcW w:type="dxa" w:w="720"/>
            <w:shd w:fill="006FC0"/>
          </w:tcPr>
          <w:p>
            <w:r>
              <w:t>113.2</w:t>
            </w:r>
          </w:p>
        </w:tc>
      </w:tr>
      <w:tr>
        <w:tc>
          <w:tcPr>
            <w:tcW w:type="dxa" w:w="720"/>
            <w:shd w:fill="006FC0"/>
          </w:tcPr>
          <w:p>
            <w:r>
              <w:t>Западно-Казахстанская</w:t>
            </w:r>
          </w:p>
        </w:tc>
        <w:tc>
          <w:tcPr>
            <w:tcW w:type="dxa" w:w="720"/>
            <w:shd w:fill="006FC0"/>
          </w:tcPr>
          <w:p>
            <w:r>
              <w:t>106.3</w:t>
            </w:r>
          </w:p>
        </w:tc>
        <w:tc>
          <w:tcPr>
            <w:tcW w:type="dxa" w:w="720"/>
            <w:shd w:fill="006FC0"/>
          </w:tcPr>
          <w:p>
            <w:r>
              <w:t>116.7</w:t>
            </w:r>
          </w:p>
        </w:tc>
        <w:tc>
          <w:tcPr>
            <w:tcW w:type="dxa" w:w="720"/>
            <w:shd w:fill="006FC0"/>
          </w:tcPr>
          <w:p>
            <w:r>
              <w:t>115</w:t>
            </w:r>
          </w:p>
        </w:tc>
        <w:tc>
          <w:tcPr>
            <w:tcW w:type="dxa" w:w="720"/>
            <w:shd w:fill="006FC0"/>
          </w:tcPr>
          <w:p>
            <w:r>
              <w:t>118.6</w:t>
            </w:r>
          </w:p>
        </w:tc>
        <w:tc>
          <w:tcPr>
            <w:tcW w:type="dxa" w:w="720"/>
            <w:shd w:fill="006FC0"/>
          </w:tcPr>
          <w:p>
            <w:r>
              <w:t>116.8</w:t>
            </w:r>
          </w:p>
        </w:tc>
        <w:tc>
          <w:tcPr>
            <w:tcW w:type="dxa" w:w="720"/>
            <w:shd w:fill="006FC0"/>
          </w:tcPr>
          <w:p>
            <w:r>
              <w:t>119.8</w:t>
            </w:r>
          </w:p>
        </w:tc>
        <w:tc>
          <w:tcPr>
            <w:tcW w:type="dxa" w:w="720"/>
            <w:shd w:fill="006FC0"/>
          </w:tcPr>
          <w:p>
            <w:r>
              <w:t>121.2</w:t>
            </w:r>
          </w:p>
        </w:tc>
        <w:tc>
          <w:tcPr>
            <w:tcW w:type="dxa" w:w="720"/>
            <w:shd w:fill="006FC0"/>
          </w:tcPr>
          <w:p>
            <w:r>
              <w:t>121.8</w:t>
            </w:r>
          </w:p>
        </w:tc>
        <w:tc>
          <w:tcPr>
            <w:tcW w:type="dxa" w:w="720"/>
            <w:shd w:fill="006FC0"/>
          </w:tcPr>
          <w:p>
            <w:r>
              <w:t>125</w:t>
            </w:r>
          </w:p>
        </w:tc>
        <w:tc>
          <w:tcPr>
            <w:tcW w:type="dxa" w:w="720"/>
            <w:shd w:fill="006FC0"/>
          </w:tcPr>
          <w:p>
            <w:r>
              <w:t>111.9</w:t>
            </w:r>
          </w:p>
        </w:tc>
        <w:tc>
          <w:tcPr>
            <w:tcW w:type="dxa" w:w="720"/>
            <w:shd w:fill="006FC0"/>
          </w:tcPr>
          <w:p>
            <w:r>
              <w:t>118.1</w:t>
            </w:r>
          </w:p>
        </w:tc>
      </w:tr>
      <w:tr>
        <w:tc>
          <w:tcPr>
            <w:tcW w:type="dxa" w:w="720"/>
            <w:shd w:fill="006FC0"/>
          </w:tcPr>
          <w:p>
            <w:r>
              <w:t>Жамбылская</w:t>
            </w:r>
          </w:p>
        </w:tc>
        <w:tc>
          <w:tcPr>
            <w:tcW w:type="dxa" w:w="720"/>
            <w:shd w:fill="006FC0"/>
          </w:tcPr>
          <w:p>
            <w:r>
              <w:t>123.5</w:t>
            </w:r>
          </w:p>
        </w:tc>
        <w:tc>
          <w:tcPr>
            <w:tcW w:type="dxa" w:w="720"/>
            <w:shd w:fill="006FC0"/>
          </w:tcPr>
          <w:p>
            <w:r>
              <w:t>122.8</w:t>
            </w:r>
          </w:p>
        </w:tc>
        <w:tc>
          <w:tcPr>
            <w:tcW w:type="dxa" w:w="720"/>
            <w:shd w:fill="006FC0"/>
          </w:tcPr>
          <w:p>
            <w:r>
              <w:t>125.8</w:t>
            </w:r>
          </w:p>
        </w:tc>
        <w:tc>
          <w:tcPr>
            <w:tcW w:type="dxa" w:w="720"/>
            <w:shd w:fill="006FC0"/>
          </w:tcPr>
          <w:p>
            <w:r>
              <w:t>122.6</w:t>
            </w:r>
          </w:p>
        </w:tc>
        <w:tc>
          <w:tcPr>
            <w:tcW w:type="dxa" w:w="720"/>
            <w:shd w:fill="006FC0"/>
          </w:tcPr>
          <w:p>
            <w:r>
              <w:t>127.5</w:t>
            </w:r>
          </w:p>
        </w:tc>
        <w:tc>
          <w:tcPr>
            <w:tcW w:type="dxa" w:w="720"/>
            <w:shd w:fill="006FC0"/>
          </w:tcPr>
          <w:p>
            <w:r>
              <w:t>124.4</w:t>
            </w:r>
          </w:p>
        </w:tc>
        <w:tc>
          <w:tcPr>
            <w:tcW w:type="dxa" w:w="720"/>
            <w:shd w:fill="006FC0"/>
          </w:tcPr>
          <w:p>
            <w:r>
              <w:t>127.4</w:t>
            </w:r>
          </w:p>
        </w:tc>
        <w:tc>
          <w:tcPr>
            <w:tcW w:type="dxa" w:w="720"/>
            <w:shd w:fill="006FC0"/>
          </w:tcPr>
          <w:p>
            <w:r>
              <w:t>117.4</w:t>
            </w:r>
          </w:p>
        </w:tc>
        <w:tc>
          <w:tcPr>
            <w:tcW w:type="dxa" w:w="720"/>
            <w:shd w:fill="006FC0"/>
          </w:tcPr>
          <w:p>
            <w:r>
              <w:t>113.1</w:t>
            </w:r>
          </w:p>
        </w:tc>
        <w:tc>
          <w:tcPr>
            <w:tcW w:type="dxa" w:w="720"/>
            <w:shd w:fill="006FC0"/>
          </w:tcPr>
          <w:p>
            <w:r>
              <w:t>115.8</w:t>
            </w:r>
          </w:p>
        </w:tc>
        <w:tc>
          <w:tcPr>
            <w:tcW w:type="dxa" w:w="720"/>
            <w:shd w:fill="006FC0"/>
          </w:tcPr>
          <w:p>
            <w:r>
              <w:t>112.4</w:t>
            </w:r>
          </w:p>
        </w:tc>
      </w:tr>
      <w:tr>
        <w:tc>
          <w:tcPr>
            <w:tcW w:type="dxa" w:w="720"/>
            <w:shd w:fill="006FC0"/>
          </w:tcPr>
          <w:p>
            <w:r>
              <w:t>Жетысу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125.8</w:t>
            </w:r>
          </w:p>
        </w:tc>
        <w:tc>
          <w:tcPr>
            <w:tcW w:type="dxa" w:w="720"/>
            <w:shd w:fill="006FC0"/>
          </w:tcPr>
          <w:p>
            <w:r>
              <w:t>116.8</w:t>
            </w:r>
          </w:p>
        </w:tc>
        <w:tc>
          <w:tcPr>
            <w:tcW w:type="dxa" w:w="720"/>
            <w:shd w:fill="006FC0"/>
          </w:tcPr>
          <w:p>
            <w:r>
              <w:t>120.3</w:t>
            </w:r>
          </w:p>
        </w:tc>
        <w:tc>
          <w:tcPr>
            <w:tcW w:type="dxa" w:w="720"/>
            <w:shd w:fill="006FC0"/>
          </w:tcPr>
          <w:p>
            <w:r>
              <w:t>115.4</w:t>
            </w:r>
          </w:p>
        </w:tc>
        <w:tc>
          <w:tcPr>
            <w:tcW w:type="dxa" w:w="720"/>
            <w:shd w:fill="006FC0"/>
          </w:tcPr>
          <w:p>
            <w:r>
              <w:t>113.6</w:t>
            </w:r>
          </w:p>
        </w:tc>
      </w:tr>
      <w:tr>
        <w:tc>
          <w:tcPr>
            <w:tcW w:type="dxa" w:w="720"/>
            <w:shd w:fill="006FC0"/>
          </w:tcPr>
          <w:p>
            <w:r>
              <w:t>Карагандинская</w:t>
            </w:r>
          </w:p>
        </w:tc>
        <w:tc>
          <w:tcPr>
            <w:tcW w:type="dxa" w:w="720"/>
            <w:shd w:fill="006FC0"/>
          </w:tcPr>
          <w:p>
            <w:r>
              <w:t>118.3</w:t>
            </w:r>
          </w:p>
        </w:tc>
        <w:tc>
          <w:tcPr>
            <w:tcW w:type="dxa" w:w="720"/>
            <w:shd w:fill="006FC0"/>
          </w:tcPr>
          <w:p>
            <w:r>
              <w:t>120.7</w:t>
            </w:r>
          </w:p>
        </w:tc>
        <w:tc>
          <w:tcPr>
            <w:tcW w:type="dxa" w:w="720"/>
            <w:shd w:fill="006FC0"/>
          </w:tcPr>
          <w:p>
            <w:r>
              <w:t>119.5</w:t>
            </w:r>
          </w:p>
        </w:tc>
        <w:tc>
          <w:tcPr>
            <w:tcW w:type="dxa" w:w="720"/>
            <w:shd w:fill="006FC0"/>
          </w:tcPr>
          <w:p>
            <w:r>
              <w:t>114.5</w:t>
            </w:r>
          </w:p>
        </w:tc>
        <w:tc>
          <w:tcPr>
            <w:tcW w:type="dxa" w:w="720"/>
            <w:shd w:fill="006FC0"/>
          </w:tcPr>
          <w:p>
            <w:r>
              <w:t>118.4</w:t>
            </w:r>
          </w:p>
        </w:tc>
        <w:tc>
          <w:tcPr>
            <w:tcW w:type="dxa" w:w="720"/>
            <w:shd w:fill="006FC0"/>
          </w:tcPr>
          <w:p>
            <w:r>
              <w:t>127.9</w:t>
            </w:r>
          </w:p>
        </w:tc>
        <w:tc>
          <w:tcPr>
            <w:tcW w:type="dxa" w:w="720"/>
            <w:shd w:fill="006FC0"/>
          </w:tcPr>
          <w:p>
            <w:r>
              <w:t>127.6</w:t>
            </w:r>
          </w:p>
        </w:tc>
        <w:tc>
          <w:tcPr>
            <w:tcW w:type="dxa" w:w="720"/>
            <w:shd w:fill="006FC0"/>
          </w:tcPr>
          <w:p>
            <w:r>
              <w:t>124</w:t>
            </w:r>
          </w:p>
        </w:tc>
        <w:tc>
          <w:tcPr>
            <w:tcW w:type="dxa" w:w="720"/>
            <w:shd w:fill="006FC0"/>
          </w:tcPr>
          <w:p>
            <w:r>
              <w:t>122.9</w:t>
            </w:r>
          </w:p>
        </w:tc>
        <w:tc>
          <w:tcPr>
            <w:tcW w:type="dxa" w:w="720"/>
            <w:shd w:fill="006FC0"/>
          </w:tcPr>
          <w:p>
            <w:r>
              <w:t>119.5</w:t>
            </w:r>
          </w:p>
        </w:tc>
        <w:tc>
          <w:tcPr>
            <w:tcW w:type="dxa" w:w="720"/>
            <w:shd w:fill="006FC0"/>
          </w:tcPr>
          <w:p>
            <w:r>
              <w:t>118.3</w:t>
            </w:r>
          </w:p>
        </w:tc>
      </w:tr>
      <w:tr>
        <w:tc>
          <w:tcPr>
            <w:tcW w:type="dxa" w:w="720"/>
            <w:shd w:fill="006FC0"/>
          </w:tcPr>
          <w:p>
            <w:r>
              <w:t>Костанайская</w:t>
            </w:r>
          </w:p>
        </w:tc>
        <w:tc>
          <w:tcPr>
            <w:tcW w:type="dxa" w:w="720"/>
            <w:shd w:fill="006FC0"/>
          </w:tcPr>
          <w:p>
            <w:r>
              <w:t>117.4</w:t>
            </w:r>
          </w:p>
        </w:tc>
        <w:tc>
          <w:tcPr>
            <w:tcW w:type="dxa" w:w="720"/>
            <w:shd w:fill="006FC0"/>
          </w:tcPr>
          <w:p>
            <w:r>
              <w:t>116.2</w:t>
            </w:r>
          </w:p>
        </w:tc>
        <w:tc>
          <w:tcPr>
            <w:tcW w:type="dxa" w:w="720"/>
            <w:shd w:fill="006FC0"/>
          </w:tcPr>
          <w:p>
            <w:r>
              <w:t>119.5</w:t>
            </w:r>
          </w:p>
        </w:tc>
        <w:tc>
          <w:tcPr>
            <w:tcW w:type="dxa" w:w="720"/>
            <w:shd w:fill="006FC0"/>
          </w:tcPr>
          <w:p>
            <w:r>
              <w:t>120.4</w:t>
            </w:r>
          </w:p>
        </w:tc>
        <w:tc>
          <w:tcPr>
            <w:tcW w:type="dxa" w:w="720"/>
            <w:shd w:fill="006FC0"/>
          </w:tcPr>
          <w:p>
            <w:r>
              <w:t>114.3</w:t>
            </w:r>
          </w:p>
        </w:tc>
        <w:tc>
          <w:tcPr>
            <w:tcW w:type="dxa" w:w="720"/>
            <w:shd w:fill="006FC0"/>
          </w:tcPr>
          <w:p>
            <w:r>
              <w:t>124.1</w:t>
            </w:r>
          </w:p>
        </w:tc>
        <w:tc>
          <w:tcPr>
            <w:tcW w:type="dxa" w:w="720"/>
            <w:shd w:fill="006FC0"/>
          </w:tcPr>
          <w:p>
            <w:r>
              <w:t>124.8</w:t>
            </w:r>
          </w:p>
        </w:tc>
        <w:tc>
          <w:tcPr>
            <w:tcW w:type="dxa" w:w="720"/>
            <w:shd w:fill="006FC0"/>
          </w:tcPr>
          <w:p>
            <w:r>
              <w:t>121.2</w:t>
            </w:r>
          </w:p>
        </w:tc>
        <w:tc>
          <w:tcPr>
            <w:tcW w:type="dxa" w:w="720"/>
            <w:shd w:fill="006FC0"/>
          </w:tcPr>
          <w:p>
            <w:r>
              <w:t>125.2</w:t>
            </w:r>
          </w:p>
        </w:tc>
        <w:tc>
          <w:tcPr>
            <w:tcW w:type="dxa" w:w="720"/>
            <w:shd w:fill="006FC0"/>
          </w:tcPr>
          <w:p>
            <w:r>
              <w:t>123</w:t>
            </w:r>
          </w:p>
        </w:tc>
        <w:tc>
          <w:tcPr>
            <w:tcW w:type="dxa" w:w="720"/>
            <w:shd w:fill="006FC0"/>
          </w:tcPr>
          <w:p>
            <w:r>
              <w:t>120.8</w:t>
            </w:r>
          </w:p>
        </w:tc>
      </w:tr>
      <w:tr>
        <w:tc>
          <w:tcPr>
            <w:tcW w:type="dxa" w:w="720"/>
            <w:shd w:fill="006FC0"/>
          </w:tcPr>
          <w:p>
            <w:r>
              <w:t>Кызылординская</w:t>
            </w:r>
          </w:p>
        </w:tc>
        <w:tc>
          <w:tcPr>
            <w:tcW w:type="dxa" w:w="720"/>
            <w:shd w:fill="006FC0"/>
          </w:tcPr>
          <w:p>
            <w:r>
              <w:t>117.2</w:t>
            </w:r>
          </w:p>
        </w:tc>
        <w:tc>
          <w:tcPr>
            <w:tcW w:type="dxa" w:w="720"/>
            <w:shd w:fill="006FC0"/>
          </w:tcPr>
          <w:p>
            <w:r>
              <w:t>117.4</w:t>
            </w:r>
          </w:p>
        </w:tc>
        <w:tc>
          <w:tcPr>
            <w:tcW w:type="dxa" w:w="720"/>
            <w:shd w:fill="006FC0"/>
          </w:tcPr>
          <w:p>
            <w:r>
              <w:t>118.1</w:t>
            </w:r>
          </w:p>
        </w:tc>
        <w:tc>
          <w:tcPr>
            <w:tcW w:type="dxa" w:w="720"/>
            <w:shd w:fill="006FC0"/>
          </w:tcPr>
          <w:p>
            <w:r>
              <w:t>120.7</w:t>
            </w:r>
          </w:p>
        </w:tc>
        <w:tc>
          <w:tcPr>
            <w:tcW w:type="dxa" w:w="720"/>
            <w:shd w:fill="006FC0"/>
          </w:tcPr>
          <w:p>
            <w:r>
              <w:t>119.4</w:t>
            </w:r>
          </w:p>
        </w:tc>
        <w:tc>
          <w:tcPr>
            <w:tcW w:type="dxa" w:w="720"/>
            <w:shd w:fill="006FC0"/>
          </w:tcPr>
          <w:p>
            <w:r>
              <w:t>127.2</w:t>
            </w:r>
          </w:p>
        </w:tc>
        <w:tc>
          <w:tcPr>
            <w:tcW w:type="dxa" w:w="720"/>
            <w:shd w:fill="006FC0"/>
          </w:tcPr>
          <w:p>
            <w:r>
              <w:t>131.3</w:t>
            </w:r>
          </w:p>
        </w:tc>
        <w:tc>
          <w:tcPr>
            <w:tcW w:type="dxa" w:w="720"/>
            <w:shd w:fill="006FC0"/>
          </w:tcPr>
          <w:p>
            <w:r>
              <w:t>123.9</w:t>
            </w:r>
          </w:p>
        </w:tc>
        <w:tc>
          <w:tcPr>
            <w:tcW w:type="dxa" w:w="720"/>
            <w:shd w:fill="006FC0"/>
          </w:tcPr>
          <w:p>
            <w:r>
              <w:t>120.4</w:t>
            </w:r>
          </w:p>
        </w:tc>
        <w:tc>
          <w:tcPr>
            <w:tcW w:type="dxa" w:w="720"/>
            <w:shd w:fill="006FC0"/>
          </w:tcPr>
          <w:p>
            <w:r>
              <w:t>118.6</w:t>
            </w:r>
          </w:p>
        </w:tc>
        <w:tc>
          <w:tcPr>
            <w:tcW w:type="dxa" w:w="720"/>
            <w:shd w:fill="006FC0"/>
          </w:tcPr>
          <w:p>
            <w:r>
              <w:t>113.5</w:t>
            </w:r>
          </w:p>
        </w:tc>
      </w:tr>
      <w:tr>
        <w:tc>
          <w:tcPr>
            <w:tcW w:type="dxa" w:w="720"/>
            <w:shd w:fill="006FC0"/>
          </w:tcPr>
          <w:p>
            <w:r>
              <w:t>Мангистауская</w:t>
            </w:r>
          </w:p>
        </w:tc>
        <w:tc>
          <w:tcPr>
            <w:tcW w:type="dxa" w:w="720"/>
            <w:shd w:fill="006FC0"/>
          </w:tcPr>
          <w:p>
            <w:r>
              <w:t>108</w:t>
            </w:r>
          </w:p>
        </w:tc>
        <w:tc>
          <w:tcPr>
            <w:tcW w:type="dxa" w:w="720"/>
            <w:shd w:fill="006FC0"/>
          </w:tcPr>
          <w:p>
            <w:r>
              <w:t>106.4</w:t>
            </w:r>
          </w:p>
        </w:tc>
        <w:tc>
          <w:tcPr>
            <w:tcW w:type="dxa" w:w="720"/>
            <w:shd w:fill="006FC0"/>
          </w:tcPr>
          <w:p>
            <w:r>
              <w:t>111.2</w:t>
            </w:r>
          </w:p>
        </w:tc>
        <w:tc>
          <w:tcPr>
            <w:tcW w:type="dxa" w:w="720"/>
            <w:shd w:fill="006FC0"/>
          </w:tcPr>
          <w:p>
            <w:r>
              <w:t>116.4</w:t>
            </w:r>
          </w:p>
        </w:tc>
        <w:tc>
          <w:tcPr>
            <w:tcW w:type="dxa" w:w="720"/>
            <w:shd w:fill="006FC0"/>
          </w:tcPr>
          <w:p>
            <w:r>
              <w:t>113.2</w:t>
            </w:r>
          </w:p>
        </w:tc>
        <w:tc>
          <w:tcPr>
            <w:tcW w:type="dxa" w:w="720"/>
            <w:shd w:fill="006FC0"/>
          </w:tcPr>
          <w:p>
            <w:r>
              <w:t>120.9</w:t>
            </w:r>
          </w:p>
        </w:tc>
        <w:tc>
          <w:tcPr>
            <w:tcW w:type="dxa" w:w="720"/>
            <w:shd w:fill="006FC0"/>
          </w:tcPr>
          <w:p>
            <w:r>
              <w:t>129.8</w:t>
            </w:r>
          </w:p>
        </w:tc>
        <w:tc>
          <w:tcPr>
            <w:tcW w:type="dxa" w:w="720"/>
            <w:shd w:fill="006FC0"/>
          </w:tcPr>
          <w:p>
            <w:r>
              <w:t>129.9</w:t>
            </w:r>
          </w:p>
        </w:tc>
        <w:tc>
          <w:tcPr>
            <w:tcW w:type="dxa" w:w="720"/>
            <w:shd w:fill="006FC0"/>
          </w:tcPr>
          <w:p>
            <w:r>
              <w:t>133.1</w:t>
            </w:r>
          </w:p>
        </w:tc>
        <w:tc>
          <w:tcPr>
            <w:tcW w:type="dxa" w:w="720"/>
            <w:shd w:fill="006FC0"/>
          </w:tcPr>
          <w:p>
            <w:r>
              <w:t>122.5</w:t>
            </w:r>
          </w:p>
        </w:tc>
        <w:tc>
          <w:tcPr>
            <w:tcW w:type="dxa" w:w="720"/>
            <w:shd w:fill="006FC0"/>
          </w:tcPr>
          <w:p>
            <w:r>
              <w:t>115.8</w:t>
            </w:r>
          </w:p>
        </w:tc>
      </w:tr>
      <w:tr>
        <w:tc>
          <w:tcPr>
            <w:tcW w:type="dxa" w:w="720"/>
            <w:shd w:fill="006FC0"/>
          </w:tcPr>
          <w:p>
            <w:r>
              <w:t>Павлодарская</w:t>
            </w:r>
          </w:p>
        </w:tc>
        <w:tc>
          <w:tcPr>
            <w:tcW w:type="dxa" w:w="720"/>
            <w:shd w:fill="006FC0"/>
          </w:tcPr>
          <w:p>
            <w:r>
              <w:t>116.7</w:t>
            </w:r>
          </w:p>
        </w:tc>
        <w:tc>
          <w:tcPr>
            <w:tcW w:type="dxa" w:w="720"/>
            <w:shd w:fill="006FC0"/>
          </w:tcPr>
          <w:p>
            <w:r>
              <w:t>115.2</w:t>
            </w:r>
          </w:p>
        </w:tc>
        <w:tc>
          <w:tcPr>
            <w:tcW w:type="dxa" w:w="720"/>
            <w:shd w:fill="006FC0"/>
          </w:tcPr>
          <w:p>
            <w:r>
              <w:t>119</w:t>
            </w:r>
          </w:p>
        </w:tc>
        <w:tc>
          <w:tcPr>
            <w:tcW w:type="dxa" w:w="720"/>
            <w:shd w:fill="006FC0"/>
          </w:tcPr>
          <w:p>
            <w:r>
              <w:t>116.8</w:t>
            </w:r>
          </w:p>
        </w:tc>
        <w:tc>
          <w:tcPr>
            <w:tcW w:type="dxa" w:w="720"/>
            <w:shd w:fill="006FC0"/>
          </w:tcPr>
          <w:p>
            <w:r>
              <w:t>117.4</w:t>
            </w:r>
          </w:p>
        </w:tc>
        <w:tc>
          <w:tcPr>
            <w:tcW w:type="dxa" w:w="720"/>
            <w:shd w:fill="006FC0"/>
          </w:tcPr>
          <w:p>
            <w:r>
              <w:t>124.5</w:t>
            </w:r>
          </w:p>
        </w:tc>
        <w:tc>
          <w:tcPr>
            <w:tcW w:type="dxa" w:w="720"/>
            <w:shd w:fill="006FC0"/>
          </w:tcPr>
          <w:p>
            <w:r>
              <w:t>122.6</w:t>
            </w:r>
          </w:p>
        </w:tc>
        <w:tc>
          <w:tcPr>
            <w:tcW w:type="dxa" w:w="720"/>
            <w:shd w:fill="006FC0"/>
          </w:tcPr>
          <w:p>
            <w:r>
              <w:t>124.1</w:t>
            </w:r>
          </w:p>
        </w:tc>
        <w:tc>
          <w:tcPr>
            <w:tcW w:type="dxa" w:w="720"/>
            <w:shd w:fill="006FC0"/>
          </w:tcPr>
          <w:p>
            <w:r>
              <w:t>125.2</w:t>
            </w:r>
          </w:p>
        </w:tc>
        <w:tc>
          <w:tcPr>
            <w:tcW w:type="dxa" w:w="720"/>
            <w:shd w:fill="006FC0"/>
          </w:tcPr>
          <w:p>
            <w:r>
              <w:t>120.8</w:t>
            </w:r>
          </w:p>
        </w:tc>
        <w:tc>
          <w:tcPr>
            <w:tcW w:type="dxa" w:w="720"/>
            <w:shd w:fill="006FC0"/>
          </w:tcPr>
          <w:p>
            <w:r>
              <w:t>121.8</w:t>
            </w:r>
          </w:p>
        </w:tc>
      </w:tr>
      <w:tr>
        <w:tc>
          <w:tcPr>
            <w:tcW w:type="dxa" w:w="720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720"/>
            <w:shd w:fill="006FC0"/>
          </w:tcPr>
          <w:p>
            <w:r>
              <w:t>120.9</w:t>
            </w:r>
          </w:p>
        </w:tc>
        <w:tc>
          <w:tcPr>
            <w:tcW w:type="dxa" w:w="720"/>
            <w:shd w:fill="006FC0"/>
          </w:tcPr>
          <w:p>
            <w:r>
              <w:t>117.6</w:t>
            </w:r>
          </w:p>
        </w:tc>
        <w:tc>
          <w:tcPr>
            <w:tcW w:type="dxa" w:w="720"/>
            <w:shd w:fill="006FC0"/>
          </w:tcPr>
          <w:p>
            <w:r>
              <w:t>119.2</w:t>
            </w:r>
          </w:p>
        </w:tc>
        <w:tc>
          <w:tcPr>
            <w:tcW w:type="dxa" w:w="720"/>
            <w:shd w:fill="006FC0"/>
          </w:tcPr>
          <w:p>
            <w:r>
              <w:t>121.1</w:t>
            </w:r>
          </w:p>
        </w:tc>
        <w:tc>
          <w:tcPr>
            <w:tcW w:type="dxa" w:w="720"/>
            <w:shd w:fill="006FC0"/>
          </w:tcPr>
          <w:p>
            <w:r>
              <w:t>120.2</w:t>
            </w:r>
          </w:p>
        </w:tc>
        <w:tc>
          <w:tcPr>
            <w:tcW w:type="dxa" w:w="720"/>
            <w:shd w:fill="006FC0"/>
          </w:tcPr>
          <w:p>
            <w:r>
              <w:t>122</w:t>
            </w:r>
          </w:p>
        </w:tc>
        <w:tc>
          <w:tcPr>
            <w:tcW w:type="dxa" w:w="720"/>
            <w:shd w:fill="006FC0"/>
          </w:tcPr>
          <w:p>
            <w:r>
              <w:t>122.6</w:t>
            </w:r>
          </w:p>
        </w:tc>
        <w:tc>
          <w:tcPr>
            <w:tcW w:type="dxa" w:w="720"/>
            <w:shd w:fill="006FC0"/>
          </w:tcPr>
          <w:p>
            <w:r>
              <w:t>122.5</w:t>
            </w:r>
          </w:p>
        </w:tc>
        <w:tc>
          <w:tcPr>
            <w:tcW w:type="dxa" w:w="720"/>
            <w:shd w:fill="006FC0"/>
          </w:tcPr>
          <w:p>
            <w:r>
              <w:t>118.8</w:t>
            </w:r>
          </w:p>
        </w:tc>
        <w:tc>
          <w:tcPr>
            <w:tcW w:type="dxa" w:w="720"/>
            <w:shd w:fill="006FC0"/>
          </w:tcPr>
          <w:p>
            <w:r>
              <w:t>118.5</w:t>
            </w:r>
          </w:p>
        </w:tc>
        <w:tc>
          <w:tcPr>
            <w:tcW w:type="dxa" w:w="720"/>
            <w:shd w:fill="006FC0"/>
          </w:tcPr>
          <w:p>
            <w:r>
              <w:t>117.6</w:t>
            </w:r>
          </w:p>
        </w:tc>
      </w:tr>
      <w:tr>
        <w:tc>
          <w:tcPr>
            <w:tcW w:type="dxa" w:w="720"/>
            <w:shd w:fill="006FC0"/>
          </w:tcPr>
          <w:p>
            <w:r>
              <w:t>Туркестанская</w:t>
            </w:r>
          </w:p>
        </w:tc>
        <w:tc>
          <w:tcPr>
            <w:tcW w:type="dxa" w:w="720"/>
            <w:shd w:fill="006FC0"/>
          </w:tcPr>
          <w:p>
            <w:r>
              <w:t>128.2</w:t>
            </w:r>
          </w:p>
        </w:tc>
        <w:tc>
          <w:tcPr>
            <w:tcW w:type="dxa" w:w="720"/>
            <w:shd w:fill="006FC0"/>
          </w:tcPr>
          <w:p>
            <w:r>
              <w:t>122</w:t>
            </w:r>
          </w:p>
        </w:tc>
        <w:tc>
          <w:tcPr>
            <w:tcW w:type="dxa" w:w="720"/>
            <w:shd w:fill="006FC0"/>
          </w:tcPr>
          <w:p>
            <w:r>
              <w:t>122.8</w:t>
            </w:r>
          </w:p>
        </w:tc>
        <w:tc>
          <w:tcPr>
            <w:tcW w:type="dxa" w:w="720"/>
            <w:shd w:fill="006FC0"/>
          </w:tcPr>
          <w:p>
            <w:r>
              <w:t>121.8</w:t>
            </w:r>
          </w:p>
        </w:tc>
        <w:tc>
          <w:tcPr>
            <w:tcW w:type="dxa" w:w="720"/>
            <w:shd w:fill="006FC0"/>
          </w:tcPr>
          <w:p>
            <w:r>
              <w:t>124.7</w:t>
            </w:r>
          </w:p>
        </w:tc>
        <w:tc>
          <w:tcPr>
            <w:tcW w:type="dxa" w:w="720"/>
            <w:shd w:fill="006FC0"/>
          </w:tcPr>
          <w:p>
            <w:r>
              <w:t>126.8</w:t>
            </w:r>
          </w:p>
        </w:tc>
        <w:tc>
          <w:tcPr>
            <w:tcW w:type="dxa" w:w="720"/>
            <w:shd w:fill="006FC0"/>
          </w:tcPr>
          <w:p>
            <w:r>
              <w:t>124.8</w:t>
            </w:r>
          </w:p>
        </w:tc>
        <w:tc>
          <w:tcPr>
            <w:tcW w:type="dxa" w:w="720"/>
            <w:shd w:fill="006FC0"/>
          </w:tcPr>
          <w:p>
            <w:r>
              <w:t>119.7</w:t>
            </w:r>
          </w:p>
        </w:tc>
        <w:tc>
          <w:tcPr>
            <w:tcW w:type="dxa" w:w="720"/>
            <w:shd w:fill="006FC0"/>
          </w:tcPr>
          <w:p>
            <w:r>
              <w:t>115.8</w:t>
            </w:r>
          </w:p>
        </w:tc>
        <w:tc>
          <w:tcPr>
            <w:tcW w:type="dxa" w:w="720"/>
            <w:shd w:fill="006FC0"/>
          </w:tcPr>
          <w:p>
            <w:r>
              <w:t>114</w:t>
            </w:r>
          </w:p>
        </w:tc>
        <w:tc>
          <w:tcPr>
            <w:tcW w:type="dxa" w:w="720"/>
            <w:shd w:fill="006FC0"/>
          </w:tcPr>
          <w:p>
            <w:r>
              <w:t>112.2</w:t>
            </w:r>
          </w:p>
        </w:tc>
      </w:tr>
      <w:tr>
        <w:tc>
          <w:tcPr>
            <w:tcW w:type="dxa" w:w="720"/>
            <w:shd w:fill="006FC0"/>
          </w:tcPr>
          <w:p>
            <w:r>
              <w:t>Улытауская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128.6</w:t>
            </w:r>
          </w:p>
        </w:tc>
        <w:tc>
          <w:tcPr>
            <w:tcW w:type="dxa" w:w="720"/>
            <w:shd w:fill="006FC0"/>
          </w:tcPr>
          <w:p>
            <w:r>
              <w:t>139</w:t>
            </w:r>
          </w:p>
        </w:tc>
        <w:tc>
          <w:tcPr>
            <w:tcW w:type="dxa" w:w="720"/>
            <w:shd w:fill="006FC0"/>
          </w:tcPr>
          <w:p>
            <w:r>
              <w:t>135.2</w:t>
            </w:r>
          </w:p>
        </w:tc>
        <w:tc>
          <w:tcPr>
            <w:tcW w:type="dxa" w:w="720"/>
            <w:shd w:fill="006FC0"/>
          </w:tcPr>
          <w:p>
            <w:r>
              <w:t>122.1</w:t>
            </w:r>
          </w:p>
        </w:tc>
        <w:tc>
          <w:tcPr>
            <w:tcW w:type="dxa" w:w="720"/>
            <w:shd w:fill="006FC0"/>
          </w:tcPr>
          <w:p>
            <w:r>
              <w:t>123.8</w:t>
            </w:r>
          </w:p>
        </w:tc>
      </w:tr>
      <w:tr>
        <w:tc>
          <w:tcPr>
            <w:tcW w:type="dxa" w:w="720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720"/>
            <w:shd w:fill="006FC0"/>
          </w:tcPr>
          <w:p>
            <w:r>
              <w:t>117.3</w:t>
            </w:r>
          </w:p>
        </w:tc>
        <w:tc>
          <w:tcPr>
            <w:tcW w:type="dxa" w:w="720"/>
            <w:shd w:fill="006FC0"/>
          </w:tcPr>
          <w:p>
            <w:r>
              <w:t>117.8</w:t>
            </w:r>
          </w:p>
        </w:tc>
        <w:tc>
          <w:tcPr>
            <w:tcW w:type="dxa" w:w="720"/>
            <w:shd w:fill="006FC0"/>
          </w:tcPr>
          <w:p>
            <w:r>
              <w:t>120.7</w:t>
            </w:r>
          </w:p>
        </w:tc>
        <w:tc>
          <w:tcPr>
            <w:tcW w:type="dxa" w:w="720"/>
            <w:shd w:fill="006FC0"/>
          </w:tcPr>
          <w:p>
            <w:r>
              <w:t>118.5</w:t>
            </w:r>
          </w:p>
        </w:tc>
        <w:tc>
          <w:tcPr>
            <w:tcW w:type="dxa" w:w="720"/>
            <w:shd w:fill="006FC0"/>
          </w:tcPr>
          <w:p>
            <w:r>
              <w:t>117.8</w:t>
            </w:r>
          </w:p>
        </w:tc>
        <w:tc>
          <w:tcPr>
            <w:tcW w:type="dxa" w:w="720"/>
            <w:shd w:fill="006FC0"/>
          </w:tcPr>
          <w:p>
            <w:r>
              <w:t>125.4</w:t>
            </w:r>
          </w:p>
        </w:tc>
        <w:tc>
          <w:tcPr>
            <w:tcW w:type="dxa" w:w="720"/>
            <w:shd w:fill="006FC0"/>
          </w:tcPr>
          <w:p>
            <w:r>
              <w:t>123.2</w:t>
            </w:r>
          </w:p>
        </w:tc>
        <w:tc>
          <w:tcPr>
            <w:tcW w:type="dxa" w:w="720"/>
            <w:shd w:fill="006FC0"/>
          </w:tcPr>
          <w:p>
            <w:r>
              <w:t>123.4</w:t>
            </w:r>
          </w:p>
        </w:tc>
        <w:tc>
          <w:tcPr>
            <w:tcW w:type="dxa" w:w="720"/>
            <w:shd w:fill="006FC0"/>
          </w:tcPr>
          <w:p>
            <w:r>
              <w:t>120.5</w:t>
            </w:r>
          </w:p>
        </w:tc>
        <w:tc>
          <w:tcPr>
            <w:tcW w:type="dxa" w:w="720"/>
            <w:shd w:fill="006FC0"/>
          </w:tcPr>
          <w:p>
            <w:r>
              <w:t>115.4</w:t>
            </w:r>
          </w:p>
        </w:tc>
        <w:tc>
          <w:tcPr>
            <w:tcW w:type="dxa" w:w="720"/>
            <w:shd w:fill="006FC0"/>
          </w:tcPr>
          <w:p>
            <w:r>
              <w:t>119.1</w:t>
            </w:r>
          </w:p>
        </w:tc>
      </w:tr>
      <w:tr>
        <w:tc>
          <w:tcPr>
            <w:tcW w:type="dxa" w:w="720"/>
            <w:shd w:fill="006FC0"/>
          </w:tcPr>
          <w:p>
            <w:r>
              <w:t>г. Астана</w:t>
            </w:r>
          </w:p>
        </w:tc>
        <w:tc>
          <w:tcPr>
            <w:tcW w:type="dxa" w:w="720"/>
            <w:shd w:fill="006FC0"/>
          </w:tcPr>
          <w:p>
            <w:r>
              <w:t>113.4</w:t>
            </w:r>
          </w:p>
        </w:tc>
        <w:tc>
          <w:tcPr>
            <w:tcW w:type="dxa" w:w="720"/>
            <w:shd w:fill="006FC0"/>
          </w:tcPr>
          <w:p>
            <w:r>
              <w:t>111</w:t>
            </w:r>
          </w:p>
        </w:tc>
        <w:tc>
          <w:tcPr>
            <w:tcW w:type="dxa" w:w="720"/>
            <w:shd w:fill="006FC0"/>
          </w:tcPr>
          <w:p>
            <w:r>
              <w:t>121.9</w:t>
            </w:r>
          </w:p>
        </w:tc>
        <w:tc>
          <w:tcPr>
            <w:tcW w:type="dxa" w:w="720"/>
            <w:shd w:fill="006FC0"/>
          </w:tcPr>
          <w:p>
            <w:r>
              <w:t>116.8</w:t>
            </w:r>
          </w:p>
        </w:tc>
        <w:tc>
          <w:tcPr>
            <w:tcW w:type="dxa" w:w="720"/>
            <w:shd w:fill="006FC0"/>
          </w:tcPr>
          <w:p>
            <w:r>
              <w:t>111.9</w:t>
            </w:r>
          </w:p>
        </w:tc>
        <w:tc>
          <w:tcPr>
            <w:tcW w:type="dxa" w:w="720"/>
            <w:shd w:fill="006FC0"/>
          </w:tcPr>
          <w:p>
            <w:r>
              <w:t>119.2</w:t>
            </w:r>
          </w:p>
        </w:tc>
        <w:tc>
          <w:tcPr>
            <w:tcW w:type="dxa" w:w="720"/>
            <w:shd w:fill="006FC0"/>
          </w:tcPr>
          <w:p>
            <w:r>
              <w:t>114.2</w:t>
            </w:r>
          </w:p>
        </w:tc>
        <w:tc>
          <w:tcPr>
            <w:tcW w:type="dxa" w:w="720"/>
            <w:shd w:fill="006FC0"/>
          </w:tcPr>
          <w:p>
            <w:r>
              <w:t>115.1</w:t>
            </w:r>
          </w:p>
        </w:tc>
        <w:tc>
          <w:tcPr>
            <w:tcW w:type="dxa" w:w="720"/>
            <w:shd w:fill="006FC0"/>
          </w:tcPr>
          <w:p>
            <w:r>
              <w:t>119.9</w:t>
            </w:r>
          </w:p>
        </w:tc>
        <w:tc>
          <w:tcPr>
            <w:tcW w:type="dxa" w:w="720"/>
            <w:shd w:fill="006FC0"/>
          </w:tcPr>
          <w:p>
            <w:r>
              <w:t>117.9</w:t>
            </w:r>
          </w:p>
        </w:tc>
        <w:tc>
          <w:tcPr>
            <w:tcW w:type="dxa" w:w="720"/>
            <w:shd w:fill="006FC0"/>
          </w:tcPr>
          <w:p>
            <w:r>
              <w:t>118.7</w:t>
            </w:r>
          </w:p>
        </w:tc>
      </w:tr>
      <w:tr>
        <w:tc>
          <w:tcPr>
            <w:tcW w:type="dxa" w:w="720"/>
            <w:shd w:fill="006FC0"/>
          </w:tcPr>
          <w:p>
            <w:r>
              <w:t>г. Алматы</w:t>
            </w:r>
          </w:p>
        </w:tc>
        <w:tc>
          <w:tcPr>
            <w:tcW w:type="dxa" w:w="720"/>
            <w:shd w:fill="006FC0"/>
          </w:tcPr>
          <w:p>
            <w:r>
              <w:t>110.6</w:t>
            </w:r>
          </w:p>
        </w:tc>
        <w:tc>
          <w:tcPr>
            <w:tcW w:type="dxa" w:w="720"/>
            <w:shd w:fill="006FC0"/>
          </w:tcPr>
          <w:p>
            <w:r>
              <w:t>111.9</w:t>
            </w:r>
          </w:p>
        </w:tc>
        <w:tc>
          <w:tcPr>
            <w:tcW w:type="dxa" w:w="720"/>
            <w:shd w:fill="006FC0"/>
          </w:tcPr>
          <w:p>
            <w:r>
              <w:t>124</w:t>
            </w:r>
          </w:p>
        </w:tc>
        <w:tc>
          <w:tcPr>
            <w:tcW w:type="dxa" w:w="720"/>
            <w:shd w:fill="006FC0"/>
          </w:tcPr>
          <w:p>
            <w:r>
              <w:t>120.1</w:t>
            </w:r>
          </w:p>
        </w:tc>
        <w:tc>
          <w:tcPr>
            <w:tcW w:type="dxa" w:w="720"/>
            <w:shd w:fill="006FC0"/>
          </w:tcPr>
          <w:p>
            <w:r>
              <w:t>119.9</w:t>
            </w:r>
          </w:p>
        </w:tc>
        <w:tc>
          <w:tcPr>
            <w:tcW w:type="dxa" w:w="720"/>
            <w:shd w:fill="006FC0"/>
          </w:tcPr>
          <w:p>
            <w:r>
              <w:t>122</w:t>
            </w:r>
          </w:p>
        </w:tc>
        <w:tc>
          <w:tcPr>
            <w:tcW w:type="dxa" w:w="720"/>
            <w:shd w:fill="006FC0"/>
          </w:tcPr>
          <w:p>
            <w:r>
              <w:t>119.1</w:t>
            </w:r>
          </w:p>
        </w:tc>
        <w:tc>
          <w:tcPr>
            <w:tcW w:type="dxa" w:w="720"/>
            <w:shd w:fill="006FC0"/>
          </w:tcPr>
          <w:p>
            <w:r>
              <w:t>119.4</w:t>
            </w:r>
          </w:p>
        </w:tc>
        <w:tc>
          <w:tcPr>
            <w:tcW w:type="dxa" w:w="720"/>
            <w:shd w:fill="006FC0"/>
          </w:tcPr>
          <w:p>
            <w:r>
              <w:t>119.8</w:t>
            </w:r>
          </w:p>
        </w:tc>
        <w:tc>
          <w:tcPr>
            <w:tcW w:type="dxa" w:w="720"/>
            <w:shd w:fill="006FC0"/>
          </w:tcPr>
          <w:p>
            <w:r>
              <w:t>119.2</w:t>
            </w:r>
          </w:p>
        </w:tc>
        <w:tc>
          <w:tcPr>
            <w:tcW w:type="dxa" w:w="720"/>
            <w:shd w:fill="006FC0"/>
          </w:tcPr>
          <w:p>
            <w:r>
              <w:t>119.3</w:t>
            </w:r>
          </w:p>
        </w:tc>
      </w:tr>
      <w:tr>
        <w:tc>
          <w:tcPr>
            <w:tcW w:type="dxa" w:w="720"/>
            <w:shd w:fill="006FC0"/>
          </w:tcPr>
          <w:p>
            <w:r>
              <w:t>г. Шымкент</w:t>
            </w:r>
          </w:p>
        </w:tc>
        <w:tc>
          <w:tcPr>
            <w:tcW w:type="dxa" w:w="720"/>
            <w:shd w:fill="006FC0"/>
          </w:tcPr>
          <w:p>
            <w:r>
              <w:t>117.8</w:t>
            </w:r>
          </w:p>
        </w:tc>
        <w:tc>
          <w:tcPr>
            <w:tcW w:type="dxa" w:w="720"/>
            <w:shd w:fill="006FC0"/>
          </w:tcPr>
          <w:p>
            <w:r>
              <w:t>115.6</w:t>
            </w:r>
          </w:p>
        </w:tc>
        <w:tc>
          <w:tcPr>
            <w:tcW w:type="dxa" w:w="720"/>
            <w:shd w:fill="006FC0"/>
          </w:tcPr>
          <w:p>
            <w:r>
              <w:t>123.7</w:t>
            </w:r>
          </w:p>
        </w:tc>
        <w:tc>
          <w:tcPr>
            <w:tcW w:type="dxa" w:w="720"/>
            <w:shd w:fill="006FC0"/>
          </w:tcPr>
          <w:p>
            <w:r>
              <w:t>122.3</w:t>
            </w:r>
          </w:p>
        </w:tc>
        <w:tc>
          <w:tcPr>
            <w:tcW w:type="dxa" w:w="720"/>
            <w:shd w:fill="006FC0"/>
          </w:tcPr>
          <w:p>
            <w:r>
              <w:t>117.5</w:t>
            </w:r>
          </w:p>
        </w:tc>
        <w:tc>
          <w:tcPr>
            <w:tcW w:type="dxa" w:w="720"/>
            <w:shd w:fill="006FC0"/>
          </w:tcPr>
          <w:p>
            <w:r>
              <w:t>123.3</w:t>
            </w:r>
          </w:p>
        </w:tc>
        <w:tc>
          <w:tcPr>
            <w:tcW w:type="dxa" w:w="720"/>
            <w:shd w:fill="006FC0"/>
          </w:tcPr>
          <w:p>
            <w:r>
              <w:t>122.3</w:t>
            </w:r>
          </w:p>
        </w:tc>
        <w:tc>
          <w:tcPr>
            <w:tcW w:type="dxa" w:w="720"/>
            <w:shd w:fill="006FC0"/>
          </w:tcPr>
          <w:p>
            <w:r>
              <w:t>120.2</w:t>
            </w:r>
          </w:p>
        </w:tc>
        <w:tc>
          <w:tcPr>
            <w:tcW w:type="dxa" w:w="720"/>
            <w:shd w:fill="006FC0"/>
          </w:tcPr>
          <w:p>
            <w:r>
              <w:t>119.6</w:t>
            </w:r>
          </w:p>
        </w:tc>
        <w:tc>
          <w:tcPr>
            <w:tcW w:type="dxa" w:w="720"/>
            <w:shd w:fill="006FC0"/>
          </w:tcPr>
          <w:p>
            <w:r>
              <w:t>117.2</w:t>
            </w:r>
          </w:p>
        </w:tc>
        <w:tc>
          <w:tcPr>
            <w:tcW w:type="dxa" w:w="720"/>
            <w:shd w:fill="006FC0"/>
          </w:tcPr>
          <w:p>
            <w:r>
              <w:t>117</w:t>
            </w:r>
          </w:p>
        </w:tc>
      </w:tr>
    </w:tbl>
    <w:p/>
    <w:p>
      <w:pPr>
        <w:pStyle w:val="Heading2"/>
      </w:pPr>
      <w:r>
        <w:t>ИНДЕКС РЕАЛЬНОЙ ЗАРАБОТНОЙ ПЛАТЫ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2020</w:t>
            </w:r>
          </w:p>
        </w:tc>
        <w:tc>
          <w:tcPr>
            <w:tcW w:type="dxa" w:w="720"/>
            <w:shd w:fill="006FC0"/>
          </w:tcPr>
          <w:p>
            <w:r>
              <w:t>2021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2022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2023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</w:tr>
      <w:tr>
        <w:tc>
          <w:tcPr>
            <w:tcW w:type="dxa" w:w="720"/>
            <w:shd w:fill="006FC0"/>
          </w:tcPr>
          <w:p>
            <w:r>
              <w:t>в %</w:t>
            </w:r>
          </w:p>
        </w:tc>
        <w:tc>
          <w:tcPr>
            <w:tcW w:type="dxa" w:w="720"/>
            <w:shd w:fill="006FC0"/>
          </w:tcPr>
          <w:p>
            <w:r>
              <w:t>Год</w:t>
            </w:r>
          </w:p>
        </w:tc>
        <w:tc>
          <w:tcPr>
            <w:tcW w:type="dxa" w:w="720"/>
            <w:shd w:fill="006FC0"/>
          </w:tcPr>
          <w:p>
            <w:r>
              <w:t>1 кв</w:t>
            </w:r>
          </w:p>
        </w:tc>
        <w:tc>
          <w:tcPr>
            <w:tcW w:type="dxa" w:w="720"/>
            <w:shd w:fill="006FC0"/>
          </w:tcPr>
          <w:p>
            <w:r>
              <w:t>2 кв</w:t>
            </w:r>
          </w:p>
        </w:tc>
        <w:tc>
          <w:tcPr>
            <w:tcW w:type="dxa" w:w="720"/>
            <w:shd w:fill="006FC0"/>
          </w:tcPr>
          <w:p>
            <w:r>
              <w:t>3 кв</w:t>
            </w:r>
          </w:p>
        </w:tc>
        <w:tc>
          <w:tcPr>
            <w:tcW w:type="dxa" w:w="720"/>
            <w:shd w:fill="006FC0"/>
          </w:tcPr>
          <w:p>
            <w:r>
              <w:t>4 кв</w:t>
            </w:r>
          </w:p>
        </w:tc>
        <w:tc>
          <w:tcPr>
            <w:tcW w:type="dxa" w:w="720"/>
            <w:shd w:fill="006FC0"/>
          </w:tcPr>
          <w:p>
            <w:r>
              <w:t>1 кв</w:t>
            </w:r>
          </w:p>
        </w:tc>
        <w:tc>
          <w:tcPr>
            <w:tcW w:type="dxa" w:w="720"/>
            <w:shd w:fill="006FC0"/>
          </w:tcPr>
          <w:p>
            <w:r>
              <w:t>2 кв</w:t>
            </w:r>
          </w:p>
        </w:tc>
        <w:tc>
          <w:tcPr>
            <w:tcW w:type="dxa" w:w="720"/>
            <w:shd w:fill="006FC0"/>
          </w:tcPr>
          <w:p>
            <w:r>
              <w:t>3 кв</w:t>
            </w:r>
          </w:p>
        </w:tc>
        <w:tc>
          <w:tcPr>
            <w:tcW w:type="dxa" w:w="720"/>
            <w:shd w:fill="006FC0"/>
          </w:tcPr>
          <w:p>
            <w:r>
              <w:t>4 кв</w:t>
            </w:r>
          </w:p>
        </w:tc>
        <w:tc>
          <w:tcPr>
            <w:tcW w:type="dxa" w:w="720"/>
            <w:shd w:fill="006FC0"/>
          </w:tcPr>
          <w:p>
            <w:r>
              <w:t>1 кв</w:t>
            </w:r>
          </w:p>
        </w:tc>
        <w:tc>
          <w:tcPr>
            <w:tcW w:type="dxa" w:w="720"/>
            <w:shd w:fill="006FC0"/>
          </w:tcPr>
          <w:p>
            <w:r>
              <w:t>2 кв</w:t>
            </w:r>
          </w:p>
        </w:tc>
      </w:tr>
      <w:tr>
        <w:tc>
          <w:tcPr>
            <w:tcW w:type="dxa" w:w="720"/>
            <w:shd w:fill="006FC0"/>
          </w:tcPr>
          <w:p>
            <w:r>
              <w:t>Республика Казахстан</w:t>
            </w:r>
          </w:p>
        </w:tc>
        <w:tc>
          <w:tcPr>
            <w:tcW w:type="dxa" w:w="720"/>
            <w:shd w:fill="006FC0"/>
          </w:tcPr>
          <w:p>
            <w:r>
              <w:t>106.8</w:t>
            </w:r>
          </w:p>
        </w:tc>
        <w:tc>
          <w:tcPr>
            <w:tcW w:type="dxa" w:w="720"/>
            <w:shd w:fill="006FC0"/>
          </w:tcPr>
          <w:p>
            <w:r>
              <w:t>107.4</w:t>
            </w:r>
          </w:p>
        </w:tc>
        <w:tc>
          <w:tcPr>
            <w:tcW w:type="dxa" w:w="720"/>
            <w:shd w:fill="006FC0"/>
          </w:tcPr>
          <w:p>
            <w:r>
              <w:t>110.4</w:t>
            </w:r>
          </w:p>
        </w:tc>
        <w:tc>
          <w:tcPr>
            <w:tcW w:type="dxa" w:w="720"/>
            <w:shd w:fill="006FC0"/>
          </w:tcPr>
          <w:p>
            <w:r>
              <w:t>109.8</w:t>
            </w:r>
          </w:p>
        </w:tc>
        <w:tc>
          <w:tcPr>
            <w:tcW w:type="dxa" w:w="720"/>
            <w:shd w:fill="006FC0"/>
          </w:tcPr>
          <w:p>
            <w:r>
              <w:t>108.7</w:t>
            </w:r>
          </w:p>
        </w:tc>
        <w:tc>
          <w:tcPr>
            <w:tcW w:type="dxa" w:w="720"/>
            <w:shd w:fill="006FC0"/>
          </w:tcPr>
          <w:p>
            <w:r>
              <w:t>112.7</w:t>
            </w:r>
          </w:p>
        </w:tc>
        <w:tc>
          <w:tcPr>
            <w:tcW w:type="dxa" w:w="720"/>
            <w:shd w:fill="006FC0"/>
          </w:tcPr>
          <w:p>
            <w:r>
              <w:t>108.9</w:t>
            </w:r>
          </w:p>
        </w:tc>
        <w:tc>
          <w:tcPr>
            <w:tcW w:type="dxa" w:w="720"/>
            <w:shd w:fill="006FC0"/>
          </w:tcPr>
          <w:p>
            <w:r>
              <w:t>105.8</w:t>
            </w:r>
          </w:p>
        </w:tc>
        <w:tc>
          <w:tcPr>
            <w:tcW w:type="dxa" w:w="720"/>
            <w:shd w:fill="006FC0"/>
          </w:tcPr>
          <w:p>
            <w:r>
              <w:t>102.8</w:t>
            </w:r>
          </w:p>
        </w:tc>
        <w:tc>
          <w:tcPr>
            <w:tcW w:type="dxa" w:w="720"/>
            <w:shd w:fill="006FC0"/>
          </w:tcPr>
          <w:p>
            <w:r>
              <w:t>99.4</w:t>
            </w:r>
          </w:p>
        </w:tc>
        <w:tc>
          <w:tcPr>
            <w:tcW w:type="dxa" w:w="720"/>
            <w:shd w:fill="006FC0"/>
          </w:tcPr>
          <w:p>
            <w:r>
              <w:t>101.2</w:t>
            </w:r>
          </w:p>
        </w:tc>
      </w:tr>
      <w:tr>
        <w:tc>
          <w:tcPr>
            <w:tcW w:type="dxa" w:w="720"/>
            <w:shd w:fill="006FC0"/>
          </w:tcPr>
          <w:p>
            <w:r>
              <w:t>Абайская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107</w:t>
            </w:r>
          </w:p>
        </w:tc>
        <w:tc>
          <w:tcPr>
            <w:tcW w:type="dxa" w:w="720"/>
            <w:shd w:fill="006FC0"/>
          </w:tcPr>
          <w:p>
            <w:r>
              <w:t>103</w:t>
            </w:r>
          </w:p>
        </w:tc>
        <w:tc>
          <w:tcPr>
            <w:tcW w:type="dxa" w:w="720"/>
            <w:shd w:fill="006FC0"/>
          </w:tcPr>
          <w:p>
            <w:r>
              <w:t>104.1</w:t>
            </w:r>
          </w:p>
        </w:tc>
        <w:tc>
          <w:tcPr>
            <w:tcW w:type="dxa" w:w="720"/>
            <w:shd w:fill="006FC0"/>
          </w:tcPr>
          <w:p>
            <w:r>
              <w:t>96.5</w:t>
            </w:r>
          </w:p>
        </w:tc>
        <w:tc>
          <w:tcPr>
            <w:tcW w:type="dxa" w:w="720"/>
            <w:shd w:fill="006FC0"/>
          </w:tcPr>
          <w:p>
            <w:r>
              <w:t>99.9</w:t>
            </w:r>
          </w:p>
        </w:tc>
      </w:tr>
      <w:tr>
        <w:tc>
          <w:tcPr>
            <w:tcW w:type="dxa" w:w="720"/>
            <w:shd w:fill="006FC0"/>
          </w:tcPr>
          <w:p>
            <w:r>
              <w:t>Акмолинская</w:t>
            </w:r>
          </w:p>
        </w:tc>
        <w:tc>
          <w:tcPr>
            <w:tcW w:type="dxa" w:w="720"/>
            <w:shd w:fill="006FC0"/>
          </w:tcPr>
          <w:p>
            <w:r>
              <w:t>112.6</w:t>
            </w:r>
          </w:p>
        </w:tc>
        <w:tc>
          <w:tcPr>
            <w:tcW w:type="dxa" w:w="720"/>
            <w:shd w:fill="006FC0"/>
          </w:tcPr>
          <w:p>
            <w:r>
              <w:t>109.4</w:t>
            </w:r>
          </w:p>
        </w:tc>
        <w:tc>
          <w:tcPr>
            <w:tcW w:type="dxa" w:w="720"/>
            <w:shd w:fill="006FC0"/>
          </w:tcPr>
          <w:p>
            <w:r>
              <w:t>111.7</w:t>
            </w:r>
          </w:p>
        </w:tc>
        <w:tc>
          <w:tcPr>
            <w:tcW w:type="dxa" w:w="720"/>
            <w:shd w:fill="006FC0"/>
          </w:tcPr>
          <w:p>
            <w:r>
              <w:t>110.2</w:t>
            </w:r>
          </w:p>
        </w:tc>
        <w:tc>
          <w:tcPr>
            <w:tcW w:type="dxa" w:w="720"/>
            <w:shd w:fill="006FC0"/>
          </w:tcPr>
          <w:p>
            <w:r>
              <w:t>108.8</w:t>
            </w:r>
          </w:p>
        </w:tc>
        <w:tc>
          <w:tcPr>
            <w:tcW w:type="dxa" w:w="720"/>
            <w:shd w:fill="006FC0"/>
          </w:tcPr>
          <w:p>
            <w:r>
              <w:t>110.5</w:t>
            </w:r>
          </w:p>
        </w:tc>
        <w:tc>
          <w:tcPr>
            <w:tcW w:type="dxa" w:w="720"/>
            <w:shd w:fill="006FC0"/>
          </w:tcPr>
          <w:p>
            <w:r>
              <w:t>106.6</w:t>
            </w:r>
          </w:p>
        </w:tc>
        <w:tc>
          <w:tcPr>
            <w:tcW w:type="dxa" w:w="720"/>
            <w:shd w:fill="006FC0"/>
          </w:tcPr>
          <w:p>
            <w:r>
              <w:t>108</w:t>
            </w:r>
          </w:p>
        </w:tc>
        <w:tc>
          <w:tcPr>
            <w:tcW w:type="dxa" w:w="720"/>
            <w:shd w:fill="006FC0"/>
          </w:tcPr>
          <w:p>
            <w:r>
              <w:t>104.3</w:t>
            </w:r>
          </w:p>
        </w:tc>
        <w:tc>
          <w:tcPr>
            <w:tcW w:type="dxa" w:w="720"/>
            <w:shd w:fill="006FC0"/>
          </w:tcPr>
          <w:p>
            <w:r>
              <w:t>100.6</w:t>
            </w:r>
          </w:p>
        </w:tc>
        <w:tc>
          <w:tcPr>
            <w:tcW w:type="dxa" w:w="720"/>
            <w:shd w:fill="006FC0"/>
          </w:tcPr>
          <w:p>
            <w:r>
              <w:t>101.9</w:t>
            </w:r>
          </w:p>
        </w:tc>
      </w:tr>
      <w:tr>
        <w:tc>
          <w:tcPr>
            <w:tcW w:type="dxa" w:w="720"/>
            <w:shd w:fill="006FC0"/>
          </w:tcPr>
          <w:p>
            <w:r>
              <w:t>Актюбинская</w:t>
            </w:r>
          </w:p>
        </w:tc>
        <w:tc>
          <w:tcPr>
            <w:tcW w:type="dxa" w:w="720"/>
            <w:shd w:fill="006FC0"/>
          </w:tcPr>
          <w:p>
            <w:r>
              <w:t>109.8</w:t>
            </w:r>
          </w:p>
        </w:tc>
        <w:tc>
          <w:tcPr>
            <w:tcW w:type="dxa" w:w="720"/>
            <w:shd w:fill="006FC0"/>
          </w:tcPr>
          <w:p>
            <w:r>
              <w:t>108.7</w:t>
            </w:r>
          </w:p>
        </w:tc>
        <w:tc>
          <w:tcPr>
            <w:tcW w:type="dxa" w:w="720"/>
            <w:shd w:fill="006FC0"/>
          </w:tcPr>
          <w:p>
            <w:r>
              <w:t>110.6</w:t>
            </w:r>
          </w:p>
        </w:tc>
        <w:tc>
          <w:tcPr>
            <w:tcW w:type="dxa" w:w="720"/>
            <w:shd w:fill="006FC0"/>
          </w:tcPr>
          <w:p>
            <w:r>
              <w:t>108.4</w:t>
            </w:r>
          </w:p>
        </w:tc>
        <w:tc>
          <w:tcPr>
            <w:tcW w:type="dxa" w:w="720"/>
            <w:shd w:fill="006FC0"/>
          </w:tcPr>
          <w:p>
            <w:r>
              <w:t>111.3</w:t>
            </w:r>
          </w:p>
        </w:tc>
        <w:tc>
          <w:tcPr>
            <w:tcW w:type="dxa" w:w="720"/>
            <w:shd w:fill="006FC0"/>
          </w:tcPr>
          <w:p>
            <w:r>
              <w:t>116.8</w:t>
            </w:r>
          </w:p>
        </w:tc>
        <w:tc>
          <w:tcPr>
            <w:tcW w:type="dxa" w:w="720"/>
            <w:shd w:fill="006FC0"/>
          </w:tcPr>
          <w:p>
            <w:r>
              <w:t>111.8</w:t>
            </w:r>
          </w:p>
        </w:tc>
        <w:tc>
          <w:tcPr>
            <w:tcW w:type="dxa" w:w="720"/>
            <w:shd w:fill="006FC0"/>
          </w:tcPr>
          <w:p>
            <w:r>
              <w:t>110.9</w:t>
            </w:r>
          </w:p>
        </w:tc>
        <w:tc>
          <w:tcPr>
            <w:tcW w:type="dxa" w:w="720"/>
            <w:shd w:fill="006FC0"/>
          </w:tcPr>
          <w:p>
            <w:r>
              <w:t>103.9</w:t>
            </w:r>
          </w:p>
        </w:tc>
        <w:tc>
          <w:tcPr>
            <w:tcW w:type="dxa" w:w="720"/>
            <w:shd w:fill="006FC0"/>
          </w:tcPr>
          <w:p>
            <w:r>
              <w:t>98.2</w:t>
            </w:r>
          </w:p>
        </w:tc>
        <w:tc>
          <w:tcPr>
            <w:tcW w:type="dxa" w:w="720"/>
            <w:shd w:fill="006FC0"/>
          </w:tcPr>
          <w:p>
            <w:r>
              <w:t>103</w:t>
            </w:r>
          </w:p>
        </w:tc>
      </w:tr>
      <w:tr>
        <w:tc>
          <w:tcPr>
            <w:tcW w:type="dxa" w:w="720"/>
            <w:shd w:fill="006FC0"/>
          </w:tcPr>
          <w:p>
            <w:r>
              <w:t>Алматинская</w:t>
            </w:r>
          </w:p>
        </w:tc>
        <w:tc>
          <w:tcPr>
            <w:tcW w:type="dxa" w:w="720"/>
            <w:shd w:fill="006FC0"/>
          </w:tcPr>
          <w:p>
            <w:r>
              <w:t>115.7</w:t>
            </w:r>
          </w:p>
        </w:tc>
        <w:tc>
          <w:tcPr>
            <w:tcW w:type="dxa" w:w="720"/>
            <w:shd w:fill="006FC0"/>
          </w:tcPr>
          <w:p>
            <w:r>
              <w:t>113.9</w:t>
            </w:r>
          </w:p>
        </w:tc>
        <w:tc>
          <w:tcPr>
            <w:tcW w:type="dxa" w:w="720"/>
            <w:shd w:fill="006FC0"/>
          </w:tcPr>
          <w:p>
            <w:r>
              <w:t>115</w:t>
            </w:r>
          </w:p>
        </w:tc>
        <w:tc>
          <w:tcPr>
            <w:tcW w:type="dxa" w:w="720"/>
            <w:shd w:fill="006FC0"/>
          </w:tcPr>
          <w:p>
            <w:r>
              <w:t>114</w:t>
            </w:r>
          </w:p>
        </w:tc>
        <w:tc>
          <w:tcPr>
            <w:tcW w:type="dxa" w:w="720"/>
            <w:shd w:fill="006FC0"/>
          </w:tcPr>
          <w:p>
            <w:r>
              <w:t>117.2</w:t>
            </w:r>
          </w:p>
        </w:tc>
        <w:tc>
          <w:tcPr>
            <w:tcW w:type="dxa" w:w="720"/>
            <w:shd w:fill="006FC0"/>
          </w:tcPr>
          <w:p>
            <w:r>
              <w:t>111.7</w:t>
            </w:r>
          </w:p>
        </w:tc>
        <w:tc>
          <w:tcPr>
            <w:tcW w:type="dxa" w:w="720"/>
            <w:shd w:fill="006FC0"/>
          </w:tcPr>
          <w:p>
            <w:r>
              <w:t>107.4</w:t>
            </w:r>
          </w:p>
        </w:tc>
        <w:tc>
          <w:tcPr>
            <w:tcW w:type="dxa" w:w="720"/>
            <w:shd w:fill="006FC0"/>
          </w:tcPr>
          <w:p>
            <w:r>
              <w:t>103</w:t>
            </w:r>
          </w:p>
        </w:tc>
        <w:tc>
          <w:tcPr>
            <w:tcW w:type="dxa" w:w="720"/>
            <w:shd w:fill="006FC0"/>
          </w:tcPr>
          <w:p>
            <w:r>
              <w:t>90.6</w:t>
            </w:r>
          </w:p>
        </w:tc>
        <w:tc>
          <w:tcPr>
            <w:tcW w:type="dxa" w:w="720"/>
            <w:shd w:fill="006FC0"/>
          </w:tcPr>
          <w:p>
            <w:r>
              <w:t>96.9</w:t>
            </w:r>
          </w:p>
        </w:tc>
        <w:tc>
          <w:tcPr>
            <w:tcW w:type="dxa" w:w="720"/>
            <w:shd w:fill="006FC0"/>
          </w:tcPr>
          <w:p>
            <w:r>
              <w:t>98.8</w:t>
            </w:r>
          </w:p>
        </w:tc>
      </w:tr>
      <w:tr>
        <w:tc>
          <w:tcPr>
            <w:tcW w:type="dxa" w:w="720"/>
            <w:shd w:fill="006FC0"/>
          </w:tcPr>
          <w:p>
            <w:r>
              <w:t>Атырауская</w:t>
            </w:r>
          </w:p>
        </w:tc>
        <w:tc>
          <w:tcPr>
            <w:tcW w:type="dxa" w:w="720"/>
            <w:shd w:fill="006FC0"/>
          </w:tcPr>
          <w:p>
            <w:r>
              <w:t>98.1</w:t>
            </w:r>
          </w:p>
        </w:tc>
        <w:tc>
          <w:tcPr>
            <w:tcW w:type="dxa" w:w="720"/>
            <w:shd w:fill="006FC0"/>
          </w:tcPr>
          <w:p>
            <w:r>
              <w:t>109.2</w:t>
            </w:r>
          </w:p>
        </w:tc>
        <w:tc>
          <w:tcPr>
            <w:tcW w:type="dxa" w:w="720"/>
            <w:shd w:fill="006FC0"/>
          </w:tcPr>
          <w:p>
            <w:r>
              <w:t>95.5</w:t>
            </w:r>
          </w:p>
        </w:tc>
        <w:tc>
          <w:tcPr>
            <w:tcW w:type="dxa" w:w="720"/>
            <w:shd w:fill="006FC0"/>
          </w:tcPr>
          <w:p>
            <w:r>
              <w:t>109.5</w:t>
            </w:r>
          </w:p>
        </w:tc>
        <w:tc>
          <w:tcPr>
            <w:tcW w:type="dxa" w:w="720"/>
            <w:shd w:fill="006FC0"/>
          </w:tcPr>
          <w:p>
            <w:r>
              <w:t>102.5</w:t>
            </w:r>
          </w:p>
        </w:tc>
        <w:tc>
          <w:tcPr>
            <w:tcW w:type="dxa" w:w="720"/>
            <w:shd w:fill="006FC0"/>
          </w:tcPr>
          <w:p>
            <w:r>
              <w:t>107.8</w:t>
            </w:r>
          </w:p>
        </w:tc>
        <w:tc>
          <w:tcPr>
            <w:tcW w:type="dxa" w:w="720"/>
            <w:shd w:fill="006FC0"/>
          </w:tcPr>
          <w:p>
            <w:r>
              <w:t>112.4</w:t>
            </w:r>
          </w:p>
        </w:tc>
        <w:tc>
          <w:tcPr>
            <w:tcW w:type="dxa" w:w="720"/>
            <w:shd w:fill="006FC0"/>
          </w:tcPr>
          <w:p>
            <w:r>
              <w:t>107.9</w:t>
            </w:r>
          </w:p>
        </w:tc>
        <w:tc>
          <w:tcPr>
            <w:tcW w:type="dxa" w:w="720"/>
            <w:shd w:fill="006FC0"/>
          </w:tcPr>
          <w:p>
            <w:r>
              <w:t>111.4</w:t>
            </w:r>
          </w:p>
        </w:tc>
        <w:tc>
          <w:tcPr>
            <w:tcW w:type="dxa" w:w="720"/>
            <w:shd w:fill="006FC0"/>
          </w:tcPr>
          <w:p>
            <w:r>
              <w:t>108.3</w:t>
            </w:r>
          </w:p>
        </w:tc>
        <w:tc>
          <w:tcPr>
            <w:tcW w:type="dxa" w:w="720"/>
            <w:shd w:fill="006FC0"/>
          </w:tcPr>
          <w:p>
            <w:r>
              <w:t>98</w:t>
            </w:r>
          </w:p>
        </w:tc>
      </w:tr>
      <w:tr>
        <w:tc>
          <w:tcPr>
            <w:tcW w:type="dxa" w:w="720"/>
            <w:shd w:fill="006FC0"/>
          </w:tcPr>
          <w:p>
            <w:r>
              <w:t>Западно-Казахстанская</w:t>
            </w:r>
          </w:p>
        </w:tc>
        <w:tc>
          <w:tcPr>
            <w:tcW w:type="dxa" w:w="720"/>
            <w:shd w:fill="006FC0"/>
          </w:tcPr>
          <w:p>
            <w:r>
              <w:t>99.7</w:t>
            </w:r>
          </w:p>
        </w:tc>
        <w:tc>
          <w:tcPr>
            <w:tcW w:type="dxa" w:w="720"/>
            <w:shd w:fill="006FC0"/>
          </w:tcPr>
          <w:p>
            <w:r>
              <w:t>108.9</w:t>
            </w:r>
          </w:p>
        </w:tc>
        <w:tc>
          <w:tcPr>
            <w:tcW w:type="dxa" w:w="720"/>
            <w:shd w:fill="006FC0"/>
          </w:tcPr>
          <w:p>
            <w:r>
              <w:t>107.1</w:t>
            </w:r>
          </w:p>
        </w:tc>
        <w:tc>
          <w:tcPr>
            <w:tcW w:type="dxa" w:w="720"/>
            <w:shd w:fill="006FC0"/>
          </w:tcPr>
          <w:p>
            <w:r>
              <w:t>109.4</w:t>
            </w:r>
          </w:p>
        </w:tc>
        <w:tc>
          <w:tcPr>
            <w:tcW w:type="dxa" w:w="720"/>
            <w:shd w:fill="006FC0"/>
          </w:tcPr>
          <w:p>
            <w:r>
              <w:t>107.6</w:t>
            </w:r>
          </w:p>
        </w:tc>
        <w:tc>
          <w:tcPr>
            <w:tcW w:type="dxa" w:w="720"/>
            <w:shd w:fill="006FC0"/>
          </w:tcPr>
          <w:p>
            <w:r>
              <w:t>109.6</w:t>
            </w:r>
          </w:p>
        </w:tc>
        <w:tc>
          <w:tcPr>
            <w:tcW w:type="dxa" w:w="720"/>
            <w:shd w:fill="006FC0"/>
          </w:tcPr>
          <w:p>
            <w:r>
              <w:t>106.9</w:t>
            </w:r>
          </w:p>
        </w:tc>
        <w:tc>
          <w:tcPr>
            <w:tcW w:type="dxa" w:w="720"/>
            <w:shd w:fill="006FC0"/>
          </w:tcPr>
          <w:p>
            <w:r>
              <w:t>105</w:t>
            </w:r>
          </w:p>
        </w:tc>
        <w:tc>
          <w:tcPr>
            <w:tcW w:type="dxa" w:w="720"/>
            <w:shd w:fill="006FC0"/>
          </w:tcPr>
          <w:p>
            <w:r>
              <w:t>104.9</w:t>
            </w:r>
          </w:p>
        </w:tc>
        <w:tc>
          <w:tcPr>
            <w:tcW w:type="dxa" w:w="720"/>
            <w:shd w:fill="006FC0"/>
          </w:tcPr>
          <w:p>
            <w:r>
              <w:t>93.3</w:t>
            </w:r>
          </w:p>
        </w:tc>
        <w:tc>
          <w:tcPr>
            <w:tcW w:type="dxa" w:w="720"/>
            <w:shd w:fill="006FC0"/>
          </w:tcPr>
          <w:p>
            <w:r>
              <w:t>101.7</w:t>
            </w:r>
          </w:p>
        </w:tc>
      </w:tr>
      <w:tr>
        <w:tc>
          <w:tcPr>
            <w:tcW w:type="dxa" w:w="720"/>
            <w:shd w:fill="006FC0"/>
          </w:tcPr>
          <w:p>
            <w:r>
              <w:t>Жамбылская</w:t>
            </w:r>
          </w:p>
        </w:tc>
        <w:tc>
          <w:tcPr>
            <w:tcW w:type="dxa" w:w="720"/>
            <w:shd w:fill="006FC0"/>
          </w:tcPr>
          <w:p>
            <w:r>
              <w:t>115.8</w:t>
            </w:r>
          </w:p>
        </w:tc>
        <w:tc>
          <w:tcPr>
            <w:tcW w:type="dxa" w:w="720"/>
            <w:shd w:fill="006FC0"/>
          </w:tcPr>
          <w:p>
            <w:r>
              <w:t>114.7</w:t>
            </w:r>
          </w:p>
        </w:tc>
        <w:tc>
          <w:tcPr>
            <w:tcW w:type="dxa" w:w="720"/>
            <w:shd w:fill="006FC0"/>
          </w:tcPr>
          <w:p>
            <w:r>
              <w:t>117.2</w:t>
            </w:r>
          </w:p>
        </w:tc>
        <w:tc>
          <w:tcPr>
            <w:tcW w:type="dxa" w:w="720"/>
            <w:shd w:fill="006FC0"/>
          </w:tcPr>
          <w:p>
            <w:r>
              <w:t>112.8</w:t>
            </w:r>
          </w:p>
        </w:tc>
        <w:tc>
          <w:tcPr>
            <w:tcW w:type="dxa" w:w="720"/>
            <w:shd w:fill="006FC0"/>
          </w:tcPr>
          <w:p>
            <w:r>
              <w:t>117.4</w:t>
            </w:r>
          </w:p>
        </w:tc>
        <w:tc>
          <w:tcPr>
            <w:tcW w:type="dxa" w:w="720"/>
            <w:shd w:fill="006FC0"/>
          </w:tcPr>
          <w:p>
            <w:r>
              <w:t>113.7</w:t>
            </w:r>
          </w:p>
        </w:tc>
        <w:tc>
          <w:tcPr>
            <w:tcW w:type="dxa" w:w="720"/>
            <w:shd w:fill="006FC0"/>
          </w:tcPr>
          <w:p>
            <w:r>
              <w:t>112.4</w:t>
            </w:r>
          </w:p>
        </w:tc>
        <w:tc>
          <w:tcPr>
            <w:tcW w:type="dxa" w:w="720"/>
            <w:shd w:fill="006FC0"/>
          </w:tcPr>
          <w:p>
            <w:r>
              <w:t>102.2</w:t>
            </w:r>
          </w:p>
        </w:tc>
        <w:tc>
          <w:tcPr>
            <w:tcW w:type="dxa" w:w="720"/>
            <w:shd w:fill="006FC0"/>
          </w:tcPr>
          <w:p>
            <w:r>
              <w:t>95.7</w:t>
            </w:r>
          </w:p>
        </w:tc>
        <w:tc>
          <w:tcPr>
            <w:tcW w:type="dxa" w:w="720"/>
            <w:shd w:fill="006FC0"/>
          </w:tcPr>
          <w:p>
            <w:r>
              <w:t>97</w:t>
            </w:r>
          </w:p>
        </w:tc>
        <w:tc>
          <w:tcPr>
            <w:tcW w:type="dxa" w:w="720"/>
            <w:shd w:fill="006FC0"/>
          </w:tcPr>
          <w:p>
            <w:r>
              <w:t>97.5</w:t>
            </w:r>
          </w:p>
        </w:tc>
      </w:tr>
      <w:tr>
        <w:tc>
          <w:tcPr>
            <w:tcW w:type="dxa" w:w="720"/>
            <w:shd w:fill="006FC0"/>
          </w:tcPr>
          <w:p>
            <w:r>
              <w:t>Жетысу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111</w:t>
            </w:r>
          </w:p>
        </w:tc>
        <w:tc>
          <w:tcPr>
            <w:tcW w:type="dxa" w:w="720"/>
            <w:shd w:fill="006FC0"/>
          </w:tcPr>
          <w:p>
            <w:r>
              <w:t>100.5</w:t>
            </w:r>
          </w:p>
        </w:tc>
        <w:tc>
          <w:tcPr>
            <w:tcW w:type="dxa" w:w="720"/>
            <w:shd w:fill="006FC0"/>
          </w:tcPr>
          <w:p>
            <w:r>
              <w:t>100.9</w:t>
            </w:r>
          </w:p>
        </w:tc>
        <w:tc>
          <w:tcPr>
            <w:tcW w:type="dxa" w:w="720"/>
            <w:shd w:fill="006FC0"/>
          </w:tcPr>
          <w:p>
            <w:r>
              <w:t>96.2</w:t>
            </w:r>
          </w:p>
        </w:tc>
        <w:tc>
          <w:tcPr>
            <w:tcW w:type="dxa" w:w="720"/>
            <w:shd w:fill="006FC0"/>
          </w:tcPr>
          <w:p>
            <w:r>
              <w:t>97.7</w:t>
            </w:r>
          </w:p>
        </w:tc>
      </w:tr>
      <w:tr>
        <w:tc>
          <w:tcPr>
            <w:tcW w:type="dxa" w:w="720"/>
            <w:shd w:fill="006FC0"/>
          </w:tcPr>
          <w:p>
            <w:r>
              <w:t>Карагандинская</w:t>
            </w:r>
          </w:p>
        </w:tc>
        <w:tc>
          <w:tcPr>
            <w:tcW w:type="dxa" w:w="720"/>
            <w:shd w:fill="006FC0"/>
          </w:tcPr>
          <w:p>
            <w:r>
              <w:t>110.9</w:t>
            </w:r>
          </w:p>
        </w:tc>
        <w:tc>
          <w:tcPr>
            <w:tcW w:type="dxa" w:w="720"/>
            <w:shd w:fill="006FC0"/>
          </w:tcPr>
          <w:p>
            <w:r>
              <w:t>112</w:t>
            </w:r>
          </w:p>
        </w:tc>
        <w:tc>
          <w:tcPr>
            <w:tcW w:type="dxa" w:w="720"/>
            <w:shd w:fill="006FC0"/>
          </w:tcPr>
          <w:p>
            <w:r>
              <w:t>110.9</w:t>
            </w:r>
          </w:p>
        </w:tc>
        <w:tc>
          <w:tcPr>
            <w:tcW w:type="dxa" w:w="720"/>
            <w:shd w:fill="006FC0"/>
          </w:tcPr>
          <w:p>
            <w:r>
              <w:t>105</w:t>
            </w:r>
          </w:p>
        </w:tc>
        <w:tc>
          <w:tcPr>
            <w:tcW w:type="dxa" w:w="720"/>
            <w:shd w:fill="006FC0"/>
          </w:tcPr>
          <w:p>
            <w:r>
              <w:t>108.6</w:t>
            </w:r>
          </w:p>
        </w:tc>
        <w:tc>
          <w:tcPr>
            <w:tcW w:type="dxa" w:w="720"/>
            <w:shd w:fill="006FC0"/>
          </w:tcPr>
          <w:p>
            <w:r>
              <w:t>116.3</w:t>
            </w:r>
          </w:p>
        </w:tc>
        <w:tc>
          <w:tcPr>
            <w:tcW w:type="dxa" w:w="720"/>
            <w:shd w:fill="006FC0"/>
          </w:tcPr>
          <w:p>
            <w:r>
              <w:t>111.3</w:t>
            </w:r>
          </w:p>
        </w:tc>
        <w:tc>
          <w:tcPr>
            <w:tcW w:type="dxa" w:w="720"/>
            <w:shd w:fill="006FC0"/>
          </w:tcPr>
          <w:p>
            <w:r>
              <w:t>106.1</w:t>
            </w:r>
          </w:p>
        </w:tc>
        <w:tc>
          <w:tcPr>
            <w:tcW w:type="dxa" w:w="720"/>
            <w:shd w:fill="006FC0"/>
          </w:tcPr>
          <w:p>
            <w:r>
              <w:t>102.2</w:t>
            </w:r>
          </w:p>
        </w:tc>
        <w:tc>
          <w:tcPr>
            <w:tcW w:type="dxa" w:w="720"/>
            <w:shd w:fill="006FC0"/>
          </w:tcPr>
          <w:p>
            <w:r>
              <w:t>99.5</w:t>
            </w:r>
          </w:p>
        </w:tc>
        <w:tc>
          <w:tcPr>
            <w:tcW w:type="dxa" w:w="720"/>
            <w:shd w:fill="006FC0"/>
          </w:tcPr>
          <w:p>
            <w:r>
              <w:t>102.5</w:t>
            </w:r>
          </w:p>
        </w:tc>
      </w:tr>
      <w:tr>
        <w:tc>
          <w:tcPr>
            <w:tcW w:type="dxa" w:w="720"/>
            <w:shd w:fill="006FC0"/>
          </w:tcPr>
          <w:p>
            <w:r>
              <w:t>Костанайская</w:t>
            </w:r>
          </w:p>
        </w:tc>
        <w:tc>
          <w:tcPr>
            <w:tcW w:type="dxa" w:w="720"/>
            <w:shd w:fill="006FC0"/>
          </w:tcPr>
          <w:p>
            <w:r>
              <w:t>110.2</w:t>
            </w:r>
          </w:p>
        </w:tc>
        <w:tc>
          <w:tcPr>
            <w:tcW w:type="dxa" w:w="720"/>
            <w:shd w:fill="006FC0"/>
          </w:tcPr>
          <w:p>
            <w:r>
              <w:t>108.5</w:t>
            </w:r>
          </w:p>
        </w:tc>
        <w:tc>
          <w:tcPr>
            <w:tcW w:type="dxa" w:w="720"/>
            <w:shd w:fill="006FC0"/>
          </w:tcPr>
          <w:p>
            <w:r>
              <w:t>111.3</w:t>
            </w:r>
          </w:p>
        </w:tc>
        <w:tc>
          <w:tcPr>
            <w:tcW w:type="dxa" w:w="720"/>
            <w:shd w:fill="006FC0"/>
          </w:tcPr>
          <w:p>
            <w:r>
              <w:t>111</w:t>
            </w:r>
          </w:p>
        </w:tc>
        <w:tc>
          <w:tcPr>
            <w:tcW w:type="dxa" w:w="720"/>
            <w:shd w:fill="006FC0"/>
          </w:tcPr>
          <w:p>
            <w:r>
              <w:t>105.4</w:t>
            </w:r>
          </w:p>
        </w:tc>
        <w:tc>
          <w:tcPr>
            <w:tcW w:type="dxa" w:w="720"/>
            <w:shd w:fill="006FC0"/>
          </w:tcPr>
          <w:p>
            <w:r>
              <w:t>113.2</w:t>
            </w:r>
          </w:p>
        </w:tc>
        <w:tc>
          <w:tcPr>
            <w:tcW w:type="dxa" w:w="720"/>
            <w:shd w:fill="006FC0"/>
          </w:tcPr>
          <w:p>
            <w:r>
              <w:t>110.1</w:t>
            </w:r>
          </w:p>
        </w:tc>
        <w:tc>
          <w:tcPr>
            <w:tcW w:type="dxa" w:w="720"/>
            <w:shd w:fill="006FC0"/>
          </w:tcPr>
          <w:p>
            <w:r>
              <w:t>104.1</w:t>
            </w:r>
          </w:p>
        </w:tc>
        <w:tc>
          <w:tcPr>
            <w:tcW w:type="dxa" w:w="720"/>
            <w:shd w:fill="006FC0"/>
          </w:tcPr>
          <w:p>
            <w:r>
              <w:t>105</w:t>
            </w:r>
          </w:p>
        </w:tc>
        <w:tc>
          <w:tcPr>
            <w:tcW w:type="dxa" w:w="720"/>
            <w:shd w:fill="006FC0"/>
          </w:tcPr>
          <w:p>
            <w:r>
              <w:t>102.4</w:t>
            </w:r>
          </w:p>
        </w:tc>
        <w:tc>
          <w:tcPr>
            <w:tcW w:type="dxa" w:w="720"/>
            <w:shd w:fill="006FC0"/>
          </w:tcPr>
          <w:p>
            <w:r>
              <w:t>104.2</w:t>
            </w:r>
          </w:p>
        </w:tc>
      </w:tr>
      <w:tr>
        <w:tc>
          <w:tcPr>
            <w:tcW w:type="dxa" w:w="720"/>
            <w:shd w:fill="006FC0"/>
          </w:tcPr>
          <w:p>
            <w:r>
              <w:t>Кызылординская</w:t>
            </w:r>
          </w:p>
        </w:tc>
        <w:tc>
          <w:tcPr>
            <w:tcW w:type="dxa" w:w="720"/>
            <w:shd w:fill="006FC0"/>
          </w:tcPr>
          <w:p>
            <w:r>
              <w:t>109.9</w:t>
            </w:r>
          </w:p>
        </w:tc>
        <w:tc>
          <w:tcPr>
            <w:tcW w:type="dxa" w:w="720"/>
            <w:shd w:fill="006FC0"/>
          </w:tcPr>
          <w:p>
            <w:r>
              <w:t>109.5</w:t>
            </w:r>
          </w:p>
        </w:tc>
        <w:tc>
          <w:tcPr>
            <w:tcW w:type="dxa" w:w="720"/>
            <w:shd w:fill="006FC0"/>
          </w:tcPr>
          <w:p>
            <w:r>
              <w:t>110</w:t>
            </w:r>
          </w:p>
        </w:tc>
        <w:tc>
          <w:tcPr>
            <w:tcW w:type="dxa" w:w="720"/>
            <w:shd w:fill="006FC0"/>
          </w:tcPr>
          <w:p>
            <w:r>
              <w:t>111.3</w:t>
            </w:r>
          </w:p>
        </w:tc>
        <w:tc>
          <w:tcPr>
            <w:tcW w:type="dxa" w:w="720"/>
            <w:shd w:fill="006FC0"/>
          </w:tcPr>
          <w:p>
            <w:r>
              <w:t>110</w:t>
            </w:r>
          </w:p>
        </w:tc>
        <w:tc>
          <w:tcPr>
            <w:tcW w:type="dxa" w:w="720"/>
            <w:shd w:fill="006FC0"/>
          </w:tcPr>
          <w:p>
            <w:r>
              <w:t>116.5</w:t>
            </w:r>
          </w:p>
        </w:tc>
        <w:tc>
          <w:tcPr>
            <w:tcW w:type="dxa" w:w="720"/>
            <w:shd w:fill="006FC0"/>
          </w:tcPr>
          <w:p>
            <w:r>
              <w:t>116</w:t>
            </w:r>
          </w:p>
        </w:tc>
        <w:tc>
          <w:tcPr>
            <w:tcW w:type="dxa" w:w="720"/>
            <w:shd w:fill="006FC0"/>
          </w:tcPr>
          <w:p>
            <w:r>
              <w:t>107.2</w:t>
            </w:r>
          </w:p>
        </w:tc>
        <w:tc>
          <w:tcPr>
            <w:tcW w:type="dxa" w:w="720"/>
            <w:shd w:fill="006FC0"/>
          </w:tcPr>
          <w:p>
            <w:r>
              <w:t>101.1</w:t>
            </w:r>
          </w:p>
        </w:tc>
        <w:tc>
          <w:tcPr>
            <w:tcW w:type="dxa" w:w="720"/>
            <w:shd w:fill="006FC0"/>
          </w:tcPr>
          <w:p>
            <w:r>
              <w:t>98.9</w:t>
            </w:r>
          </w:p>
        </w:tc>
        <w:tc>
          <w:tcPr>
            <w:tcW w:type="dxa" w:w="720"/>
            <w:shd w:fill="006FC0"/>
          </w:tcPr>
          <w:p>
            <w:r>
              <w:t>98</w:t>
            </w:r>
          </w:p>
        </w:tc>
      </w:tr>
      <w:tr>
        <w:tc>
          <w:tcPr>
            <w:tcW w:type="dxa" w:w="720"/>
            <w:shd w:fill="006FC0"/>
          </w:tcPr>
          <w:p>
            <w:r>
              <w:t>Мангистауская</w:t>
            </w:r>
          </w:p>
        </w:tc>
        <w:tc>
          <w:tcPr>
            <w:tcW w:type="dxa" w:w="720"/>
            <w:shd w:fill="006FC0"/>
          </w:tcPr>
          <w:p>
            <w:r>
              <w:t>100.8</w:t>
            </w:r>
          </w:p>
        </w:tc>
        <w:tc>
          <w:tcPr>
            <w:tcW w:type="dxa" w:w="720"/>
            <w:shd w:fill="006FC0"/>
          </w:tcPr>
          <w:p>
            <w:r>
              <w:t>98.2</w:t>
            </w:r>
          </w:p>
        </w:tc>
        <w:tc>
          <w:tcPr>
            <w:tcW w:type="dxa" w:w="720"/>
            <w:shd w:fill="006FC0"/>
          </w:tcPr>
          <w:p>
            <w:r>
              <w:t>102.6</w:t>
            </w:r>
          </w:p>
        </w:tc>
        <w:tc>
          <w:tcPr>
            <w:tcW w:type="dxa" w:w="720"/>
            <w:shd w:fill="006FC0"/>
          </w:tcPr>
          <w:p>
            <w:r>
              <w:t>106.2</w:t>
            </w:r>
          </w:p>
        </w:tc>
        <w:tc>
          <w:tcPr>
            <w:tcW w:type="dxa" w:w="720"/>
            <w:shd w:fill="006FC0"/>
          </w:tcPr>
          <w:p>
            <w:r>
              <w:t>103.4</w:t>
            </w:r>
          </w:p>
        </w:tc>
        <w:tc>
          <w:tcPr>
            <w:tcW w:type="dxa" w:w="720"/>
            <w:shd w:fill="006FC0"/>
          </w:tcPr>
          <w:p>
            <w:r>
              <w:t>110.1</w:t>
            </w:r>
          </w:p>
        </w:tc>
        <w:tc>
          <w:tcPr>
            <w:tcW w:type="dxa" w:w="720"/>
            <w:shd w:fill="006FC0"/>
          </w:tcPr>
          <w:p>
            <w:r>
              <w:t>112.5</w:t>
            </w:r>
          </w:p>
        </w:tc>
        <w:tc>
          <w:tcPr>
            <w:tcW w:type="dxa" w:w="720"/>
            <w:shd w:fill="006FC0"/>
          </w:tcPr>
          <w:p>
            <w:r>
              <w:t>108.6</w:t>
            </w:r>
          </w:p>
        </w:tc>
        <w:tc>
          <w:tcPr>
            <w:tcW w:type="dxa" w:w="720"/>
            <w:shd w:fill="006FC0"/>
          </w:tcPr>
          <w:p>
            <w:r>
              <w:t>107.8</w:t>
            </w:r>
          </w:p>
        </w:tc>
        <w:tc>
          <w:tcPr>
            <w:tcW w:type="dxa" w:w="720"/>
            <w:shd w:fill="006FC0"/>
          </w:tcPr>
          <w:p>
            <w:r>
              <w:t>99.1</w:t>
            </w:r>
          </w:p>
        </w:tc>
        <w:tc>
          <w:tcPr>
            <w:tcW w:type="dxa" w:w="720"/>
            <w:shd w:fill="006FC0"/>
          </w:tcPr>
          <w:p>
            <w:r>
              <w:t>98.6</w:t>
            </w:r>
          </w:p>
        </w:tc>
      </w:tr>
      <w:tr>
        <w:tc>
          <w:tcPr>
            <w:tcW w:type="dxa" w:w="720"/>
            <w:shd w:fill="006FC0"/>
          </w:tcPr>
          <w:p>
            <w:r>
              <w:t>Павлодарская</w:t>
            </w:r>
          </w:p>
        </w:tc>
        <w:tc>
          <w:tcPr>
            <w:tcW w:type="dxa" w:w="720"/>
            <w:shd w:fill="006FC0"/>
          </w:tcPr>
          <w:p>
            <w:r>
              <w:t>109</w:t>
            </w:r>
          </w:p>
        </w:tc>
        <w:tc>
          <w:tcPr>
            <w:tcW w:type="dxa" w:w="720"/>
            <w:shd w:fill="006FC0"/>
          </w:tcPr>
          <w:p>
            <w:r>
              <w:t>107.4</w:t>
            </w:r>
          </w:p>
        </w:tc>
        <w:tc>
          <w:tcPr>
            <w:tcW w:type="dxa" w:w="720"/>
            <w:shd w:fill="006FC0"/>
          </w:tcPr>
          <w:p>
            <w:r>
              <w:t>110.7</w:t>
            </w:r>
          </w:p>
        </w:tc>
        <w:tc>
          <w:tcPr>
            <w:tcW w:type="dxa" w:w="720"/>
            <w:shd w:fill="006FC0"/>
          </w:tcPr>
          <w:p>
            <w:r>
              <w:t>107.1</w:t>
            </w:r>
          </w:p>
        </w:tc>
        <w:tc>
          <w:tcPr>
            <w:tcW w:type="dxa" w:w="720"/>
            <w:shd w:fill="006FC0"/>
          </w:tcPr>
          <w:p>
            <w:r>
              <w:t>108.1</w:t>
            </w:r>
          </w:p>
        </w:tc>
        <w:tc>
          <w:tcPr>
            <w:tcW w:type="dxa" w:w="720"/>
            <w:shd w:fill="006FC0"/>
          </w:tcPr>
          <w:p>
            <w:r>
              <w:t>113.7</w:t>
            </w:r>
          </w:p>
        </w:tc>
        <w:tc>
          <w:tcPr>
            <w:tcW w:type="dxa" w:w="720"/>
            <w:shd w:fill="006FC0"/>
          </w:tcPr>
          <w:p>
            <w:r>
              <w:t>108.2</w:t>
            </w:r>
          </w:p>
        </w:tc>
        <w:tc>
          <w:tcPr>
            <w:tcW w:type="dxa" w:w="720"/>
            <w:shd w:fill="006FC0"/>
          </w:tcPr>
          <w:p>
            <w:r>
              <w:t>107.1</w:t>
            </w:r>
          </w:p>
        </w:tc>
        <w:tc>
          <w:tcPr>
            <w:tcW w:type="dxa" w:w="720"/>
            <w:shd w:fill="006FC0"/>
          </w:tcPr>
          <w:p>
            <w:r>
              <w:t>105.1</w:t>
            </w:r>
          </w:p>
        </w:tc>
        <w:tc>
          <w:tcPr>
            <w:tcW w:type="dxa" w:w="720"/>
            <w:shd w:fill="006FC0"/>
          </w:tcPr>
          <w:p>
            <w:r>
              <w:t>100.4</w:t>
            </w:r>
          </w:p>
        </w:tc>
        <w:tc>
          <w:tcPr>
            <w:tcW w:type="dxa" w:w="720"/>
            <w:shd w:fill="006FC0"/>
          </w:tcPr>
          <w:p>
            <w:r>
              <w:t>104.7</w:t>
            </w:r>
          </w:p>
        </w:tc>
      </w:tr>
      <w:tr>
        <w:tc>
          <w:tcPr>
            <w:tcW w:type="dxa" w:w="720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720"/>
            <w:shd w:fill="006FC0"/>
          </w:tcPr>
          <w:p>
            <w:r>
              <w:t>113.4</w:t>
            </w:r>
          </w:p>
        </w:tc>
        <w:tc>
          <w:tcPr>
            <w:tcW w:type="dxa" w:w="720"/>
            <w:shd w:fill="006FC0"/>
          </w:tcPr>
          <w:p>
            <w:r>
              <w:t>109.6</w:t>
            </w:r>
          </w:p>
        </w:tc>
        <w:tc>
          <w:tcPr>
            <w:tcW w:type="dxa" w:w="720"/>
            <w:shd w:fill="006FC0"/>
          </w:tcPr>
          <w:p>
            <w:r>
              <w:t>111</w:t>
            </w:r>
          </w:p>
        </w:tc>
        <w:tc>
          <w:tcPr>
            <w:tcW w:type="dxa" w:w="720"/>
            <w:shd w:fill="006FC0"/>
          </w:tcPr>
          <w:p>
            <w:r>
              <w:t>111.9</w:t>
            </w:r>
          </w:p>
        </w:tc>
        <w:tc>
          <w:tcPr>
            <w:tcW w:type="dxa" w:w="720"/>
            <w:shd w:fill="006FC0"/>
          </w:tcPr>
          <w:p>
            <w:r>
              <w:t>110.7</w:t>
            </w:r>
          </w:p>
        </w:tc>
        <w:tc>
          <w:tcPr>
            <w:tcW w:type="dxa" w:w="720"/>
            <w:shd w:fill="006FC0"/>
          </w:tcPr>
          <w:p>
            <w:r>
              <w:t>111.4</w:t>
            </w:r>
          </w:p>
        </w:tc>
        <w:tc>
          <w:tcPr>
            <w:tcW w:type="dxa" w:w="720"/>
            <w:shd w:fill="006FC0"/>
          </w:tcPr>
          <w:p>
            <w:r>
              <w:t>108.1</w:t>
            </w:r>
          </w:p>
        </w:tc>
        <w:tc>
          <w:tcPr>
            <w:tcW w:type="dxa" w:w="720"/>
            <w:shd w:fill="006FC0"/>
          </w:tcPr>
          <w:p>
            <w:r>
              <w:t>105.2</w:t>
            </w:r>
          </w:p>
        </w:tc>
        <w:tc>
          <w:tcPr>
            <w:tcW w:type="dxa" w:w="720"/>
            <w:shd w:fill="006FC0"/>
          </w:tcPr>
          <w:p>
            <w:r>
              <w:t>99.3</w:t>
            </w:r>
          </w:p>
        </w:tc>
        <w:tc>
          <w:tcPr>
            <w:tcW w:type="dxa" w:w="720"/>
            <w:shd w:fill="006FC0"/>
          </w:tcPr>
          <w:p>
            <w:r>
              <w:t>98.1</w:t>
            </w:r>
          </w:p>
        </w:tc>
        <w:tc>
          <w:tcPr>
            <w:tcW w:type="dxa" w:w="720"/>
            <w:shd w:fill="006FC0"/>
          </w:tcPr>
          <w:p>
            <w:r>
              <w:t>100.5</w:t>
            </w:r>
          </w:p>
        </w:tc>
      </w:tr>
      <w:tr>
        <w:tc>
          <w:tcPr>
            <w:tcW w:type="dxa" w:w="720"/>
            <w:shd w:fill="006FC0"/>
          </w:tcPr>
          <w:p>
            <w:r>
              <w:t>Туркестанская</w:t>
            </w:r>
          </w:p>
        </w:tc>
        <w:tc>
          <w:tcPr>
            <w:tcW w:type="dxa" w:w="720"/>
            <w:shd w:fill="006FC0"/>
          </w:tcPr>
          <w:p>
            <w:r>
              <w:t>119.9</w:t>
            </w:r>
          </w:p>
        </w:tc>
        <w:tc>
          <w:tcPr>
            <w:tcW w:type="dxa" w:w="720"/>
            <w:shd w:fill="006FC0"/>
          </w:tcPr>
          <w:p>
            <w:r>
              <w:t>113.7</w:t>
            </w:r>
          </w:p>
        </w:tc>
        <w:tc>
          <w:tcPr>
            <w:tcW w:type="dxa" w:w="720"/>
            <w:shd w:fill="006FC0"/>
          </w:tcPr>
          <w:p>
            <w:r>
              <w:t>114.2</w:t>
            </w:r>
          </w:p>
        </w:tc>
        <w:tc>
          <w:tcPr>
            <w:tcW w:type="dxa" w:w="720"/>
            <w:shd w:fill="006FC0"/>
          </w:tcPr>
          <w:p>
            <w:r>
              <w:t>111.5</w:t>
            </w:r>
          </w:p>
        </w:tc>
        <w:tc>
          <w:tcPr>
            <w:tcW w:type="dxa" w:w="720"/>
            <w:shd w:fill="006FC0"/>
          </w:tcPr>
          <w:p>
            <w:r>
              <w:t>114.4</w:t>
            </w:r>
          </w:p>
        </w:tc>
        <w:tc>
          <w:tcPr>
            <w:tcW w:type="dxa" w:w="720"/>
            <w:shd w:fill="006FC0"/>
          </w:tcPr>
          <w:p>
            <w:r>
              <w:t>115.1</w:t>
            </w:r>
          </w:p>
        </w:tc>
        <w:tc>
          <w:tcPr>
            <w:tcW w:type="dxa" w:w="720"/>
            <w:shd w:fill="006FC0"/>
          </w:tcPr>
          <w:p>
            <w:r>
              <w:t>108.1</w:t>
            </w:r>
          </w:p>
        </w:tc>
        <w:tc>
          <w:tcPr>
            <w:tcW w:type="dxa" w:w="720"/>
            <w:shd w:fill="006FC0"/>
          </w:tcPr>
          <w:p>
            <w:r>
              <w:t>102.8</w:t>
            </w:r>
          </w:p>
        </w:tc>
        <w:tc>
          <w:tcPr>
            <w:tcW w:type="dxa" w:w="720"/>
            <w:shd w:fill="006FC0"/>
          </w:tcPr>
          <w:p>
            <w:r>
              <w:t>97.2</w:t>
            </w:r>
          </w:p>
        </w:tc>
        <w:tc>
          <w:tcPr>
            <w:tcW w:type="dxa" w:w="720"/>
            <w:shd w:fill="006FC0"/>
          </w:tcPr>
          <w:p>
            <w:r>
              <w:t>94.9</w:t>
            </w:r>
          </w:p>
        </w:tc>
        <w:tc>
          <w:tcPr>
            <w:tcW w:type="dxa" w:w="720"/>
            <w:shd w:fill="006FC0"/>
          </w:tcPr>
          <w:p>
            <w:r>
              <w:t>97.5</w:t>
            </w:r>
          </w:p>
        </w:tc>
      </w:tr>
      <w:tr>
        <w:tc>
          <w:tcPr>
            <w:tcW w:type="dxa" w:w="720"/>
            <w:shd w:fill="006FC0"/>
          </w:tcPr>
          <w:p>
            <w:r>
              <w:t>Улытауская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None</w:t>
            </w:r>
          </w:p>
        </w:tc>
        <w:tc>
          <w:tcPr>
            <w:tcW w:type="dxa" w:w="720"/>
            <w:shd w:fill="006FC0"/>
          </w:tcPr>
          <w:p>
            <w:r>
              <w:t>112</w:t>
            </w:r>
          </w:p>
        </w:tc>
        <w:tc>
          <w:tcPr>
            <w:tcW w:type="dxa" w:w="720"/>
            <w:shd w:fill="006FC0"/>
          </w:tcPr>
          <w:p>
            <w:r>
              <w:t>117.8</w:t>
            </w:r>
          </w:p>
        </w:tc>
        <w:tc>
          <w:tcPr>
            <w:tcW w:type="dxa" w:w="720"/>
            <w:shd w:fill="006FC0"/>
          </w:tcPr>
          <w:p>
            <w:r>
              <w:t>112.4</w:t>
            </w:r>
          </w:p>
        </w:tc>
        <w:tc>
          <w:tcPr>
            <w:tcW w:type="dxa" w:w="720"/>
            <w:shd w:fill="006FC0"/>
          </w:tcPr>
          <w:p>
            <w:r>
              <w:t>101.6</w:t>
            </w:r>
          </w:p>
        </w:tc>
        <w:tc>
          <w:tcPr>
            <w:tcW w:type="dxa" w:w="720"/>
            <w:shd w:fill="006FC0"/>
          </w:tcPr>
          <w:p>
            <w:r>
              <w:t>106.1</w:t>
            </w:r>
          </w:p>
        </w:tc>
      </w:tr>
      <w:tr>
        <w:tc>
          <w:tcPr>
            <w:tcW w:type="dxa" w:w="720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720"/>
            <w:shd w:fill="006FC0"/>
          </w:tcPr>
          <w:p>
            <w:r>
              <w:t>110</w:t>
            </w:r>
          </w:p>
        </w:tc>
        <w:tc>
          <w:tcPr>
            <w:tcW w:type="dxa" w:w="720"/>
            <w:shd w:fill="006FC0"/>
          </w:tcPr>
          <w:p>
            <w:r>
              <w:t>109.7</w:t>
            </w:r>
          </w:p>
        </w:tc>
        <w:tc>
          <w:tcPr>
            <w:tcW w:type="dxa" w:w="720"/>
            <w:shd w:fill="006FC0"/>
          </w:tcPr>
          <w:p>
            <w:r>
              <w:t>112.1</w:t>
            </w:r>
          </w:p>
        </w:tc>
        <w:tc>
          <w:tcPr>
            <w:tcW w:type="dxa" w:w="720"/>
            <w:shd w:fill="006FC0"/>
          </w:tcPr>
          <w:p>
            <w:r>
              <w:t>109.1</w:t>
            </w:r>
          </w:p>
        </w:tc>
        <w:tc>
          <w:tcPr>
            <w:tcW w:type="dxa" w:w="720"/>
            <w:shd w:fill="006FC0"/>
          </w:tcPr>
          <w:p>
            <w:r>
              <w:t>108.1</w:t>
            </w:r>
          </w:p>
        </w:tc>
        <w:tc>
          <w:tcPr>
            <w:tcW w:type="dxa" w:w="720"/>
            <w:shd w:fill="006FC0"/>
          </w:tcPr>
          <w:p>
            <w:r>
              <w:t>114</w:t>
            </w:r>
          </w:p>
        </w:tc>
        <w:tc>
          <w:tcPr>
            <w:tcW w:type="dxa" w:w="720"/>
            <w:shd w:fill="006FC0"/>
          </w:tcPr>
          <w:p>
            <w:r>
              <w:t>107.9</w:t>
            </w:r>
          </w:p>
        </w:tc>
        <w:tc>
          <w:tcPr>
            <w:tcW w:type="dxa" w:w="720"/>
            <w:shd w:fill="006FC0"/>
          </w:tcPr>
          <w:p>
            <w:r>
              <w:t>105.4</w:t>
            </w:r>
          </w:p>
        </w:tc>
        <w:tc>
          <w:tcPr>
            <w:tcW w:type="dxa" w:w="720"/>
            <w:shd w:fill="006FC0"/>
          </w:tcPr>
          <w:p>
            <w:r>
              <w:t>100.8</w:t>
            </w:r>
          </w:p>
        </w:tc>
        <w:tc>
          <w:tcPr>
            <w:tcW w:type="dxa" w:w="720"/>
            <w:shd w:fill="006FC0"/>
          </w:tcPr>
          <w:p>
            <w:r>
              <w:t>96.1</w:t>
            </w:r>
          </w:p>
        </w:tc>
        <w:tc>
          <w:tcPr>
            <w:tcW w:type="dxa" w:w="720"/>
            <w:shd w:fill="006FC0"/>
          </w:tcPr>
          <w:p>
            <w:r>
              <w:t>102.7</w:t>
            </w:r>
          </w:p>
        </w:tc>
      </w:tr>
      <w:tr>
        <w:tc>
          <w:tcPr>
            <w:tcW w:type="dxa" w:w="720"/>
            <w:shd w:fill="006FC0"/>
          </w:tcPr>
          <w:p>
            <w:r>
              <w:t>г. Астана</w:t>
            </w:r>
          </w:p>
        </w:tc>
        <w:tc>
          <w:tcPr>
            <w:tcW w:type="dxa" w:w="720"/>
            <w:shd w:fill="006FC0"/>
          </w:tcPr>
          <w:p>
            <w:r>
              <w:t>105.3</w:t>
            </w:r>
          </w:p>
        </w:tc>
        <w:tc>
          <w:tcPr>
            <w:tcW w:type="dxa" w:w="720"/>
            <w:shd w:fill="006FC0"/>
          </w:tcPr>
          <w:p>
            <w:r>
              <w:t>103.6</w:t>
            </w:r>
          </w:p>
        </w:tc>
        <w:tc>
          <w:tcPr>
            <w:tcW w:type="dxa" w:w="720"/>
            <w:shd w:fill="006FC0"/>
          </w:tcPr>
          <w:p>
            <w:r>
              <w:t>114.4</w:t>
            </w:r>
          </w:p>
        </w:tc>
        <w:tc>
          <w:tcPr>
            <w:tcW w:type="dxa" w:w="720"/>
            <w:shd w:fill="006FC0"/>
          </w:tcPr>
          <w:p>
            <w:r>
              <w:t>107.8</w:t>
            </w:r>
          </w:p>
        </w:tc>
        <w:tc>
          <w:tcPr>
            <w:tcW w:type="dxa" w:w="720"/>
            <w:shd w:fill="006FC0"/>
          </w:tcPr>
          <w:p>
            <w:r>
              <w:t>102.9</w:t>
            </w:r>
          </w:p>
        </w:tc>
        <w:tc>
          <w:tcPr>
            <w:tcW w:type="dxa" w:w="720"/>
            <w:shd w:fill="006FC0"/>
          </w:tcPr>
          <w:p>
            <w:r>
              <w:t>108.6</w:t>
            </w:r>
          </w:p>
        </w:tc>
        <w:tc>
          <w:tcPr>
            <w:tcW w:type="dxa" w:w="720"/>
            <w:shd w:fill="006FC0"/>
          </w:tcPr>
          <w:p>
            <w:r>
              <w:t>99.9</w:t>
            </w:r>
          </w:p>
        </w:tc>
        <w:tc>
          <w:tcPr>
            <w:tcW w:type="dxa" w:w="720"/>
            <w:shd w:fill="006FC0"/>
          </w:tcPr>
          <w:p>
            <w:r>
              <w:t>98</w:t>
            </w:r>
          </w:p>
        </w:tc>
        <w:tc>
          <w:tcPr>
            <w:tcW w:type="dxa" w:w="720"/>
            <w:shd w:fill="006FC0"/>
          </w:tcPr>
          <w:p>
            <w:r>
              <w:t>98</w:t>
            </w:r>
          </w:p>
        </w:tc>
        <w:tc>
          <w:tcPr>
            <w:tcW w:type="dxa" w:w="720"/>
            <w:shd w:fill="006FC0"/>
          </w:tcPr>
          <w:p>
            <w:r>
              <w:t>96.3</w:t>
            </w:r>
          </w:p>
        </w:tc>
        <w:tc>
          <w:tcPr>
            <w:tcW w:type="dxa" w:w="720"/>
            <w:shd w:fill="006FC0"/>
          </w:tcPr>
          <w:p>
            <w:r>
              <w:t>101.8</w:t>
            </w:r>
          </w:p>
        </w:tc>
      </w:tr>
      <w:tr>
        <w:tc>
          <w:tcPr>
            <w:tcW w:type="dxa" w:w="720"/>
            <w:shd w:fill="006FC0"/>
          </w:tcPr>
          <w:p>
            <w:r>
              <w:t>г. Алматы</w:t>
            </w:r>
          </w:p>
        </w:tc>
        <w:tc>
          <w:tcPr>
            <w:tcW w:type="dxa" w:w="720"/>
            <w:shd w:fill="006FC0"/>
          </w:tcPr>
          <w:p>
            <w:r>
              <w:t>103.7</w:t>
            </w:r>
          </w:p>
        </w:tc>
        <w:tc>
          <w:tcPr>
            <w:tcW w:type="dxa" w:w="720"/>
            <w:shd w:fill="006FC0"/>
          </w:tcPr>
          <w:p>
            <w:r>
              <w:t>104.6</w:t>
            </w:r>
          </w:p>
        </w:tc>
        <w:tc>
          <w:tcPr>
            <w:tcW w:type="dxa" w:w="720"/>
            <w:shd w:fill="006FC0"/>
          </w:tcPr>
          <w:p>
            <w:r>
              <w:t>116.1</w:t>
            </w:r>
          </w:p>
        </w:tc>
        <w:tc>
          <w:tcPr>
            <w:tcW w:type="dxa" w:w="720"/>
            <w:shd w:fill="006FC0"/>
          </w:tcPr>
          <w:p>
            <w:r>
              <w:t>111</w:t>
            </w:r>
          </w:p>
        </w:tc>
        <w:tc>
          <w:tcPr>
            <w:tcW w:type="dxa" w:w="720"/>
            <w:shd w:fill="006FC0"/>
          </w:tcPr>
          <w:p>
            <w:r>
              <w:t>110.5</w:t>
            </w:r>
          </w:p>
        </w:tc>
        <w:tc>
          <w:tcPr>
            <w:tcW w:type="dxa" w:w="720"/>
            <w:shd w:fill="006FC0"/>
          </w:tcPr>
          <w:p>
            <w:r>
              <w:t>111.1</w:t>
            </w:r>
          </w:p>
        </w:tc>
        <w:tc>
          <w:tcPr>
            <w:tcW w:type="dxa" w:w="720"/>
            <w:shd w:fill="006FC0"/>
          </w:tcPr>
          <w:p>
            <w:r>
              <w:t>104.7</w:t>
            </w:r>
          </w:p>
        </w:tc>
        <w:tc>
          <w:tcPr>
            <w:tcW w:type="dxa" w:w="720"/>
            <w:shd w:fill="006FC0"/>
          </w:tcPr>
          <w:p>
            <w:r>
              <w:t>102.9</w:t>
            </w:r>
          </w:p>
        </w:tc>
        <w:tc>
          <w:tcPr>
            <w:tcW w:type="dxa" w:w="720"/>
            <w:shd w:fill="006FC0"/>
          </w:tcPr>
          <w:p>
            <w:r>
              <w:t>100.3</w:t>
            </w:r>
          </w:p>
        </w:tc>
        <w:tc>
          <w:tcPr>
            <w:tcW w:type="dxa" w:w="720"/>
            <w:shd w:fill="006FC0"/>
          </w:tcPr>
          <w:p>
            <w:r>
              <w:t>99.9</w:t>
            </w:r>
          </w:p>
        </w:tc>
        <w:tc>
          <w:tcPr>
            <w:tcW w:type="dxa" w:w="720"/>
            <w:shd w:fill="006FC0"/>
          </w:tcPr>
          <w:p>
            <w:r>
              <w:t>103.4</w:t>
            </w:r>
          </w:p>
        </w:tc>
      </w:tr>
      <w:tr>
        <w:tc>
          <w:tcPr>
            <w:tcW w:type="dxa" w:w="720"/>
            <w:shd w:fill="006FC0"/>
          </w:tcPr>
          <w:p>
            <w:r>
              <w:t>г. Шымкент</w:t>
            </w:r>
          </w:p>
        </w:tc>
        <w:tc>
          <w:tcPr>
            <w:tcW w:type="dxa" w:w="720"/>
            <w:shd w:fill="006FC0"/>
          </w:tcPr>
          <w:p>
            <w:r>
              <w:t>110.5</w:t>
            </w:r>
          </w:p>
        </w:tc>
        <w:tc>
          <w:tcPr>
            <w:tcW w:type="dxa" w:w="720"/>
            <w:shd w:fill="006FC0"/>
          </w:tcPr>
          <w:p>
            <w:r>
              <w:t>108.2</w:t>
            </w:r>
          </w:p>
        </w:tc>
        <w:tc>
          <w:tcPr>
            <w:tcW w:type="dxa" w:w="720"/>
            <w:shd w:fill="006FC0"/>
          </w:tcPr>
          <w:p>
            <w:r>
              <w:t>115.4</w:t>
            </w:r>
          </w:p>
        </w:tc>
        <w:tc>
          <w:tcPr>
            <w:tcW w:type="dxa" w:w="720"/>
            <w:shd w:fill="006FC0"/>
          </w:tcPr>
          <w:p>
            <w:r>
              <w:t>112.6</w:t>
            </w:r>
          </w:p>
        </w:tc>
        <w:tc>
          <w:tcPr>
            <w:tcW w:type="dxa" w:w="720"/>
            <w:shd w:fill="006FC0"/>
          </w:tcPr>
          <w:p>
            <w:r>
              <w:t>108.4</w:t>
            </w:r>
          </w:p>
        </w:tc>
        <w:tc>
          <w:tcPr>
            <w:tcW w:type="dxa" w:w="720"/>
            <w:shd w:fill="006FC0"/>
          </w:tcPr>
          <w:p>
            <w:r>
              <w:t>112.3</w:t>
            </w:r>
          </w:p>
        </w:tc>
        <w:tc>
          <w:tcPr>
            <w:tcW w:type="dxa" w:w="720"/>
            <w:shd w:fill="006FC0"/>
          </w:tcPr>
          <w:p>
            <w:r>
              <w:t>107.9</w:t>
            </w:r>
          </w:p>
        </w:tc>
        <w:tc>
          <w:tcPr>
            <w:tcW w:type="dxa" w:w="720"/>
            <w:shd w:fill="006FC0"/>
          </w:tcPr>
          <w:p>
            <w:r>
              <w:t>104.1</w:t>
            </w:r>
          </w:p>
        </w:tc>
        <w:tc>
          <w:tcPr>
            <w:tcW w:type="dxa" w:w="720"/>
            <w:shd w:fill="006FC0"/>
          </w:tcPr>
          <w:p>
            <w:r>
              <w:t>100.3</w:t>
            </w:r>
          </w:p>
        </w:tc>
        <w:tc>
          <w:tcPr>
            <w:tcW w:type="dxa" w:w="720"/>
            <w:shd w:fill="006FC0"/>
          </w:tcPr>
          <w:p>
            <w:r>
              <w:t>98.3</w:t>
            </w:r>
          </w:p>
        </w:tc>
        <w:tc>
          <w:tcPr>
            <w:tcW w:type="dxa" w:w="720"/>
            <w:shd w:fill="006FC0"/>
          </w:tcPr>
          <w:p>
            <w:r>
              <w:t>101.6</w:t>
            </w:r>
          </w:p>
        </w:tc>
      </w:tr>
    </w:tbl>
    <w:p/>
    <w:p>
      <w:pPr>
        <w:pStyle w:val="Heading2"/>
      </w:pPr>
      <w:r>
        <w:t>СРЕДНЕДУШЕВЫЕ НОМИНАЛЬНЫЕ ДЕНЕЖНЫЕ ДОХОДЫ НАСЕЛЕНИЯ (В ТЕНГЕ)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2020 г.</w:t>
            </w:r>
          </w:p>
        </w:tc>
        <w:tc>
          <w:tcPr>
            <w:tcW w:type="dxa" w:w="864"/>
            <w:shd w:fill="006FC0"/>
          </w:tcPr>
          <w:p>
            <w:r>
              <w:t>2021 г.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2022 г.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</w:tr>
      <w:tr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IV  кв</w:t>
            </w:r>
          </w:p>
        </w:tc>
        <w:tc>
          <w:tcPr>
            <w:tcW w:type="dxa" w:w="864"/>
            <w:shd w:fill="006FC0"/>
          </w:tcPr>
          <w:p>
            <w:r>
              <w:t>I кв</w:t>
            </w:r>
          </w:p>
        </w:tc>
        <w:tc>
          <w:tcPr>
            <w:tcW w:type="dxa" w:w="864"/>
            <w:shd w:fill="006FC0"/>
          </w:tcPr>
          <w:p>
            <w:r>
              <w:t>II кв</w:t>
            </w:r>
          </w:p>
        </w:tc>
        <w:tc>
          <w:tcPr>
            <w:tcW w:type="dxa" w:w="864"/>
            <w:shd w:fill="006FC0"/>
          </w:tcPr>
          <w:p>
            <w:r>
              <w:t>III кв</w:t>
            </w:r>
          </w:p>
        </w:tc>
        <w:tc>
          <w:tcPr>
            <w:tcW w:type="dxa" w:w="864"/>
            <w:shd w:fill="006FC0"/>
          </w:tcPr>
          <w:p>
            <w:r>
              <w:t>IV  кв</w:t>
            </w:r>
          </w:p>
        </w:tc>
        <w:tc>
          <w:tcPr>
            <w:tcW w:type="dxa" w:w="864"/>
            <w:shd w:fill="006FC0"/>
          </w:tcPr>
          <w:p>
            <w:r>
              <w:t>I кв</w:t>
            </w:r>
          </w:p>
        </w:tc>
        <w:tc>
          <w:tcPr>
            <w:tcW w:type="dxa" w:w="864"/>
            <w:shd w:fill="006FC0"/>
          </w:tcPr>
          <w:p>
            <w:r>
              <w:t>II кв</w:t>
            </w:r>
          </w:p>
        </w:tc>
        <w:tc>
          <w:tcPr>
            <w:tcW w:type="dxa" w:w="864"/>
            <w:shd w:fill="006FC0"/>
          </w:tcPr>
          <w:p>
            <w:r>
              <w:t>III кв</w:t>
            </w:r>
          </w:p>
        </w:tc>
        <w:tc>
          <w:tcPr>
            <w:tcW w:type="dxa" w:w="864"/>
            <w:shd w:fill="006FC0"/>
          </w:tcPr>
          <w:p>
            <w:r>
              <w:t>IV  кв</w:t>
            </w:r>
          </w:p>
        </w:tc>
      </w:tr>
      <w:tr>
        <w:tc>
          <w:tcPr>
            <w:tcW w:type="dxa" w:w="864"/>
            <w:shd w:fill="006FC0"/>
          </w:tcPr>
          <w:p>
            <w:r>
              <w:t>Республика Казахстан</w:t>
            </w:r>
          </w:p>
        </w:tc>
        <w:tc>
          <w:tcPr>
            <w:tcW w:type="dxa" w:w="864"/>
            <w:shd w:fill="006FC0"/>
          </w:tcPr>
          <w:p>
            <w:r>
              <w:t>126746</w:t>
            </w:r>
          </w:p>
        </w:tc>
        <w:tc>
          <w:tcPr>
            <w:tcW w:type="dxa" w:w="864"/>
            <w:shd w:fill="006FC0"/>
          </w:tcPr>
          <w:p>
            <w:r>
              <w:t>121116</w:t>
            </w:r>
          </w:p>
        </w:tc>
        <w:tc>
          <w:tcPr>
            <w:tcW w:type="dxa" w:w="864"/>
            <w:shd w:fill="006FC0"/>
          </w:tcPr>
          <w:p>
            <w:r>
              <w:t>128696</w:t>
            </w:r>
          </w:p>
        </w:tc>
        <w:tc>
          <w:tcPr>
            <w:tcW w:type="dxa" w:w="864"/>
            <w:shd w:fill="006FC0"/>
          </w:tcPr>
          <w:p>
            <w:r>
              <w:t>129742</w:t>
            </w:r>
          </w:p>
        </w:tc>
        <w:tc>
          <w:tcPr>
            <w:tcW w:type="dxa" w:w="864"/>
            <w:shd w:fill="006FC0"/>
          </w:tcPr>
          <w:p>
            <w:r>
              <w:t>142911</w:t>
            </w:r>
          </w:p>
        </w:tc>
        <w:tc>
          <w:tcPr>
            <w:tcW w:type="dxa" w:w="864"/>
            <w:shd w:fill="006FC0"/>
          </w:tcPr>
          <w:p>
            <w:r>
              <w:t>142289</w:t>
            </w:r>
          </w:p>
        </w:tc>
        <w:tc>
          <w:tcPr>
            <w:tcW w:type="dxa" w:w="864"/>
            <w:shd w:fill="006FC0"/>
          </w:tcPr>
          <w:p>
            <w:r>
              <w:t>150687</w:t>
            </w:r>
          </w:p>
        </w:tc>
        <w:tc>
          <w:tcPr>
            <w:tcW w:type="dxa" w:w="864"/>
            <w:shd w:fill="006FC0"/>
          </w:tcPr>
          <w:p>
            <w:r>
              <w:t>152519</w:t>
            </w:r>
          </w:p>
        </w:tc>
        <w:tc>
          <w:tcPr>
            <w:tcW w:type="dxa" w:w="864"/>
            <w:shd w:fill="006FC0"/>
          </w:tcPr>
          <w:p>
            <w:r>
              <w:t>172172</w:t>
            </w:r>
          </w:p>
        </w:tc>
      </w:tr>
      <w:tr>
        <w:tc>
          <w:tcPr>
            <w:tcW w:type="dxa" w:w="864"/>
            <w:shd w:fill="006FC0"/>
          </w:tcPr>
          <w:p>
            <w:r>
              <w:t>Абайская</w:t>
            </w:r>
          </w:p>
        </w:tc>
        <w:tc>
          <w:tcPr>
            <w:tcW w:type="dxa" w:w="864"/>
            <w:shd w:fill="006FC0"/>
          </w:tcPr>
          <w:p>
            <w:r>
              <w:t>-</w:t>
            </w:r>
          </w:p>
        </w:tc>
        <w:tc>
          <w:tcPr>
            <w:tcW w:type="dxa" w:w="864"/>
            <w:shd w:fill="006FC0"/>
          </w:tcPr>
          <w:p>
            <w:r>
              <w:t>112486</w:t>
            </w:r>
          </w:p>
        </w:tc>
        <w:tc>
          <w:tcPr>
            <w:tcW w:type="dxa" w:w="864"/>
            <w:shd w:fill="006FC0"/>
          </w:tcPr>
          <w:p>
            <w:r>
              <w:t>114894</w:t>
            </w:r>
          </w:p>
        </w:tc>
        <w:tc>
          <w:tcPr>
            <w:tcW w:type="dxa" w:w="864"/>
            <w:shd w:fill="006FC0"/>
          </w:tcPr>
          <w:p>
            <w:r>
              <w:t>114977</w:t>
            </w:r>
          </w:p>
        </w:tc>
        <w:tc>
          <w:tcPr>
            <w:tcW w:type="dxa" w:w="864"/>
            <w:shd w:fill="006FC0"/>
          </w:tcPr>
          <w:p>
            <w:r>
              <w:t>130364</w:t>
            </w:r>
          </w:p>
        </w:tc>
        <w:tc>
          <w:tcPr>
            <w:tcW w:type="dxa" w:w="864"/>
            <w:shd w:fill="006FC0"/>
          </w:tcPr>
          <w:p>
            <w:r>
              <w:t>126315</w:t>
            </w:r>
          </w:p>
        </w:tc>
        <w:tc>
          <w:tcPr>
            <w:tcW w:type="dxa" w:w="864"/>
            <w:shd w:fill="006FC0"/>
          </w:tcPr>
          <w:p>
            <w:r>
              <w:t>139544</w:t>
            </w:r>
          </w:p>
        </w:tc>
        <w:tc>
          <w:tcPr>
            <w:tcW w:type="dxa" w:w="864"/>
            <w:shd w:fill="006FC0"/>
          </w:tcPr>
          <w:p>
            <w:r>
              <w:t>134866</w:t>
            </w:r>
          </w:p>
        </w:tc>
        <w:tc>
          <w:tcPr>
            <w:tcW w:type="dxa" w:w="864"/>
            <w:shd w:fill="006FC0"/>
          </w:tcPr>
          <w:p>
            <w:r>
              <w:t>129731</w:t>
            </w:r>
          </w:p>
        </w:tc>
      </w:tr>
      <w:tr>
        <w:tc>
          <w:tcPr>
            <w:tcW w:type="dxa" w:w="864"/>
            <w:shd w:fill="006FC0"/>
          </w:tcPr>
          <w:p>
            <w:r>
              <w:t>Акмолинская</w:t>
            </w:r>
          </w:p>
        </w:tc>
        <w:tc>
          <w:tcPr>
            <w:tcW w:type="dxa" w:w="864"/>
            <w:shd w:fill="006FC0"/>
          </w:tcPr>
          <w:p>
            <w:r>
              <w:t>117746</w:t>
            </w:r>
          </w:p>
        </w:tc>
        <w:tc>
          <w:tcPr>
            <w:tcW w:type="dxa" w:w="864"/>
            <w:shd w:fill="006FC0"/>
          </w:tcPr>
          <w:p>
            <w:r>
              <w:t>108317</w:t>
            </w:r>
          </w:p>
        </w:tc>
        <w:tc>
          <w:tcPr>
            <w:tcW w:type="dxa" w:w="864"/>
            <w:shd w:fill="006FC0"/>
          </w:tcPr>
          <w:p>
            <w:r>
              <w:t>121116</w:t>
            </w:r>
          </w:p>
        </w:tc>
        <w:tc>
          <w:tcPr>
            <w:tcW w:type="dxa" w:w="864"/>
            <w:shd w:fill="006FC0"/>
          </w:tcPr>
          <w:p>
            <w:r>
              <w:t>124697</w:t>
            </w:r>
          </w:p>
        </w:tc>
        <w:tc>
          <w:tcPr>
            <w:tcW w:type="dxa" w:w="864"/>
            <w:shd w:fill="006FC0"/>
          </w:tcPr>
          <w:p>
            <w:r>
              <w:t>134028</w:t>
            </w:r>
          </w:p>
        </w:tc>
        <w:tc>
          <w:tcPr>
            <w:tcW w:type="dxa" w:w="864"/>
            <w:shd w:fill="006FC0"/>
          </w:tcPr>
          <w:p>
            <w:r>
              <w:t>127469</w:t>
            </w:r>
          </w:p>
        </w:tc>
        <w:tc>
          <w:tcPr>
            <w:tcW w:type="dxa" w:w="864"/>
            <w:shd w:fill="006FC0"/>
          </w:tcPr>
          <w:p>
            <w:r>
              <w:t>132839</w:t>
            </w:r>
          </w:p>
        </w:tc>
        <w:tc>
          <w:tcPr>
            <w:tcW w:type="dxa" w:w="864"/>
            <w:shd w:fill="006FC0"/>
          </w:tcPr>
          <w:p>
            <w:r>
              <w:t>136874</w:t>
            </w:r>
          </w:p>
        </w:tc>
        <w:tc>
          <w:tcPr>
            <w:tcW w:type="dxa" w:w="864"/>
            <w:shd w:fill="006FC0"/>
          </w:tcPr>
          <w:p>
            <w:r>
              <w:t>152479</w:t>
            </w:r>
          </w:p>
        </w:tc>
      </w:tr>
      <w:tr>
        <w:tc>
          <w:tcPr>
            <w:tcW w:type="dxa" w:w="864"/>
            <w:shd w:fill="006FC0"/>
          </w:tcPr>
          <w:p>
            <w:r>
              <w:t>Актюбинская</w:t>
            </w:r>
          </w:p>
        </w:tc>
        <w:tc>
          <w:tcPr>
            <w:tcW w:type="dxa" w:w="864"/>
            <w:shd w:fill="006FC0"/>
          </w:tcPr>
          <w:p>
            <w:r>
              <w:t>107319</w:t>
            </w:r>
          </w:p>
        </w:tc>
        <w:tc>
          <w:tcPr>
            <w:tcW w:type="dxa" w:w="864"/>
            <w:shd w:fill="006FC0"/>
          </w:tcPr>
          <w:p>
            <w:r>
              <w:t>106264</w:t>
            </w:r>
          </w:p>
        </w:tc>
        <w:tc>
          <w:tcPr>
            <w:tcW w:type="dxa" w:w="864"/>
            <w:shd w:fill="006FC0"/>
          </w:tcPr>
          <w:p>
            <w:r>
              <w:t>112115</w:t>
            </w:r>
          </w:p>
        </w:tc>
        <w:tc>
          <w:tcPr>
            <w:tcW w:type="dxa" w:w="864"/>
            <w:shd w:fill="006FC0"/>
          </w:tcPr>
          <w:p>
            <w:r>
              <w:t>113356</w:t>
            </w:r>
          </w:p>
        </w:tc>
        <w:tc>
          <w:tcPr>
            <w:tcW w:type="dxa" w:w="864"/>
            <w:shd w:fill="006FC0"/>
          </w:tcPr>
          <w:p>
            <w:r>
              <w:t>128299</w:t>
            </w:r>
          </w:p>
        </w:tc>
        <w:tc>
          <w:tcPr>
            <w:tcW w:type="dxa" w:w="864"/>
            <w:shd w:fill="006FC0"/>
          </w:tcPr>
          <w:p>
            <w:r>
              <w:t>122372</w:t>
            </w:r>
          </w:p>
        </w:tc>
        <w:tc>
          <w:tcPr>
            <w:tcW w:type="dxa" w:w="864"/>
            <w:shd w:fill="006FC0"/>
          </w:tcPr>
          <w:p>
            <w:r>
              <w:t>131128</w:t>
            </w:r>
          </w:p>
        </w:tc>
        <w:tc>
          <w:tcPr>
            <w:tcW w:type="dxa" w:w="864"/>
            <w:shd w:fill="006FC0"/>
          </w:tcPr>
          <w:p>
            <w:r>
              <w:t>131316</w:t>
            </w:r>
          </w:p>
        </w:tc>
        <w:tc>
          <w:tcPr>
            <w:tcW w:type="dxa" w:w="864"/>
            <w:shd w:fill="006FC0"/>
          </w:tcPr>
          <w:p>
            <w:r>
              <w:t>142550</w:t>
            </w:r>
          </w:p>
        </w:tc>
      </w:tr>
      <w:tr>
        <w:tc>
          <w:tcPr>
            <w:tcW w:type="dxa" w:w="864"/>
            <w:shd w:fill="006FC0"/>
          </w:tcPr>
          <w:p>
            <w:r>
              <w:t>Алматинская</w:t>
            </w:r>
          </w:p>
        </w:tc>
        <w:tc>
          <w:tcPr>
            <w:tcW w:type="dxa" w:w="864"/>
            <w:shd w:fill="006FC0"/>
          </w:tcPr>
          <w:p>
            <w:r>
              <w:t>92777</w:t>
            </w:r>
          </w:p>
        </w:tc>
        <w:tc>
          <w:tcPr>
            <w:tcW w:type="dxa" w:w="864"/>
            <w:shd w:fill="006FC0"/>
          </w:tcPr>
          <w:p>
            <w:r>
              <w:t>90224</w:t>
            </w:r>
          </w:p>
        </w:tc>
        <w:tc>
          <w:tcPr>
            <w:tcW w:type="dxa" w:w="864"/>
            <w:shd w:fill="006FC0"/>
          </w:tcPr>
          <w:p>
            <w:r>
              <w:t>101249</w:t>
            </w:r>
          </w:p>
        </w:tc>
        <w:tc>
          <w:tcPr>
            <w:tcW w:type="dxa" w:w="864"/>
            <w:shd w:fill="006FC0"/>
          </w:tcPr>
          <w:p>
            <w:r>
              <w:t>97033</w:t>
            </w:r>
          </w:p>
        </w:tc>
        <w:tc>
          <w:tcPr>
            <w:tcW w:type="dxa" w:w="864"/>
            <w:shd w:fill="006FC0"/>
          </w:tcPr>
          <w:p>
            <w:r>
              <w:t>101569</w:t>
            </w:r>
          </w:p>
        </w:tc>
        <w:tc>
          <w:tcPr>
            <w:tcW w:type="dxa" w:w="864"/>
            <w:shd w:fill="006FC0"/>
          </w:tcPr>
          <w:p>
            <w:r>
              <w:t>106882</w:t>
            </w:r>
          </w:p>
        </w:tc>
        <w:tc>
          <w:tcPr>
            <w:tcW w:type="dxa" w:w="864"/>
            <w:shd w:fill="006FC0"/>
          </w:tcPr>
          <w:p>
            <w:r>
              <w:t>111915</w:t>
            </w:r>
          </w:p>
        </w:tc>
        <w:tc>
          <w:tcPr>
            <w:tcW w:type="dxa" w:w="864"/>
            <w:shd w:fill="006FC0"/>
          </w:tcPr>
          <w:p>
            <w:r>
              <w:t>106267</w:t>
            </w:r>
          </w:p>
        </w:tc>
        <w:tc>
          <w:tcPr>
            <w:tcW w:type="dxa" w:w="864"/>
            <w:shd w:fill="006FC0"/>
          </w:tcPr>
          <w:p>
            <w:r>
              <w:t>118348</w:t>
            </w:r>
          </w:p>
        </w:tc>
      </w:tr>
      <w:tr>
        <w:tc>
          <w:tcPr>
            <w:tcW w:type="dxa" w:w="864"/>
            <w:shd w:fill="006FC0"/>
          </w:tcPr>
          <w:p>
            <w:r>
              <w:t>Атырауская</w:t>
            </w:r>
          </w:p>
        </w:tc>
        <w:tc>
          <w:tcPr>
            <w:tcW w:type="dxa" w:w="864"/>
            <w:shd w:fill="006FC0"/>
          </w:tcPr>
          <w:p>
            <w:r>
              <w:t>221389</w:t>
            </w:r>
          </w:p>
        </w:tc>
        <w:tc>
          <w:tcPr>
            <w:tcW w:type="dxa" w:w="864"/>
            <w:shd w:fill="006FC0"/>
          </w:tcPr>
          <w:p>
            <w:r>
              <w:t>248700</w:t>
            </w:r>
          </w:p>
        </w:tc>
        <w:tc>
          <w:tcPr>
            <w:tcW w:type="dxa" w:w="864"/>
            <w:shd w:fill="006FC0"/>
          </w:tcPr>
          <w:p>
            <w:r>
              <w:t>241748</w:t>
            </w:r>
          </w:p>
        </w:tc>
        <w:tc>
          <w:tcPr>
            <w:tcW w:type="dxa" w:w="864"/>
            <w:shd w:fill="006FC0"/>
          </w:tcPr>
          <w:p>
            <w:r>
              <w:t>255826</w:t>
            </w:r>
          </w:p>
        </w:tc>
        <w:tc>
          <w:tcPr>
            <w:tcW w:type="dxa" w:w="864"/>
            <w:shd w:fill="006FC0"/>
          </w:tcPr>
          <w:p>
            <w:r>
              <w:t>260115</w:t>
            </w:r>
          </w:p>
        </w:tc>
        <w:tc>
          <w:tcPr>
            <w:tcW w:type="dxa" w:w="864"/>
            <w:shd w:fill="006FC0"/>
          </w:tcPr>
          <w:p>
            <w:r>
              <w:t>284529</w:t>
            </w:r>
          </w:p>
        </w:tc>
        <w:tc>
          <w:tcPr>
            <w:tcW w:type="dxa" w:w="864"/>
            <w:shd w:fill="006FC0"/>
          </w:tcPr>
          <w:p>
            <w:r>
              <w:t>295812</w:t>
            </w:r>
          </w:p>
        </w:tc>
        <w:tc>
          <w:tcPr>
            <w:tcW w:type="dxa" w:w="864"/>
            <w:shd w:fill="006FC0"/>
          </w:tcPr>
          <w:p>
            <w:r>
              <w:t>313758</w:t>
            </w:r>
          </w:p>
        </w:tc>
        <w:tc>
          <w:tcPr>
            <w:tcW w:type="dxa" w:w="864"/>
            <w:shd w:fill="006FC0"/>
          </w:tcPr>
          <w:p>
            <w:r>
              <w:t>341293</w:t>
            </w:r>
          </w:p>
        </w:tc>
      </w:tr>
      <w:tr>
        <w:tc>
          <w:tcPr>
            <w:tcW w:type="dxa" w:w="864"/>
            <w:shd w:fill="006FC0"/>
          </w:tcPr>
          <w:p>
            <w:r>
              <w:t>ЗКО</w:t>
            </w:r>
          </w:p>
        </w:tc>
        <w:tc>
          <w:tcPr>
            <w:tcW w:type="dxa" w:w="864"/>
            <w:shd w:fill="006FC0"/>
          </w:tcPr>
          <w:p>
            <w:r>
              <w:t>117958</w:t>
            </w:r>
          </w:p>
        </w:tc>
        <w:tc>
          <w:tcPr>
            <w:tcW w:type="dxa" w:w="864"/>
            <w:shd w:fill="006FC0"/>
          </w:tcPr>
          <w:p>
            <w:r>
              <w:t>123654</w:t>
            </w:r>
          </w:p>
        </w:tc>
        <w:tc>
          <w:tcPr>
            <w:tcW w:type="dxa" w:w="864"/>
            <w:shd w:fill="006FC0"/>
          </w:tcPr>
          <w:p>
            <w:r>
              <w:t>126242</w:t>
            </w:r>
          </w:p>
        </w:tc>
        <w:tc>
          <w:tcPr>
            <w:tcW w:type="dxa" w:w="864"/>
            <w:shd w:fill="006FC0"/>
          </w:tcPr>
          <w:p>
            <w:r>
              <w:t>126641</w:t>
            </w:r>
          </w:p>
        </w:tc>
        <w:tc>
          <w:tcPr>
            <w:tcW w:type="dxa" w:w="864"/>
            <w:shd w:fill="006FC0"/>
          </w:tcPr>
          <w:p>
            <w:r>
              <w:t>135769</w:t>
            </w:r>
          </w:p>
        </w:tc>
        <w:tc>
          <w:tcPr>
            <w:tcW w:type="dxa" w:w="864"/>
            <w:shd w:fill="006FC0"/>
          </w:tcPr>
          <w:p>
            <w:r>
              <w:t>140260</w:t>
            </w:r>
          </w:p>
        </w:tc>
        <w:tc>
          <w:tcPr>
            <w:tcW w:type="dxa" w:w="864"/>
            <w:shd w:fill="006FC0"/>
          </w:tcPr>
          <w:p>
            <w:r>
              <w:t>145956</w:t>
            </w:r>
          </w:p>
        </w:tc>
        <w:tc>
          <w:tcPr>
            <w:tcW w:type="dxa" w:w="864"/>
            <w:shd w:fill="006FC0"/>
          </w:tcPr>
          <w:p>
            <w:r>
              <w:t>144554</w:t>
            </w:r>
          </w:p>
        </w:tc>
        <w:tc>
          <w:tcPr>
            <w:tcW w:type="dxa" w:w="864"/>
            <w:shd w:fill="006FC0"/>
          </w:tcPr>
          <w:p>
            <w:r>
              <w:t>159419</w:t>
            </w:r>
          </w:p>
        </w:tc>
      </w:tr>
      <w:tr>
        <w:tc>
          <w:tcPr>
            <w:tcW w:type="dxa" w:w="864"/>
            <w:shd w:fill="006FC0"/>
          </w:tcPr>
          <w:p>
            <w:r>
              <w:t>Жамбылская</w:t>
            </w:r>
          </w:p>
        </w:tc>
        <w:tc>
          <w:tcPr>
            <w:tcW w:type="dxa" w:w="864"/>
            <w:shd w:fill="006FC0"/>
          </w:tcPr>
          <w:p>
            <w:r>
              <w:t>86262</w:t>
            </w:r>
          </w:p>
        </w:tc>
        <w:tc>
          <w:tcPr>
            <w:tcW w:type="dxa" w:w="864"/>
            <w:shd w:fill="006FC0"/>
          </w:tcPr>
          <w:p>
            <w:r>
              <w:t>87875</w:t>
            </w:r>
          </w:p>
        </w:tc>
        <w:tc>
          <w:tcPr>
            <w:tcW w:type="dxa" w:w="864"/>
            <w:shd w:fill="006FC0"/>
          </w:tcPr>
          <w:p>
            <w:r>
              <w:t>90309</w:t>
            </w:r>
          </w:p>
        </w:tc>
        <w:tc>
          <w:tcPr>
            <w:tcW w:type="dxa" w:w="864"/>
            <w:shd w:fill="006FC0"/>
          </w:tcPr>
          <w:p>
            <w:r>
              <w:t>87851</w:t>
            </w:r>
          </w:p>
        </w:tc>
        <w:tc>
          <w:tcPr>
            <w:tcW w:type="dxa" w:w="864"/>
            <w:shd w:fill="006FC0"/>
          </w:tcPr>
          <w:p>
            <w:r>
              <w:t>94983</w:t>
            </w:r>
          </w:p>
        </w:tc>
        <w:tc>
          <w:tcPr>
            <w:tcW w:type="dxa" w:w="864"/>
            <w:shd w:fill="006FC0"/>
          </w:tcPr>
          <w:p>
            <w:r>
              <w:t>100534</w:t>
            </w:r>
          </w:p>
        </w:tc>
        <w:tc>
          <w:tcPr>
            <w:tcW w:type="dxa" w:w="864"/>
            <w:shd w:fill="006FC0"/>
          </w:tcPr>
          <w:p>
            <w:r>
              <w:t>105788</w:t>
            </w:r>
          </w:p>
        </w:tc>
        <w:tc>
          <w:tcPr>
            <w:tcW w:type="dxa" w:w="864"/>
            <w:shd w:fill="006FC0"/>
          </w:tcPr>
          <w:p>
            <w:r>
              <w:t>97098</w:t>
            </w:r>
          </w:p>
        </w:tc>
        <w:tc>
          <w:tcPr>
            <w:tcW w:type="dxa" w:w="864"/>
            <w:shd w:fill="006FC0"/>
          </w:tcPr>
          <w:p>
            <w:r>
              <w:t>113882</w:t>
            </w:r>
          </w:p>
        </w:tc>
      </w:tr>
      <w:tr>
        <w:tc>
          <w:tcPr>
            <w:tcW w:type="dxa" w:w="864"/>
            <w:shd w:fill="006FC0"/>
          </w:tcPr>
          <w:p>
            <w:r>
              <w:t>Жетысуская</w:t>
            </w:r>
          </w:p>
        </w:tc>
        <w:tc>
          <w:tcPr>
            <w:tcW w:type="dxa" w:w="864"/>
            <w:shd w:fill="006FC0"/>
          </w:tcPr>
          <w:p>
            <w:r>
              <w:t xml:space="preserve"> - </w:t>
            </w:r>
          </w:p>
        </w:tc>
        <w:tc>
          <w:tcPr>
            <w:tcW w:type="dxa" w:w="864"/>
            <w:shd w:fill="006FC0"/>
          </w:tcPr>
          <w:p>
            <w:r>
              <w:t>86646</w:t>
            </w:r>
          </w:p>
        </w:tc>
        <w:tc>
          <w:tcPr>
            <w:tcW w:type="dxa" w:w="864"/>
            <w:shd w:fill="006FC0"/>
          </w:tcPr>
          <w:p>
            <w:r>
              <w:t>89827</w:t>
            </w:r>
          </w:p>
        </w:tc>
        <w:tc>
          <w:tcPr>
            <w:tcW w:type="dxa" w:w="864"/>
            <w:shd w:fill="006FC0"/>
          </w:tcPr>
          <w:p>
            <w:r>
              <w:t>101387</w:t>
            </w:r>
          </w:p>
        </w:tc>
        <w:tc>
          <w:tcPr>
            <w:tcW w:type="dxa" w:w="864"/>
            <w:shd w:fill="006FC0"/>
          </w:tcPr>
          <w:p>
            <w:r>
              <w:t>106901</w:t>
            </w:r>
          </w:p>
        </w:tc>
        <w:tc>
          <w:tcPr>
            <w:tcW w:type="dxa" w:w="864"/>
            <w:shd w:fill="006FC0"/>
          </w:tcPr>
          <w:p>
            <w:r>
              <w:t>91650</w:t>
            </w:r>
          </w:p>
        </w:tc>
        <w:tc>
          <w:tcPr>
            <w:tcW w:type="dxa" w:w="864"/>
            <w:shd w:fill="006FC0"/>
          </w:tcPr>
          <w:p>
            <w:r>
              <w:t>102499</w:t>
            </w:r>
          </w:p>
        </w:tc>
        <w:tc>
          <w:tcPr>
            <w:tcW w:type="dxa" w:w="864"/>
            <w:shd w:fill="006FC0"/>
          </w:tcPr>
          <w:p>
            <w:r>
              <w:t>95661</w:t>
            </w:r>
          </w:p>
        </w:tc>
        <w:tc>
          <w:tcPr>
            <w:tcW w:type="dxa" w:w="864"/>
            <w:shd w:fill="006FC0"/>
          </w:tcPr>
          <w:p>
            <w:r>
              <w:t>95784</w:t>
            </w:r>
          </w:p>
        </w:tc>
      </w:tr>
      <w:tr>
        <w:tc>
          <w:tcPr>
            <w:tcW w:type="dxa" w:w="864"/>
            <w:shd w:fill="006FC0"/>
          </w:tcPr>
          <w:p>
            <w:r>
              <w:t>Карагандинская</w:t>
            </w:r>
          </w:p>
        </w:tc>
        <w:tc>
          <w:tcPr>
            <w:tcW w:type="dxa" w:w="864"/>
            <w:shd w:fill="006FC0"/>
          </w:tcPr>
          <w:p>
            <w:r>
              <w:t>144027</w:t>
            </w:r>
          </w:p>
        </w:tc>
        <w:tc>
          <w:tcPr>
            <w:tcW w:type="dxa" w:w="864"/>
            <w:shd w:fill="006FC0"/>
          </w:tcPr>
          <w:p>
            <w:r>
              <w:t>128237</w:t>
            </w:r>
          </w:p>
        </w:tc>
        <w:tc>
          <w:tcPr>
            <w:tcW w:type="dxa" w:w="864"/>
            <w:shd w:fill="006FC0"/>
          </w:tcPr>
          <w:p>
            <w:r>
              <w:t>138901</w:t>
            </w:r>
          </w:p>
        </w:tc>
        <w:tc>
          <w:tcPr>
            <w:tcW w:type="dxa" w:w="864"/>
            <w:shd w:fill="006FC0"/>
          </w:tcPr>
          <w:p>
            <w:r>
              <w:t>141451</w:t>
            </w:r>
          </w:p>
        </w:tc>
        <w:tc>
          <w:tcPr>
            <w:tcW w:type="dxa" w:w="864"/>
            <w:shd w:fill="006FC0"/>
          </w:tcPr>
          <w:p>
            <w:r>
              <w:t>154941</w:t>
            </w:r>
          </w:p>
        </w:tc>
        <w:tc>
          <w:tcPr>
            <w:tcW w:type="dxa" w:w="864"/>
            <w:shd w:fill="006FC0"/>
          </w:tcPr>
          <w:p>
            <w:r>
              <w:t>150398</w:t>
            </w:r>
          </w:p>
        </w:tc>
        <w:tc>
          <w:tcPr>
            <w:tcW w:type="dxa" w:w="864"/>
            <w:shd w:fill="006FC0"/>
          </w:tcPr>
          <w:p>
            <w:r>
              <w:t>164924</w:t>
            </w:r>
          </w:p>
        </w:tc>
        <w:tc>
          <w:tcPr>
            <w:tcW w:type="dxa" w:w="864"/>
            <w:shd w:fill="006FC0"/>
          </w:tcPr>
          <w:p>
            <w:r>
              <w:t>166873</w:t>
            </w:r>
          </w:p>
        </w:tc>
        <w:tc>
          <w:tcPr>
            <w:tcW w:type="dxa" w:w="864"/>
            <w:shd w:fill="006FC0"/>
          </w:tcPr>
          <w:p>
            <w:r>
              <w:t>187154</w:t>
            </w:r>
          </w:p>
        </w:tc>
      </w:tr>
      <w:tr>
        <w:tc>
          <w:tcPr>
            <w:tcW w:type="dxa" w:w="864"/>
            <w:shd w:fill="006FC0"/>
          </w:tcPr>
          <w:p>
            <w:r>
              <w:t>Костанайская</w:t>
            </w:r>
          </w:p>
        </w:tc>
        <w:tc>
          <w:tcPr>
            <w:tcW w:type="dxa" w:w="864"/>
            <w:shd w:fill="006FC0"/>
          </w:tcPr>
          <w:p>
            <w:r>
              <w:t>118942</w:t>
            </w:r>
          </w:p>
        </w:tc>
        <w:tc>
          <w:tcPr>
            <w:tcW w:type="dxa" w:w="864"/>
            <w:shd w:fill="006FC0"/>
          </w:tcPr>
          <w:p>
            <w:r>
              <w:t>110661</w:t>
            </w:r>
          </w:p>
        </w:tc>
        <w:tc>
          <w:tcPr>
            <w:tcW w:type="dxa" w:w="864"/>
            <w:shd w:fill="006FC0"/>
          </w:tcPr>
          <w:p>
            <w:r>
              <w:t>121679</w:t>
            </w:r>
          </w:p>
        </w:tc>
        <w:tc>
          <w:tcPr>
            <w:tcW w:type="dxa" w:w="864"/>
            <w:shd w:fill="006FC0"/>
          </w:tcPr>
          <w:p>
            <w:r>
              <w:t>128080</w:t>
            </w:r>
          </w:p>
        </w:tc>
        <w:tc>
          <w:tcPr>
            <w:tcW w:type="dxa" w:w="864"/>
            <w:shd w:fill="006FC0"/>
          </w:tcPr>
          <w:p>
            <w:r>
              <w:t>128576</w:t>
            </w:r>
          </w:p>
        </w:tc>
        <w:tc>
          <w:tcPr>
            <w:tcW w:type="dxa" w:w="864"/>
            <w:shd w:fill="006FC0"/>
          </w:tcPr>
          <w:p>
            <w:r>
              <w:t>129125</w:t>
            </w:r>
          </w:p>
        </w:tc>
        <w:tc>
          <w:tcPr>
            <w:tcW w:type="dxa" w:w="864"/>
            <w:shd w:fill="006FC0"/>
          </w:tcPr>
          <w:p>
            <w:r>
              <w:t>146537</w:t>
            </w:r>
          </w:p>
        </w:tc>
        <w:tc>
          <w:tcPr>
            <w:tcW w:type="dxa" w:w="864"/>
            <w:shd w:fill="006FC0"/>
          </w:tcPr>
          <w:p>
            <w:r>
              <w:t>147809</w:t>
            </w:r>
          </w:p>
        </w:tc>
        <w:tc>
          <w:tcPr>
            <w:tcW w:type="dxa" w:w="864"/>
            <w:shd w:fill="006FC0"/>
          </w:tcPr>
          <w:p>
            <w:r>
              <w:t>161456</w:t>
            </w:r>
          </w:p>
        </w:tc>
      </w:tr>
      <w:tr>
        <w:tc>
          <w:tcPr>
            <w:tcW w:type="dxa" w:w="864"/>
            <w:shd w:fill="006FC0"/>
          </w:tcPr>
          <w:p>
            <w:r>
              <w:t>Кызылординская</w:t>
            </w:r>
          </w:p>
        </w:tc>
        <w:tc>
          <w:tcPr>
            <w:tcW w:type="dxa" w:w="864"/>
            <w:shd w:fill="006FC0"/>
          </w:tcPr>
          <w:p>
            <w:r>
              <w:t>90452</w:t>
            </w:r>
          </w:p>
        </w:tc>
        <w:tc>
          <w:tcPr>
            <w:tcW w:type="dxa" w:w="864"/>
            <w:shd w:fill="006FC0"/>
          </w:tcPr>
          <w:p>
            <w:r>
              <w:t>86355</w:t>
            </w:r>
          </w:p>
        </w:tc>
        <w:tc>
          <w:tcPr>
            <w:tcW w:type="dxa" w:w="864"/>
            <w:shd w:fill="006FC0"/>
          </w:tcPr>
          <w:p>
            <w:r>
              <w:t>94387</w:t>
            </w:r>
          </w:p>
        </w:tc>
        <w:tc>
          <w:tcPr>
            <w:tcW w:type="dxa" w:w="864"/>
            <w:shd w:fill="006FC0"/>
          </w:tcPr>
          <w:p>
            <w:r>
              <w:t>91868</w:t>
            </w:r>
          </w:p>
        </w:tc>
        <w:tc>
          <w:tcPr>
            <w:tcW w:type="dxa" w:w="864"/>
            <w:shd w:fill="006FC0"/>
          </w:tcPr>
          <w:p>
            <w:r>
              <w:t>97513</w:t>
            </w:r>
          </w:p>
        </w:tc>
        <w:tc>
          <w:tcPr>
            <w:tcW w:type="dxa" w:w="864"/>
            <w:shd w:fill="006FC0"/>
          </w:tcPr>
          <w:p>
            <w:r>
              <w:t>104438</w:t>
            </w:r>
          </w:p>
        </w:tc>
        <w:tc>
          <w:tcPr>
            <w:tcW w:type="dxa" w:w="864"/>
            <w:shd w:fill="006FC0"/>
          </w:tcPr>
          <w:p>
            <w:r>
              <w:t>119025</w:t>
            </w:r>
          </w:p>
        </w:tc>
        <w:tc>
          <w:tcPr>
            <w:tcW w:type="dxa" w:w="864"/>
            <w:shd w:fill="006FC0"/>
          </w:tcPr>
          <w:p>
            <w:r>
              <w:t>106466</w:t>
            </w:r>
          </w:p>
        </w:tc>
        <w:tc>
          <w:tcPr>
            <w:tcW w:type="dxa" w:w="864"/>
            <w:shd w:fill="006FC0"/>
          </w:tcPr>
          <w:p>
            <w:r>
              <w:t>117871</w:t>
            </w:r>
          </w:p>
        </w:tc>
      </w:tr>
      <w:tr>
        <w:tc>
          <w:tcPr>
            <w:tcW w:type="dxa" w:w="864"/>
            <w:shd w:fill="006FC0"/>
          </w:tcPr>
          <w:p>
            <w:r>
              <w:t>Мангистауская</w:t>
            </w:r>
          </w:p>
        </w:tc>
        <w:tc>
          <w:tcPr>
            <w:tcW w:type="dxa" w:w="864"/>
            <w:shd w:fill="006FC0"/>
          </w:tcPr>
          <w:p>
            <w:r>
              <w:t>149449</w:t>
            </w:r>
          </w:p>
        </w:tc>
        <w:tc>
          <w:tcPr>
            <w:tcW w:type="dxa" w:w="864"/>
            <w:shd w:fill="006FC0"/>
          </w:tcPr>
          <w:p>
            <w:r>
              <w:t>151182</w:t>
            </w:r>
          </w:p>
        </w:tc>
        <w:tc>
          <w:tcPr>
            <w:tcW w:type="dxa" w:w="864"/>
            <w:shd w:fill="006FC0"/>
          </w:tcPr>
          <w:p>
            <w:r>
              <w:t>153629</w:t>
            </w:r>
          </w:p>
        </w:tc>
        <w:tc>
          <w:tcPr>
            <w:tcW w:type="dxa" w:w="864"/>
            <w:shd w:fill="006FC0"/>
          </w:tcPr>
          <w:p>
            <w:r>
              <w:t>155205</w:t>
            </w:r>
          </w:p>
        </w:tc>
        <w:tc>
          <w:tcPr>
            <w:tcW w:type="dxa" w:w="864"/>
            <w:shd w:fill="006FC0"/>
          </w:tcPr>
          <w:p>
            <w:r>
              <w:t>166945</w:t>
            </w:r>
          </w:p>
        </w:tc>
        <w:tc>
          <w:tcPr>
            <w:tcW w:type="dxa" w:w="864"/>
            <w:shd w:fill="006FC0"/>
          </w:tcPr>
          <w:p>
            <w:r>
              <w:t>185621</w:t>
            </w:r>
          </w:p>
        </w:tc>
        <w:tc>
          <w:tcPr>
            <w:tcW w:type="dxa" w:w="864"/>
            <w:shd w:fill="006FC0"/>
          </w:tcPr>
          <w:p>
            <w:r>
              <w:t>204128</w:t>
            </w:r>
          </w:p>
        </w:tc>
        <w:tc>
          <w:tcPr>
            <w:tcW w:type="dxa" w:w="864"/>
            <w:shd w:fill="006FC0"/>
          </w:tcPr>
          <w:p>
            <w:r>
              <w:t>204890</w:t>
            </w:r>
          </w:p>
        </w:tc>
        <w:tc>
          <w:tcPr>
            <w:tcW w:type="dxa" w:w="864"/>
            <w:shd w:fill="006FC0"/>
          </w:tcPr>
          <w:p>
            <w:r>
              <w:t>215682</w:t>
            </w:r>
          </w:p>
        </w:tc>
      </w:tr>
      <w:tr>
        <w:tc>
          <w:tcPr>
            <w:tcW w:type="dxa" w:w="864"/>
            <w:shd w:fill="006FC0"/>
          </w:tcPr>
          <w:p>
            <w:r>
              <w:t>Павлодарская</w:t>
            </w:r>
          </w:p>
        </w:tc>
        <w:tc>
          <w:tcPr>
            <w:tcW w:type="dxa" w:w="864"/>
            <w:shd w:fill="006FC0"/>
          </w:tcPr>
          <w:p>
            <w:r>
              <w:t>130786</w:t>
            </w:r>
          </w:p>
        </w:tc>
        <w:tc>
          <w:tcPr>
            <w:tcW w:type="dxa" w:w="864"/>
            <w:shd w:fill="006FC0"/>
          </w:tcPr>
          <w:p>
            <w:r>
              <w:t>128891</w:t>
            </w:r>
          </w:p>
        </w:tc>
        <w:tc>
          <w:tcPr>
            <w:tcW w:type="dxa" w:w="864"/>
            <w:shd w:fill="006FC0"/>
          </w:tcPr>
          <w:p>
            <w:r>
              <w:t>136938</w:t>
            </w:r>
          </w:p>
        </w:tc>
        <w:tc>
          <w:tcPr>
            <w:tcW w:type="dxa" w:w="864"/>
            <w:shd w:fill="006FC0"/>
          </w:tcPr>
          <w:p>
            <w:r>
              <w:t>136773</w:t>
            </w:r>
          </w:p>
        </w:tc>
        <w:tc>
          <w:tcPr>
            <w:tcW w:type="dxa" w:w="864"/>
            <w:shd w:fill="006FC0"/>
          </w:tcPr>
          <w:p>
            <w:r>
              <w:t>150373</w:t>
            </w:r>
          </w:p>
        </w:tc>
        <w:tc>
          <w:tcPr>
            <w:tcW w:type="dxa" w:w="864"/>
            <w:shd w:fill="006FC0"/>
          </w:tcPr>
          <w:p>
            <w:r>
              <w:t>158587</w:t>
            </w:r>
          </w:p>
        </w:tc>
        <w:tc>
          <w:tcPr>
            <w:tcW w:type="dxa" w:w="864"/>
            <w:shd w:fill="006FC0"/>
          </w:tcPr>
          <w:p>
            <w:r>
              <w:t>167337</w:t>
            </w:r>
          </w:p>
        </w:tc>
        <w:tc>
          <w:tcPr>
            <w:tcW w:type="dxa" w:w="864"/>
            <w:shd w:fill="006FC0"/>
          </w:tcPr>
          <w:p>
            <w:r>
              <w:t>166274</w:t>
            </w:r>
          </w:p>
        </w:tc>
        <w:tc>
          <w:tcPr>
            <w:tcW w:type="dxa" w:w="864"/>
            <w:shd w:fill="006FC0"/>
          </w:tcPr>
          <w:p>
            <w:r>
              <w:t>184359</w:t>
            </w:r>
          </w:p>
        </w:tc>
      </w:tr>
      <w:tr>
        <w:tc>
          <w:tcPr>
            <w:tcW w:type="dxa" w:w="864"/>
            <w:shd w:fill="006FC0"/>
          </w:tcPr>
          <w:p>
            <w:r>
              <w:t>СКО</w:t>
            </w:r>
          </w:p>
        </w:tc>
        <w:tc>
          <w:tcPr>
            <w:tcW w:type="dxa" w:w="864"/>
            <w:shd w:fill="006FC0"/>
          </w:tcPr>
          <w:p>
            <w:r>
              <w:t>113012</w:t>
            </w:r>
          </w:p>
        </w:tc>
        <w:tc>
          <w:tcPr>
            <w:tcW w:type="dxa" w:w="864"/>
            <w:shd w:fill="006FC0"/>
          </w:tcPr>
          <w:p>
            <w:r>
              <w:t>103752</w:t>
            </w:r>
          </w:p>
        </w:tc>
        <w:tc>
          <w:tcPr>
            <w:tcW w:type="dxa" w:w="864"/>
            <w:shd w:fill="006FC0"/>
          </w:tcPr>
          <w:p>
            <w:r>
              <w:t>117631</w:t>
            </w:r>
          </w:p>
        </w:tc>
        <w:tc>
          <w:tcPr>
            <w:tcW w:type="dxa" w:w="864"/>
            <w:shd w:fill="006FC0"/>
          </w:tcPr>
          <w:p>
            <w:r>
              <w:t>119909</w:t>
            </w:r>
          </w:p>
        </w:tc>
        <w:tc>
          <w:tcPr>
            <w:tcW w:type="dxa" w:w="864"/>
            <w:shd w:fill="006FC0"/>
          </w:tcPr>
          <w:p>
            <w:r>
              <w:t>127809</w:t>
            </w:r>
          </w:p>
        </w:tc>
        <w:tc>
          <w:tcPr>
            <w:tcW w:type="dxa" w:w="864"/>
            <w:shd w:fill="006FC0"/>
          </w:tcPr>
          <w:p>
            <w:r>
              <w:t>126076</w:t>
            </w:r>
          </w:p>
        </w:tc>
        <w:tc>
          <w:tcPr>
            <w:tcW w:type="dxa" w:w="864"/>
            <w:shd w:fill="006FC0"/>
          </w:tcPr>
          <w:p>
            <w:r>
              <w:t>138576</w:t>
            </w:r>
          </w:p>
        </w:tc>
        <w:tc>
          <w:tcPr>
            <w:tcW w:type="dxa" w:w="864"/>
            <w:shd w:fill="006FC0"/>
          </w:tcPr>
          <w:p>
            <w:r>
              <w:t>142848</w:t>
            </w:r>
          </w:p>
        </w:tc>
        <w:tc>
          <w:tcPr>
            <w:tcW w:type="dxa" w:w="864"/>
            <w:shd w:fill="006FC0"/>
          </w:tcPr>
          <w:p>
            <w:r>
              <w:t>150674</w:t>
            </w:r>
          </w:p>
        </w:tc>
      </w:tr>
      <w:tr>
        <w:tc>
          <w:tcPr>
            <w:tcW w:type="dxa" w:w="864"/>
            <w:shd w:fill="006FC0"/>
          </w:tcPr>
          <w:p>
            <w:r>
              <w:t>Туркестанская</w:t>
            </w:r>
          </w:p>
        </w:tc>
        <w:tc>
          <w:tcPr>
            <w:tcW w:type="dxa" w:w="864"/>
            <w:shd w:fill="006FC0"/>
          </w:tcPr>
          <w:p>
            <w:r>
              <w:t>67680</w:t>
            </w:r>
          </w:p>
        </w:tc>
        <w:tc>
          <w:tcPr>
            <w:tcW w:type="dxa" w:w="864"/>
            <w:shd w:fill="006FC0"/>
          </w:tcPr>
          <w:p>
            <w:r>
              <w:t>64889</w:t>
            </w:r>
          </w:p>
        </w:tc>
        <w:tc>
          <w:tcPr>
            <w:tcW w:type="dxa" w:w="864"/>
            <w:shd w:fill="006FC0"/>
          </w:tcPr>
          <w:p>
            <w:r>
              <w:t>71615</w:t>
            </w:r>
          </w:p>
        </w:tc>
        <w:tc>
          <w:tcPr>
            <w:tcW w:type="dxa" w:w="864"/>
            <w:shd w:fill="006FC0"/>
          </w:tcPr>
          <w:p>
            <w:r>
              <w:t>67515</w:t>
            </w:r>
          </w:p>
        </w:tc>
        <w:tc>
          <w:tcPr>
            <w:tcW w:type="dxa" w:w="864"/>
            <w:shd w:fill="006FC0"/>
          </w:tcPr>
          <w:p>
            <w:r>
              <w:t>72400</w:t>
            </w:r>
          </w:p>
        </w:tc>
        <w:tc>
          <w:tcPr>
            <w:tcW w:type="dxa" w:w="864"/>
            <w:shd w:fill="006FC0"/>
          </w:tcPr>
          <w:p>
            <w:r>
              <w:t>76232</w:t>
            </w:r>
          </w:p>
        </w:tc>
        <w:tc>
          <w:tcPr>
            <w:tcW w:type="dxa" w:w="864"/>
            <w:shd w:fill="006FC0"/>
          </w:tcPr>
          <w:p>
            <w:r>
              <w:t>83019</w:t>
            </w:r>
          </w:p>
        </w:tc>
        <w:tc>
          <w:tcPr>
            <w:tcW w:type="dxa" w:w="864"/>
            <w:shd w:fill="006FC0"/>
          </w:tcPr>
          <w:p>
            <w:r>
              <w:t>75867</w:t>
            </w:r>
          </w:p>
        </w:tc>
        <w:tc>
          <w:tcPr>
            <w:tcW w:type="dxa" w:w="864"/>
            <w:shd w:fill="006FC0"/>
          </w:tcPr>
          <w:p>
            <w:r>
              <w:t>84831</w:t>
            </w:r>
          </w:p>
        </w:tc>
      </w:tr>
      <w:tr>
        <w:tc>
          <w:tcPr>
            <w:tcW w:type="dxa" w:w="864"/>
            <w:shd w:fill="006FC0"/>
          </w:tcPr>
          <w:p>
            <w:r>
              <w:t>Улытауская</w:t>
            </w:r>
          </w:p>
        </w:tc>
        <w:tc>
          <w:tcPr>
            <w:tcW w:type="dxa" w:w="864"/>
            <w:shd w:fill="006FC0"/>
          </w:tcPr>
          <w:p>
            <w:r>
              <w:t xml:space="preserve"> - </w:t>
            </w:r>
          </w:p>
        </w:tc>
        <w:tc>
          <w:tcPr>
            <w:tcW w:type="dxa" w:w="864"/>
            <w:shd w:fill="006FC0"/>
          </w:tcPr>
          <w:p>
            <w:r>
              <w:t>147829</w:t>
            </w:r>
          </w:p>
        </w:tc>
        <w:tc>
          <w:tcPr>
            <w:tcW w:type="dxa" w:w="864"/>
            <w:shd w:fill="006FC0"/>
          </w:tcPr>
          <w:p>
            <w:r>
              <w:t>168910</w:t>
            </w:r>
          </w:p>
        </w:tc>
        <w:tc>
          <w:tcPr>
            <w:tcW w:type="dxa" w:w="864"/>
            <w:shd w:fill="006FC0"/>
          </w:tcPr>
          <w:p>
            <w:r>
              <w:t>150883</w:t>
            </w:r>
          </w:p>
        </w:tc>
        <w:tc>
          <w:tcPr>
            <w:tcW w:type="dxa" w:w="864"/>
            <w:shd w:fill="006FC0"/>
          </w:tcPr>
          <w:p>
            <w:r>
              <w:t>181966</w:t>
            </w:r>
          </w:p>
        </w:tc>
        <w:tc>
          <w:tcPr>
            <w:tcW w:type="dxa" w:w="864"/>
            <w:shd w:fill="006FC0"/>
          </w:tcPr>
          <w:p>
            <w:r>
              <w:t>192244</w:t>
            </w:r>
          </w:p>
        </w:tc>
        <w:tc>
          <w:tcPr>
            <w:tcW w:type="dxa" w:w="864"/>
            <w:shd w:fill="006FC0"/>
          </w:tcPr>
          <w:p>
            <w:r>
              <w:t>205967</w:t>
            </w:r>
          </w:p>
        </w:tc>
        <w:tc>
          <w:tcPr>
            <w:tcW w:type="dxa" w:w="864"/>
            <w:shd w:fill="006FC0"/>
          </w:tcPr>
          <w:p>
            <w:r>
              <w:t>244626</w:t>
            </w:r>
          </w:p>
        </w:tc>
        <w:tc>
          <w:tcPr>
            <w:tcW w:type="dxa" w:w="864"/>
            <w:shd w:fill="006FC0"/>
          </w:tcPr>
          <w:p>
            <w:r>
              <w:t>236351</w:t>
            </w:r>
          </w:p>
        </w:tc>
      </w:tr>
      <w:tr>
        <w:tc>
          <w:tcPr>
            <w:tcW w:type="dxa" w:w="864"/>
            <w:shd w:fill="006FC0"/>
          </w:tcPr>
          <w:p>
            <w:r>
              <w:t>ВКО</w:t>
            </w:r>
          </w:p>
        </w:tc>
        <w:tc>
          <w:tcPr>
            <w:tcW w:type="dxa" w:w="864"/>
            <w:shd w:fill="006FC0"/>
          </w:tcPr>
          <w:p>
            <w:r>
              <w:t>120449</w:t>
            </w:r>
          </w:p>
        </w:tc>
        <w:tc>
          <w:tcPr>
            <w:tcW w:type="dxa" w:w="864"/>
            <w:shd w:fill="006FC0"/>
          </w:tcPr>
          <w:p>
            <w:r>
              <w:t>130128</w:t>
            </w:r>
          </w:p>
        </w:tc>
        <w:tc>
          <w:tcPr>
            <w:tcW w:type="dxa" w:w="864"/>
            <w:shd w:fill="006FC0"/>
          </w:tcPr>
          <w:p>
            <w:r>
              <w:t>128302</w:t>
            </w:r>
          </w:p>
        </w:tc>
        <w:tc>
          <w:tcPr>
            <w:tcW w:type="dxa" w:w="864"/>
            <w:shd w:fill="006FC0"/>
          </w:tcPr>
          <w:p>
            <w:r>
              <w:t>132298</w:t>
            </w:r>
          </w:p>
        </w:tc>
        <w:tc>
          <w:tcPr>
            <w:tcW w:type="dxa" w:w="864"/>
            <w:shd w:fill="006FC0"/>
          </w:tcPr>
          <w:p>
            <w:r>
              <w:t>144564</w:t>
            </w:r>
          </w:p>
        </w:tc>
        <w:tc>
          <w:tcPr>
            <w:tcW w:type="dxa" w:w="864"/>
            <w:shd w:fill="006FC0"/>
          </w:tcPr>
          <w:p>
            <w:r>
              <w:t>149624</w:t>
            </w:r>
          </w:p>
        </w:tc>
        <w:tc>
          <w:tcPr>
            <w:tcW w:type="dxa" w:w="864"/>
            <w:shd w:fill="006FC0"/>
          </w:tcPr>
          <w:p>
            <w:r>
              <w:t>159191</w:t>
            </w:r>
          </w:p>
        </w:tc>
        <w:tc>
          <w:tcPr>
            <w:tcW w:type="dxa" w:w="864"/>
            <w:shd w:fill="006FC0"/>
          </w:tcPr>
          <w:p>
            <w:r>
              <w:t>154058</w:t>
            </w:r>
          </w:p>
        </w:tc>
        <w:tc>
          <w:tcPr>
            <w:tcW w:type="dxa" w:w="864"/>
            <w:shd w:fill="006FC0"/>
          </w:tcPr>
          <w:p>
            <w:r>
              <w:t>187231</w:t>
            </w:r>
          </w:p>
        </w:tc>
      </w:tr>
      <w:tr>
        <w:tc>
          <w:tcPr>
            <w:tcW w:type="dxa" w:w="864"/>
            <w:shd w:fill="006FC0"/>
          </w:tcPr>
          <w:p>
            <w:r>
              <w:t>г. Астана</w:t>
            </w:r>
          </w:p>
        </w:tc>
        <w:tc>
          <w:tcPr>
            <w:tcW w:type="dxa" w:w="864"/>
            <w:shd w:fill="006FC0"/>
          </w:tcPr>
          <w:p>
            <w:r>
              <w:t>195774</w:t>
            </w:r>
          </w:p>
        </w:tc>
        <w:tc>
          <w:tcPr>
            <w:tcW w:type="dxa" w:w="864"/>
            <w:shd w:fill="006FC0"/>
          </w:tcPr>
          <w:p>
            <w:r>
              <w:t>177587</w:t>
            </w:r>
          </w:p>
        </w:tc>
        <w:tc>
          <w:tcPr>
            <w:tcW w:type="dxa" w:w="864"/>
            <w:shd w:fill="006FC0"/>
          </w:tcPr>
          <w:p>
            <w:r>
              <w:t>188021</w:t>
            </w:r>
          </w:p>
        </w:tc>
        <w:tc>
          <w:tcPr>
            <w:tcW w:type="dxa" w:w="864"/>
            <w:shd w:fill="006FC0"/>
          </w:tcPr>
          <w:p>
            <w:r>
              <w:t>188886</w:t>
            </w:r>
          </w:p>
        </w:tc>
        <w:tc>
          <w:tcPr>
            <w:tcW w:type="dxa" w:w="864"/>
            <w:shd w:fill="006FC0"/>
          </w:tcPr>
          <w:p>
            <w:r>
              <w:t>223100</w:t>
            </w:r>
          </w:p>
        </w:tc>
        <w:tc>
          <w:tcPr>
            <w:tcW w:type="dxa" w:w="864"/>
            <w:shd w:fill="006FC0"/>
          </w:tcPr>
          <w:p>
            <w:r>
              <w:t>194814</w:t>
            </w:r>
          </w:p>
        </w:tc>
        <w:tc>
          <w:tcPr>
            <w:tcW w:type="dxa" w:w="864"/>
            <w:shd w:fill="006FC0"/>
          </w:tcPr>
          <w:p>
            <w:r>
              <w:t>198557</w:t>
            </w:r>
          </w:p>
        </w:tc>
        <w:tc>
          <w:tcPr>
            <w:tcW w:type="dxa" w:w="864"/>
            <w:shd w:fill="006FC0"/>
          </w:tcPr>
          <w:p>
            <w:r>
              <w:t>197481</w:t>
            </w:r>
          </w:p>
        </w:tc>
        <w:tc>
          <w:tcPr>
            <w:tcW w:type="dxa" w:w="864"/>
            <w:shd w:fill="006FC0"/>
          </w:tcPr>
          <w:p>
            <w:r>
              <w:t>239813</w:t>
            </w:r>
          </w:p>
        </w:tc>
      </w:tr>
      <w:tr>
        <w:tc>
          <w:tcPr>
            <w:tcW w:type="dxa" w:w="864"/>
            <w:shd w:fill="006FC0"/>
          </w:tcPr>
          <w:p>
            <w:r>
              <w:t>г. Алматы</w:t>
            </w:r>
          </w:p>
        </w:tc>
        <w:tc>
          <w:tcPr>
            <w:tcW w:type="dxa" w:w="864"/>
            <w:shd w:fill="006FC0"/>
          </w:tcPr>
          <w:p>
            <w:r>
              <w:t>183808</w:t>
            </w:r>
          </w:p>
        </w:tc>
        <w:tc>
          <w:tcPr>
            <w:tcW w:type="dxa" w:w="864"/>
            <w:shd w:fill="006FC0"/>
          </w:tcPr>
          <w:p>
            <w:r>
              <w:t>165360</w:t>
            </w:r>
          </w:p>
        </w:tc>
        <w:tc>
          <w:tcPr>
            <w:tcW w:type="dxa" w:w="864"/>
            <w:shd w:fill="006FC0"/>
          </w:tcPr>
          <w:p>
            <w:r>
              <w:t>177090</w:t>
            </w:r>
          </w:p>
        </w:tc>
        <w:tc>
          <w:tcPr>
            <w:tcW w:type="dxa" w:w="864"/>
            <w:shd w:fill="006FC0"/>
          </w:tcPr>
          <w:p>
            <w:r>
              <w:t>177731</w:t>
            </w:r>
          </w:p>
        </w:tc>
        <w:tc>
          <w:tcPr>
            <w:tcW w:type="dxa" w:w="864"/>
            <w:shd w:fill="006FC0"/>
          </w:tcPr>
          <w:p>
            <w:r>
              <w:t>198036</w:t>
            </w:r>
          </w:p>
        </w:tc>
        <w:tc>
          <w:tcPr>
            <w:tcW w:type="dxa" w:w="864"/>
            <w:shd w:fill="006FC0"/>
          </w:tcPr>
          <w:p>
            <w:r>
              <w:t>199332</w:t>
            </w:r>
          </w:p>
        </w:tc>
        <w:tc>
          <w:tcPr>
            <w:tcW w:type="dxa" w:w="864"/>
            <w:shd w:fill="006FC0"/>
          </w:tcPr>
          <w:p>
            <w:r>
              <w:t>203302</w:t>
            </w:r>
          </w:p>
        </w:tc>
        <w:tc>
          <w:tcPr>
            <w:tcW w:type="dxa" w:w="864"/>
            <w:shd w:fill="006FC0"/>
          </w:tcPr>
          <w:p>
            <w:r>
              <w:t>206587</w:t>
            </w:r>
          </w:p>
        </w:tc>
        <w:tc>
          <w:tcPr>
            <w:tcW w:type="dxa" w:w="864"/>
            <w:shd w:fill="006FC0"/>
          </w:tcPr>
          <w:p>
            <w:r>
              <w:t>235859</w:t>
            </w:r>
          </w:p>
        </w:tc>
      </w:tr>
      <w:tr>
        <w:tc>
          <w:tcPr>
            <w:tcW w:type="dxa" w:w="864"/>
            <w:shd w:fill="006FC0"/>
          </w:tcPr>
          <w:p>
            <w:r>
              <w:t>г. Шымкент</w:t>
            </w:r>
          </w:p>
        </w:tc>
        <w:tc>
          <w:tcPr>
            <w:tcW w:type="dxa" w:w="864"/>
            <w:shd w:fill="006FC0"/>
          </w:tcPr>
          <w:p>
            <w:r>
              <w:t>81760</w:t>
            </w:r>
          </w:p>
        </w:tc>
        <w:tc>
          <w:tcPr>
            <w:tcW w:type="dxa" w:w="864"/>
            <w:shd w:fill="006FC0"/>
          </w:tcPr>
          <w:p>
            <w:r>
              <w:t>77332</w:t>
            </w:r>
          </w:p>
        </w:tc>
        <w:tc>
          <w:tcPr>
            <w:tcW w:type="dxa" w:w="864"/>
            <w:shd w:fill="006FC0"/>
          </w:tcPr>
          <w:p>
            <w:r>
              <w:t>83801</w:t>
            </w:r>
          </w:p>
        </w:tc>
        <w:tc>
          <w:tcPr>
            <w:tcW w:type="dxa" w:w="864"/>
            <w:shd w:fill="006FC0"/>
          </w:tcPr>
          <w:p>
            <w:r>
              <w:t>80381</w:t>
            </w:r>
          </w:p>
        </w:tc>
        <w:tc>
          <w:tcPr>
            <w:tcW w:type="dxa" w:w="864"/>
            <w:shd w:fill="006FC0"/>
          </w:tcPr>
          <w:p>
            <w:r>
              <w:t>85341</w:t>
            </w:r>
          </w:p>
        </w:tc>
        <w:tc>
          <w:tcPr>
            <w:tcW w:type="dxa" w:w="864"/>
            <w:shd w:fill="006FC0"/>
          </w:tcPr>
          <w:p>
            <w:r>
              <w:t>88847</w:t>
            </w:r>
          </w:p>
        </w:tc>
        <w:tc>
          <w:tcPr>
            <w:tcW w:type="dxa" w:w="864"/>
            <w:shd w:fill="006FC0"/>
          </w:tcPr>
          <w:p>
            <w:r>
              <w:t>91681</w:t>
            </w:r>
          </w:p>
        </w:tc>
        <w:tc>
          <w:tcPr>
            <w:tcW w:type="dxa" w:w="864"/>
            <w:shd w:fill="006FC0"/>
          </w:tcPr>
          <w:p>
            <w:r>
              <w:t>87637</w:t>
            </w:r>
          </w:p>
        </w:tc>
        <w:tc>
          <w:tcPr>
            <w:tcW w:type="dxa" w:w="864"/>
            <w:shd w:fill="006FC0"/>
          </w:tcPr>
          <w:p>
            <w:r>
              <w:t>94475</w:t>
            </w:r>
          </w:p>
        </w:tc>
      </w:tr>
    </w:tbl>
    <w:p/>
    <w:p>
      <w:pPr>
        <w:pStyle w:val="Heading2"/>
      </w:pPr>
      <w:r>
        <w:t>ИНДЕКС НОМИНАЛЬНЫХ ДЕНЕЖНЫХ ДОХОДОВ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2020 г.</w:t>
            </w:r>
          </w:p>
        </w:tc>
        <w:tc>
          <w:tcPr>
            <w:tcW w:type="dxa" w:w="785"/>
            <w:shd w:fill="006FC0"/>
          </w:tcPr>
          <w:p>
            <w:r>
              <w:t>2021 г.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2022 г.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2023 г.</w:t>
            </w:r>
          </w:p>
        </w:tc>
      </w:tr>
      <w:tr>
        <w:tc>
          <w:tcPr>
            <w:tcW w:type="dxa" w:w="785"/>
            <w:shd w:fill="006FC0"/>
          </w:tcPr>
          <w:p>
            <w:r>
              <w:t>в %</w:t>
            </w:r>
          </w:p>
        </w:tc>
        <w:tc>
          <w:tcPr>
            <w:tcW w:type="dxa" w:w="785"/>
            <w:shd w:fill="006FC0"/>
          </w:tcPr>
          <w:p>
            <w:r>
              <w:t>Год</w:t>
            </w:r>
          </w:p>
        </w:tc>
        <w:tc>
          <w:tcPr>
            <w:tcW w:type="dxa" w:w="785"/>
            <w:shd w:fill="006FC0"/>
          </w:tcPr>
          <w:p>
            <w:r>
              <w:t>I</w:t>
            </w:r>
          </w:p>
        </w:tc>
        <w:tc>
          <w:tcPr>
            <w:tcW w:type="dxa" w:w="785"/>
            <w:shd w:fill="006FC0"/>
          </w:tcPr>
          <w:p>
            <w:r>
              <w:t>II</w:t>
            </w:r>
          </w:p>
        </w:tc>
        <w:tc>
          <w:tcPr>
            <w:tcW w:type="dxa" w:w="785"/>
            <w:shd w:fill="006FC0"/>
          </w:tcPr>
          <w:p>
            <w:r>
              <w:t>III</w:t>
            </w:r>
          </w:p>
        </w:tc>
        <w:tc>
          <w:tcPr>
            <w:tcW w:type="dxa" w:w="785"/>
            <w:shd w:fill="006FC0"/>
          </w:tcPr>
          <w:p>
            <w:r>
              <w:t>IV</w:t>
            </w:r>
          </w:p>
        </w:tc>
        <w:tc>
          <w:tcPr>
            <w:tcW w:type="dxa" w:w="785"/>
            <w:shd w:fill="006FC0"/>
          </w:tcPr>
          <w:p>
            <w:r>
              <w:t>I</w:t>
            </w:r>
          </w:p>
        </w:tc>
        <w:tc>
          <w:tcPr>
            <w:tcW w:type="dxa" w:w="785"/>
            <w:shd w:fill="006FC0"/>
          </w:tcPr>
          <w:p>
            <w:r>
              <w:t>II</w:t>
            </w:r>
          </w:p>
        </w:tc>
        <w:tc>
          <w:tcPr>
            <w:tcW w:type="dxa" w:w="785"/>
            <w:shd w:fill="006FC0"/>
          </w:tcPr>
          <w:p>
            <w:r>
              <w:t>III</w:t>
            </w:r>
          </w:p>
        </w:tc>
        <w:tc>
          <w:tcPr>
            <w:tcW w:type="dxa" w:w="785"/>
            <w:shd w:fill="006FC0"/>
          </w:tcPr>
          <w:p>
            <w:r>
              <w:t>IV</w:t>
            </w:r>
          </w:p>
        </w:tc>
        <w:tc>
          <w:tcPr>
            <w:tcW w:type="dxa" w:w="785"/>
            <w:shd w:fill="006FC0"/>
          </w:tcPr>
          <w:p>
            <w:r>
              <w:t>I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кв.</w:t>
            </w:r>
          </w:p>
        </w:tc>
        <w:tc>
          <w:tcPr>
            <w:tcW w:type="dxa" w:w="785"/>
            <w:shd w:fill="006FC0"/>
          </w:tcPr>
          <w:p>
            <w:r>
              <w:t>кв.</w:t>
            </w:r>
          </w:p>
        </w:tc>
        <w:tc>
          <w:tcPr>
            <w:tcW w:type="dxa" w:w="785"/>
            <w:shd w:fill="006FC0"/>
          </w:tcPr>
          <w:p>
            <w:r>
              <w:t>кв.</w:t>
            </w:r>
          </w:p>
        </w:tc>
        <w:tc>
          <w:tcPr>
            <w:tcW w:type="dxa" w:w="785"/>
            <w:shd w:fill="006FC0"/>
          </w:tcPr>
          <w:p>
            <w:r>
              <w:t>кв.</w:t>
            </w:r>
          </w:p>
        </w:tc>
        <w:tc>
          <w:tcPr>
            <w:tcW w:type="dxa" w:w="785"/>
            <w:shd w:fill="006FC0"/>
          </w:tcPr>
          <w:p>
            <w:r>
              <w:t>кв.</w:t>
            </w:r>
          </w:p>
        </w:tc>
        <w:tc>
          <w:tcPr>
            <w:tcW w:type="dxa" w:w="785"/>
            <w:shd w:fill="006FC0"/>
          </w:tcPr>
          <w:p>
            <w:r>
              <w:t>кв.</w:t>
            </w:r>
          </w:p>
        </w:tc>
        <w:tc>
          <w:tcPr>
            <w:tcW w:type="dxa" w:w="785"/>
            <w:shd w:fill="006FC0"/>
          </w:tcPr>
          <w:p>
            <w:r>
              <w:t>кв.</w:t>
            </w:r>
          </w:p>
        </w:tc>
        <w:tc>
          <w:tcPr>
            <w:tcW w:type="dxa" w:w="785"/>
            <w:shd w:fill="006FC0"/>
          </w:tcPr>
          <w:p>
            <w:r>
              <w:t>кв.</w:t>
            </w:r>
          </w:p>
        </w:tc>
        <w:tc>
          <w:tcPr>
            <w:tcW w:type="dxa" w:w="785"/>
            <w:shd w:fill="006FC0"/>
          </w:tcPr>
          <w:p>
            <w:r>
              <w:t>кв.</w:t>
            </w:r>
          </w:p>
        </w:tc>
      </w:tr>
      <w:tr>
        <w:tc>
          <w:tcPr>
            <w:tcW w:type="dxa" w:w="785"/>
            <w:shd w:fill="006FC0"/>
          </w:tcPr>
          <w:p>
            <w:r>
              <w:t>Республика Казахстан</w:t>
            </w:r>
          </w:p>
        </w:tc>
        <w:tc>
          <w:tcPr>
            <w:tcW w:type="dxa" w:w="785"/>
            <w:shd w:fill="006FC0"/>
          </w:tcPr>
          <w:p>
            <w:r>
              <w:t>114</w:t>
            </w:r>
          </w:p>
        </w:tc>
        <w:tc>
          <w:tcPr>
            <w:tcW w:type="dxa" w:w="785"/>
            <w:shd w:fill="006FC0"/>
          </w:tcPr>
          <w:p>
            <w:r>
              <w:t>115.2</w:t>
            </w:r>
          </w:p>
        </w:tc>
        <w:tc>
          <w:tcPr>
            <w:tcW w:type="dxa" w:w="785"/>
            <w:shd w:fill="006FC0"/>
          </w:tcPr>
          <w:p>
            <w:r>
              <w:t>118.6</w:t>
            </w:r>
          </w:p>
        </w:tc>
        <w:tc>
          <w:tcPr>
            <w:tcW w:type="dxa" w:w="785"/>
            <w:shd w:fill="006FC0"/>
          </w:tcPr>
          <w:p>
            <w:r>
              <w:t>119.3</w:t>
            </w:r>
          </w:p>
        </w:tc>
        <w:tc>
          <w:tcPr>
            <w:tcW w:type="dxa" w:w="785"/>
            <w:shd w:fill="006FC0"/>
          </w:tcPr>
          <w:p>
            <w:r>
              <w:t>118.2</w:t>
            </w:r>
          </w:p>
        </w:tc>
        <w:tc>
          <w:tcPr>
            <w:tcW w:type="dxa" w:w="785"/>
            <w:shd w:fill="006FC0"/>
          </w:tcPr>
          <w:p>
            <w:r>
              <w:t>123.7</w:t>
            </w:r>
          </w:p>
        </w:tc>
        <w:tc>
          <w:tcPr>
            <w:tcW w:type="dxa" w:w="785"/>
            <w:shd w:fill="006FC0"/>
          </w:tcPr>
          <w:p>
            <w:r>
              <w:t>124</w:t>
            </w:r>
          </w:p>
        </w:tc>
        <w:tc>
          <w:tcPr>
            <w:tcW w:type="dxa" w:w="785"/>
            <w:shd w:fill="006FC0"/>
          </w:tcPr>
          <w:p>
            <w:r>
              <w:t>123</w:t>
            </w:r>
          </w:p>
        </w:tc>
        <w:tc>
          <w:tcPr>
            <w:tcW w:type="dxa" w:w="785"/>
            <w:shd w:fill="006FC0"/>
          </w:tcPr>
          <w:p>
            <w:r>
              <w:t>122.9</w:t>
            </w:r>
          </w:p>
        </w:tc>
        <w:tc>
          <w:tcPr>
            <w:tcW w:type="dxa" w:w="785"/>
            <w:shd w:fill="006FC0"/>
          </w:tcPr>
          <w:p>
            <w:r>
              <w:t>119.3</w:t>
            </w:r>
          </w:p>
        </w:tc>
      </w:tr>
      <w:tr>
        <w:tc>
          <w:tcPr>
            <w:tcW w:type="dxa" w:w="785"/>
            <w:shd w:fill="006FC0"/>
          </w:tcPr>
          <w:p>
            <w:r>
              <w:t>Сельское, лесное и рыбное хозяйство</w:t>
            </w:r>
          </w:p>
        </w:tc>
        <w:tc>
          <w:tcPr>
            <w:tcW w:type="dxa" w:w="785"/>
            <w:shd w:fill="006FC0"/>
          </w:tcPr>
          <w:p>
            <w:r>
              <w:t>112.8</w:t>
            </w:r>
          </w:p>
        </w:tc>
        <w:tc>
          <w:tcPr>
            <w:tcW w:type="dxa" w:w="785"/>
            <w:shd w:fill="006FC0"/>
          </w:tcPr>
          <w:p>
            <w:r>
              <w:t>110.4</w:t>
            </w:r>
          </w:p>
        </w:tc>
        <w:tc>
          <w:tcPr>
            <w:tcW w:type="dxa" w:w="785"/>
            <w:shd w:fill="006FC0"/>
          </w:tcPr>
          <w:p>
            <w:r>
              <w:t>114.4</w:t>
            </w:r>
          </w:p>
        </w:tc>
        <w:tc>
          <w:tcPr>
            <w:tcW w:type="dxa" w:w="785"/>
            <w:shd w:fill="006FC0"/>
          </w:tcPr>
          <w:p>
            <w:r>
              <w:t>117.5</w:t>
            </w:r>
          </w:p>
        </w:tc>
        <w:tc>
          <w:tcPr>
            <w:tcW w:type="dxa" w:w="785"/>
            <w:shd w:fill="006FC0"/>
          </w:tcPr>
          <w:p>
            <w:r>
              <w:t>113.3</w:t>
            </w:r>
          </w:p>
        </w:tc>
        <w:tc>
          <w:tcPr>
            <w:tcW w:type="dxa" w:w="785"/>
            <w:shd w:fill="006FC0"/>
          </w:tcPr>
          <w:p>
            <w:r>
              <w:t>124.1</w:t>
            </w:r>
          </w:p>
        </w:tc>
        <w:tc>
          <w:tcPr>
            <w:tcW w:type="dxa" w:w="785"/>
            <w:shd w:fill="006FC0"/>
          </w:tcPr>
          <w:p>
            <w:r>
              <w:t>124.9</w:t>
            </w:r>
          </w:p>
        </w:tc>
        <w:tc>
          <w:tcPr>
            <w:tcW w:type="dxa" w:w="785"/>
            <w:shd w:fill="006FC0"/>
          </w:tcPr>
          <w:p>
            <w:r>
              <w:t>131.3</w:t>
            </w:r>
          </w:p>
        </w:tc>
        <w:tc>
          <w:tcPr>
            <w:tcW w:type="dxa" w:w="785"/>
            <w:shd w:fill="006FC0"/>
          </w:tcPr>
          <w:p>
            <w:r>
              <w:t>124.1</w:t>
            </w:r>
          </w:p>
        </w:tc>
        <w:tc>
          <w:tcPr>
            <w:tcW w:type="dxa" w:w="785"/>
            <w:shd w:fill="006FC0"/>
          </w:tcPr>
          <w:p>
            <w:r>
              <w:t>124.5</w:t>
            </w:r>
          </w:p>
        </w:tc>
      </w:tr>
      <w:tr>
        <w:tc>
          <w:tcPr>
            <w:tcW w:type="dxa" w:w="785"/>
            <w:shd w:fill="006FC0"/>
          </w:tcPr>
          <w:p>
            <w:r>
              <w:t>Промышленность</w:t>
            </w:r>
          </w:p>
        </w:tc>
        <w:tc>
          <w:tcPr>
            <w:tcW w:type="dxa" w:w="785"/>
            <w:shd w:fill="006FC0"/>
          </w:tcPr>
          <w:p>
            <w:r>
              <w:t>109.6</w:t>
            </w:r>
          </w:p>
        </w:tc>
        <w:tc>
          <w:tcPr>
            <w:tcW w:type="dxa" w:w="785"/>
            <w:shd w:fill="006FC0"/>
          </w:tcPr>
          <w:p>
            <w:r>
              <w:t>115.7</w:t>
            </w:r>
          </w:p>
        </w:tc>
        <w:tc>
          <w:tcPr>
            <w:tcW w:type="dxa" w:w="785"/>
            <w:shd w:fill="006FC0"/>
          </w:tcPr>
          <w:p>
            <w:r>
              <w:t>110.8</w:t>
            </w:r>
          </w:p>
        </w:tc>
        <w:tc>
          <w:tcPr>
            <w:tcW w:type="dxa" w:w="785"/>
            <w:shd w:fill="006FC0"/>
          </w:tcPr>
          <w:p>
            <w:r>
              <w:t>113.7</w:t>
            </w:r>
          </w:p>
        </w:tc>
        <w:tc>
          <w:tcPr>
            <w:tcW w:type="dxa" w:w="785"/>
            <w:shd w:fill="006FC0"/>
          </w:tcPr>
          <w:p>
            <w:r>
              <w:t>117.7</w:t>
            </w:r>
          </w:p>
        </w:tc>
        <w:tc>
          <w:tcPr>
            <w:tcW w:type="dxa" w:w="785"/>
            <w:shd w:fill="006FC0"/>
          </w:tcPr>
          <w:p>
            <w:r>
              <w:t>124.1</w:t>
            </w:r>
          </w:p>
        </w:tc>
        <w:tc>
          <w:tcPr>
            <w:tcW w:type="dxa" w:w="785"/>
            <w:shd w:fill="006FC0"/>
          </w:tcPr>
          <w:p>
            <w:r>
              <w:t>127.6</w:t>
            </w:r>
          </w:p>
        </w:tc>
        <w:tc>
          <w:tcPr>
            <w:tcW w:type="dxa" w:w="785"/>
            <w:shd w:fill="006FC0"/>
          </w:tcPr>
          <w:p>
            <w:r>
              <w:t>129.3</w:t>
            </w:r>
          </w:p>
        </w:tc>
        <w:tc>
          <w:tcPr>
            <w:tcW w:type="dxa" w:w="785"/>
            <w:shd w:fill="006FC0"/>
          </w:tcPr>
          <w:p>
            <w:r>
              <w:t>130</w:t>
            </w:r>
          </w:p>
        </w:tc>
        <w:tc>
          <w:tcPr>
            <w:tcW w:type="dxa" w:w="785"/>
            <w:shd w:fill="006FC0"/>
          </w:tcPr>
          <w:p>
            <w:r>
              <w:t>121.7</w:t>
            </w:r>
          </w:p>
        </w:tc>
      </w:tr>
      <w:tr>
        <w:tc>
          <w:tcPr>
            <w:tcW w:type="dxa" w:w="785"/>
            <w:shd w:fill="006FC0"/>
          </w:tcPr>
          <w:p>
            <w:r>
              <w:t xml:space="preserve">горнодобывающая промышленность </w:t>
            </w:r>
          </w:p>
        </w:tc>
        <w:tc>
          <w:tcPr>
            <w:tcW w:type="dxa" w:w="785"/>
            <w:shd w:fill="006FC0"/>
          </w:tcPr>
          <w:p>
            <w:r>
              <w:t>108.5</w:t>
            </w:r>
          </w:p>
        </w:tc>
        <w:tc>
          <w:tcPr>
            <w:tcW w:type="dxa" w:w="785"/>
            <w:shd w:fill="006FC0"/>
          </w:tcPr>
          <w:p>
            <w:r>
              <w:t>117.2</w:t>
            </w:r>
          </w:p>
        </w:tc>
        <w:tc>
          <w:tcPr>
            <w:tcW w:type="dxa" w:w="785"/>
            <w:shd w:fill="006FC0"/>
          </w:tcPr>
          <w:p>
            <w:r>
              <w:t>104.1</w:t>
            </w:r>
          </w:p>
        </w:tc>
        <w:tc>
          <w:tcPr>
            <w:tcW w:type="dxa" w:w="785"/>
            <w:shd w:fill="006FC0"/>
          </w:tcPr>
          <w:p>
            <w:r>
              <w:t>111.7</w:t>
            </w:r>
          </w:p>
        </w:tc>
        <w:tc>
          <w:tcPr>
            <w:tcW w:type="dxa" w:w="785"/>
            <w:shd w:fill="006FC0"/>
          </w:tcPr>
          <w:p>
            <w:r>
              <w:t>115.7</w:t>
            </w:r>
          </w:p>
        </w:tc>
        <w:tc>
          <w:tcPr>
            <w:tcW w:type="dxa" w:w="785"/>
            <w:shd w:fill="006FC0"/>
          </w:tcPr>
          <w:p>
            <w:r>
              <w:t>121.5</w:t>
            </w:r>
          </w:p>
        </w:tc>
        <w:tc>
          <w:tcPr>
            <w:tcW w:type="dxa" w:w="785"/>
            <w:shd w:fill="006FC0"/>
          </w:tcPr>
          <w:p>
            <w:r>
              <w:t>128.3</w:t>
            </w:r>
          </w:p>
        </w:tc>
        <w:tc>
          <w:tcPr>
            <w:tcW w:type="dxa" w:w="785"/>
            <w:shd w:fill="006FC0"/>
          </w:tcPr>
          <w:p>
            <w:r>
              <w:t>129.6</w:t>
            </w:r>
          </w:p>
        </w:tc>
        <w:tc>
          <w:tcPr>
            <w:tcW w:type="dxa" w:w="785"/>
            <w:shd w:fill="006FC0"/>
          </w:tcPr>
          <w:p>
            <w:r>
              <w:t>133.3</w:t>
            </w:r>
          </w:p>
        </w:tc>
        <w:tc>
          <w:tcPr>
            <w:tcW w:type="dxa" w:w="785"/>
            <w:shd w:fill="006FC0"/>
          </w:tcPr>
          <w:p>
            <w:r>
              <w:t>123.8</w:t>
            </w:r>
          </w:p>
        </w:tc>
      </w:tr>
      <w:tr>
        <w:tc>
          <w:tcPr>
            <w:tcW w:type="dxa" w:w="785"/>
            <w:shd w:fill="006FC0"/>
          </w:tcPr>
          <w:p>
            <w:r>
              <w:t>обрабатывающая промышленность</w:t>
            </w:r>
          </w:p>
        </w:tc>
        <w:tc>
          <w:tcPr>
            <w:tcW w:type="dxa" w:w="785"/>
            <w:shd w:fill="006FC0"/>
          </w:tcPr>
          <w:p>
            <w:r>
              <w:t>112</w:t>
            </w:r>
          </w:p>
        </w:tc>
        <w:tc>
          <w:tcPr>
            <w:tcW w:type="dxa" w:w="785"/>
            <w:shd w:fill="006FC0"/>
          </w:tcPr>
          <w:p>
            <w:r>
              <w:t>117.5</w:t>
            </w:r>
          </w:p>
        </w:tc>
        <w:tc>
          <w:tcPr>
            <w:tcW w:type="dxa" w:w="785"/>
            <w:shd w:fill="006FC0"/>
          </w:tcPr>
          <w:p>
            <w:r>
              <w:t>118</w:t>
            </w:r>
          </w:p>
        </w:tc>
        <w:tc>
          <w:tcPr>
            <w:tcW w:type="dxa" w:w="785"/>
            <w:shd w:fill="006FC0"/>
          </w:tcPr>
          <w:p>
            <w:r>
              <w:t>116.2</w:t>
            </w:r>
          </w:p>
        </w:tc>
        <w:tc>
          <w:tcPr>
            <w:tcW w:type="dxa" w:w="785"/>
            <w:shd w:fill="006FC0"/>
          </w:tcPr>
          <w:p>
            <w:r>
              <w:t>119.5</w:t>
            </w:r>
          </w:p>
        </w:tc>
        <w:tc>
          <w:tcPr>
            <w:tcW w:type="dxa" w:w="785"/>
            <w:shd w:fill="006FC0"/>
          </w:tcPr>
          <w:p>
            <w:r>
              <w:t>126.6</w:t>
            </w:r>
          </w:p>
        </w:tc>
        <w:tc>
          <w:tcPr>
            <w:tcW w:type="dxa" w:w="785"/>
            <w:shd w:fill="006FC0"/>
          </w:tcPr>
          <w:p>
            <w:r>
              <w:t>127.1</w:t>
            </w:r>
          </w:p>
        </w:tc>
        <w:tc>
          <w:tcPr>
            <w:tcW w:type="dxa" w:w="785"/>
            <w:shd w:fill="006FC0"/>
          </w:tcPr>
          <w:p>
            <w:r>
              <w:t>128.5</w:t>
            </w:r>
          </w:p>
        </w:tc>
        <w:tc>
          <w:tcPr>
            <w:tcW w:type="dxa" w:w="785"/>
            <w:shd w:fill="006FC0"/>
          </w:tcPr>
          <w:p>
            <w:r>
              <w:t>127</w:t>
            </w:r>
          </w:p>
        </w:tc>
        <w:tc>
          <w:tcPr>
            <w:tcW w:type="dxa" w:w="785"/>
            <w:shd w:fill="006FC0"/>
          </w:tcPr>
          <w:p>
            <w:r>
              <w:t>120.1</w:t>
            </w:r>
          </w:p>
        </w:tc>
      </w:tr>
      <w:tr>
        <w:tc>
          <w:tcPr>
            <w:tcW w:type="dxa" w:w="785"/>
            <w:shd w:fill="006FC0"/>
          </w:tcPr>
          <w:p>
            <w:r>
              <w:t xml:space="preserve">снабжение электроэнергией, </w:t>
            </w:r>
          </w:p>
        </w:tc>
        <w:tc>
          <w:tcPr>
            <w:tcW w:type="dxa" w:w="785"/>
            <w:shd w:fill="006FC0"/>
          </w:tcPr>
          <w:p>
            <w:r>
              <w:t>109.7</w:t>
            </w:r>
          </w:p>
        </w:tc>
        <w:tc>
          <w:tcPr>
            <w:tcW w:type="dxa" w:w="785"/>
            <w:shd w:fill="006FC0"/>
          </w:tcPr>
          <w:p>
            <w:r>
              <w:t>108.1</w:t>
            </w:r>
          </w:p>
        </w:tc>
        <w:tc>
          <w:tcPr>
            <w:tcW w:type="dxa" w:w="785"/>
            <w:shd w:fill="006FC0"/>
          </w:tcPr>
          <w:p>
            <w:r>
              <w:t>117.5</w:t>
            </w:r>
          </w:p>
        </w:tc>
        <w:tc>
          <w:tcPr>
            <w:tcW w:type="dxa" w:w="785"/>
            <w:shd w:fill="006FC0"/>
          </w:tcPr>
          <w:p>
            <w:r>
              <w:t>113.8</w:t>
            </w:r>
          </w:p>
        </w:tc>
        <w:tc>
          <w:tcPr>
            <w:tcW w:type="dxa" w:w="785"/>
            <w:shd w:fill="006FC0"/>
          </w:tcPr>
          <w:p>
            <w:r>
              <w:t>118.3</w:t>
            </w:r>
          </w:p>
        </w:tc>
        <w:tc>
          <w:tcPr>
            <w:tcW w:type="dxa" w:w="785"/>
            <w:shd w:fill="006FC0"/>
          </w:tcPr>
          <w:p>
            <w:r>
              <w:t>125.9</w:t>
            </w:r>
          </w:p>
        </w:tc>
        <w:tc>
          <w:tcPr>
            <w:tcW w:type="dxa" w:w="785"/>
            <w:shd w:fill="006FC0"/>
          </w:tcPr>
          <w:p>
            <w:r>
              <w:t>124.1</w:t>
            </w:r>
          </w:p>
        </w:tc>
        <w:tc>
          <w:tcPr>
            <w:tcW w:type="dxa" w:w="785"/>
            <w:shd w:fill="006FC0"/>
          </w:tcPr>
          <w:p>
            <w:r>
              <w:t>128.1</w:t>
            </w:r>
          </w:p>
        </w:tc>
        <w:tc>
          <w:tcPr>
            <w:tcW w:type="dxa" w:w="785"/>
            <w:shd w:fill="006FC0"/>
          </w:tcPr>
          <w:p>
            <w:r>
              <w:t>127</w:t>
            </w:r>
          </w:p>
        </w:tc>
        <w:tc>
          <w:tcPr>
            <w:tcW w:type="dxa" w:w="785"/>
            <w:shd w:fill="006FC0"/>
          </w:tcPr>
          <w:p>
            <w:r>
              <w:t>119.7</w:t>
            </w:r>
          </w:p>
        </w:tc>
      </w:tr>
      <w:tr>
        <w:tc>
          <w:tcPr>
            <w:tcW w:type="dxa" w:w="785"/>
            <w:shd w:fill="006FC0"/>
          </w:tcPr>
          <w:p>
            <w:r>
              <w:t>водоснабжение</w:t>
            </w:r>
          </w:p>
        </w:tc>
        <w:tc>
          <w:tcPr>
            <w:tcW w:type="dxa" w:w="785"/>
            <w:shd w:fill="006FC0"/>
          </w:tcPr>
          <w:p>
            <w:r>
              <w:t>106.2</w:t>
            </w:r>
          </w:p>
        </w:tc>
        <w:tc>
          <w:tcPr>
            <w:tcW w:type="dxa" w:w="785"/>
            <w:shd w:fill="006FC0"/>
          </w:tcPr>
          <w:p>
            <w:r>
              <w:t>112.9</w:t>
            </w:r>
          </w:p>
        </w:tc>
        <w:tc>
          <w:tcPr>
            <w:tcW w:type="dxa" w:w="785"/>
            <w:shd w:fill="006FC0"/>
          </w:tcPr>
          <w:p>
            <w:r>
              <w:t>119.1</w:t>
            </w:r>
          </w:p>
        </w:tc>
        <w:tc>
          <w:tcPr>
            <w:tcW w:type="dxa" w:w="785"/>
            <w:shd w:fill="006FC0"/>
          </w:tcPr>
          <w:p>
            <w:r>
              <w:t>117.3</w:t>
            </w:r>
          </w:p>
        </w:tc>
        <w:tc>
          <w:tcPr>
            <w:tcW w:type="dxa" w:w="785"/>
            <w:shd w:fill="006FC0"/>
          </w:tcPr>
          <w:p>
            <w:r>
              <w:t>116.1</w:t>
            </w:r>
          </w:p>
        </w:tc>
        <w:tc>
          <w:tcPr>
            <w:tcW w:type="dxa" w:w="785"/>
            <w:shd w:fill="006FC0"/>
          </w:tcPr>
          <w:p>
            <w:r>
              <w:t>120.5</w:t>
            </w:r>
          </w:p>
        </w:tc>
        <w:tc>
          <w:tcPr>
            <w:tcW w:type="dxa" w:w="785"/>
            <w:shd w:fill="006FC0"/>
          </w:tcPr>
          <w:p>
            <w:r>
              <w:t>123.4</w:t>
            </w:r>
          </w:p>
        </w:tc>
        <w:tc>
          <w:tcPr>
            <w:tcW w:type="dxa" w:w="785"/>
            <w:shd w:fill="006FC0"/>
          </w:tcPr>
          <w:p>
            <w:r>
              <w:t>121.1</w:t>
            </w:r>
          </w:p>
        </w:tc>
        <w:tc>
          <w:tcPr>
            <w:tcW w:type="dxa" w:w="785"/>
            <w:shd w:fill="006FC0"/>
          </w:tcPr>
          <w:p>
            <w:r>
              <w:t>126.4</w:t>
            </w:r>
          </w:p>
        </w:tc>
        <w:tc>
          <w:tcPr>
            <w:tcW w:type="dxa" w:w="785"/>
            <w:shd w:fill="006FC0"/>
          </w:tcPr>
          <w:p>
            <w:r>
              <w:t>118.2</w:t>
            </w:r>
          </w:p>
        </w:tc>
      </w:tr>
      <w:tr>
        <w:tc>
          <w:tcPr>
            <w:tcW w:type="dxa" w:w="785"/>
            <w:shd w:fill="006FC0"/>
          </w:tcPr>
          <w:p>
            <w:r>
              <w:t>Строительство</w:t>
            </w:r>
          </w:p>
        </w:tc>
        <w:tc>
          <w:tcPr>
            <w:tcW w:type="dxa" w:w="785"/>
            <w:shd w:fill="006FC0"/>
          </w:tcPr>
          <w:p>
            <w:r>
              <w:t>103.8</w:t>
            </w:r>
          </w:p>
        </w:tc>
        <w:tc>
          <w:tcPr>
            <w:tcW w:type="dxa" w:w="785"/>
            <w:shd w:fill="006FC0"/>
          </w:tcPr>
          <w:p>
            <w:r>
              <w:t>107.2</w:t>
            </w:r>
          </w:p>
        </w:tc>
        <w:tc>
          <w:tcPr>
            <w:tcW w:type="dxa" w:w="785"/>
            <w:shd w:fill="006FC0"/>
          </w:tcPr>
          <w:p>
            <w:r>
              <w:t>118.6</w:t>
            </w:r>
          </w:p>
        </w:tc>
        <w:tc>
          <w:tcPr>
            <w:tcW w:type="dxa" w:w="785"/>
            <w:shd w:fill="006FC0"/>
          </w:tcPr>
          <w:p>
            <w:r>
              <w:t>132.5</w:t>
            </w:r>
          </w:p>
        </w:tc>
        <w:tc>
          <w:tcPr>
            <w:tcW w:type="dxa" w:w="785"/>
            <w:shd w:fill="006FC0"/>
          </w:tcPr>
          <w:p>
            <w:r>
              <w:t>120.1</w:t>
            </w:r>
          </w:p>
        </w:tc>
        <w:tc>
          <w:tcPr>
            <w:tcW w:type="dxa" w:w="785"/>
            <w:shd w:fill="006FC0"/>
          </w:tcPr>
          <w:p>
            <w:r>
              <w:t>133.7</w:t>
            </w:r>
          </w:p>
        </w:tc>
        <w:tc>
          <w:tcPr>
            <w:tcW w:type="dxa" w:w="785"/>
            <w:shd w:fill="006FC0"/>
          </w:tcPr>
          <w:p>
            <w:r>
              <w:t>135.5</w:t>
            </w:r>
          </w:p>
        </w:tc>
        <w:tc>
          <w:tcPr>
            <w:tcW w:type="dxa" w:w="785"/>
            <w:shd w:fill="006FC0"/>
          </w:tcPr>
          <w:p>
            <w:r>
              <w:t>134.5</w:t>
            </w:r>
          </w:p>
        </w:tc>
        <w:tc>
          <w:tcPr>
            <w:tcW w:type="dxa" w:w="785"/>
            <w:shd w:fill="006FC0"/>
          </w:tcPr>
          <w:p>
            <w:r>
              <w:t>142</w:t>
            </w:r>
          </w:p>
        </w:tc>
        <w:tc>
          <w:tcPr>
            <w:tcW w:type="dxa" w:w="785"/>
            <w:shd w:fill="006FC0"/>
          </w:tcPr>
          <w:p>
            <w:r>
              <w:t>134.5</w:t>
            </w:r>
          </w:p>
        </w:tc>
      </w:tr>
      <w:tr>
        <w:tc>
          <w:tcPr>
            <w:tcW w:type="dxa" w:w="785"/>
            <w:shd w:fill="006FC0"/>
          </w:tcPr>
          <w:p>
            <w:r>
              <w:t>Оптовая и розничная торговля</w:t>
            </w:r>
          </w:p>
        </w:tc>
        <w:tc>
          <w:tcPr>
            <w:tcW w:type="dxa" w:w="785"/>
            <w:shd w:fill="006FC0"/>
          </w:tcPr>
          <w:p>
            <w:r>
              <w:t>106.2</w:t>
            </w:r>
          </w:p>
        </w:tc>
        <w:tc>
          <w:tcPr>
            <w:tcW w:type="dxa" w:w="785"/>
            <w:shd w:fill="006FC0"/>
          </w:tcPr>
          <w:p>
            <w:r>
              <w:t>109.4</w:t>
            </w:r>
          </w:p>
        </w:tc>
        <w:tc>
          <w:tcPr>
            <w:tcW w:type="dxa" w:w="785"/>
            <w:shd w:fill="006FC0"/>
          </w:tcPr>
          <w:p>
            <w:r>
              <w:t>124.6</w:t>
            </w:r>
          </w:p>
        </w:tc>
        <w:tc>
          <w:tcPr>
            <w:tcW w:type="dxa" w:w="785"/>
            <w:shd w:fill="006FC0"/>
          </w:tcPr>
          <w:p>
            <w:r>
              <w:t>118.7</w:t>
            </w:r>
          </w:p>
        </w:tc>
        <w:tc>
          <w:tcPr>
            <w:tcW w:type="dxa" w:w="785"/>
            <w:shd w:fill="006FC0"/>
          </w:tcPr>
          <w:p>
            <w:r>
              <w:t>114.9</w:t>
            </w:r>
          </w:p>
        </w:tc>
        <w:tc>
          <w:tcPr>
            <w:tcW w:type="dxa" w:w="785"/>
            <w:shd w:fill="006FC0"/>
          </w:tcPr>
          <w:p>
            <w:r>
              <w:t>118.6</w:t>
            </w:r>
          </w:p>
        </w:tc>
        <w:tc>
          <w:tcPr>
            <w:tcW w:type="dxa" w:w="785"/>
            <w:shd w:fill="006FC0"/>
          </w:tcPr>
          <w:p>
            <w:r>
              <w:t>117.5</w:t>
            </w:r>
          </w:p>
        </w:tc>
        <w:tc>
          <w:tcPr>
            <w:tcW w:type="dxa" w:w="785"/>
            <w:shd w:fill="006FC0"/>
          </w:tcPr>
          <w:p>
            <w:r>
              <w:t>120.4</w:t>
            </w:r>
          </w:p>
        </w:tc>
        <w:tc>
          <w:tcPr>
            <w:tcW w:type="dxa" w:w="785"/>
            <w:shd w:fill="006FC0"/>
          </w:tcPr>
          <w:p>
            <w:r>
              <w:t>127.3</w:t>
            </w:r>
          </w:p>
        </w:tc>
        <w:tc>
          <w:tcPr>
            <w:tcW w:type="dxa" w:w="785"/>
            <w:shd w:fill="006FC0"/>
          </w:tcPr>
          <w:p>
            <w:r>
              <w:t>122.3</w:t>
            </w:r>
          </w:p>
        </w:tc>
      </w:tr>
      <w:tr>
        <w:tc>
          <w:tcPr>
            <w:tcW w:type="dxa" w:w="785"/>
            <w:shd w:fill="006FC0"/>
          </w:tcPr>
          <w:p>
            <w:r>
              <w:t>Транспорт и складирование</w:t>
            </w:r>
          </w:p>
        </w:tc>
        <w:tc>
          <w:tcPr>
            <w:tcW w:type="dxa" w:w="785"/>
            <w:shd w:fill="006FC0"/>
          </w:tcPr>
          <w:p>
            <w:r>
              <w:t>110.1</w:t>
            </w:r>
          </w:p>
        </w:tc>
        <w:tc>
          <w:tcPr>
            <w:tcW w:type="dxa" w:w="785"/>
            <w:shd w:fill="006FC0"/>
          </w:tcPr>
          <w:p>
            <w:r>
              <w:t>111</w:t>
            </w:r>
          </w:p>
        </w:tc>
        <w:tc>
          <w:tcPr>
            <w:tcW w:type="dxa" w:w="785"/>
            <w:shd w:fill="006FC0"/>
          </w:tcPr>
          <w:p>
            <w:r>
              <w:t>115.2</w:t>
            </w:r>
          </w:p>
        </w:tc>
        <w:tc>
          <w:tcPr>
            <w:tcW w:type="dxa" w:w="785"/>
            <w:shd w:fill="006FC0"/>
          </w:tcPr>
          <w:p>
            <w:r>
              <w:t>120.3</w:t>
            </w:r>
          </w:p>
        </w:tc>
        <w:tc>
          <w:tcPr>
            <w:tcW w:type="dxa" w:w="785"/>
            <w:shd w:fill="006FC0"/>
          </w:tcPr>
          <w:p>
            <w:r>
              <w:t>116.9</w:t>
            </w:r>
          </w:p>
        </w:tc>
        <w:tc>
          <w:tcPr>
            <w:tcW w:type="dxa" w:w="785"/>
            <w:shd w:fill="006FC0"/>
          </w:tcPr>
          <w:p>
            <w:r>
              <w:t>130.4</w:t>
            </w:r>
          </w:p>
        </w:tc>
        <w:tc>
          <w:tcPr>
            <w:tcW w:type="dxa" w:w="785"/>
            <w:shd w:fill="006FC0"/>
          </w:tcPr>
          <w:p>
            <w:r>
              <w:t>134.8</w:t>
            </w:r>
          </w:p>
        </w:tc>
        <w:tc>
          <w:tcPr>
            <w:tcW w:type="dxa" w:w="785"/>
            <w:shd w:fill="006FC0"/>
          </w:tcPr>
          <w:p>
            <w:r>
              <w:t>131.1</w:t>
            </w:r>
          </w:p>
        </w:tc>
        <w:tc>
          <w:tcPr>
            <w:tcW w:type="dxa" w:w="785"/>
            <w:shd w:fill="006FC0"/>
          </w:tcPr>
          <w:p>
            <w:r>
              <w:t>130.6</w:t>
            </w:r>
          </w:p>
        </w:tc>
        <w:tc>
          <w:tcPr>
            <w:tcW w:type="dxa" w:w="785"/>
            <w:shd w:fill="006FC0"/>
          </w:tcPr>
          <w:p>
            <w:r>
              <w:t>122.9</w:t>
            </w:r>
          </w:p>
        </w:tc>
      </w:tr>
      <w:tr>
        <w:tc>
          <w:tcPr>
            <w:tcW w:type="dxa" w:w="785"/>
            <w:shd w:fill="006FC0"/>
          </w:tcPr>
          <w:p>
            <w:r>
              <w:t>Предоставление услуг по проживанию и питанию</w:t>
            </w:r>
          </w:p>
        </w:tc>
        <w:tc>
          <w:tcPr>
            <w:tcW w:type="dxa" w:w="785"/>
            <w:shd w:fill="006FC0"/>
          </w:tcPr>
          <w:p>
            <w:r>
              <w:t>117.6</w:t>
            </w:r>
          </w:p>
        </w:tc>
        <w:tc>
          <w:tcPr>
            <w:tcW w:type="dxa" w:w="785"/>
            <w:shd w:fill="006FC0"/>
          </w:tcPr>
          <w:p>
            <w:r>
              <w:t>127.6</w:t>
            </w:r>
          </w:p>
        </w:tc>
        <w:tc>
          <w:tcPr>
            <w:tcW w:type="dxa" w:w="785"/>
            <w:shd w:fill="006FC0"/>
          </w:tcPr>
          <w:p>
            <w:r>
              <w:t>106.1</w:t>
            </w:r>
          </w:p>
        </w:tc>
        <w:tc>
          <w:tcPr>
            <w:tcW w:type="dxa" w:w="785"/>
            <w:shd w:fill="006FC0"/>
          </w:tcPr>
          <w:p>
            <w:r>
              <w:t>119.5</w:t>
            </w:r>
          </w:p>
        </w:tc>
        <w:tc>
          <w:tcPr>
            <w:tcW w:type="dxa" w:w="785"/>
            <w:shd w:fill="006FC0"/>
          </w:tcPr>
          <w:p>
            <w:r>
              <w:t>110.9</w:t>
            </w:r>
          </w:p>
        </w:tc>
        <w:tc>
          <w:tcPr>
            <w:tcW w:type="dxa" w:w="785"/>
            <w:shd w:fill="006FC0"/>
          </w:tcPr>
          <w:p>
            <w:r>
              <w:t>122.8</w:t>
            </w:r>
          </w:p>
        </w:tc>
        <w:tc>
          <w:tcPr>
            <w:tcW w:type="dxa" w:w="785"/>
            <w:shd w:fill="006FC0"/>
          </w:tcPr>
          <w:p>
            <w:r>
              <w:t>126.1</w:t>
            </w:r>
          </w:p>
        </w:tc>
        <w:tc>
          <w:tcPr>
            <w:tcW w:type="dxa" w:w="785"/>
            <w:shd w:fill="006FC0"/>
          </w:tcPr>
          <w:p>
            <w:r>
              <w:t>129.3</w:t>
            </w:r>
          </w:p>
        </w:tc>
        <w:tc>
          <w:tcPr>
            <w:tcW w:type="dxa" w:w="785"/>
            <w:shd w:fill="006FC0"/>
          </w:tcPr>
          <w:p>
            <w:r>
              <w:t>132.6</w:t>
            </w:r>
          </w:p>
        </w:tc>
        <w:tc>
          <w:tcPr>
            <w:tcW w:type="dxa" w:w="785"/>
            <w:shd w:fill="006FC0"/>
          </w:tcPr>
          <w:p>
            <w:r>
              <w:t>129.2</w:t>
            </w:r>
          </w:p>
        </w:tc>
      </w:tr>
      <w:tr>
        <w:tc>
          <w:tcPr>
            <w:tcW w:type="dxa" w:w="785"/>
            <w:shd w:fill="006FC0"/>
          </w:tcPr>
          <w:p>
            <w:r>
              <w:t>Информация и связь</w:t>
            </w:r>
          </w:p>
        </w:tc>
        <w:tc>
          <w:tcPr>
            <w:tcW w:type="dxa" w:w="785"/>
            <w:shd w:fill="006FC0"/>
          </w:tcPr>
          <w:p>
            <w:r>
              <w:t>111.1</w:t>
            </w:r>
          </w:p>
        </w:tc>
        <w:tc>
          <w:tcPr>
            <w:tcW w:type="dxa" w:w="785"/>
            <w:shd w:fill="006FC0"/>
          </w:tcPr>
          <w:p>
            <w:r>
              <w:t>107.4</w:t>
            </w:r>
          </w:p>
        </w:tc>
        <w:tc>
          <w:tcPr>
            <w:tcW w:type="dxa" w:w="785"/>
            <w:shd w:fill="006FC0"/>
          </w:tcPr>
          <w:p>
            <w:r>
              <w:t>124</w:t>
            </w:r>
          </w:p>
        </w:tc>
        <w:tc>
          <w:tcPr>
            <w:tcW w:type="dxa" w:w="785"/>
            <w:shd w:fill="006FC0"/>
          </w:tcPr>
          <w:p>
            <w:r>
              <w:t>119.9</w:t>
            </w:r>
          </w:p>
        </w:tc>
        <w:tc>
          <w:tcPr>
            <w:tcW w:type="dxa" w:w="785"/>
            <w:shd w:fill="006FC0"/>
          </w:tcPr>
          <w:p>
            <w:r>
              <w:t>116.2</w:t>
            </w:r>
          </w:p>
        </w:tc>
        <w:tc>
          <w:tcPr>
            <w:tcW w:type="dxa" w:w="785"/>
            <w:shd w:fill="006FC0"/>
          </w:tcPr>
          <w:p>
            <w:r>
              <w:t>126.6</w:t>
            </w:r>
          </w:p>
        </w:tc>
        <w:tc>
          <w:tcPr>
            <w:tcW w:type="dxa" w:w="785"/>
            <w:shd w:fill="006FC0"/>
          </w:tcPr>
          <w:p>
            <w:r>
              <w:t>118.7</w:t>
            </w:r>
          </w:p>
        </w:tc>
        <w:tc>
          <w:tcPr>
            <w:tcW w:type="dxa" w:w="785"/>
            <w:shd w:fill="006FC0"/>
          </w:tcPr>
          <w:p>
            <w:r>
              <w:t>123.3</w:t>
            </w:r>
          </w:p>
        </w:tc>
        <w:tc>
          <w:tcPr>
            <w:tcW w:type="dxa" w:w="785"/>
            <w:shd w:fill="006FC0"/>
          </w:tcPr>
          <w:p>
            <w:r>
              <w:t>131.9</w:t>
            </w:r>
          </w:p>
        </w:tc>
        <w:tc>
          <w:tcPr>
            <w:tcW w:type="dxa" w:w="785"/>
            <w:shd w:fill="006FC0"/>
          </w:tcPr>
          <w:p>
            <w:r>
              <w:t>130.3</w:t>
            </w:r>
          </w:p>
        </w:tc>
      </w:tr>
      <w:tr>
        <w:tc>
          <w:tcPr>
            <w:tcW w:type="dxa" w:w="785"/>
            <w:shd w:fill="006FC0"/>
          </w:tcPr>
          <w:p>
            <w:r>
              <w:t>Финансовая и страховая деятельность</w:t>
            </w:r>
          </w:p>
        </w:tc>
        <w:tc>
          <w:tcPr>
            <w:tcW w:type="dxa" w:w="785"/>
            <w:shd w:fill="006FC0"/>
          </w:tcPr>
          <w:p>
            <w:r>
              <w:t>105.2</w:t>
            </w:r>
          </w:p>
        </w:tc>
        <w:tc>
          <w:tcPr>
            <w:tcW w:type="dxa" w:w="785"/>
            <w:shd w:fill="006FC0"/>
          </w:tcPr>
          <w:p>
            <w:r>
              <w:t>113.4</w:t>
            </w:r>
          </w:p>
        </w:tc>
        <w:tc>
          <w:tcPr>
            <w:tcW w:type="dxa" w:w="785"/>
            <w:shd w:fill="006FC0"/>
          </w:tcPr>
          <w:p>
            <w:r>
              <w:t>122.2</w:t>
            </w:r>
          </w:p>
        </w:tc>
        <w:tc>
          <w:tcPr>
            <w:tcW w:type="dxa" w:w="785"/>
            <w:shd w:fill="006FC0"/>
          </w:tcPr>
          <w:p>
            <w:r>
              <w:t>118.8</w:t>
            </w:r>
          </w:p>
        </w:tc>
        <w:tc>
          <w:tcPr>
            <w:tcW w:type="dxa" w:w="785"/>
            <w:shd w:fill="006FC0"/>
          </w:tcPr>
          <w:p>
            <w:r>
              <w:t>123.2</w:t>
            </w:r>
          </w:p>
        </w:tc>
        <w:tc>
          <w:tcPr>
            <w:tcW w:type="dxa" w:w="785"/>
            <w:shd w:fill="006FC0"/>
          </w:tcPr>
          <w:p>
            <w:r>
              <w:t>123.8</w:t>
            </w:r>
          </w:p>
        </w:tc>
        <w:tc>
          <w:tcPr>
            <w:tcW w:type="dxa" w:w="785"/>
            <w:shd w:fill="006FC0"/>
          </w:tcPr>
          <w:p>
            <w:r>
              <w:t>124.5</w:t>
            </w:r>
          </w:p>
        </w:tc>
        <w:tc>
          <w:tcPr>
            <w:tcW w:type="dxa" w:w="785"/>
            <w:shd w:fill="006FC0"/>
          </w:tcPr>
          <w:p>
            <w:r>
              <w:t>118.3</w:t>
            </w:r>
          </w:p>
        </w:tc>
        <w:tc>
          <w:tcPr>
            <w:tcW w:type="dxa" w:w="785"/>
            <w:shd w:fill="006FC0"/>
          </w:tcPr>
          <w:p>
            <w:r>
              <w:t>120.6</w:t>
            </w:r>
          </w:p>
        </w:tc>
        <w:tc>
          <w:tcPr>
            <w:tcW w:type="dxa" w:w="785"/>
            <w:shd w:fill="006FC0"/>
          </w:tcPr>
          <w:p>
            <w:r>
              <w:t>115.5</w:t>
            </w:r>
          </w:p>
        </w:tc>
      </w:tr>
      <w:tr>
        <w:tc>
          <w:tcPr>
            <w:tcW w:type="dxa" w:w="785"/>
            <w:shd w:fill="006FC0"/>
          </w:tcPr>
          <w:p>
            <w:r>
              <w:t>Операции с недвижимым имуществом</w:t>
            </w:r>
          </w:p>
        </w:tc>
        <w:tc>
          <w:tcPr>
            <w:tcW w:type="dxa" w:w="785"/>
            <w:shd w:fill="006FC0"/>
          </w:tcPr>
          <w:p>
            <w:r>
              <w:t>110.4</w:t>
            </w:r>
          </w:p>
        </w:tc>
        <w:tc>
          <w:tcPr>
            <w:tcW w:type="dxa" w:w="785"/>
            <w:shd w:fill="006FC0"/>
          </w:tcPr>
          <w:p>
            <w:r>
              <w:t>95.7</w:t>
            </w:r>
          </w:p>
        </w:tc>
        <w:tc>
          <w:tcPr>
            <w:tcW w:type="dxa" w:w="785"/>
            <w:shd w:fill="006FC0"/>
          </w:tcPr>
          <w:p>
            <w:r>
              <w:t>107.7</w:t>
            </w:r>
          </w:p>
        </w:tc>
        <w:tc>
          <w:tcPr>
            <w:tcW w:type="dxa" w:w="785"/>
            <w:shd w:fill="006FC0"/>
          </w:tcPr>
          <w:p>
            <w:r>
              <w:t>102.7</w:t>
            </w:r>
          </w:p>
        </w:tc>
        <w:tc>
          <w:tcPr>
            <w:tcW w:type="dxa" w:w="785"/>
            <w:shd w:fill="006FC0"/>
          </w:tcPr>
          <w:p>
            <w:r>
              <w:t>106.5</w:t>
            </w:r>
          </w:p>
        </w:tc>
        <w:tc>
          <w:tcPr>
            <w:tcW w:type="dxa" w:w="785"/>
            <w:shd w:fill="006FC0"/>
          </w:tcPr>
          <w:p>
            <w:r>
              <w:t>126.2</w:t>
            </w:r>
          </w:p>
        </w:tc>
        <w:tc>
          <w:tcPr>
            <w:tcW w:type="dxa" w:w="785"/>
            <w:shd w:fill="006FC0"/>
          </w:tcPr>
          <w:p>
            <w:r>
              <w:t>117.4</w:t>
            </w:r>
          </w:p>
        </w:tc>
        <w:tc>
          <w:tcPr>
            <w:tcW w:type="dxa" w:w="785"/>
            <w:shd w:fill="006FC0"/>
          </w:tcPr>
          <w:p>
            <w:r>
              <w:t>117.6</w:t>
            </w:r>
          </w:p>
        </w:tc>
        <w:tc>
          <w:tcPr>
            <w:tcW w:type="dxa" w:w="785"/>
            <w:shd w:fill="006FC0"/>
          </w:tcPr>
          <w:p>
            <w:r>
              <w:t>102.7</w:t>
            </w:r>
          </w:p>
        </w:tc>
        <w:tc>
          <w:tcPr>
            <w:tcW w:type="dxa" w:w="785"/>
            <w:shd w:fill="006FC0"/>
          </w:tcPr>
          <w:p>
            <w:r>
              <w:t>109.8</w:t>
            </w:r>
          </w:p>
        </w:tc>
      </w:tr>
      <w:tr>
        <w:tc>
          <w:tcPr>
            <w:tcW w:type="dxa" w:w="785"/>
            <w:shd w:fill="006FC0"/>
          </w:tcPr>
          <w:p>
            <w:r>
              <w:t>Профессиональная, научная и техническая деятельность</w:t>
            </w:r>
          </w:p>
        </w:tc>
        <w:tc>
          <w:tcPr>
            <w:tcW w:type="dxa" w:w="785"/>
            <w:shd w:fill="006FC0"/>
          </w:tcPr>
          <w:p>
            <w:r>
              <w:t>103.4</w:t>
            </w:r>
          </w:p>
        </w:tc>
        <w:tc>
          <w:tcPr>
            <w:tcW w:type="dxa" w:w="785"/>
            <w:shd w:fill="006FC0"/>
          </w:tcPr>
          <w:p>
            <w:r>
              <w:t>102.1</w:t>
            </w:r>
          </w:p>
        </w:tc>
        <w:tc>
          <w:tcPr>
            <w:tcW w:type="dxa" w:w="785"/>
            <w:shd w:fill="006FC0"/>
          </w:tcPr>
          <w:p>
            <w:r>
              <w:t>109.4</w:t>
            </w:r>
          </w:p>
        </w:tc>
        <w:tc>
          <w:tcPr>
            <w:tcW w:type="dxa" w:w="785"/>
            <w:shd w:fill="006FC0"/>
          </w:tcPr>
          <w:p>
            <w:r>
              <w:t>117.4</w:t>
            </w:r>
          </w:p>
        </w:tc>
        <w:tc>
          <w:tcPr>
            <w:tcW w:type="dxa" w:w="785"/>
            <w:shd w:fill="006FC0"/>
          </w:tcPr>
          <w:p>
            <w:r>
              <w:t>116.3</w:t>
            </w:r>
          </w:p>
        </w:tc>
        <w:tc>
          <w:tcPr>
            <w:tcW w:type="dxa" w:w="785"/>
            <w:shd w:fill="006FC0"/>
          </w:tcPr>
          <w:p>
            <w:r>
              <w:t>120.4</w:t>
            </w:r>
          </w:p>
        </w:tc>
        <w:tc>
          <w:tcPr>
            <w:tcW w:type="dxa" w:w="785"/>
            <w:shd w:fill="006FC0"/>
          </w:tcPr>
          <w:p>
            <w:r>
              <w:t>118.2</w:t>
            </w:r>
          </w:p>
        </w:tc>
        <w:tc>
          <w:tcPr>
            <w:tcW w:type="dxa" w:w="785"/>
            <w:shd w:fill="006FC0"/>
          </w:tcPr>
          <w:p>
            <w:r>
              <w:t>120.3</w:t>
            </w:r>
          </w:p>
        </w:tc>
        <w:tc>
          <w:tcPr>
            <w:tcW w:type="dxa" w:w="785"/>
            <w:shd w:fill="006FC0"/>
          </w:tcPr>
          <w:p>
            <w:r>
              <w:t>121</w:t>
            </w:r>
          </w:p>
        </w:tc>
        <w:tc>
          <w:tcPr>
            <w:tcW w:type="dxa" w:w="785"/>
            <w:shd w:fill="006FC0"/>
          </w:tcPr>
          <w:p>
            <w:r>
              <w:t>112.6</w:t>
            </w:r>
          </w:p>
        </w:tc>
      </w:tr>
      <w:tr>
        <w:tc>
          <w:tcPr>
            <w:tcW w:type="dxa" w:w="785"/>
            <w:shd w:fill="006FC0"/>
          </w:tcPr>
          <w:p>
            <w:r>
              <w:t>Деятельность в области административного обслуживания</w:t>
            </w:r>
          </w:p>
        </w:tc>
        <w:tc>
          <w:tcPr>
            <w:tcW w:type="dxa" w:w="785"/>
            <w:shd w:fill="006FC0"/>
          </w:tcPr>
          <w:p>
            <w:r>
              <w:t>95.2</w:t>
            </w:r>
          </w:p>
        </w:tc>
        <w:tc>
          <w:tcPr>
            <w:tcW w:type="dxa" w:w="785"/>
            <w:shd w:fill="006FC0"/>
          </w:tcPr>
          <w:p>
            <w:r>
              <w:t>106.7</w:t>
            </w:r>
          </w:p>
        </w:tc>
        <w:tc>
          <w:tcPr>
            <w:tcW w:type="dxa" w:w="785"/>
            <w:shd w:fill="006FC0"/>
          </w:tcPr>
          <w:p>
            <w:r>
              <w:t>107.7</w:t>
            </w:r>
          </w:p>
        </w:tc>
        <w:tc>
          <w:tcPr>
            <w:tcW w:type="dxa" w:w="785"/>
            <w:shd w:fill="006FC0"/>
          </w:tcPr>
          <w:p>
            <w:r>
              <w:t>137.1</w:t>
            </w:r>
          </w:p>
        </w:tc>
        <w:tc>
          <w:tcPr>
            <w:tcW w:type="dxa" w:w="785"/>
            <w:shd w:fill="006FC0"/>
          </w:tcPr>
          <w:p>
            <w:r>
              <w:t>118.4</w:t>
            </w:r>
          </w:p>
        </w:tc>
        <w:tc>
          <w:tcPr>
            <w:tcW w:type="dxa" w:w="785"/>
            <w:shd w:fill="006FC0"/>
          </w:tcPr>
          <w:p>
            <w:r>
              <w:t>123.2</w:t>
            </w:r>
          </w:p>
        </w:tc>
        <w:tc>
          <w:tcPr>
            <w:tcW w:type="dxa" w:w="785"/>
            <w:shd w:fill="006FC0"/>
          </w:tcPr>
          <w:p>
            <w:r>
              <w:t>128.3</w:t>
            </w:r>
          </w:p>
        </w:tc>
        <w:tc>
          <w:tcPr>
            <w:tcW w:type="dxa" w:w="785"/>
            <w:shd w:fill="006FC0"/>
          </w:tcPr>
          <w:p>
            <w:r>
              <w:t>120.6</w:t>
            </w:r>
          </w:p>
        </w:tc>
        <w:tc>
          <w:tcPr>
            <w:tcW w:type="dxa" w:w="785"/>
            <w:shd w:fill="006FC0"/>
          </w:tcPr>
          <w:p>
            <w:r>
              <w:t>122.4</w:t>
            </w:r>
          </w:p>
        </w:tc>
        <w:tc>
          <w:tcPr>
            <w:tcW w:type="dxa" w:w="785"/>
            <w:shd w:fill="006FC0"/>
          </w:tcPr>
          <w:p>
            <w:r>
              <w:t>128.7</w:t>
            </w:r>
          </w:p>
        </w:tc>
      </w:tr>
      <w:tr>
        <w:tc>
          <w:tcPr>
            <w:tcW w:type="dxa" w:w="785"/>
            <w:shd w:fill="006FC0"/>
          </w:tcPr>
          <w:p>
            <w:r>
              <w:t xml:space="preserve">Государственное управление и оборона; </w:t>
            </w:r>
          </w:p>
        </w:tc>
        <w:tc>
          <w:tcPr>
            <w:tcW w:type="dxa" w:w="785"/>
            <w:shd w:fill="006FC0"/>
          </w:tcPr>
          <w:p>
            <w:r>
              <w:t>118.1</w:t>
            </w:r>
          </w:p>
        </w:tc>
        <w:tc>
          <w:tcPr>
            <w:tcW w:type="dxa" w:w="785"/>
            <w:shd w:fill="006FC0"/>
          </w:tcPr>
          <w:p>
            <w:r>
              <w:t>111</w:t>
            </w:r>
          </w:p>
        </w:tc>
        <w:tc>
          <w:tcPr>
            <w:tcW w:type="dxa" w:w="785"/>
            <w:shd w:fill="006FC0"/>
          </w:tcPr>
          <w:p>
            <w:r>
              <w:t>113.1</w:t>
            </w:r>
          </w:p>
        </w:tc>
        <w:tc>
          <w:tcPr>
            <w:tcW w:type="dxa" w:w="785"/>
            <w:shd w:fill="006FC0"/>
          </w:tcPr>
          <w:p>
            <w:r>
              <w:t>115.9</w:t>
            </w:r>
          </w:p>
        </w:tc>
        <w:tc>
          <w:tcPr>
            <w:tcW w:type="dxa" w:w="785"/>
            <w:shd w:fill="006FC0"/>
          </w:tcPr>
          <w:p>
            <w:r>
              <w:t>111.9</w:t>
            </w:r>
          </w:p>
        </w:tc>
        <w:tc>
          <w:tcPr>
            <w:tcW w:type="dxa" w:w="785"/>
            <w:shd w:fill="006FC0"/>
          </w:tcPr>
          <w:p>
            <w:r>
              <w:t>133.1</w:t>
            </w:r>
          </w:p>
        </w:tc>
        <w:tc>
          <w:tcPr>
            <w:tcW w:type="dxa" w:w="785"/>
            <w:shd w:fill="006FC0"/>
          </w:tcPr>
          <w:p>
            <w:r>
              <w:t>122.6</w:t>
            </w:r>
          </w:p>
        </w:tc>
        <w:tc>
          <w:tcPr>
            <w:tcW w:type="dxa" w:w="785"/>
            <w:shd w:fill="006FC0"/>
          </w:tcPr>
          <w:p>
            <w:r>
              <w:t>120.6</w:t>
            </w:r>
          </w:p>
        </w:tc>
        <w:tc>
          <w:tcPr>
            <w:tcW w:type="dxa" w:w="785"/>
            <w:shd w:fill="006FC0"/>
          </w:tcPr>
          <w:p>
            <w:r>
              <w:t>131.6</w:t>
            </w:r>
          </w:p>
        </w:tc>
        <w:tc>
          <w:tcPr>
            <w:tcW w:type="dxa" w:w="785"/>
            <w:shd w:fill="006FC0"/>
          </w:tcPr>
          <w:p>
            <w:r>
              <w:t>121.5</w:t>
            </w:r>
          </w:p>
        </w:tc>
      </w:tr>
      <w:tr>
        <w:tc>
          <w:tcPr>
            <w:tcW w:type="dxa" w:w="785"/>
            <w:shd w:fill="006FC0"/>
          </w:tcPr>
          <w:p>
            <w:r>
              <w:t>Образование</w:t>
            </w:r>
          </w:p>
        </w:tc>
        <w:tc>
          <w:tcPr>
            <w:tcW w:type="dxa" w:w="785"/>
            <w:shd w:fill="006FC0"/>
          </w:tcPr>
          <w:p>
            <w:r>
              <w:t>131</w:t>
            </w:r>
          </w:p>
        </w:tc>
        <w:tc>
          <w:tcPr>
            <w:tcW w:type="dxa" w:w="785"/>
            <w:shd w:fill="006FC0"/>
          </w:tcPr>
          <w:p>
            <w:r>
              <w:t>124.4</w:t>
            </w:r>
          </w:p>
        </w:tc>
        <w:tc>
          <w:tcPr>
            <w:tcW w:type="dxa" w:w="785"/>
            <w:shd w:fill="006FC0"/>
          </w:tcPr>
          <w:p>
            <w:r>
              <w:t>126.8</w:t>
            </w:r>
          </w:p>
        </w:tc>
        <w:tc>
          <w:tcPr>
            <w:tcW w:type="dxa" w:w="785"/>
            <w:shd w:fill="006FC0"/>
          </w:tcPr>
          <w:p>
            <w:r>
              <w:t>123.8</w:t>
            </w:r>
          </w:p>
        </w:tc>
        <w:tc>
          <w:tcPr>
            <w:tcW w:type="dxa" w:w="785"/>
            <w:shd w:fill="006FC0"/>
          </w:tcPr>
          <w:p>
            <w:r>
              <w:t>124.2</w:t>
            </w:r>
          </w:p>
        </w:tc>
        <w:tc>
          <w:tcPr>
            <w:tcW w:type="dxa" w:w="785"/>
            <w:shd w:fill="006FC0"/>
          </w:tcPr>
          <w:p>
            <w:r>
              <w:t>121.7</w:t>
            </w:r>
          </w:p>
        </w:tc>
        <w:tc>
          <w:tcPr>
            <w:tcW w:type="dxa" w:w="785"/>
            <w:shd w:fill="006FC0"/>
          </w:tcPr>
          <w:p>
            <w:r>
              <w:t>125.4</w:t>
            </w:r>
          </w:p>
        </w:tc>
        <w:tc>
          <w:tcPr>
            <w:tcW w:type="dxa" w:w="785"/>
            <w:shd w:fill="006FC0"/>
          </w:tcPr>
          <w:p>
            <w:r>
              <w:t>122.4</w:t>
            </w:r>
          </w:p>
        </w:tc>
        <w:tc>
          <w:tcPr>
            <w:tcW w:type="dxa" w:w="785"/>
            <w:shd w:fill="006FC0"/>
          </w:tcPr>
          <w:p>
            <w:r>
              <w:t>114.1</w:t>
            </w:r>
          </w:p>
        </w:tc>
        <w:tc>
          <w:tcPr>
            <w:tcW w:type="dxa" w:w="785"/>
            <w:shd w:fill="006FC0"/>
          </w:tcPr>
          <w:p>
            <w:r>
              <w:t>111.6</w:t>
            </w:r>
          </w:p>
        </w:tc>
      </w:tr>
      <w:tr>
        <w:tc>
          <w:tcPr>
            <w:tcW w:type="dxa" w:w="785"/>
            <w:shd w:fill="006FC0"/>
          </w:tcPr>
          <w:p>
            <w:r>
              <w:t xml:space="preserve">Здравоохранение </w:t>
            </w:r>
          </w:p>
        </w:tc>
        <w:tc>
          <w:tcPr>
            <w:tcW w:type="dxa" w:w="785"/>
            <w:shd w:fill="006FC0"/>
          </w:tcPr>
          <w:p>
            <w:r>
              <w:t>131.4</w:t>
            </w:r>
          </w:p>
        </w:tc>
        <w:tc>
          <w:tcPr>
            <w:tcW w:type="dxa" w:w="785"/>
            <w:shd w:fill="006FC0"/>
          </w:tcPr>
          <w:p>
            <w:r>
              <w:t>129.8</w:t>
            </w:r>
          </w:p>
        </w:tc>
        <w:tc>
          <w:tcPr>
            <w:tcW w:type="dxa" w:w="785"/>
            <w:shd w:fill="006FC0"/>
          </w:tcPr>
          <w:p>
            <w:r>
              <w:t>134.9</w:t>
            </w:r>
          </w:p>
        </w:tc>
        <w:tc>
          <w:tcPr>
            <w:tcW w:type="dxa" w:w="785"/>
            <w:shd w:fill="006FC0"/>
          </w:tcPr>
          <w:p>
            <w:r>
              <w:t>123.6</w:t>
            </w:r>
          </w:p>
        </w:tc>
        <w:tc>
          <w:tcPr>
            <w:tcW w:type="dxa" w:w="785"/>
            <w:shd w:fill="006FC0"/>
          </w:tcPr>
          <w:p>
            <w:r>
              <w:t>124.7</w:t>
            </w:r>
          </w:p>
        </w:tc>
        <w:tc>
          <w:tcPr>
            <w:tcW w:type="dxa" w:w="785"/>
            <w:shd w:fill="006FC0"/>
          </w:tcPr>
          <w:p>
            <w:r>
              <w:t>118.1</w:t>
            </w:r>
          </w:p>
        </w:tc>
        <w:tc>
          <w:tcPr>
            <w:tcW w:type="dxa" w:w="785"/>
            <w:shd w:fill="006FC0"/>
          </w:tcPr>
          <w:p>
            <w:r>
              <w:t>112.1</w:t>
            </w:r>
          </w:p>
        </w:tc>
        <w:tc>
          <w:tcPr>
            <w:tcW w:type="dxa" w:w="785"/>
            <w:shd w:fill="006FC0"/>
          </w:tcPr>
          <w:p>
            <w:r>
              <w:t>108.9</w:t>
            </w:r>
          </w:p>
        </w:tc>
        <w:tc>
          <w:tcPr>
            <w:tcW w:type="dxa" w:w="785"/>
            <w:shd w:fill="006FC0"/>
          </w:tcPr>
          <w:p>
            <w:r>
              <w:t>106.9</w:t>
            </w:r>
          </w:p>
        </w:tc>
        <w:tc>
          <w:tcPr>
            <w:tcW w:type="dxa" w:w="785"/>
            <w:shd w:fill="006FC0"/>
          </w:tcPr>
          <w:p>
            <w:r>
              <w:t>116.8</w:t>
            </w:r>
          </w:p>
        </w:tc>
      </w:tr>
      <w:tr>
        <w:tc>
          <w:tcPr>
            <w:tcW w:type="dxa" w:w="785"/>
            <w:shd w:fill="006FC0"/>
          </w:tcPr>
          <w:p>
            <w:r>
              <w:t>Искусство, развлечения и отдых</w:t>
            </w:r>
          </w:p>
        </w:tc>
        <w:tc>
          <w:tcPr>
            <w:tcW w:type="dxa" w:w="785"/>
            <w:shd w:fill="006FC0"/>
          </w:tcPr>
          <w:p>
            <w:r>
              <w:t>108.9</w:t>
            </w:r>
          </w:p>
        </w:tc>
        <w:tc>
          <w:tcPr>
            <w:tcW w:type="dxa" w:w="785"/>
            <w:shd w:fill="006FC0"/>
          </w:tcPr>
          <w:p>
            <w:r>
              <w:t>96.3</w:t>
            </w:r>
          </w:p>
        </w:tc>
        <w:tc>
          <w:tcPr>
            <w:tcW w:type="dxa" w:w="785"/>
            <w:shd w:fill="006FC0"/>
          </w:tcPr>
          <w:p>
            <w:r>
              <w:t>108.2</w:t>
            </w:r>
          </w:p>
        </w:tc>
        <w:tc>
          <w:tcPr>
            <w:tcW w:type="dxa" w:w="785"/>
            <w:shd w:fill="006FC0"/>
          </w:tcPr>
          <w:p>
            <w:r>
              <w:t>105.3</w:t>
            </w:r>
          </w:p>
        </w:tc>
        <w:tc>
          <w:tcPr>
            <w:tcW w:type="dxa" w:w="785"/>
            <w:shd w:fill="006FC0"/>
          </w:tcPr>
          <w:p>
            <w:r>
              <w:t>95.1</w:t>
            </w:r>
          </w:p>
        </w:tc>
        <w:tc>
          <w:tcPr>
            <w:tcW w:type="dxa" w:w="785"/>
            <w:shd w:fill="006FC0"/>
          </w:tcPr>
          <w:p>
            <w:r>
              <w:t>117.2</w:t>
            </w:r>
          </w:p>
        </w:tc>
        <w:tc>
          <w:tcPr>
            <w:tcW w:type="dxa" w:w="785"/>
            <w:shd w:fill="006FC0"/>
          </w:tcPr>
          <w:p>
            <w:r>
              <w:t>116.2</w:t>
            </w:r>
          </w:p>
        </w:tc>
        <w:tc>
          <w:tcPr>
            <w:tcW w:type="dxa" w:w="785"/>
            <w:shd w:fill="006FC0"/>
          </w:tcPr>
          <w:p>
            <w:r>
              <w:t>115.5</w:t>
            </w:r>
          </w:p>
        </w:tc>
        <w:tc>
          <w:tcPr>
            <w:tcW w:type="dxa" w:w="785"/>
            <w:shd w:fill="006FC0"/>
          </w:tcPr>
          <w:p>
            <w:r>
              <w:t>121.2</w:t>
            </w:r>
          </w:p>
        </w:tc>
        <w:tc>
          <w:tcPr>
            <w:tcW w:type="dxa" w:w="785"/>
            <w:shd w:fill="006FC0"/>
          </w:tcPr>
          <w:p>
            <w:r>
              <w:t>119.7</w:t>
            </w:r>
          </w:p>
        </w:tc>
      </w:tr>
      <w:tr>
        <w:tc>
          <w:tcPr>
            <w:tcW w:type="dxa" w:w="785"/>
            <w:shd w:fill="006FC0"/>
          </w:tcPr>
          <w:p>
            <w:r>
              <w:t>Предоставление прочих  видов услуг</w:t>
            </w:r>
          </w:p>
        </w:tc>
        <w:tc>
          <w:tcPr>
            <w:tcW w:type="dxa" w:w="785"/>
            <w:shd w:fill="006FC0"/>
          </w:tcPr>
          <w:p>
            <w:r>
              <w:t>103.6</w:t>
            </w:r>
          </w:p>
        </w:tc>
        <w:tc>
          <w:tcPr>
            <w:tcW w:type="dxa" w:w="785"/>
            <w:shd w:fill="006FC0"/>
          </w:tcPr>
          <w:p>
            <w:r>
              <w:t>111.8</w:t>
            </w:r>
          </w:p>
        </w:tc>
        <w:tc>
          <w:tcPr>
            <w:tcW w:type="dxa" w:w="785"/>
            <w:shd w:fill="006FC0"/>
          </w:tcPr>
          <w:p>
            <w:r>
              <w:t>110.4</w:t>
            </w:r>
          </w:p>
        </w:tc>
        <w:tc>
          <w:tcPr>
            <w:tcW w:type="dxa" w:w="785"/>
            <w:shd w:fill="006FC0"/>
          </w:tcPr>
          <w:p>
            <w:r>
              <w:t>106</w:t>
            </w:r>
          </w:p>
        </w:tc>
        <w:tc>
          <w:tcPr>
            <w:tcW w:type="dxa" w:w="785"/>
            <w:shd w:fill="006FC0"/>
          </w:tcPr>
          <w:p>
            <w:r>
              <w:t>108.7</w:t>
            </w:r>
          </w:p>
        </w:tc>
        <w:tc>
          <w:tcPr>
            <w:tcW w:type="dxa" w:w="785"/>
            <w:shd w:fill="006FC0"/>
          </w:tcPr>
          <w:p>
            <w:r>
              <w:t>94.7</w:t>
            </w:r>
          </w:p>
        </w:tc>
        <w:tc>
          <w:tcPr>
            <w:tcW w:type="dxa" w:w="785"/>
            <w:shd w:fill="006FC0"/>
          </w:tcPr>
          <w:p>
            <w:r>
              <w:t>103.9</w:t>
            </w:r>
          </w:p>
        </w:tc>
        <w:tc>
          <w:tcPr>
            <w:tcW w:type="dxa" w:w="785"/>
            <w:shd w:fill="006FC0"/>
          </w:tcPr>
          <w:p>
            <w:r>
              <w:t>105.5</w:t>
            </w:r>
          </w:p>
        </w:tc>
        <w:tc>
          <w:tcPr>
            <w:tcW w:type="dxa" w:w="785"/>
            <w:shd w:fill="006FC0"/>
          </w:tcPr>
          <w:p>
            <w:r>
              <w:t>97.6</w:t>
            </w:r>
          </w:p>
        </w:tc>
        <w:tc>
          <w:tcPr>
            <w:tcW w:type="dxa" w:w="785"/>
            <w:shd w:fill="006FC0"/>
          </w:tcPr>
          <w:p>
            <w:r>
              <w:t>109.7</w:t>
            </w:r>
          </w:p>
        </w:tc>
      </w:tr>
    </w:tbl>
    <w:p/>
    <w:p>
      <w:pPr>
        <w:pStyle w:val="Heading2"/>
      </w:pPr>
      <w:r>
        <w:t>ИНДЕКС РЕАЛЬНЫХ ДЕНЕЖНЫХ ДОХОДОВ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2020 г.</w:t>
            </w:r>
          </w:p>
        </w:tc>
        <w:tc>
          <w:tcPr>
            <w:tcW w:type="dxa" w:w="785"/>
            <w:shd w:fill="006FC0"/>
          </w:tcPr>
          <w:p>
            <w:r>
              <w:t>2021 г.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2022 г.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2023 г.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Год</w:t>
            </w:r>
          </w:p>
        </w:tc>
        <w:tc>
          <w:tcPr>
            <w:tcW w:type="dxa" w:w="785"/>
            <w:shd w:fill="006FC0"/>
          </w:tcPr>
          <w:p>
            <w:r>
              <w:t>I кв.</w:t>
            </w:r>
          </w:p>
        </w:tc>
        <w:tc>
          <w:tcPr>
            <w:tcW w:type="dxa" w:w="785"/>
            <w:shd w:fill="006FC0"/>
          </w:tcPr>
          <w:p>
            <w:r>
              <w:t>II кв.</w:t>
            </w:r>
          </w:p>
        </w:tc>
        <w:tc>
          <w:tcPr>
            <w:tcW w:type="dxa" w:w="785"/>
            <w:shd w:fill="006FC0"/>
          </w:tcPr>
          <w:p>
            <w:r>
              <w:t>I кв.</w:t>
            </w:r>
          </w:p>
        </w:tc>
        <w:tc>
          <w:tcPr>
            <w:tcW w:type="dxa" w:w="785"/>
            <w:shd w:fill="006FC0"/>
          </w:tcPr>
          <w:p>
            <w:r>
              <w:t>IV кв.</w:t>
            </w:r>
          </w:p>
        </w:tc>
        <w:tc>
          <w:tcPr>
            <w:tcW w:type="dxa" w:w="785"/>
            <w:shd w:fill="006FC0"/>
          </w:tcPr>
          <w:p>
            <w:r>
              <w:t>I кв.</w:t>
            </w:r>
          </w:p>
        </w:tc>
        <w:tc>
          <w:tcPr>
            <w:tcW w:type="dxa" w:w="785"/>
            <w:shd w:fill="006FC0"/>
          </w:tcPr>
          <w:p>
            <w:r>
              <w:t>II кв.</w:t>
            </w:r>
          </w:p>
        </w:tc>
        <w:tc>
          <w:tcPr>
            <w:tcW w:type="dxa" w:w="785"/>
            <w:shd w:fill="006FC0"/>
          </w:tcPr>
          <w:p>
            <w:r>
              <w:t>III кв.</w:t>
            </w:r>
          </w:p>
        </w:tc>
        <w:tc>
          <w:tcPr>
            <w:tcW w:type="dxa" w:w="785"/>
            <w:shd w:fill="006FC0"/>
          </w:tcPr>
          <w:p>
            <w:r>
              <w:t>IV кв.</w:t>
            </w:r>
          </w:p>
        </w:tc>
        <w:tc>
          <w:tcPr>
            <w:tcW w:type="dxa" w:w="785"/>
            <w:shd w:fill="006FC0"/>
          </w:tcPr>
          <w:p>
            <w:r>
              <w:t>I кв.</w:t>
            </w:r>
          </w:p>
        </w:tc>
      </w:tr>
      <w:tr>
        <w:tc>
          <w:tcPr>
            <w:tcW w:type="dxa" w:w="785"/>
            <w:shd w:fill="006FC0"/>
          </w:tcPr>
          <w:p>
            <w:r>
              <w:t>Республика Казахстан</w:t>
            </w:r>
          </w:p>
        </w:tc>
        <w:tc>
          <w:tcPr>
            <w:tcW w:type="dxa" w:w="785"/>
            <w:shd w:fill="006FC0"/>
          </w:tcPr>
          <w:p>
            <w:r>
              <w:t>106.8</w:t>
            </w:r>
          </w:p>
        </w:tc>
        <w:tc>
          <w:tcPr>
            <w:tcW w:type="dxa" w:w="785"/>
            <w:shd w:fill="006FC0"/>
          </w:tcPr>
          <w:p>
            <w:r>
              <w:t>107.4</w:t>
            </w:r>
          </w:p>
        </w:tc>
        <w:tc>
          <w:tcPr>
            <w:tcW w:type="dxa" w:w="785"/>
            <w:shd w:fill="006FC0"/>
          </w:tcPr>
          <w:p>
            <w:r>
              <w:t>108.8</w:t>
            </w:r>
          </w:p>
        </w:tc>
        <w:tc>
          <w:tcPr>
            <w:tcW w:type="dxa" w:w="785"/>
            <w:shd w:fill="006FC0"/>
          </w:tcPr>
          <w:p>
            <w:r>
              <w:t>108.8</w:t>
            </w:r>
          </w:p>
        </w:tc>
        <w:tc>
          <w:tcPr>
            <w:tcW w:type="dxa" w:w="785"/>
            <w:shd w:fill="006FC0"/>
          </w:tcPr>
          <w:p>
            <w:r>
              <w:t>108.3</w:t>
            </w:r>
          </w:p>
        </w:tc>
        <w:tc>
          <w:tcPr>
            <w:tcW w:type="dxa" w:w="785"/>
            <w:shd w:fill="006FC0"/>
          </w:tcPr>
          <w:p>
            <w:r>
              <w:t>112.7</w:t>
            </w:r>
          </w:p>
        </w:tc>
        <w:tc>
          <w:tcPr>
            <w:tcW w:type="dxa" w:w="785"/>
            <w:shd w:fill="006FC0"/>
          </w:tcPr>
          <w:p>
            <w:r>
              <w:t>108.9</w:t>
            </w:r>
          </w:p>
        </w:tc>
        <w:tc>
          <w:tcPr>
            <w:tcW w:type="dxa" w:w="785"/>
            <w:shd w:fill="006FC0"/>
          </w:tcPr>
          <w:p>
            <w:r>
              <w:t>105.8</w:t>
            </w:r>
          </w:p>
        </w:tc>
        <w:tc>
          <w:tcPr>
            <w:tcW w:type="dxa" w:w="785"/>
            <w:shd w:fill="006FC0"/>
          </w:tcPr>
          <w:p>
            <w:r>
              <w:t>102.8</w:t>
            </w:r>
          </w:p>
        </w:tc>
        <w:tc>
          <w:tcPr>
            <w:tcW w:type="dxa" w:w="785"/>
            <w:shd w:fill="006FC0"/>
          </w:tcPr>
          <w:p>
            <w:r>
              <w:t>99.4</w:t>
            </w:r>
          </w:p>
        </w:tc>
      </w:tr>
      <w:tr>
        <w:tc>
          <w:tcPr>
            <w:tcW w:type="dxa" w:w="785"/>
            <w:shd w:fill="006FC0"/>
          </w:tcPr>
          <w:p>
            <w:r>
              <w:t>Абайская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107.3</w:t>
            </w:r>
          </w:p>
        </w:tc>
        <w:tc>
          <w:tcPr>
            <w:tcW w:type="dxa" w:w="785"/>
            <w:shd w:fill="006FC0"/>
          </w:tcPr>
          <w:p>
            <w:r>
              <w:t>103</w:t>
            </w:r>
          </w:p>
        </w:tc>
        <w:tc>
          <w:tcPr>
            <w:tcW w:type="dxa" w:w="785"/>
            <w:shd w:fill="006FC0"/>
          </w:tcPr>
          <w:p>
            <w:r>
              <w:t>104.1</w:t>
            </w:r>
          </w:p>
        </w:tc>
        <w:tc>
          <w:tcPr>
            <w:tcW w:type="dxa" w:w="785"/>
            <w:shd w:fill="006FC0"/>
          </w:tcPr>
          <w:p>
            <w:r>
              <w:t>96.5</w:t>
            </w:r>
          </w:p>
        </w:tc>
      </w:tr>
      <w:tr>
        <w:tc>
          <w:tcPr>
            <w:tcW w:type="dxa" w:w="785"/>
            <w:shd w:fill="006FC0"/>
          </w:tcPr>
          <w:p>
            <w:r>
              <w:t>Акмолинская</w:t>
            </w:r>
          </w:p>
        </w:tc>
        <w:tc>
          <w:tcPr>
            <w:tcW w:type="dxa" w:w="785"/>
            <w:shd w:fill="006FC0"/>
          </w:tcPr>
          <w:p>
            <w:r>
              <w:t>112.6</w:t>
            </w:r>
          </w:p>
        </w:tc>
        <w:tc>
          <w:tcPr>
            <w:tcW w:type="dxa" w:w="785"/>
            <w:shd w:fill="006FC0"/>
          </w:tcPr>
          <w:p>
            <w:r>
              <w:t>109.4</w:t>
            </w:r>
          </w:p>
        </w:tc>
        <w:tc>
          <w:tcPr>
            <w:tcW w:type="dxa" w:w="785"/>
            <w:shd w:fill="006FC0"/>
          </w:tcPr>
          <w:p>
            <w:r>
              <w:t>111.4</w:t>
            </w:r>
          </w:p>
        </w:tc>
        <w:tc>
          <w:tcPr>
            <w:tcW w:type="dxa" w:w="785"/>
            <w:shd w:fill="006FC0"/>
          </w:tcPr>
          <w:p>
            <w:r>
              <w:t>111</w:t>
            </w:r>
          </w:p>
        </w:tc>
        <w:tc>
          <w:tcPr>
            <w:tcW w:type="dxa" w:w="785"/>
            <w:shd w:fill="006FC0"/>
          </w:tcPr>
          <w:p>
            <w:r>
              <w:t>110.2</w:t>
            </w:r>
          </w:p>
        </w:tc>
        <w:tc>
          <w:tcPr>
            <w:tcW w:type="dxa" w:w="785"/>
            <w:shd w:fill="006FC0"/>
          </w:tcPr>
          <w:p>
            <w:r>
              <w:t>110.5</w:t>
            </w:r>
          </w:p>
        </w:tc>
        <w:tc>
          <w:tcPr>
            <w:tcW w:type="dxa" w:w="785"/>
            <w:shd w:fill="006FC0"/>
          </w:tcPr>
          <w:p>
            <w:r>
              <w:t>106.6</w:t>
            </w:r>
          </w:p>
        </w:tc>
        <w:tc>
          <w:tcPr>
            <w:tcW w:type="dxa" w:w="785"/>
            <w:shd w:fill="006FC0"/>
          </w:tcPr>
          <w:p>
            <w:r>
              <w:t>108</w:t>
            </w:r>
          </w:p>
        </w:tc>
        <w:tc>
          <w:tcPr>
            <w:tcW w:type="dxa" w:w="785"/>
            <w:shd w:fill="006FC0"/>
          </w:tcPr>
          <w:p>
            <w:r>
              <w:t>104.3</w:t>
            </w:r>
          </w:p>
        </w:tc>
        <w:tc>
          <w:tcPr>
            <w:tcW w:type="dxa" w:w="785"/>
            <w:shd w:fill="006FC0"/>
          </w:tcPr>
          <w:p>
            <w:r>
              <w:t>100.6</w:t>
            </w:r>
          </w:p>
        </w:tc>
      </w:tr>
      <w:tr>
        <w:tc>
          <w:tcPr>
            <w:tcW w:type="dxa" w:w="785"/>
            <w:shd w:fill="006FC0"/>
          </w:tcPr>
          <w:p>
            <w:r>
              <w:t>Актюбинская</w:t>
            </w:r>
          </w:p>
        </w:tc>
        <w:tc>
          <w:tcPr>
            <w:tcW w:type="dxa" w:w="785"/>
            <w:shd w:fill="006FC0"/>
          </w:tcPr>
          <w:p>
            <w:r>
              <w:t>109.8</w:t>
            </w:r>
          </w:p>
        </w:tc>
        <w:tc>
          <w:tcPr>
            <w:tcW w:type="dxa" w:w="785"/>
            <w:shd w:fill="006FC0"/>
          </w:tcPr>
          <w:p>
            <w:r>
              <w:t>108.7</w:t>
            </w:r>
          </w:p>
        </w:tc>
        <w:tc>
          <w:tcPr>
            <w:tcW w:type="dxa" w:w="785"/>
            <w:shd w:fill="006FC0"/>
          </w:tcPr>
          <w:p>
            <w:r>
              <w:t>110.1</w:t>
            </w:r>
          </w:p>
        </w:tc>
        <w:tc>
          <w:tcPr>
            <w:tcW w:type="dxa" w:w="785"/>
            <w:shd w:fill="006FC0"/>
          </w:tcPr>
          <w:p>
            <w:r>
              <w:t>109.9</w:t>
            </w:r>
          </w:p>
        </w:tc>
        <w:tc>
          <w:tcPr>
            <w:tcW w:type="dxa" w:w="785"/>
            <w:shd w:fill="006FC0"/>
          </w:tcPr>
          <w:p>
            <w:r>
              <w:t>109.7</w:t>
            </w:r>
          </w:p>
        </w:tc>
        <w:tc>
          <w:tcPr>
            <w:tcW w:type="dxa" w:w="785"/>
            <w:shd w:fill="006FC0"/>
          </w:tcPr>
          <w:p>
            <w:r>
              <w:t>116.8</w:t>
            </w:r>
          </w:p>
        </w:tc>
        <w:tc>
          <w:tcPr>
            <w:tcW w:type="dxa" w:w="785"/>
            <w:shd w:fill="006FC0"/>
          </w:tcPr>
          <w:p>
            <w:r>
              <w:t>111.8</w:t>
            </w:r>
          </w:p>
        </w:tc>
        <w:tc>
          <w:tcPr>
            <w:tcW w:type="dxa" w:w="785"/>
            <w:shd w:fill="006FC0"/>
          </w:tcPr>
          <w:p>
            <w:r>
              <w:t>110.9</w:t>
            </w:r>
          </w:p>
        </w:tc>
        <w:tc>
          <w:tcPr>
            <w:tcW w:type="dxa" w:w="785"/>
            <w:shd w:fill="006FC0"/>
          </w:tcPr>
          <w:p>
            <w:r>
              <w:t>103.9</w:t>
            </w:r>
          </w:p>
        </w:tc>
        <w:tc>
          <w:tcPr>
            <w:tcW w:type="dxa" w:w="785"/>
            <w:shd w:fill="006FC0"/>
          </w:tcPr>
          <w:p>
            <w:r>
              <w:t>98.2</w:t>
            </w:r>
          </w:p>
        </w:tc>
      </w:tr>
      <w:tr>
        <w:tc>
          <w:tcPr>
            <w:tcW w:type="dxa" w:w="785"/>
            <w:shd w:fill="006FC0"/>
          </w:tcPr>
          <w:p>
            <w:r>
              <w:t>Алматинская</w:t>
            </w:r>
          </w:p>
        </w:tc>
        <w:tc>
          <w:tcPr>
            <w:tcW w:type="dxa" w:w="785"/>
            <w:shd w:fill="006FC0"/>
          </w:tcPr>
          <w:p>
            <w:r>
              <w:t>115.7</w:t>
            </w:r>
          </w:p>
        </w:tc>
        <w:tc>
          <w:tcPr>
            <w:tcW w:type="dxa" w:w="785"/>
            <w:shd w:fill="006FC0"/>
          </w:tcPr>
          <w:p>
            <w:r>
              <w:t>113.9</w:t>
            </w:r>
          </w:p>
        </w:tc>
        <w:tc>
          <w:tcPr>
            <w:tcW w:type="dxa" w:w="785"/>
            <w:shd w:fill="006FC0"/>
          </w:tcPr>
          <w:p>
            <w:r>
              <w:t>114.4</w:t>
            </w:r>
          </w:p>
        </w:tc>
        <w:tc>
          <w:tcPr>
            <w:tcW w:type="dxa" w:w="785"/>
            <w:shd w:fill="006FC0"/>
          </w:tcPr>
          <w:p>
            <w:r>
              <w:t>114.3</w:t>
            </w:r>
          </w:p>
        </w:tc>
        <w:tc>
          <w:tcPr>
            <w:tcW w:type="dxa" w:w="785"/>
            <w:shd w:fill="006FC0"/>
          </w:tcPr>
          <w:p>
            <w:r>
              <w:t>114.7</w:t>
            </w:r>
          </w:p>
        </w:tc>
        <w:tc>
          <w:tcPr>
            <w:tcW w:type="dxa" w:w="785"/>
            <w:shd w:fill="006FC0"/>
          </w:tcPr>
          <w:p>
            <w:r>
              <w:t>111.7</w:t>
            </w:r>
          </w:p>
        </w:tc>
        <w:tc>
          <w:tcPr>
            <w:tcW w:type="dxa" w:w="785"/>
            <w:shd w:fill="006FC0"/>
          </w:tcPr>
          <w:p>
            <w:r>
              <w:t>107.4</w:t>
            </w:r>
          </w:p>
        </w:tc>
        <w:tc>
          <w:tcPr>
            <w:tcW w:type="dxa" w:w="785"/>
            <w:shd w:fill="006FC0"/>
          </w:tcPr>
          <w:p>
            <w:r>
              <w:t>103</w:t>
            </w:r>
          </w:p>
        </w:tc>
        <w:tc>
          <w:tcPr>
            <w:tcW w:type="dxa" w:w="785"/>
            <w:shd w:fill="006FC0"/>
          </w:tcPr>
          <w:p>
            <w:r>
              <w:t>90.6</w:t>
            </w:r>
          </w:p>
        </w:tc>
        <w:tc>
          <w:tcPr>
            <w:tcW w:type="dxa" w:w="785"/>
            <w:shd w:fill="006FC0"/>
          </w:tcPr>
          <w:p>
            <w:r>
              <w:t>96.9</w:t>
            </w:r>
          </w:p>
        </w:tc>
      </w:tr>
      <w:tr>
        <w:tc>
          <w:tcPr>
            <w:tcW w:type="dxa" w:w="785"/>
            <w:shd w:fill="006FC0"/>
          </w:tcPr>
          <w:p>
            <w:r>
              <w:t>Атырауская</w:t>
            </w:r>
          </w:p>
        </w:tc>
        <w:tc>
          <w:tcPr>
            <w:tcW w:type="dxa" w:w="785"/>
            <w:shd w:fill="006FC0"/>
          </w:tcPr>
          <w:p>
            <w:r>
              <w:t>98.1</w:t>
            </w:r>
          </w:p>
        </w:tc>
        <w:tc>
          <w:tcPr>
            <w:tcW w:type="dxa" w:w="785"/>
            <w:shd w:fill="006FC0"/>
          </w:tcPr>
          <w:p>
            <w:r>
              <w:t>109.2</w:t>
            </w:r>
          </w:p>
        </w:tc>
        <w:tc>
          <w:tcPr>
            <w:tcW w:type="dxa" w:w="785"/>
            <w:shd w:fill="006FC0"/>
          </w:tcPr>
          <w:p>
            <w:r>
              <w:t>100.8</w:t>
            </w:r>
          </w:p>
        </w:tc>
        <w:tc>
          <w:tcPr>
            <w:tcW w:type="dxa" w:w="785"/>
            <w:shd w:fill="006FC0"/>
          </w:tcPr>
          <w:p>
            <w:r>
              <w:t>103.1</w:t>
            </w:r>
          </w:p>
        </w:tc>
        <w:tc>
          <w:tcPr>
            <w:tcW w:type="dxa" w:w="785"/>
            <w:shd w:fill="006FC0"/>
          </w:tcPr>
          <w:p>
            <w:r>
              <w:t>103.4</w:t>
            </w:r>
          </w:p>
        </w:tc>
        <w:tc>
          <w:tcPr>
            <w:tcW w:type="dxa" w:w="785"/>
            <w:shd w:fill="006FC0"/>
          </w:tcPr>
          <w:p>
            <w:r>
              <w:t>107.8</w:t>
            </w:r>
          </w:p>
        </w:tc>
        <w:tc>
          <w:tcPr>
            <w:tcW w:type="dxa" w:w="785"/>
            <w:shd w:fill="006FC0"/>
          </w:tcPr>
          <w:p>
            <w:r>
              <w:t>112.4</w:t>
            </w:r>
          </w:p>
        </w:tc>
        <w:tc>
          <w:tcPr>
            <w:tcW w:type="dxa" w:w="785"/>
            <w:shd w:fill="006FC0"/>
          </w:tcPr>
          <w:p>
            <w:r>
              <w:t>107.9</w:t>
            </w:r>
          </w:p>
        </w:tc>
        <w:tc>
          <w:tcPr>
            <w:tcW w:type="dxa" w:w="785"/>
            <w:shd w:fill="006FC0"/>
          </w:tcPr>
          <w:p>
            <w:r>
              <w:t>111.4</w:t>
            </w:r>
          </w:p>
        </w:tc>
        <w:tc>
          <w:tcPr>
            <w:tcW w:type="dxa" w:w="785"/>
            <w:shd w:fill="006FC0"/>
          </w:tcPr>
          <w:p>
            <w:r>
              <w:t>108.3</w:t>
            </w:r>
          </w:p>
        </w:tc>
      </w:tr>
      <w:tr>
        <w:tc>
          <w:tcPr>
            <w:tcW w:type="dxa" w:w="785"/>
            <w:shd w:fill="006FC0"/>
          </w:tcPr>
          <w:p>
            <w:r>
              <w:t>ЗКО</w:t>
            </w:r>
          </w:p>
        </w:tc>
        <w:tc>
          <w:tcPr>
            <w:tcW w:type="dxa" w:w="785"/>
            <w:shd w:fill="006FC0"/>
          </w:tcPr>
          <w:p>
            <w:r>
              <w:t>99.7</w:t>
            </w:r>
          </w:p>
        </w:tc>
        <w:tc>
          <w:tcPr>
            <w:tcW w:type="dxa" w:w="785"/>
            <w:shd w:fill="006FC0"/>
          </w:tcPr>
          <w:p>
            <w:r>
              <w:t>108.9</w:t>
            </w:r>
          </w:p>
        </w:tc>
        <w:tc>
          <w:tcPr>
            <w:tcW w:type="dxa" w:w="785"/>
            <w:shd w:fill="006FC0"/>
          </w:tcPr>
          <w:p>
            <w:r>
              <w:t>108.2</w:t>
            </w:r>
          </w:p>
        </w:tc>
        <w:tc>
          <w:tcPr>
            <w:tcW w:type="dxa" w:w="785"/>
            <w:shd w:fill="006FC0"/>
          </w:tcPr>
          <w:p>
            <w:r>
              <w:t>108.1</w:t>
            </w:r>
          </w:p>
        </w:tc>
        <w:tc>
          <w:tcPr>
            <w:tcW w:type="dxa" w:w="785"/>
            <w:shd w:fill="006FC0"/>
          </w:tcPr>
          <w:p>
            <w:r>
              <w:t>107.8</w:t>
            </w:r>
          </w:p>
        </w:tc>
        <w:tc>
          <w:tcPr>
            <w:tcW w:type="dxa" w:w="785"/>
            <w:shd w:fill="006FC0"/>
          </w:tcPr>
          <w:p>
            <w:r>
              <w:t>109.6</w:t>
            </w:r>
          </w:p>
        </w:tc>
        <w:tc>
          <w:tcPr>
            <w:tcW w:type="dxa" w:w="785"/>
            <w:shd w:fill="006FC0"/>
          </w:tcPr>
          <w:p>
            <w:r>
              <w:t>106.9</w:t>
            </w:r>
          </w:p>
        </w:tc>
        <w:tc>
          <w:tcPr>
            <w:tcW w:type="dxa" w:w="785"/>
            <w:shd w:fill="006FC0"/>
          </w:tcPr>
          <w:p>
            <w:r>
              <w:t>105</w:t>
            </w:r>
          </w:p>
        </w:tc>
        <w:tc>
          <w:tcPr>
            <w:tcW w:type="dxa" w:w="785"/>
            <w:shd w:fill="006FC0"/>
          </w:tcPr>
          <w:p>
            <w:r>
              <w:t>104.9</w:t>
            </w:r>
          </w:p>
        </w:tc>
        <w:tc>
          <w:tcPr>
            <w:tcW w:type="dxa" w:w="785"/>
            <w:shd w:fill="006FC0"/>
          </w:tcPr>
          <w:p>
            <w:r>
              <w:t>93.3</w:t>
            </w:r>
          </w:p>
        </w:tc>
      </w:tr>
      <w:tr>
        <w:tc>
          <w:tcPr>
            <w:tcW w:type="dxa" w:w="785"/>
            <w:shd w:fill="006FC0"/>
          </w:tcPr>
          <w:p>
            <w:r>
              <w:t>Жамбылская</w:t>
            </w:r>
          </w:p>
        </w:tc>
        <w:tc>
          <w:tcPr>
            <w:tcW w:type="dxa" w:w="785"/>
            <w:shd w:fill="006FC0"/>
          </w:tcPr>
          <w:p>
            <w:r>
              <w:t>115.8</w:t>
            </w:r>
          </w:p>
        </w:tc>
        <w:tc>
          <w:tcPr>
            <w:tcW w:type="dxa" w:w="785"/>
            <w:shd w:fill="006FC0"/>
          </w:tcPr>
          <w:p>
            <w:r>
              <w:t>114.7</w:t>
            </w:r>
          </w:p>
        </w:tc>
        <w:tc>
          <w:tcPr>
            <w:tcW w:type="dxa" w:w="785"/>
            <w:shd w:fill="006FC0"/>
          </w:tcPr>
          <w:p>
            <w:r>
              <w:t>116</w:t>
            </w:r>
          </w:p>
        </w:tc>
        <w:tc>
          <w:tcPr>
            <w:tcW w:type="dxa" w:w="785"/>
            <w:shd w:fill="006FC0"/>
          </w:tcPr>
          <w:p>
            <w:r>
              <w:t>114.8</w:t>
            </w:r>
          </w:p>
        </w:tc>
        <w:tc>
          <w:tcPr>
            <w:tcW w:type="dxa" w:w="785"/>
            <w:shd w:fill="006FC0"/>
          </w:tcPr>
          <w:p>
            <w:r>
              <w:t>114.2</w:t>
            </w:r>
          </w:p>
        </w:tc>
        <w:tc>
          <w:tcPr>
            <w:tcW w:type="dxa" w:w="785"/>
            <w:shd w:fill="006FC0"/>
          </w:tcPr>
          <w:p>
            <w:r>
              <w:t>113.7</w:t>
            </w:r>
          </w:p>
        </w:tc>
        <w:tc>
          <w:tcPr>
            <w:tcW w:type="dxa" w:w="785"/>
            <w:shd w:fill="006FC0"/>
          </w:tcPr>
          <w:p>
            <w:r>
              <w:t>112.4</w:t>
            </w:r>
          </w:p>
        </w:tc>
        <w:tc>
          <w:tcPr>
            <w:tcW w:type="dxa" w:w="785"/>
            <w:shd w:fill="006FC0"/>
          </w:tcPr>
          <w:p>
            <w:r>
              <w:t>102.2</w:t>
            </w:r>
          </w:p>
        </w:tc>
        <w:tc>
          <w:tcPr>
            <w:tcW w:type="dxa" w:w="785"/>
            <w:shd w:fill="006FC0"/>
          </w:tcPr>
          <w:p>
            <w:r>
              <w:t>95.7</w:t>
            </w:r>
          </w:p>
        </w:tc>
        <w:tc>
          <w:tcPr>
            <w:tcW w:type="dxa" w:w="785"/>
            <w:shd w:fill="006FC0"/>
          </w:tcPr>
          <w:p>
            <w:r>
              <w:t>97</w:t>
            </w:r>
          </w:p>
        </w:tc>
      </w:tr>
      <w:tr>
        <w:tc>
          <w:tcPr>
            <w:tcW w:type="dxa" w:w="785"/>
            <w:shd w:fill="006FC0"/>
          </w:tcPr>
          <w:p>
            <w:r>
              <w:t>Жетысуская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110.7</w:t>
            </w:r>
          </w:p>
        </w:tc>
        <w:tc>
          <w:tcPr>
            <w:tcW w:type="dxa" w:w="785"/>
            <w:shd w:fill="006FC0"/>
          </w:tcPr>
          <w:p>
            <w:r>
              <w:t>100.5</w:t>
            </w:r>
          </w:p>
        </w:tc>
        <w:tc>
          <w:tcPr>
            <w:tcW w:type="dxa" w:w="785"/>
            <w:shd w:fill="006FC0"/>
          </w:tcPr>
          <w:p>
            <w:r>
              <w:t>100.9</w:t>
            </w:r>
          </w:p>
        </w:tc>
        <w:tc>
          <w:tcPr>
            <w:tcW w:type="dxa" w:w="785"/>
            <w:shd w:fill="006FC0"/>
          </w:tcPr>
          <w:p>
            <w:r>
              <w:t>96.2</w:t>
            </w:r>
          </w:p>
        </w:tc>
      </w:tr>
      <w:tr>
        <w:tc>
          <w:tcPr>
            <w:tcW w:type="dxa" w:w="785"/>
            <w:shd w:fill="006FC0"/>
          </w:tcPr>
          <w:p>
            <w:r>
              <w:t>Карагандинская</w:t>
            </w:r>
          </w:p>
        </w:tc>
        <w:tc>
          <w:tcPr>
            <w:tcW w:type="dxa" w:w="785"/>
            <w:shd w:fill="006FC0"/>
          </w:tcPr>
          <w:p>
            <w:r>
              <w:t>110.9</w:t>
            </w:r>
          </w:p>
        </w:tc>
        <w:tc>
          <w:tcPr>
            <w:tcW w:type="dxa" w:w="785"/>
            <w:shd w:fill="006FC0"/>
          </w:tcPr>
          <w:p>
            <w:r>
              <w:t>112</w:t>
            </w:r>
          </w:p>
        </w:tc>
        <w:tc>
          <w:tcPr>
            <w:tcW w:type="dxa" w:w="785"/>
            <w:shd w:fill="006FC0"/>
          </w:tcPr>
          <w:p>
            <w:r>
              <w:t>111.1</w:t>
            </w:r>
          </w:p>
        </w:tc>
        <w:tc>
          <w:tcPr>
            <w:tcW w:type="dxa" w:w="785"/>
            <w:shd w:fill="006FC0"/>
          </w:tcPr>
          <w:p>
            <w:r>
              <w:t>108.7</w:t>
            </w:r>
          </w:p>
        </w:tc>
        <w:tc>
          <w:tcPr>
            <w:tcW w:type="dxa" w:w="785"/>
            <w:shd w:fill="006FC0"/>
          </w:tcPr>
          <w:p>
            <w:r>
              <w:t>108.4</w:t>
            </w:r>
          </w:p>
        </w:tc>
        <w:tc>
          <w:tcPr>
            <w:tcW w:type="dxa" w:w="785"/>
            <w:shd w:fill="006FC0"/>
          </w:tcPr>
          <w:p>
            <w:r>
              <w:t>116.3</w:t>
            </w:r>
          </w:p>
        </w:tc>
        <w:tc>
          <w:tcPr>
            <w:tcW w:type="dxa" w:w="785"/>
            <w:shd w:fill="006FC0"/>
          </w:tcPr>
          <w:p>
            <w:r>
              <w:t>111.3</w:t>
            </w:r>
          </w:p>
        </w:tc>
        <w:tc>
          <w:tcPr>
            <w:tcW w:type="dxa" w:w="785"/>
            <w:shd w:fill="006FC0"/>
          </w:tcPr>
          <w:p>
            <w:r>
              <w:t>106.1</w:t>
            </w:r>
          </w:p>
        </w:tc>
        <w:tc>
          <w:tcPr>
            <w:tcW w:type="dxa" w:w="785"/>
            <w:shd w:fill="006FC0"/>
          </w:tcPr>
          <w:p>
            <w:r>
              <w:t>102.2</w:t>
            </w:r>
          </w:p>
        </w:tc>
        <w:tc>
          <w:tcPr>
            <w:tcW w:type="dxa" w:w="785"/>
            <w:shd w:fill="006FC0"/>
          </w:tcPr>
          <w:p>
            <w:r>
              <w:t>99.5</w:t>
            </w:r>
          </w:p>
        </w:tc>
      </w:tr>
      <w:tr>
        <w:tc>
          <w:tcPr>
            <w:tcW w:type="dxa" w:w="785"/>
            <w:shd w:fill="006FC0"/>
          </w:tcPr>
          <w:p>
            <w:r>
              <w:t>Костанайская</w:t>
            </w:r>
          </w:p>
        </w:tc>
        <w:tc>
          <w:tcPr>
            <w:tcW w:type="dxa" w:w="785"/>
            <w:shd w:fill="006FC0"/>
          </w:tcPr>
          <w:p>
            <w:r>
              <w:t>110.2</w:t>
            </w:r>
          </w:p>
        </w:tc>
        <w:tc>
          <w:tcPr>
            <w:tcW w:type="dxa" w:w="785"/>
            <w:shd w:fill="006FC0"/>
          </w:tcPr>
          <w:p>
            <w:r>
              <w:t>108.5</w:t>
            </w:r>
          </w:p>
        </w:tc>
        <w:tc>
          <w:tcPr>
            <w:tcW w:type="dxa" w:w="785"/>
            <w:shd w:fill="006FC0"/>
          </w:tcPr>
          <w:p>
            <w:r>
              <w:t>109.9</w:t>
            </w:r>
          </w:p>
        </w:tc>
        <w:tc>
          <w:tcPr>
            <w:tcW w:type="dxa" w:w="785"/>
            <w:shd w:fill="006FC0"/>
          </w:tcPr>
          <w:p>
            <w:r>
              <w:t>109.7</w:t>
            </w:r>
          </w:p>
        </w:tc>
        <w:tc>
          <w:tcPr>
            <w:tcW w:type="dxa" w:w="785"/>
            <w:shd w:fill="006FC0"/>
          </w:tcPr>
          <w:p>
            <w:r>
              <w:t>108.2</w:t>
            </w:r>
          </w:p>
        </w:tc>
        <w:tc>
          <w:tcPr>
            <w:tcW w:type="dxa" w:w="785"/>
            <w:shd w:fill="006FC0"/>
          </w:tcPr>
          <w:p>
            <w:r>
              <w:t>113.2</w:t>
            </w:r>
          </w:p>
        </w:tc>
        <w:tc>
          <w:tcPr>
            <w:tcW w:type="dxa" w:w="785"/>
            <w:shd w:fill="006FC0"/>
          </w:tcPr>
          <w:p>
            <w:r>
              <w:t>110.1</w:t>
            </w:r>
          </w:p>
        </w:tc>
        <w:tc>
          <w:tcPr>
            <w:tcW w:type="dxa" w:w="785"/>
            <w:shd w:fill="006FC0"/>
          </w:tcPr>
          <w:p>
            <w:r>
              <w:t>104.1</w:t>
            </w:r>
          </w:p>
        </w:tc>
        <w:tc>
          <w:tcPr>
            <w:tcW w:type="dxa" w:w="785"/>
            <w:shd w:fill="006FC0"/>
          </w:tcPr>
          <w:p>
            <w:r>
              <w:t>105</w:t>
            </w:r>
          </w:p>
        </w:tc>
        <w:tc>
          <w:tcPr>
            <w:tcW w:type="dxa" w:w="785"/>
            <w:shd w:fill="006FC0"/>
          </w:tcPr>
          <w:p>
            <w:r>
              <w:t>102.4</w:t>
            </w:r>
          </w:p>
        </w:tc>
      </w:tr>
      <w:tr>
        <w:tc>
          <w:tcPr>
            <w:tcW w:type="dxa" w:w="785"/>
            <w:shd w:fill="006FC0"/>
          </w:tcPr>
          <w:p>
            <w:r>
              <w:t>Кызылординская</w:t>
            </w:r>
          </w:p>
        </w:tc>
        <w:tc>
          <w:tcPr>
            <w:tcW w:type="dxa" w:w="785"/>
            <w:shd w:fill="006FC0"/>
          </w:tcPr>
          <w:p>
            <w:r>
              <w:t>109.9</w:t>
            </w:r>
          </w:p>
        </w:tc>
        <w:tc>
          <w:tcPr>
            <w:tcW w:type="dxa" w:w="785"/>
            <w:shd w:fill="006FC0"/>
          </w:tcPr>
          <w:p>
            <w:r>
              <w:t>109.5</w:t>
            </w:r>
          </w:p>
        </w:tc>
        <w:tc>
          <w:tcPr>
            <w:tcW w:type="dxa" w:w="785"/>
            <w:shd w:fill="006FC0"/>
          </w:tcPr>
          <w:p>
            <w:r>
              <w:t>109.3</w:t>
            </w:r>
          </w:p>
        </w:tc>
        <w:tc>
          <w:tcPr>
            <w:tcW w:type="dxa" w:w="785"/>
            <w:shd w:fill="006FC0"/>
          </w:tcPr>
          <w:p>
            <w:r>
              <w:t>109.6</w:t>
            </w:r>
          </w:p>
        </w:tc>
        <w:tc>
          <w:tcPr>
            <w:tcW w:type="dxa" w:w="785"/>
            <w:shd w:fill="006FC0"/>
          </w:tcPr>
          <w:p>
            <w:r>
              <w:t>109.7</w:t>
            </w:r>
          </w:p>
        </w:tc>
        <w:tc>
          <w:tcPr>
            <w:tcW w:type="dxa" w:w="785"/>
            <w:shd w:fill="006FC0"/>
          </w:tcPr>
          <w:p>
            <w:r>
              <w:t>116.5</w:t>
            </w:r>
          </w:p>
        </w:tc>
        <w:tc>
          <w:tcPr>
            <w:tcW w:type="dxa" w:w="785"/>
            <w:shd w:fill="006FC0"/>
          </w:tcPr>
          <w:p>
            <w:r>
              <w:t>116</w:t>
            </w:r>
          </w:p>
        </w:tc>
        <w:tc>
          <w:tcPr>
            <w:tcW w:type="dxa" w:w="785"/>
            <w:shd w:fill="006FC0"/>
          </w:tcPr>
          <w:p>
            <w:r>
              <w:t>107.2</w:t>
            </w:r>
          </w:p>
        </w:tc>
        <w:tc>
          <w:tcPr>
            <w:tcW w:type="dxa" w:w="785"/>
            <w:shd w:fill="006FC0"/>
          </w:tcPr>
          <w:p>
            <w:r>
              <w:t>101.1</w:t>
            </w:r>
          </w:p>
        </w:tc>
        <w:tc>
          <w:tcPr>
            <w:tcW w:type="dxa" w:w="785"/>
            <w:shd w:fill="006FC0"/>
          </w:tcPr>
          <w:p>
            <w:r>
              <w:t>98.9</w:t>
            </w:r>
          </w:p>
        </w:tc>
      </w:tr>
      <w:tr>
        <w:tc>
          <w:tcPr>
            <w:tcW w:type="dxa" w:w="785"/>
            <w:shd w:fill="006FC0"/>
          </w:tcPr>
          <w:p>
            <w:r>
              <w:t>Мангистауская</w:t>
            </w:r>
          </w:p>
        </w:tc>
        <w:tc>
          <w:tcPr>
            <w:tcW w:type="dxa" w:w="785"/>
            <w:shd w:fill="006FC0"/>
          </w:tcPr>
          <w:p>
            <w:r>
              <w:t>100.8</w:t>
            </w:r>
          </w:p>
        </w:tc>
        <w:tc>
          <w:tcPr>
            <w:tcW w:type="dxa" w:w="785"/>
            <w:shd w:fill="006FC0"/>
          </w:tcPr>
          <w:p>
            <w:r>
              <w:t>98.2</w:t>
            </w:r>
          </w:p>
        </w:tc>
        <w:tc>
          <w:tcPr>
            <w:tcW w:type="dxa" w:w="785"/>
            <w:shd w:fill="006FC0"/>
          </w:tcPr>
          <w:p>
            <w:r>
              <w:t>99.6</w:t>
            </w:r>
          </w:p>
        </w:tc>
        <w:tc>
          <w:tcPr>
            <w:tcW w:type="dxa" w:w="785"/>
            <w:shd w:fill="006FC0"/>
          </w:tcPr>
          <w:p>
            <w:r>
              <w:t>102</w:t>
            </w:r>
          </w:p>
        </w:tc>
        <w:tc>
          <w:tcPr>
            <w:tcW w:type="dxa" w:w="785"/>
            <w:shd w:fill="006FC0"/>
          </w:tcPr>
          <w:p>
            <w:r>
              <w:t>100.6</w:t>
            </w:r>
          </w:p>
        </w:tc>
        <w:tc>
          <w:tcPr>
            <w:tcW w:type="dxa" w:w="785"/>
            <w:shd w:fill="006FC0"/>
          </w:tcPr>
          <w:p>
            <w:r>
              <w:t>110.1</w:t>
            </w:r>
          </w:p>
        </w:tc>
        <w:tc>
          <w:tcPr>
            <w:tcW w:type="dxa" w:w="785"/>
            <w:shd w:fill="006FC0"/>
          </w:tcPr>
          <w:p>
            <w:r>
              <w:t>112.5</w:t>
            </w:r>
          </w:p>
        </w:tc>
        <w:tc>
          <w:tcPr>
            <w:tcW w:type="dxa" w:w="785"/>
            <w:shd w:fill="006FC0"/>
          </w:tcPr>
          <w:p>
            <w:r>
              <w:t>108.6</w:t>
            </w:r>
          </w:p>
        </w:tc>
        <w:tc>
          <w:tcPr>
            <w:tcW w:type="dxa" w:w="785"/>
            <w:shd w:fill="006FC0"/>
          </w:tcPr>
          <w:p>
            <w:r>
              <w:t>107.8</w:t>
            </w:r>
          </w:p>
        </w:tc>
        <w:tc>
          <w:tcPr>
            <w:tcW w:type="dxa" w:w="785"/>
            <w:shd w:fill="006FC0"/>
          </w:tcPr>
          <w:p>
            <w:r>
              <w:t>99.1</w:t>
            </w:r>
          </w:p>
        </w:tc>
      </w:tr>
      <w:tr>
        <w:tc>
          <w:tcPr>
            <w:tcW w:type="dxa" w:w="785"/>
            <w:shd w:fill="006FC0"/>
          </w:tcPr>
          <w:p>
            <w:r>
              <w:t>Павлодарская</w:t>
            </w:r>
          </w:p>
        </w:tc>
        <w:tc>
          <w:tcPr>
            <w:tcW w:type="dxa" w:w="785"/>
            <w:shd w:fill="006FC0"/>
          </w:tcPr>
          <w:p>
            <w:r>
              <w:t>109</w:t>
            </w:r>
          </w:p>
        </w:tc>
        <w:tc>
          <w:tcPr>
            <w:tcW w:type="dxa" w:w="785"/>
            <w:shd w:fill="006FC0"/>
          </w:tcPr>
          <w:p>
            <w:r>
              <w:t>107.4</w:t>
            </w:r>
          </w:p>
        </w:tc>
        <w:tc>
          <w:tcPr>
            <w:tcW w:type="dxa" w:w="785"/>
            <w:shd w:fill="006FC0"/>
          </w:tcPr>
          <w:p>
            <w:r>
              <w:t>109.1</w:t>
            </w:r>
          </w:p>
        </w:tc>
        <w:tc>
          <w:tcPr>
            <w:tcW w:type="dxa" w:w="785"/>
            <w:shd w:fill="006FC0"/>
          </w:tcPr>
          <w:p>
            <w:r>
              <w:t>108.4</w:t>
            </w:r>
          </w:p>
        </w:tc>
        <w:tc>
          <w:tcPr>
            <w:tcW w:type="dxa" w:w="785"/>
            <w:shd w:fill="006FC0"/>
          </w:tcPr>
          <w:p>
            <w:r>
              <w:t>108</w:t>
            </w:r>
          </w:p>
        </w:tc>
        <w:tc>
          <w:tcPr>
            <w:tcW w:type="dxa" w:w="785"/>
            <w:shd w:fill="006FC0"/>
          </w:tcPr>
          <w:p>
            <w:r>
              <w:t>113.7</w:t>
            </w:r>
          </w:p>
        </w:tc>
        <w:tc>
          <w:tcPr>
            <w:tcW w:type="dxa" w:w="785"/>
            <w:shd w:fill="006FC0"/>
          </w:tcPr>
          <w:p>
            <w:r>
              <w:t>108.2</w:t>
            </w:r>
          </w:p>
        </w:tc>
        <w:tc>
          <w:tcPr>
            <w:tcW w:type="dxa" w:w="785"/>
            <w:shd w:fill="006FC0"/>
          </w:tcPr>
          <w:p>
            <w:r>
              <w:t>107.1</w:t>
            </w:r>
          </w:p>
        </w:tc>
        <w:tc>
          <w:tcPr>
            <w:tcW w:type="dxa" w:w="785"/>
            <w:shd w:fill="006FC0"/>
          </w:tcPr>
          <w:p>
            <w:r>
              <w:t>105.1</w:t>
            </w:r>
          </w:p>
        </w:tc>
        <w:tc>
          <w:tcPr>
            <w:tcW w:type="dxa" w:w="785"/>
            <w:shd w:fill="006FC0"/>
          </w:tcPr>
          <w:p>
            <w:r>
              <w:t>100.4</w:t>
            </w:r>
          </w:p>
        </w:tc>
      </w:tr>
      <w:tr>
        <w:tc>
          <w:tcPr>
            <w:tcW w:type="dxa" w:w="785"/>
            <w:shd w:fill="006FC0"/>
          </w:tcPr>
          <w:p>
            <w:r>
              <w:t xml:space="preserve"> СКО</w:t>
            </w:r>
          </w:p>
        </w:tc>
        <w:tc>
          <w:tcPr>
            <w:tcW w:type="dxa" w:w="785"/>
            <w:shd w:fill="006FC0"/>
          </w:tcPr>
          <w:p>
            <w:r>
              <w:t>113.4</w:t>
            </w:r>
          </w:p>
        </w:tc>
        <w:tc>
          <w:tcPr>
            <w:tcW w:type="dxa" w:w="785"/>
            <w:shd w:fill="006FC0"/>
          </w:tcPr>
          <w:p>
            <w:r>
              <w:t>109.6</w:t>
            </w:r>
          </w:p>
        </w:tc>
        <w:tc>
          <w:tcPr>
            <w:tcW w:type="dxa" w:w="785"/>
            <w:shd w:fill="006FC0"/>
          </w:tcPr>
          <w:p>
            <w:r>
              <w:t>110.4</w:t>
            </w:r>
          </w:p>
        </w:tc>
        <w:tc>
          <w:tcPr>
            <w:tcW w:type="dxa" w:w="785"/>
            <w:shd w:fill="006FC0"/>
          </w:tcPr>
          <w:p>
            <w:r>
              <w:t>110.9</w:t>
            </w:r>
          </w:p>
        </w:tc>
        <w:tc>
          <w:tcPr>
            <w:tcW w:type="dxa" w:w="785"/>
            <w:shd w:fill="006FC0"/>
          </w:tcPr>
          <w:p>
            <w:r>
              <w:t>110.8</w:t>
            </w:r>
          </w:p>
        </w:tc>
        <w:tc>
          <w:tcPr>
            <w:tcW w:type="dxa" w:w="785"/>
            <w:shd w:fill="006FC0"/>
          </w:tcPr>
          <w:p>
            <w:r>
              <w:t>111.4</w:t>
            </w:r>
          </w:p>
        </w:tc>
        <w:tc>
          <w:tcPr>
            <w:tcW w:type="dxa" w:w="785"/>
            <w:shd w:fill="006FC0"/>
          </w:tcPr>
          <w:p>
            <w:r>
              <w:t>108.1</w:t>
            </w:r>
          </w:p>
        </w:tc>
        <w:tc>
          <w:tcPr>
            <w:tcW w:type="dxa" w:w="785"/>
            <w:shd w:fill="006FC0"/>
          </w:tcPr>
          <w:p>
            <w:r>
              <w:t>105.2</w:t>
            </w:r>
          </w:p>
        </w:tc>
        <w:tc>
          <w:tcPr>
            <w:tcW w:type="dxa" w:w="785"/>
            <w:shd w:fill="006FC0"/>
          </w:tcPr>
          <w:p>
            <w:r>
              <w:t>99.3</w:t>
            </w:r>
          </w:p>
        </w:tc>
        <w:tc>
          <w:tcPr>
            <w:tcW w:type="dxa" w:w="785"/>
            <w:shd w:fill="006FC0"/>
          </w:tcPr>
          <w:p>
            <w:r>
              <w:t>98.1</w:t>
            </w:r>
          </w:p>
        </w:tc>
      </w:tr>
      <w:tr>
        <w:tc>
          <w:tcPr>
            <w:tcW w:type="dxa" w:w="785"/>
            <w:shd w:fill="006FC0"/>
          </w:tcPr>
          <w:p>
            <w:r>
              <w:t>Туркестанская</w:t>
            </w:r>
          </w:p>
        </w:tc>
        <w:tc>
          <w:tcPr>
            <w:tcW w:type="dxa" w:w="785"/>
            <w:shd w:fill="006FC0"/>
          </w:tcPr>
          <w:p>
            <w:r>
              <w:t>119.9</w:t>
            </w:r>
          </w:p>
        </w:tc>
        <w:tc>
          <w:tcPr>
            <w:tcW w:type="dxa" w:w="785"/>
            <w:shd w:fill="006FC0"/>
          </w:tcPr>
          <w:p>
            <w:r>
              <w:t>113.7</w:t>
            </w:r>
          </w:p>
        </w:tc>
        <w:tc>
          <w:tcPr>
            <w:tcW w:type="dxa" w:w="785"/>
            <w:shd w:fill="006FC0"/>
          </w:tcPr>
          <w:p>
            <w:r>
              <w:t>114</w:t>
            </w:r>
          </w:p>
        </w:tc>
        <w:tc>
          <w:tcPr>
            <w:tcW w:type="dxa" w:w="785"/>
            <w:shd w:fill="006FC0"/>
          </w:tcPr>
          <w:p>
            <w:r>
              <w:t>113.1</w:t>
            </w:r>
          </w:p>
        </w:tc>
        <w:tc>
          <w:tcPr>
            <w:tcW w:type="dxa" w:w="785"/>
            <w:shd w:fill="006FC0"/>
          </w:tcPr>
          <w:p>
            <w:r>
              <w:t>113.5</w:t>
            </w:r>
          </w:p>
        </w:tc>
        <w:tc>
          <w:tcPr>
            <w:tcW w:type="dxa" w:w="785"/>
            <w:shd w:fill="006FC0"/>
          </w:tcPr>
          <w:p>
            <w:r>
              <w:t>115.1</w:t>
            </w:r>
          </w:p>
        </w:tc>
        <w:tc>
          <w:tcPr>
            <w:tcW w:type="dxa" w:w="785"/>
            <w:shd w:fill="006FC0"/>
          </w:tcPr>
          <w:p>
            <w:r>
              <w:t>108.1</w:t>
            </w:r>
          </w:p>
        </w:tc>
        <w:tc>
          <w:tcPr>
            <w:tcW w:type="dxa" w:w="785"/>
            <w:shd w:fill="006FC0"/>
          </w:tcPr>
          <w:p>
            <w:r>
              <w:t>102.8</w:t>
            </w:r>
          </w:p>
        </w:tc>
        <w:tc>
          <w:tcPr>
            <w:tcW w:type="dxa" w:w="785"/>
            <w:shd w:fill="006FC0"/>
          </w:tcPr>
          <w:p>
            <w:r>
              <w:t>97.2</w:t>
            </w:r>
          </w:p>
        </w:tc>
        <w:tc>
          <w:tcPr>
            <w:tcW w:type="dxa" w:w="785"/>
            <w:shd w:fill="006FC0"/>
          </w:tcPr>
          <w:p>
            <w:r>
              <w:t>94.9</w:t>
            </w:r>
          </w:p>
        </w:tc>
      </w:tr>
      <w:tr>
        <w:tc>
          <w:tcPr>
            <w:tcW w:type="dxa" w:w="785"/>
            <w:shd w:fill="006FC0"/>
          </w:tcPr>
          <w:p>
            <w:r>
              <w:t>Улытауская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112.3</w:t>
            </w:r>
          </w:p>
        </w:tc>
        <w:tc>
          <w:tcPr>
            <w:tcW w:type="dxa" w:w="785"/>
            <w:shd w:fill="006FC0"/>
          </w:tcPr>
          <w:p>
            <w:r>
              <w:t>117.8</w:t>
            </w:r>
          </w:p>
        </w:tc>
        <w:tc>
          <w:tcPr>
            <w:tcW w:type="dxa" w:w="785"/>
            <w:shd w:fill="006FC0"/>
          </w:tcPr>
          <w:p>
            <w:r>
              <w:t>112.4</w:t>
            </w:r>
          </w:p>
        </w:tc>
        <w:tc>
          <w:tcPr>
            <w:tcW w:type="dxa" w:w="785"/>
            <w:shd w:fill="006FC0"/>
          </w:tcPr>
          <w:p>
            <w:r>
              <w:t>101.6</w:t>
            </w:r>
          </w:p>
        </w:tc>
      </w:tr>
      <w:tr>
        <w:tc>
          <w:tcPr>
            <w:tcW w:type="dxa" w:w="785"/>
            <w:shd w:fill="006FC0"/>
          </w:tcPr>
          <w:p>
            <w:r>
              <w:t>ВКО</w:t>
            </w:r>
          </w:p>
        </w:tc>
        <w:tc>
          <w:tcPr>
            <w:tcW w:type="dxa" w:w="785"/>
            <w:shd w:fill="006FC0"/>
          </w:tcPr>
          <w:p>
            <w:r>
              <w:t>110</w:t>
            </w:r>
          </w:p>
        </w:tc>
        <w:tc>
          <w:tcPr>
            <w:tcW w:type="dxa" w:w="785"/>
            <w:shd w:fill="006FC0"/>
          </w:tcPr>
          <w:p>
            <w:r>
              <w:t>109.7</w:t>
            </w:r>
          </w:p>
        </w:tc>
        <w:tc>
          <w:tcPr>
            <w:tcW w:type="dxa" w:w="785"/>
            <w:shd w:fill="006FC0"/>
          </w:tcPr>
          <w:p>
            <w:r>
              <w:t>110.3</w:t>
            </w:r>
          </w:p>
        </w:tc>
        <w:tc>
          <w:tcPr>
            <w:tcW w:type="dxa" w:w="785"/>
            <w:shd w:fill="006FC0"/>
          </w:tcPr>
          <w:p>
            <w:r>
              <w:t>109.6</w:t>
            </w:r>
          </w:p>
        </w:tc>
        <w:tc>
          <w:tcPr>
            <w:tcW w:type="dxa" w:w="785"/>
            <w:shd w:fill="006FC0"/>
          </w:tcPr>
          <w:p>
            <w:r>
              <w:t>108.2</w:t>
            </w:r>
          </w:p>
        </w:tc>
        <w:tc>
          <w:tcPr>
            <w:tcW w:type="dxa" w:w="785"/>
            <w:shd w:fill="006FC0"/>
          </w:tcPr>
          <w:p>
            <w:r>
              <w:t>114</w:t>
            </w:r>
          </w:p>
        </w:tc>
        <w:tc>
          <w:tcPr>
            <w:tcW w:type="dxa" w:w="785"/>
            <w:shd w:fill="006FC0"/>
          </w:tcPr>
          <w:p>
            <w:r>
              <w:t>107.9</w:t>
            </w:r>
          </w:p>
        </w:tc>
        <w:tc>
          <w:tcPr>
            <w:tcW w:type="dxa" w:w="785"/>
            <w:shd w:fill="006FC0"/>
          </w:tcPr>
          <w:p>
            <w:r>
              <w:t>105.4</w:t>
            </w:r>
          </w:p>
        </w:tc>
        <w:tc>
          <w:tcPr>
            <w:tcW w:type="dxa" w:w="785"/>
            <w:shd w:fill="006FC0"/>
          </w:tcPr>
          <w:p>
            <w:r>
              <w:t>100.8</w:t>
            </w:r>
          </w:p>
        </w:tc>
        <w:tc>
          <w:tcPr>
            <w:tcW w:type="dxa" w:w="785"/>
            <w:shd w:fill="006FC0"/>
          </w:tcPr>
          <w:p>
            <w:r>
              <w:t>96.1</w:t>
            </w:r>
          </w:p>
        </w:tc>
      </w:tr>
      <w:tr>
        <w:tc>
          <w:tcPr>
            <w:tcW w:type="dxa" w:w="785"/>
            <w:shd w:fill="006FC0"/>
          </w:tcPr>
          <w:p>
            <w:r>
              <w:t>г. Астана</w:t>
            </w:r>
          </w:p>
        </w:tc>
        <w:tc>
          <w:tcPr>
            <w:tcW w:type="dxa" w:w="785"/>
            <w:shd w:fill="006FC0"/>
          </w:tcPr>
          <w:p>
            <w:r>
              <w:t>105.3</w:t>
            </w:r>
          </w:p>
        </w:tc>
        <w:tc>
          <w:tcPr>
            <w:tcW w:type="dxa" w:w="785"/>
            <w:shd w:fill="006FC0"/>
          </w:tcPr>
          <w:p>
            <w:r>
              <w:t>103.6</w:t>
            </w:r>
          </w:p>
        </w:tc>
        <w:tc>
          <w:tcPr>
            <w:tcW w:type="dxa" w:w="785"/>
            <w:shd w:fill="006FC0"/>
          </w:tcPr>
          <w:p>
            <w:r>
              <w:t>109.4</w:t>
            </w:r>
          </w:p>
        </w:tc>
        <w:tc>
          <w:tcPr>
            <w:tcW w:type="dxa" w:w="785"/>
            <w:shd w:fill="006FC0"/>
          </w:tcPr>
          <w:p>
            <w:r>
              <w:t>107.4</w:t>
            </w:r>
          </w:p>
        </w:tc>
        <w:tc>
          <w:tcPr>
            <w:tcW w:type="dxa" w:w="785"/>
            <w:shd w:fill="006FC0"/>
          </w:tcPr>
          <w:p>
            <w:r>
              <w:t>105.2</w:t>
            </w:r>
          </w:p>
        </w:tc>
        <w:tc>
          <w:tcPr>
            <w:tcW w:type="dxa" w:w="785"/>
            <w:shd w:fill="006FC0"/>
          </w:tcPr>
          <w:p>
            <w:r>
              <w:t>108.6</w:t>
            </w:r>
          </w:p>
        </w:tc>
        <w:tc>
          <w:tcPr>
            <w:tcW w:type="dxa" w:w="785"/>
            <w:shd w:fill="006FC0"/>
          </w:tcPr>
          <w:p>
            <w:r>
              <w:t>99.9</w:t>
            </w:r>
          </w:p>
        </w:tc>
        <w:tc>
          <w:tcPr>
            <w:tcW w:type="dxa" w:w="785"/>
            <w:shd w:fill="006FC0"/>
          </w:tcPr>
          <w:p>
            <w:r>
              <w:t>98</w:t>
            </w:r>
          </w:p>
        </w:tc>
        <w:tc>
          <w:tcPr>
            <w:tcW w:type="dxa" w:w="785"/>
            <w:shd w:fill="006FC0"/>
          </w:tcPr>
          <w:p>
            <w:r>
              <w:t>98</w:t>
            </w:r>
          </w:p>
        </w:tc>
        <w:tc>
          <w:tcPr>
            <w:tcW w:type="dxa" w:w="785"/>
            <w:shd w:fill="006FC0"/>
          </w:tcPr>
          <w:p>
            <w:r>
              <w:t>96.3</w:t>
            </w:r>
          </w:p>
        </w:tc>
      </w:tr>
      <w:tr>
        <w:tc>
          <w:tcPr>
            <w:tcW w:type="dxa" w:w="785"/>
            <w:shd w:fill="006FC0"/>
          </w:tcPr>
          <w:p>
            <w:r>
              <w:t>г. Алматы</w:t>
            </w:r>
          </w:p>
        </w:tc>
        <w:tc>
          <w:tcPr>
            <w:tcW w:type="dxa" w:w="785"/>
            <w:shd w:fill="006FC0"/>
          </w:tcPr>
          <w:p>
            <w:r>
              <w:t>103.7</w:t>
            </w:r>
          </w:p>
        </w:tc>
        <w:tc>
          <w:tcPr>
            <w:tcW w:type="dxa" w:w="785"/>
            <w:shd w:fill="006FC0"/>
          </w:tcPr>
          <w:p>
            <w:r>
              <w:t>104.6</w:t>
            </w:r>
          </w:p>
        </w:tc>
        <w:tc>
          <w:tcPr>
            <w:tcW w:type="dxa" w:w="785"/>
            <w:shd w:fill="006FC0"/>
          </w:tcPr>
          <w:p>
            <w:r>
              <w:t>110.4</w:t>
            </w:r>
          </w:p>
        </w:tc>
        <w:tc>
          <w:tcPr>
            <w:tcW w:type="dxa" w:w="785"/>
            <w:shd w:fill="006FC0"/>
          </w:tcPr>
          <w:p>
            <w:r>
              <w:t>110.7</w:t>
            </w:r>
          </w:p>
        </w:tc>
        <w:tc>
          <w:tcPr>
            <w:tcW w:type="dxa" w:w="785"/>
            <w:shd w:fill="006FC0"/>
          </w:tcPr>
          <w:p>
            <w:r>
              <w:t>110</w:t>
            </w:r>
          </w:p>
        </w:tc>
        <w:tc>
          <w:tcPr>
            <w:tcW w:type="dxa" w:w="785"/>
            <w:shd w:fill="006FC0"/>
          </w:tcPr>
          <w:p>
            <w:r>
              <w:t>111.1</w:t>
            </w:r>
          </w:p>
        </w:tc>
        <w:tc>
          <w:tcPr>
            <w:tcW w:type="dxa" w:w="785"/>
            <w:shd w:fill="006FC0"/>
          </w:tcPr>
          <w:p>
            <w:r>
              <w:t>104.7</w:t>
            </w:r>
          </w:p>
        </w:tc>
        <w:tc>
          <w:tcPr>
            <w:tcW w:type="dxa" w:w="785"/>
            <w:shd w:fill="006FC0"/>
          </w:tcPr>
          <w:p>
            <w:r>
              <w:t>102.9</w:t>
            </w:r>
          </w:p>
        </w:tc>
        <w:tc>
          <w:tcPr>
            <w:tcW w:type="dxa" w:w="785"/>
            <w:shd w:fill="006FC0"/>
          </w:tcPr>
          <w:p>
            <w:r>
              <w:t>100.3</w:t>
            </w:r>
          </w:p>
        </w:tc>
        <w:tc>
          <w:tcPr>
            <w:tcW w:type="dxa" w:w="785"/>
            <w:shd w:fill="006FC0"/>
          </w:tcPr>
          <w:p>
            <w:r>
              <w:t>99.9</w:t>
            </w:r>
          </w:p>
        </w:tc>
      </w:tr>
      <w:tr>
        <w:tc>
          <w:tcPr>
            <w:tcW w:type="dxa" w:w="785"/>
            <w:shd w:fill="006FC0"/>
          </w:tcPr>
          <w:p>
            <w:r>
              <w:t>г. Шымкент</w:t>
            </w:r>
          </w:p>
        </w:tc>
        <w:tc>
          <w:tcPr>
            <w:tcW w:type="dxa" w:w="785"/>
            <w:shd w:fill="006FC0"/>
          </w:tcPr>
          <w:p>
            <w:r>
              <w:t>110.5</w:t>
            </w:r>
          </w:p>
        </w:tc>
        <w:tc>
          <w:tcPr>
            <w:tcW w:type="dxa" w:w="785"/>
            <w:shd w:fill="006FC0"/>
          </w:tcPr>
          <w:p>
            <w:r>
              <w:t>108.2</w:t>
            </w:r>
          </w:p>
        </w:tc>
        <w:tc>
          <w:tcPr>
            <w:tcW w:type="dxa" w:w="785"/>
            <w:shd w:fill="006FC0"/>
          </w:tcPr>
          <w:p>
            <w:r>
              <w:t>111.8</w:t>
            </w:r>
          </w:p>
        </w:tc>
        <w:tc>
          <w:tcPr>
            <w:tcW w:type="dxa" w:w="785"/>
            <w:shd w:fill="006FC0"/>
          </w:tcPr>
          <w:p>
            <w:r>
              <w:t>112.4</w:t>
            </w:r>
          </w:p>
        </w:tc>
        <w:tc>
          <w:tcPr>
            <w:tcW w:type="dxa" w:w="785"/>
            <w:shd w:fill="006FC0"/>
          </w:tcPr>
          <w:p>
            <w:r>
              <w:t>110.9</w:t>
            </w:r>
          </w:p>
        </w:tc>
        <w:tc>
          <w:tcPr>
            <w:tcW w:type="dxa" w:w="785"/>
            <w:shd w:fill="006FC0"/>
          </w:tcPr>
          <w:p>
            <w:r>
              <w:t>112.3</w:t>
            </w:r>
          </w:p>
        </w:tc>
        <w:tc>
          <w:tcPr>
            <w:tcW w:type="dxa" w:w="785"/>
            <w:shd w:fill="006FC0"/>
          </w:tcPr>
          <w:p>
            <w:r>
              <w:t>107.9</w:t>
            </w:r>
          </w:p>
        </w:tc>
        <w:tc>
          <w:tcPr>
            <w:tcW w:type="dxa" w:w="785"/>
            <w:shd w:fill="006FC0"/>
          </w:tcPr>
          <w:p>
            <w:r>
              <w:t>104.1</w:t>
            </w:r>
          </w:p>
        </w:tc>
        <w:tc>
          <w:tcPr>
            <w:tcW w:type="dxa" w:w="785"/>
            <w:shd w:fill="006FC0"/>
          </w:tcPr>
          <w:p>
            <w:r>
              <w:t>100.3</w:t>
            </w:r>
          </w:p>
        </w:tc>
        <w:tc>
          <w:tcPr>
            <w:tcW w:type="dxa" w:w="785"/>
            <w:shd w:fill="006FC0"/>
          </w:tcPr>
          <w:p>
            <w:r>
              <w:t>98.3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2020 г.</w:t>
            </w:r>
          </w:p>
        </w:tc>
        <w:tc>
          <w:tcPr>
            <w:tcW w:type="dxa" w:w="785"/>
            <w:shd w:fill="006FC0"/>
          </w:tcPr>
          <w:p>
            <w:r>
              <w:t>2021 г.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2022 г.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янв-дек</w:t>
            </w:r>
          </w:p>
        </w:tc>
        <w:tc>
          <w:tcPr>
            <w:tcW w:type="dxa" w:w="785"/>
            <w:shd w:fill="006FC0"/>
          </w:tcPr>
          <w:p>
            <w:r>
              <w:t>янв-мар</w:t>
            </w:r>
          </w:p>
        </w:tc>
        <w:tc>
          <w:tcPr>
            <w:tcW w:type="dxa" w:w="785"/>
            <w:shd w:fill="006FC0"/>
          </w:tcPr>
          <w:p>
            <w:r>
              <w:t>янв-июн</w:t>
            </w:r>
          </w:p>
        </w:tc>
        <w:tc>
          <w:tcPr>
            <w:tcW w:type="dxa" w:w="785"/>
            <w:shd w:fill="006FC0"/>
          </w:tcPr>
          <w:p>
            <w:r>
              <w:t>янв-сен</w:t>
            </w:r>
          </w:p>
        </w:tc>
        <w:tc>
          <w:tcPr>
            <w:tcW w:type="dxa" w:w="785"/>
            <w:shd w:fill="006FC0"/>
          </w:tcPr>
          <w:p>
            <w:r>
              <w:t>янв-дек</w:t>
            </w:r>
          </w:p>
        </w:tc>
        <w:tc>
          <w:tcPr>
            <w:tcW w:type="dxa" w:w="785"/>
            <w:shd w:fill="006FC0"/>
          </w:tcPr>
          <w:p>
            <w:r>
              <w:t>янв-мар</w:t>
            </w:r>
          </w:p>
        </w:tc>
        <w:tc>
          <w:tcPr>
            <w:tcW w:type="dxa" w:w="785"/>
            <w:shd w:fill="006FC0"/>
          </w:tcPr>
          <w:p>
            <w:r>
              <w:t>янв-июн</w:t>
            </w:r>
          </w:p>
        </w:tc>
        <w:tc>
          <w:tcPr>
            <w:tcW w:type="dxa" w:w="785"/>
            <w:shd w:fill="006FC0"/>
          </w:tcPr>
          <w:p>
            <w:r>
              <w:t>янв-сен</w:t>
            </w:r>
          </w:p>
        </w:tc>
        <w:tc>
          <w:tcPr>
            <w:tcW w:type="dxa" w:w="785"/>
            <w:shd w:fill="006FC0"/>
          </w:tcPr>
          <w:p>
            <w:r>
              <w:t>янв-дек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Республика Казахстан</w:t>
            </w:r>
          </w:p>
        </w:tc>
        <w:tc>
          <w:tcPr>
            <w:tcW w:type="dxa" w:w="785"/>
            <w:shd w:fill="006FC0"/>
          </w:tcPr>
          <w:p>
            <w:r>
              <w:t>104.3</w:t>
            </w:r>
          </w:p>
        </w:tc>
        <w:tc>
          <w:tcPr>
            <w:tcW w:type="dxa" w:w="785"/>
            <w:shd w:fill="006FC0"/>
          </w:tcPr>
          <w:p>
            <w:r>
              <w:t>101.3</w:t>
            </w:r>
          </w:p>
        </w:tc>
        <w:tc>
          <w:tcPr>
            <w:tcW w:type="dxa" w:w="785"/>
            <w:shd w:fill="006FC0"/>
          </w:tcPr>
          <w:p>
            <w:r>
              <w:t>103.7</w:t>
            </w:r>
          </w:p>
        </w:tc>
        <w:tc>
          <w:tcPr>
            <w:tcW w:type="dxa" w:w="785"/>
            <w:shd w:fill="006FC0"/>
          </w:tcPr>
          <w:p>
            <w:r>
              <w:t>104.3</w:t>
            </w:r>
          </w:p>
        </w:tc>
        <w:tc>
          <w:tcPr>
            <w:tcW w:type="dxa" w:w="785"/>
            <w:shd w:fill="006FC0"/>
          </w:tcPr>
          <w:p>
            <w:r>
              <w:t>104.1</w:t>
            </w:r>
          </w:p>
        </w:tc>
        <w:tc>
          <w:tcPr>
            <w:tcW w:type="dxa" w:w="785"/>
            <w:shd w:fill="006FC0"/>
          </w:tcPr>
          <w:p>
            <w:r>
              <w:t>107</w:t>
            </w:r>
          </w:p>
        </w:tc>
        <w:tc>
          <w:tcPr>
            <w:tcW w:type="dxa" w:w="785"/>
            <w:shd w:fill="006FC0"/>
          </w:tcPr>
          <w:p>
            <w:r>
              <w:t>104.8</w:t>
            </w:r>
          </w:p>
        </w:tc>
        <w:tc>
          <w:tcPr>
            <w:tcW w:type="dxa" w:w="785"/>
            <w:shd w:fill="006FC0"/>
          </w:tcPr>
          <w:p>
            <w:r>
              <w:t>103.5</w:t>
            </w:r>
          </w:p>
        </w:tc>
        <w:tc>
          <w:tcPr>
            <w:tcW w:type="dxa" w:w="785"/>
            <w:shd w:fill="006FC0"/>
          </w:tcPr>
          <w:p>
            <w:r>
              <w:t>102.8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Абайская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94.1</w:t>
            </w:r>
          </w:p>
        </w:tc>
        <w:tc>
          <w:tcPr>
            <w:tcW w:type="dxa" w:w="785"/>
            <w:shd w:fill="006FC0"/>
          </w:tcPr>
          <w:p>
            <w:r>
              <w:t>96.9</w:t>
            </w:r>
          </w:p>
        </w:tc>
        <w:tc>
          <w:tcPr>
            <w:tcW w:type="dxa" w:w="785"/>
            <w:shd w:fill="006FC0"/>
          </w:tcPr>
          <w:p>
            <w:r>
              <w:t>98.5</w:t>
            </w:r>
          </w:p>
        </w:tc>
        <w:tc>
          <w:tcPr>
            <w:tcW w:type="dxa" w:w="785"/>
            <w:shd w:fill="006FC0"/>
          </w:tcPr>
          <w:p>
            <w:r>
              <w:t>98.5</w:t>
            </w:r>
          </w:p>
        </w:tc>
        <w:tc>
          <w:tcPr>
            <w:tcW w:type="dxa" w:w="785"/>
            <w:shd w:fill="006FC0"/>
          </w:tcPr>
          <w:p>
            <w:r>
              <w:t>102.1</w:t>
            </w:r>
          </w:p>
        </w:tc>
        <w:tc>
          <w:tcPr>
            <w:tcW w:type="dxa" w:w="785"/>
            <w:shd w:fill="006FC0"/>
          </w:tcPr>
          <w:p>
            <w:r>
              <w:t>104.1</w:t>
            </w:r>
          </w:p>
        </w:tc>
        <w:tc>
          <w:tcPr>
            <w:tcW w:type="dxa" w:w="785"/>
            <w:shd w:fill="006FC0"/>
          </w:tcPr>
          <w:p>
            <w:r>
              <w:t>102.7</w:t>
            </w:r>
          </w:p>
        </w:tc>
        <w:tc>
          <w:tcPr>
            <w:tcW w:type="dxa" w:w="785"/>
            <w:shd w:fill="006FC0"/>
          </w:tcPr>
          <w:p>
            <w:r>
              <w:t>103.5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Акмолинская</w:t>
            </w:r>
          </w:p>
        </w:tc>
        <w:tc>
          <w:tcPr>
            <w:tcW w:type="dxa" w:w="785"/>
            <w:shd w:fill="006FC0"/>
          </w:tcPr>
          <w:p>
            <w:r>
              <w:t>109.4</w:t>
            </w:r>
          </w:p>
        </w:tc>
        <w:tc>
          <w:tcPr>
            <w:tcW w:type="dxa" w:w="785"/>
            <w:shd w:fill="006FC0"/>
          </w:tcPr>
          <w:p>
            <w:r>
              <w:t>102.8</w:t>
            </w:r>
          </w:p>
        </w:tc>
        <w:tc>
          <w:tcPr>
            <w:tcW w:type="dxa" w:w="785"/>
            <w:shd w:fill="006FC0"/>
          </w:tcPr>
          <w:p>
            <w:r>
              <w:t>104.7</w:t>
            </w:r>
          </w:p>
        </w:tc>
        <w:tc>
          <w:tcPr>
            <w:tcW w:type="dxa" w:w="785"/>
            <w:shd w:fill="006FC0"/>
          </w:tcPr>
          <w:p>
            <w:r>
              <w:t>105.4</w:t>
            </w:r>
          </w:p>
        </w:tc>
        <w:tc>
          <w:tcPr>
            <w:tcW w:type="dxa" w:w="785"/>
            <w:shd w:fill="006FC0"/>
          </w:tcPr>
          <w:p>
            <w:r>
              <w:t>105</w:t>
            </w:r>
          </w:p>
        </w:tc>
        <w:tc>
          <w:tcPr>
            <w:tcW w:type="dxa" w:w="785"/>
            <w:shd w:fill="006FC0"/>
          </w:tcPr>
          <w:p>
            <w:r>
              <w:t>106.6</w:t>
            </w:r>
          </w:p>
        </w:tc>
        <w:tc>
          <w:tcPr>
            <w:tcW w:type="dxa" w:w="785"/>
            <w:shd w:fill="006FC0"/>
          </w:tcPr>
          <w:p>
            <w:r>
              <w:t>101</w:t>
            </w:r>
          </w:p>
        </w:tc>
        <w:tc>
          <w:tcPr>
            <w:tcW w:type="dxa" w:w="785"/>
            <w:shd w:fill="006FC0"/>
          </w:tcPr>
          <w:p>
            <w:r>
              <w:t>98.2</w:t>
            </w:r>
          </w:p>
        </w:tc>
        <w:tc>
          <w:tcPr>
            <w:tcW w:type="dxa" w:w="785"/>
            <w:shd w:fill="006FC0"/>
          </w:tcPr>
          <w:p>
            <w:r>
              <w:t>97.2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Актюбинская</w:t>
            </w:r>
          </w:p>
        </w:tc>
        <w:tc>
          <w:tcPr>
            <w:tcW w:type="dxa" w:w="785"/>
            <w:shd w:fill="006FC0"/>
          </w:tcPr>
          <w:p>
            <w:r>
              <w:t>99.7</w:t>
            </w:r>
          </w:p>
        </w:tc>
        <w:tc>
          <w:tcPr>
            <w:tcW w:type="dxa" w:w="785"/>
            <w:shd w:fill="006FC0"/>
          </w:tcPr>
          <w:p>
            <w:r>
              <w:t>106.3</w:t>
            </w:r>
          </w:p>
        </w:tc>
        <w:tc>
          <w:tcPr>
            <w:tcW w:type="dxa" w:w="785"/>
            <w:shd w:fill="006FC0"/>
          </w:tcPr>
          <w:p>
            <w:r>
              <w:t>107.3</w:t>
            </w:r>
          </w:p>
        </w:tc>
        <w:tc>
          <w:tcPr>
            <w:tcW w:type="dxa" w:w="785"/>
            <w:shd w:fill="006FC0"/>
          </w:tcPr>
          <w:p>
            <w:r>
              <w:t>107.2</w:t>
            </w:r>
          </w:p>
        </w:tc>
        <w:tc>
          <w:tcPr>
            <w:tcW w:type="dxa" w:w="785"/>
            <w:shd w:fill="006FC0"/>
          </w:tcPr>
          <w:p>
            <w:r>
              <w:t>107.6</w:t>
            </w:r>
          </w:p>
        </w:tc>
        <w:tc>
          <w:tcPr>
            <w:tcW w:type="dxa" w:w="785"/>
            <w:shd w:fill="006FC0"/>
          </w:tcPr>
          <w:p>
            <w:r>
              <w:t>104.3</w:t>
            </w:r>
          </w:p>
        </w:tc>
        <w:tc>
          <w:tcPr>
            <w:tcW w:type="dxa" w:w="785"/>
            <w:shd w:fill="006FC0"/>
          </w:tcPr>
          <w:p>
            <w:r>
              <w:t>103.5</w:t>
            </w:r>
          </w:p>
        </w:tc>
        <w:tc>
          <w:tcPr>
            <w:tcW w:type="dxa" w:w="785"/>
            <w:shd w:fill="006FC0"/>
          </w:tcPr>
          <w:p>
            <w:r>
              <w:t>102.1</w:t>
            </w:r>
          </w:p>
        </w:tc>
        <w:tc>
          <w:tcPr>
            <w:tcW w:type="dxa" w:w="785"/>
            <w:shd w:fill="006FC0"/>
          </w:tcPr>
          <w:p>
            <w:r>
              <w:t>99.7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Алматинская</w:t>
            </w:r>
          </w:p>
        </w:tc>
        <w:tc>
          <w:tcPr>
            <w:tcW w:type="dxa" w:w="785"/>
            <w:shd w:fill="006FC0"/>
          </w:tcPr>
          <w:p>
            <w:r>
              <w:t>102</w:t>
            </w:r>
          </w:p>
        </w:tc>
        <w:tc>
          <w:tcPr>
            <w:tcW w:type="dxa" w:w="785"/>
            <w:shd w:fill="006FC0"/>
          </w:tcPr>
          <w:p>
            <w:r>
              <w:t>103.9</w:t>
            </w:r>
          </w:p>
        </w:tc>
        <w:tc>
          <w:tcPr>
            <w:tcW w:type="dxa" w:w="785"/>
            <w:shd w:fill="006FC0"/>
          </w:tcPr>
          <w:p>
            <w:r>
              <w:t>109.2</w:t>
            </w:r>
          </w:p>
        </w:tc>
        <w:tc>
          <w:tcPr>
            <w:tcW w:type="dxa" w:w="785"/>
            <w:shd w:fill="006FC0"/>
          </w:tcPr>
          <w:p>
            <w:r>
              <w:t>105.4</w:t>
            </w:r>
          </w:p>
        </w:tc>
        <w:tc>
          <w:tcPr>
            <w:tcW w:type="dxa" w:w="785"/>
            <w:shd w:fill="006FC0"/>
          </w:tcPr>
          <w:p>
            <w:r>
              <w:t>104</w:t>
            </w:r>
          </w:p>
        </w:tc>
        <w:tc>
          <w:tcPr>
            <w:tcW w:type="dxa" w:w="785"/>
            <w:shd w:fill="006FC0"/>
          </w:tcPr>
          <w:p>
            <w:r>
              <w:t>108.3</w:t>
            </w:r>
          </w:p>
        </w:tc>
        <w:tc>
          <w:tcPr>
            <w:tcW w:type="dxa" w:w="785"/>
            <w:shd w:fill="006FC0"/>
          </w:tcPr>
          <w:p>
            <w:r>
              <w:t>102.6</w:t>
            </w:r>
          </w:p>
        </w:tc>
        <w:tc>
          <w:tcPr>
            <w:tcW w:type="dxa" w:w="785"/>
            <w:shd w:fill="006FC0"/>
          </w:tcPr>
          <w:p>
            <w:r>
              <w:t>100.2</w:t>
            </w:r>
          </w:p>
        </w:tc>
        <w:tc>
          <w:tcPr>
            <w:tcW w:type="dxa" w:w="785"/>
            <w:shd w:fill="006FC0"/>
          </w:tcPr>
          <w:p>
            <w:r>
              <w:t>99.1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Атырауская</w:t>
            </w:r>
          </w:p>
        </w:tc>
        <w:tc>
          <w:tcPr>
            <w:tcW w:type="dxa" w:w="785"/>
            <w:shd w:fill="006FC0"/>
          </w:tcPr>
          <w:p>
            <w:r>
              <w:t>94.8</w:t>
            </w:r>
          </w:p>
        </w:tc>
        <w:tc>
          <w:tcPr>
            <w:tcW w:type="dxa" w:w="785"/>
            <w:shd w:fill="006FC0"/>
          </w:tcPr>
          <w:p>
            <w:r>
              <w:t>109.5</w:t>
            </w:r>
          </w:p>
        </w:tc>
        <w:tc>
          <w:tcPr>
            <w:tcW w:type="dxa" w:w="785"/>
            <w:shd w:fill="006FC0"/>
          </w:tcPr>
          <w:p>
            <w:r>
              <w:t>104.5</w:t>
            </w:r>
          </w:p>
        </w:tc>
        <w:tc>
          <w:tcPr>
            <w:tcW w:type="dxa" w:w="785"/>
            <w:shd w:fill="006FC0"/>
          </w:tcPr>
          <w:p>
            <w:r>
              <w:t>107.9</w:t>
            </w:r>
          </w:p>
        </w:tc>
        <w:tc>
          <w:tcPr>
            <w:tcW w:type="dxa" w:w="785"/>
            <w:shd w:fill="006FC0"/>
          </w:tcPr>
          <w:p>
            <w:r>
              <w:t>108</w:t>
            </w:r>
          </w:p>
        </w:tc>
        <w:tc>
          <w:tcPr>
            <w:tcW w:type="dxa" w:w="785"/>
            <w:shd w:fill="006FC0"/>
          </w:tcPr>
          <w:p>
            <w:r>
              <w:t>104.7</w:t>
            </w:r>
          </w:p>
        </w:tc>
        <w:tc>
          <w:tcPr>
            <w:tcW w:type="dxa" w:w="785"/>
            <w:shd w:fill="006FC0"/>
          </w:tcPr>
          <w:p>
            <w:r>
              <w:t>106.4</w:t>
            </w:r>
          </w:p>
        </w:tc>
        <w:tc>
          <w:tcPr>
            <w:tcW w:type="dxa" w:w="785"/>
            <w:shd w:fill="006FC0"/>
          </w:tcPr>
          <w:p>
            <w:r>
              <w:t>106</w:t>
            </w:r>
          </w:p>
        </w:tc>
        <w:tc>
          <w:tcPr>
            <w:tcW w:type="dxa" w:w="785"/>
            <w:shd w:fill="006FC0"/>
          </w:tcPr>
          <w:p>
            <w:r>
              <w:t>107.2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ЗКО</w:t>
            </w:r>
          </w:p>
        </w:tc>
        <w:tc>
          <w:tcPr>
            <w:tcW w:type="dxa" w:w="785"/>
            <w:shd w:fill="006FC0"/>
          </w:tcPr>
          <w:p>
            <w:r>
              <w:t>98.3</w:t>
            </w:r>
          </w:p>
        </w:tc>
        <w:tc>
          <w:tcPr>
            <w:tcW w:type="dxa" w:w="785"/>
            <w:shd w:fill="006FC0"/>
          </w:tcPr>
          <w:p>
            <w:r>
              <w:t>105.4</w:t>
            </w:r>
          </w:p>
        </w:tc>
        <w:tc>
          <w:tcPr>
            <w:tcW w:type="dxa" w:w="785"/>
            <w:shd w:fill="006FC0"/>
          </w:tcPr>
          <w:p>
            <w:r>
              <w:t>105.7</w:t>
            </w:r>
          </w:p>
        </w:tc>
        <w:tc>
          <w:tcPr>
            <w:tcW w:type="dxa" w:w="785"/>
            <w:shd w:fill="006FC0"/>
          </w:tcPr>
          <w:p>
            <w:r>
              <w:t>105.6</w:t>
            </w:r>
          </w:p>
        </w:tc>
        <w:tc>
          <w:tcPr>
            <w:tcW w:type="dxa" w:w="785"/>
            <w:shd w:fill="006FC0"/>
          </w:tcPr>
          <w:p>
            <w:r>
              <w:t>105.5</w:t>
            </w:r>
          </w:p>
        </w:tc>
        <w:tc>
          <w:tcPr>
            <w:tcW w:type="dxa" w:w="785"/>
            <w:shd w:fill="006FC0"/>
          </w:tcPr>
          <w:p>
            <w:r>
              <w:t>103.8</w:t>
            </w:r>
          </w:p>
        </w:tc>
        <w:tc>
          <w:tcPr>
            <w:tcW w:type="dxa" w:w="785"/>
            <w:shd w:fill="006FC0"/>
          </w:tcPr>
          <w:p>
            <w:r>
              <w:t>102.8</w:t>
            </w:r>
          </w:p>
        </w:tc>
        <w:tc>
          <w:tcPr>
            <w:tcW w:type="dxa" w:w="785"/>
            <w:shd w:fill="006FC0"/>
          </w:tcPr>
          <w:p>
            <w:r>
              <w:t>101.3</w:t>
            </w:r>
          </w:p>
        </w:tc>
        <w:tc>
          <w:tcPr>
            <w:tcW w:type="dxa" w:w="785"/>
            <w:shd w:fill="006FC0"/>
          </w:tcPr>
          <w:p>
            <w:r>
              <w:t>100.5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Жамбылская</w:t>
            </w:r>
          </w:p>
        </w:tc>
        <w:tc>
          <w:tcPr>
            <w:tcW w:type="dxa" w:w="785"/>
            <w:shd w:fill="006FC0"/>
          </w:tcPr>
          <w:p>
            <w:r>
              <w:t>107.4</w:t>
            </w:r>
          </w:p>
        </w:tc>
        <w:tc>
          <w:tcPr>
            <w:tcW w:type="dxa" w:w="785"/>
            <w:shd w:fill="006FC0"/>
          </w:tcPr>
          <w:p>
            <w:r>
              <w:t>108</w:t>
            </w:r>
          </w:p>
        </w:tc>
        <w:tc>
          <w:tcPr>
            <w:tcW w:type="dxa" w:w="785"/>
            <w:shd w:fill="006FC0"/>
          </w:tcPr>
          <w:p>
            <w:r>
              <w:t>107.3</w:t>
            </w:r>
          </w:p>
        </w:tc>
        <w:tc>
          <w:tcPr>
            <w:tcW w:type="dxa" w:w="785"/>
            <w:shd w:fill="006FC0"/>
          </w:tcPr>
          <w:p>
            <w:r>
              <w:t>104.7</w:t>
            </w:r>
          </w:p>
        </w:tc>
        <w:tc>
          <w:tcPr>
            <w:tcW w:type="dxa" w:w="785"/>
            <w:shd w:fill="006FC0"/>
          </w:tcPr>
          <w:p>
            <w:r>
              <w:t>103.8</w:t>
            </w:r>
          </w:p>
        </w:tc>
        <w:tc>
          <w:tcPr>
            <w:tcW w:type="dxa" w:w="785"/>
            <w:shd w:fill="006FC0"/>
          </w:tcPr>
          <w:p>
            <w:r>
              <w:t>104.6</w:t>
            </w:r>
          </w:p>
        </w:tc>
        <w:tc>
          <w:tcPr>
            <w:tcW w:type="dxa" w:w="785"/>
            <w:shd w:fill="006FC0"/>
          </w:tcPr>
          <w:p>
            <w:r>
              <w:t>103.9</w:t>
            </w:r>
          </w:p>
        </w:tc>
        <w:tc>
          <w:tcPr>
            <w:tcW w:type="dxa" w:w="785"/>
            <w:shd w:fill="006FC0"/>
          </w:tcPr>
          <w:p>
            <w:r>
              <w:t>101.3</w:t>
            </w:r>
          </w:p>
        </w:tc>
        <w:tc>
          <w:tcPr>
            <w:tcW w:type="dxa" w:w="785"/>
            <w:shd w:fill="006FC0"/>
          </w:tcPr>
          <w:p>
            <w:r>
              <w:t>101.4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Жетысуская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96.9</w:t>
            </w:r>
          </w:p>
        </w:tc>
        <w:tc>
          <w:tcPr>
            <w:tcW w:type="dxa" w:w="785"/>
            <w:shd w:fill="006FC0"/>
          </w:tcPr>
          <w:p>
            <w:r>
              <w:t>99.3</w:t>
            </w:r>
          </w:p>
        </w:tc>
        <w:tc>
          <w:tcPr>
            <w:tcW w:type="dxa" w:w="785"/>
            <w:shd w:fill="006FC0"/>
          </w:tcPr>
          <w:p>
            <w:r>
              <w:t>101.1</w:t>
            </w:r>
          </w:p>
        </w:tc>
        <w:tc>
          <w:tcPr>
            <w:tcW w:type="dxa" w:w="785"/>
            <w:shd w:fill="006FC0"/>
          </w:tcPr>
          <w:p>
            <w:r>
              <w:t>102.1</w:t>
            </w:r>
          </w:p>
        </w:tc>
        <w:tc>
          <w:tcPr>
            <w:tcW w:type="dxa" w:w="785"/>
            <w:shd w:fill="006FC0"/>
          </w:tcPr>
          <w:p>
            <w:r>
              <w:t>96.7</w:t>
            </w:r>
          </w:p>
        </w:tc>
        <w:tc>
          <w:tcPr>
            <w:tcW w:type="dxa" w:w="785"/>
            <w:shd w:fill="006FC0"/>
          </w:tcPr>
          <w:p>
            <w:r>
              <w:t>98.7</w:t>
            </w:r>
          </w:p>
        </w:tc>
        <w:tc>
          <w:tcPr>
            <w:tcW w:type="dxa" w:w="785"/>
            <w:shd w:fill="006FC0"/>
          </w:tcPr>
          <w:p>
            <w:r>
              <w:t>92.2</w:t>
            </w:r>
          </w:p>
        </w:tc>
        <w:tc>
          <w:tcPr>
            <w:tcW w:type="dxa" w:w="785"/>
            <w:shd w:fill="006FC0"/>
          </w:tcPr>
          <w:p>
            <w:r>
              <w:t>93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Карагандинская</w:t>
            </w:r>
          </w:p>
        </w:tc>
        <w:tc>
          <w:tcPr>
            <w:tcW w:type="dxa" w:w="785"/>
            <w:shd w:fill="006FC0"/>
          </w:tcPr>
          <w:p>
            <w:r>
              <w:t>114.9</w:t>
            </w:r>
          </w:p>
        </w:tc>
        <w:tc>
          <w:tcPr>
            <w:tcW w:type="dxa" w:w="785"/>
            <w:shd w:fill="006FC0"/>
          </w:tcPr>
          <w:p>
            <w:r>
              <w:t>95.8</w:t>
            </w:r>
          </w:p>
        </w:tc>
        <w:tc>
          <w:tcPr>
            <w:tcW w:type="dxa" w:w="785"/>
            <w:shd w:fill="006FC0"/>
          </w:tcPr>
          <w:p>
            <w:r>
              <w:t>98.8</w:t>
            </w:r>
          </w:p>
        </w:tc>
        <w:tc>
          <w:tcPr>
            <w:tcW w:type="dxa" w:w="785"/>
            <w:shd w:fill="006FC0"/>
          </w:tcPr>
          <w:p>
            <w:r>
              <w:t>97.5</w:t>
            </w:r>
          </w:p>
        </w:tc>
        <w:tc>
          <w:tcPr>
            <w:tcW w:type="dxa" w:w="785"/>
            <w:shd w:fill="006FC0"/>
          </w:tcPr>
          <w:p>
            <w:r>
              <w:t>97.7</w:t>
            </w:r>
          </w:p>
        </w:tc>
        <w:tc>
          <w:tcPr>
            <w:tcW w:type="dxa" w:w="785"/>
            <w:shd w:fill="006FC0"/>
          </w:tcPr>
          <w:p>
            <w:r>
              <w:t>106.6</w:t>
            </w:r>
          </w:p>
        </w:tc>
        <w:tc>
          <w:tcPr>
            <w:tcW w:type="dxa" w:w="785"/>
            <w:shd w:fill="006FC0"/>
          </w:tcPr>
          <w:p>
            <w:r>
              <w:t>105.1</w:t>
            </w:r>
          </w:p>
        </w:tc>
        <w:tc>
          <w:tcPr>
            <w:tcW w:type="dxa" w:w="785"/>
            <w:shd w:fill="006FC0"/>
          </w:tcPr>
          <w:p>
            <w:r>
              <w:t>103.6</w:t>
            </w:r>
          </w:p>
        </w:tc>
        <w:tc>
          <w:tcPr>
            <w:tcW w:type="dxa" w:w="785"/>
            <w:shd w:fill="006FC0"/>
          </w:tcPr>
          <w:p>
            <w:r>
              <w:t>102.9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Костанайская</w:t>
            </w:r>
          </w:p>
        </w:tc>
        <w:tc>
          <w:tcPr>
            <w:tcW w:type="dxa" w:w="785"/>
            <w:shd w:fill="006FC0"/>
          </w:tcPr>
          <w:p>
            <w:r>
              <w:t>107.3</w:t>
            </w:r>
          </w:p>
        </w:tc>
        <w:tc>
          <w:tcPr>
            <w:tcW w:type="dxa" w:w="785"/>
            <w:shd w:fill="006FC0"/>
          </w:tcPr>
          <w:p>
            <w:r>
              <w:t>105.9</w:t>
            </w:r>
          </w:p>
        </w:tc>
        <w:tc>
          <w:tcPr>
            <w:tcW w:type="dxa" w:w="785"/>
            <w:shd w:fill="006FC0"/>
          </w:tcPr>
          <w:p>
            <w:r>
              <w:t>109</w:t>
            </w:r>
          </w:p>
        </w:tc>
        <w:tc>
          <w:tcPr>
            <w:tcW w:type="dxa" w:w="785"/>
            <w:shd w:fill="006FC0"/>
          </w:tcPr>
          <w:p>
            <w:r>
              <w:t>109.9</w:t>
            </w:r>
          </w:p>
        </w:tc>
        <w:tc>
          <w:tcPr>
            <w:tcW w:type="dxa" w:w="785"/>
            <w:shd w:fill="006FC0"/>
          </w:tcPr>
          <w:p>
            <w:r>
              <w:t>106.9</w:t>
            </w:r>
          </w:p>
        </w:tc>
        <w:tc>
          <w:tcPr>
            <w:tcW w:type="dxa" w:w="785"/>
            <w:shd w:fill="006FC0"/>
          </w:tcPr>
          <w:p>
            <w:r>
              <w:t>106.5</w:t>
            </w:r>
          </w:p>
        </w:tc>
        <w:tc>
          <w:tcPr>
            <w:tcW w:type="dxa" w:w="785"/>
            <w:shd w:fill="006FC0"/>
          </w:tcPr>
          <w:p>
            <w:r>
              <w:t>106.4</w:t>
            </w:r>
          </w:p>
        </w:tc>
        <w:tc>
          <w:tcPr>
            <w:tcW w:type="dxa" w:w="785"/>
            <w:shd w:fill="006FC0"/>
          </w:tcPr>
          <w:p>
            <w:r>
              <w:t>103.8</w:t>
            </w:r>
          </w:p>
        </w:tc>
        <w:tc>
          <w:tcPr>
            <w:tcW w:type="dxa" w:w="785"/>
            <w:shd w:fill="006FC0"/>
          </w:tcPr>
          <w:p>
            <w:r>
              <w:t>104.3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Кызылординская</w:t>
            </w:r>
          </w:p>
        </w:tc>
        <w:tc>
          <w:tcPr>
            <w:tcW w:type="dxa" w:w="785"/>
            <w:shd w:fill="006FC0"/>
          </w:tcPr>
          <w:p>
            <w:r>
              <w:t>103.8</w:t>
            </w:r>
          </w:p>
        </w:tc>
        <w:tc>
          <w:tcPr>
            <w:tcW w:type="dxa" w:w="785"/>
            <w:shd w:fill="006FC0"/>
          </w:tcPr>
          <w:p>
            <w:r>
              <w:t>98.4</w:t>
            </w:r>
          </w:p>
        </w:tc>
        <w:tc>
          <w:tcPr>
            <w:tcW w:type="dxa" w:w="785"/>
            <w:shd w:fill="006FC0"/>
          </w:tcPr>
          <w:p>
            <w:r>
              <w:t>100.6</w:t>
            </w:r>
          </w:p>
        </w:tc>
        <w:tc>
          <w:tcPr>
            <w:tcW w:type="dxa" w:w="785"/>
            <w:shd w:fill="006FC0"/>
          </w:tcPr>
          <w:p>
            <w:r>
              <w:t>101.2</w:t>
            </w:r>
          </w:p>
        </w:tc>
        <w:tc>
          <w:tcPr>
            <w:tcW w:type="dxa" w:w="785"/>
            <w:shd w:fill="006FC0"/>
          </w:tcPr>
          <w:p>
            <w:r>
              <w:t>100.7</w:t>
            </w:r>
          </w:p>
        </w:tc>
        <w:tc>
          <w:tcPr>
            <w:tcW w:type="dxa" w:w="785"/>
            <w:shd w:fill="006FC0"/>
          </w:tcPr>
          <w:p>
            <w:r>
              <w:t>110.7</w:t>
            </w:r>
          </w:p>
        </w:tc>
        <w:tc>
          <w:tcPr>
            <w:tcW w:type="dxa" w:w="785"/>
            <w:shd w:fill="006FC0"/>
          </w:tcPr>
          <w:p>
            <w:r>
              <w:t>111.2</w:t>
            </w:r>
          </w:p>
        </w:tc>
        <w:tc>
          <w:tcPr>
            <w:tcW w:type="dxa" w:w="785"/>
            <w:shd w:fill="006FC0"/>
          </w:tcPr>
          <w:p>
            <w:r>
              <w:t>107.4</w:t>
            </w:r>
          </w:p>
        </w:tc>
        <w:tc>
          <w:tcPr>
            <w:tcW w:type="dxa" w:w="785"/>
            <w:shd w:fill="006FC0"/>
          </w:tcPr>
          <w:p>
            <w:r>
              <w:t>105.8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Мангистауская</w:t>
            </w:r>
          </w:p>
        </w:tc>
        <w:tc>
          <w:tcPr>
            <w:tcW w:type="dxa" w:w="785"/>
            <w:shd w:fill="006FC0"/>
          </w:tcPr>
          <w:p>
            <w:r>
              <w:t>96.1</w:t>
            </w:r>
          </w:p>
        </w:tc>
        <w:tc>
          <w:tcPr>
            <w:tcW w:type="dxa" w:w="785"/>
            <w:shd w:fill="006FC0"/>
          </w:tcPr>
          <w:p>
            <w:r>
              <w:t>96.1</w:t>
            </w:r>
          </w:p>
        </w:tc>
        <w:tc>
          <w:tcPr>
            <w:tcW w:type="dxa" w:w="785"/>
            <w:shd w:fill="006FC0"/>
          </w:tcPr>
          <w:p>
            <w:r>
              <w:t>99</w:t>
            </w:r>
          </w:p>
        </w:tc>
        <w:tc>
          <w:tcPr>
            <w:tcW w:type="dxa" w:w="785"/>
            <w:shd w:fill="006FC0"/>
          </w:tcPr>
          <w:p>
            <w:r>
              <w:t>101.6</w:t>
            </w:r>
          </w:p>
        </w:tc>
        <w:tc>
          <w:tcPr>
            <w:tcW w:type="dxa" w:w="785"/>
            <w:shd w:fill="006FC0"/>
          </w:tcPr>
          <w:p>
            <w:r>
              <w:t>101.3</w:t>
            </w:r>
          </w:p>
        </w:tc>
        <w:tc>
          <w:tcPr>
            <w:tcW w:type="dxa" w:w="785"/>
            <w:shd w:fill="006FC0"/>
          </w:tcPr>
          <w:p>
            <w:r>
              <w:t>111.8</w:t>
            </w:r>
          </w:p>
        </w:tc>
        <w:tc>
          <w:tcPr>
            <w:tcW w:type="dxa" w:w="785"/>
            <w:shd w:fill="006FC0"/>
          </w:tcPr>
          <w:p>
            <w:r>
              <w:t>113.6</w:t>
            </w:r>
          </w:p>
        </w:tc>
        <w:tc>
          <w:tcPr>
            <w:tcW w:type="dxa" w:w="785"/>
            <w:shd w:fill="006FC0"/>
          </w:tcPr>
          <w:p>
            <w:r>
              <w:t>112.4</w:t>
            </w:r>
          </w:p>
        </w:tc>
        <w:tc>
          <w:tcPr>
            <w:tcW w:type="dxa" w:w="785"/>
            <w:shd w:fill="006FC0"/>
          </w:tcPr>
          <w:p>
            <w:r>
              <w:t>110.2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Павлодарская</w:t>
            </w:r>
          </w:p>
        </w:tc>
        <w:tc>
          <w:tcPr>
            <w:tcW w:type="dxa" w:w="785"/>
            <w:shd w:fill="006FC0"/>
          </w:tcPr>
          <w:p>
            <w:r>
              <w:t>105</w:t>
            </w:r>
          </w:p>
        </w:tc>
        <w:tc>
          <w:tcPr>
            <w:tcW w:type="dxa" w:w="785"/>
            <w:shd w:fill="006FC0"/>
          </w:tcPr>
          <w:p>
            <w:r>
              <w:t>106.2</w:t>
            </w:r>
          </w:p>
        </w:tc>
        <w:tc>
          <w:tcPr>
            <w:tcW w:type="dxa" w:w="785"/>
            <w:shd w:fill="006FC0"/>
          </w:tcPr>
          <w:p>
            <w:r>
              <w:t>108.1</w:t>
            </w:r>
          </w:p>
        </w:tc>
        <w:tc>
          <w:tcPr>
            <w:tcW w:type="dxa" w:w="785"/>
            <w:shd w:fill="006FC0"/>
          </w:tcPr>
          <w:p>
            <w:r>
              <w:t>107.6</w:t>
            </w:r>
          </w:p>
        </w:tc>
        <w:tc>
          <w:tcPr>
            <w:tcW w:type="dxa" w:w="785"/>
            <w:shd w:fill="006FC0"/>
          </w:tcPr>
          <w:p>
            <w:r>
              <w:t>106.8</w:t>
            </w:r>
          </w:p>
        </w:tc>
        <w:tc>
          <w:tcPr>
            <w:tcW w:type="dxa" w:w="785"/>
            <w:shd w:fill="006FC0"/>
          </w:tcPr>
          <w:p>
            <w:r>
              <w:t>112.3</w:t>
            </w:r>
          </w:p>
        </w:tc>
        <w:tc>
          <w:tcPr>
            <w:tcW w:type="dxa" w:w="785"/>
            <w:shd w:fill="006FC0"/>
          </w:tcPr>
          <w:p>
            <w:r>
              <w:t>110.1</w:t>
            </w:r>
          </w:p>
        </w:tc>
        <w:tc>
          <w:tcPr>
            <w:tcW w:type="dxa" w:w="785"/>
            <w:shd w:fill="006FC0"/>
          </w:tcPr>
          <w:p>
            <w:r>
              <w:t>108.2</w:t>
            </w:r>
          </w:p>
        </w:tc>
        <w:tc>
          <w:tcPr>
            <w:tcW w:type="dxa" w:w="785"/>
            <w:shd w:fill="006FC0"/>
          </w:tcPr>
          <w:p>
            <w:r>
              <w:t>106.8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СКО</w:t>
            </w:r>
          </w:p>
        </w:tc>
        <w:tc>
          <w:tcPr>
            <w:tcW w:type="dxa" w:w="785"/>
            <w:shd w:fill="006FC0"/>
          </w:tcPr>
          <w:p>
            <w:r>
              <w:t>109.8</w:t>
            </w:r>
          </w:p>
        </w:tc>
        <w:tc>
          <w:tcPr>
            <w:tcW w:type="dxa" w:w="785"/>
            <w:shd w:fill="006FC0"/>
          </w:tcPr>
          <w:p>
            <w:r>
              <w:t>103.4</w:t>
            </w:r>
          </w:p>
        </w:tc>
        <w:tc>
          <w:tcPr>
            <w:tcW w:type="dxa" w:w="785"/>
            <w:shd w:fill="006FC0"/>
          </w:tcPr>
          <w:p>
            <w:r>
              <w:t>104.8</w:t>
            </w:r>
          </w:p>
        </w:tc>
        <w:tc>
          <w:tcPr>
            <w:tcW w:type="dxa" w:w="785"/>
            <w:shd w:fill="006FC0"/>
          </w:tcPr>
          <w:p>
            <w:r>
              <w:t>105.7</w:t>
            </w:r>
          </w:p>
        </w:tc>
        <w:tc>
          <w:tcPr>
            <w:tcW w:type="dxa" w:w="785"/>
            <w:shd w:fill="006FC0"/>
          </w:tcPr>
          <w:p>
            <w:r>
              <w:t>106.4</w:t>
            </w:r>
          </w:p>
        </w:tc>
        <w:tc>
          <w:tcPr>
            <w:tcW w:type="dxa" w:w="785"/>
            <w:shd w:fill="006FC0"/>
          </w:tcPr>
          <w:p>
            <w:r>
              <w:t>111</w:t>
            </w:r>
          </w:p>
        </w:tc>
        <w:tc>
          <w:tcPr>
            <w:tcW w:type="dxa" w:w="785"/>
            <w:shd w:fill="006FC0"/>
          </w:tcPr>
          <w:p>
            <w:r>
              <w:t>107.2</w:t>
            </w:r>
          </w:p>
        </w:tc>
        <w:tc>
          <w:tcPr>
            <w:tcW w:type="dxa" w:w="785"/>
            <w:shd w:fill="006FC0"/>
          </w:tcPr>
          <w:p>
            <w:r>
              <w:t>105.5</w:t>
            </w:r>
          </w:p>
        </w:tc>
        <w:tc>
          <w:tcPr>
            <w:tcW w:type="dxa" w:w="785"/>
            <w:shd w:fill="006FC0"/>
          </w:tcPr>
          <w:p>
            <w:r>
              <w:t>103.7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Туркестанская</w:t>
            </w:r>
          </w:p>
        </w:tc>
        <w:tc>
          <w:tcPr>
            <w:tcW w:type="dxa" w:w="785"/>
            <w:shd w:fill="006FC0"/>
          </w:tcPr>
          <w:p>
            <w:r>
              <w:t>112.7</w:t>
            </w:r>
          </w:p>
        </w:tc>
        <w:tc>
          <w:tcPr>
            <w:tcW w:type="dxa" w:w="785"/>
            <w:shd w:fill="006FC0"/>
          </w:tcPr>
          <w:p>
            <w:r>
              <w:t>100.8</w:t>
            </w:r>
          </w:p>
        </w:tc>
        <w:tc>
          <w:tcPr>
            <w:tcW w:type="dxa" w:w="785"/>
            <w:shd w:fill="006FC0"/>
          </w:tcPr>
          <w:p>
            <w:r>
              <w:t>102</w:t>
            </w:r>
          </w:p>
        </w:tc>
        <w:tc>
          <w:tcPr>
            <w:tcW w:type="dxa" w:w="785"/>
            <w:shd w:fill="006FC0"/>
          </w:tcPr>
          <w:p>
            <w:r>
              <w:t>101.5</w:t>
            </w:r>
          </w:p>
        </w:tc>
        <w:tc>
          <w:tcPr>
            <w:tcW w:type="dxa" w:w="785"/>
            <w:shd w:fill="006FC0"/>
          </w:tcPr>
          <w:p>
            <w:r>
              <w:t>100.6</w:t>
            </w:r>
          </w:p>
        </w:tc>
        <w:tc>
          <w:tcPr>
            <w:tcW w:type="dxa" w:w="785"/>
            <w:shd w:fill="006FC0"/>
          </w:tcPr>
          <w:p>
            <w:r>
              <w:t>106.6</w:t>
            </w:r>
          </w:p>
        </w:tc>
        <w:tc>
          <w:tcPr>
            <w:tcW w:type="dxa" w:w="785"/>
            <w:shd w:fill="006FC0"/>
          </w:tcPr>
          <w:p>
            <w:r>
              <w:t>103.4</w:t>
            </w:r>
          </w:p>
        </w:tc>
        <w:tc>
          <w:tcPr>
            <w:tcW w:type="dxa" w:w="785"/>
            <w:shd w:fill="006FC0"/>
          </w:tcPr>
          <w:p>
            <w:r>
              <w:t>101</w:t>
            </w:r>
          </w:p>
        </w:tc>
        <w:tc>
          <w:tcPr>
            <w:tcW w:type="dxa" w:w="785"/>
            <w:shd w:fill="006FC0"/>
          </w:tcPr>
          <w:p>
            <w:r>
              <w:t>100.3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Улытауская</w:t>
            </w:r>
          </w:p>
        </w:tc>
        <w:tc>
          <w:tcPr>
            <w:tcW w:type="dxa" w:w="785"/>
            <w:shd w:fill="006FC0"/>
          </w:tcPr>
          <w:p>
            <w:r>
              <w:t>-</w:t>
            </w:r>
          </w:p>
        </w:tc>
        <w:tc>
          <w:tcPr>
            <w:tcW w:type="dxa" w:w="785"/>
            <w:shd w:fill="006FC0"/>
          </w:tcPr>
          <w:p>
            <w:r>
              <w:t>104.9</w:t>
            </w:r>
          </w:p>
        </w:tc>
        <w:tc>
          <w:tcPr>
            <w:tcW w:type="dxa" w:w="785"/>
            <w:shd w:fill="006FC0"/>
          </w:tcPr>
          <w:p>
            <w:r>
              <w:t>114.9</w:t>
            </w:r>
          </w:p>
        </w:tc>
        <w:tc>
          <w:tcPr>
            <w:tcW w:type="dxa" w:w="785"/>
            <w:shd w:fill="006FC0"/>
          </w:tcPr>
          <w:p>
            <w:r>
              <w:t>114.1</w:t>
            </w:r>
          </w:p>
        </w:tc>
        <w:tc>
          <w:tcPr>
            <w:tcW w:type="dxa" w:w="785"/>
            <w:shd w:fill="006FC0"/>
          </w:tcPr>
          <w:p>
            <w:r>
              <w:t>112.5</w:t>
            </w:r>
          </w:p>
        </w:tc>
        <w:tc>
          <w:tcPr>
            <w:tcW w:type="dxa" w:w="785"/>
            <w:shd w:fill="006FC0"/>
          </w:tcPr>
          <w:p>
            <w:r>
              <w:t>118.2</w:t>
            </w:r>
          </w:p>
        </w:tc>
        <w:tc>
          <w:tcPr>
            <w:tcW w:type="dxa" w:w="785"/>
            <w:shd w:fill="006FC0"/>
          </w:tcPr>
          <w:p>
            <w:r>
              <w:t>111.9</w:t>
            </w:r>
          </w:p>
        </w:tc>
        <w:tc>
          <w:tcPr>
            <w:tcW w:type="dxa" w:w="785"/>
            <w:shd w:fill="006FC0"/>
          </w:tcPr>
          <w:p>
            <w:r>
              <w:t>120.4</w:t>
            </w:r>
          </w:p>
        </w:tc>
        <w:tc>
          <w:tcPr>
            <w:tcW w:type="dxa" w:w="785"/>
            <w:shd w:fill="006FC0"/>
          </w:tcPr>
          <w:p>
            <w:r>
              <w:t>116.8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ВКО</w:t>
            </w:r>
          </w:p>
        </w:tc>
        <w:tc>
          <w:tcPr>
            <w:tcW w:type="dxa" w:w="785"/>
            <w:shd w:fill="006FC0"/>
          </w:tcPr>
          <w:p>
            <w:r>
              <w:t>106.9</w:t>
            </w:r>
          </w:p>
        </w:tc>
        <w:tc>
          <w:tcPr>
            <w:tcW w:type="dxa" w:w="785"/>
            <w:shd w:fill="006FC0"/>
          </w:tcPr>
          <w:p>
            <w:r>
              <w:t>93.7</w:t>
            </w:r>
          </w:p>
        </w:tc>
        <w:tc>
          <w:tcPr>
            <w:tcW w:type="dxa" w:w="785"/>
            <w:shd w:fill="006FC0"/>
          </w:tcPr>
          <w:p>
            <w:r>
              <w:t>101.7</w:t>
            </w:r>
          </w:p>
        </w:tc>
        <w:tc>
          <w:tcPr>
            <w:tcW w:type="dxa" w:w="785"/>
            <w:shd w:fill="006FC0"/>
          </w:tcPr>
          <w:p>
            <w:r>
              <w:t>101.5</w:t>
            </w:r>
          </w:p>
        </w:tc>
        <w:tc>
          <w:tcPr>
            <w:tcW w:type="dxa" w:w="785"/>
            <w:shd w:fill="006FC0"/>
          </w:tcPr>
          <w:p>
            <w:r>
              <w:t>103.5</w:t>
            </w:r>
          </w:p>
        </w:tc>
        <w:tc>
          <w:tcPr>
            <w:tcW w:type="dxa" w:w="785"/>
            <w:shd w:fill="006FC0"/>
          </w:tcPr>
          <w:p>
            <w:r>
              <w:t>104.5</w:t>
            </w:r>
          </w:p>
        </w:tc>
        <w:tc>
          <w:tcPr>
            <w:tcW w:type="dxa" w:w="785"/>
            <w:shd w:fill="006FC0"/>
          </w:tcPr>
          <w:p>
            <w:r>
              <w:t>106.6</w:t>
            </w:r>
          </w:p>
        </w:tc>
        <w:tc>
          <w:tcPr>
            <w:tcW w:type="dxa" w:w="785"/>
            <w:shd w:fill="006FC0"/>
          </w:tcPr>
          <w:p>
            <w:r>
              <w:t>104.1</w:t>
            </w:r>
          </w:p>
        </w:tc>
        <w:tc>
          <w:tcPr>
            <w:tcW w:type="dxa" w:w="785"/>
            <w:shd w:fill="006FC0"/>
          </w:tcPr>
          <w:p>
            <w:r>
              <w:t>101.6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г. Астана</w:t>
            </w:r>
          </w:p>
        </w:tc>
        <w:tc>
          <w:tcPr>
            <w:tcW w:type="dxa" w:w="785"/>
            <w:shd w:fill="006FC0"/>
          </w:tcPr>
          <w:p>
            <w:r>
              <w:t>99.7</w:t>
            </w:r>
          </w:p>
        </w:tc>
        <w:tc>
          <w:tcPr>
            <w:tcW w:type="dxa" w:w="785"/>
            <w:shd w:fill="006FC0"/>
          </w:tcPr>
          <w:p>
            <w:r>
              <w:t>99.3</w:t>
            </w:r>
          </w:p>
        </w:tc>
        <w:tc>
          <w:tcPr>
            <w:tcW w:type="dxa" w:w="785"/>
            <w:shd w:fill="006FC0"/>
          </w:tcPr>
          <w:p>
            <w:r>
              <w:t>102.9</w:t>
            </w:r>
          </w:p>
        </w:tc>
        <w:tc>
          <w:tcPr>
            <w:tcW w:type="dxa" w:w="785"/>
            <w:shd w:fill="006FC0"/>
          </w:tcPr>
          <w:p>
            <w:r>
              <w:t>103</w:t>
            </w:r>
          </w:p>
        </w:tc>
        <w:tc>
          <w:tcPr>
            <w:tcW w:type="dxa" w:w="785"/>
            <w:shd w:fill="006FC0"/>
          </w:tcPr>
          <w:p>
            <w:r>
              <w:t>103.5</w:t>
            </w:r>
          </w:p>
        </w:tc>
        <w:tc>
          <w:tcPr>
            <w:tcW w:type="dxa" w:w="785"/>
            <w:shd w:fill="006FC0"/>
          </w:tcPr>
          <w:p>
            <w:r>
              <w:t>99.9</w:t>
            </w:r>
          </w:p>
        </w:tc>
        <w:tc>
          <w:tcPr>
            <w:tcW w:type="dxa" w:w="785"/>
            <w:shd w:fill="006FC0"/>
          </w:tcPr>
          <w:p>
            <w:r>
              <w:t>96</w:t>
            </w:r>
          </w:p>
        </w:tc>
        <w:tc>
          <w:tcPr>
            <w:tcW w:type="dxa" w:w="785"/>
            <w:shd w:fill="006FC0"/>
          </w:tcPr>
          <w:p>
            <w:r>
              <w:t>93.6</w:t>
            </w:r>
          </w:p>
        </w:tc>
        <w:tc>
          <w:tcPr>
            <w:tcW w:type="dxa" w:w="785"/>
            <w:shd w:fill="006FC0"/>
          </w:tcPr>
          <w:p>
            <w:r>
              <w:t>92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г. Алматы</w:t>
            </w:r>
          </w:p>
        </w:tc>
        <w:tc>
          <w:tcPr>
            <w:tcW w:type="dxa" w:w="785"/>
            <w:shd w:fill="006FC0"/>
          </w:tcPr>
          <w:p>
            <w:r>
              <w:t>102.6</w:t>
            </w:r>
          </w:p>
        </w:tc>
        <w:tc>
          <w:tcPr>
            <w:tcW w:type="dxa" w:w="785"/>
            <w:shd w:fill="006FC0"/>
          </w:tcPr>
          <w:p>
            <w:r>
              <w:t>96</w:t>
            </w:r>
          </w:p>
        </w:tc>
        <w:tc>
          <w:tcPr>
            <w:tcW w:type="dxa" w:w="785"/>
            <w:shd w:fill="006FC0"/>
          </w:tcPr>
          <w:p>
            <w:r>
              <w:t>100.7</w:t>
            </w:r>
          </w:p>
        </w:tc>
        <w:tc>
          <w:tcPr>
            <w:tcW w:type="dxa" w:w="785"/>
            <w:shd w:fill="006FC0"/>
          </w:tcPr>
          <w:p>
            <w:r>
              <w:t>102.1</w:t>
            </w:r>
          </w:p>
        </w:tc>
        <w:tc>
          <w:tcPr>
            <w:tcW w:type="dxa" w:w="785"/>
            <w:shd w:fill="006FC0"/>
          </w:tcPr>
          <w:p>
            <w:r>
              <w:t>101.3</w:t>
            </w:r>
          </w:p>
        </w:tc>
        <w:tc>
          <w:tcPr>
            <w:tcW w:type="dxa" w:w="785"/>
            <w:shd w:fill="006FC0"/>
          </w:tcPr>
          <w:p>
            <w:r>
              <w:t>109.7</w:t>
            </w:r>
          </w:p>
        </w:tc>
        <w:tc>
          <w:tcPr>
            <w:tcW w:type="dxa" w:w="785"/>
            <w:shd w:fill="006FC0"/>
          </w:tcPr>
          <w:p>
            <w:r>
              <w:t>105.2</w:t>
            </w:r>
          </w:p>
        </w:tc>
        <w:tc>
          <w:tcPr>
            <w:tcW w:type="dxa" w:w="785"/>
            <w:shd w:fill="006FC0"/>
          </w:tcPr>
          <w:p>
            <w:r>
              <w:t>103.4</w:t>
            </w:r>
          </w:p>
        </w:tc>
        <w:tc>
          <w:tcPr>
            <w:tcW w:type="dxa" w:w="785"/>
            <w:shd w:fill="006FC0"/>
          </w:tcPr>
          <w:p>
            <w:r>
              <w:t>102.5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г. Шымкент</w:t>
            </w:r>
          </w:p>
        </w:tc>
        <w:tc>
          <w:tcPr>
            <w:tcW w:type="dxa" w:w="785"/>
            <w:shd w:fill="006FC0"/>
          </w:tcPr>
          <w:p>
            <w:r>
              <w:t>101.2</w:t>
            </w:r>
          </w:p>
        </w:tc>
        <w:tc>
          <w:tcPr>
            <w:tcW w:type="dxa" w:w="785"/>
            <w:shd w:fill="006FC0"/>
          </w:tcPr>
          <w:p>
            <w:r>
              <w:t>99.7</w:t>
            </w:r>
          </w:p>
        </w:tc>
        <w:tc>
          <w:tcPr>
            <w:tcW w:type="dxa" w:w="785"/>
            <w:shd w:fill="006FC0"/>
          </w:tcPr>
          <w:p>
            <w:r>
              <w:t>103</w:t>
            </w:r>
          </w:p>
        </w:tc>
        <w:tc>
          <w:tcPr>
            <w:tcW w:type="dxa" w:w="785"/>
            <w:shd w:fill="006FC0"/>
          </w:tcPr>
          <w:p>
            <w:r>
              <w:t>101.5</w:t>
            </w:r>
          </w:p>
        </w:tc>
        <w:tc>
          <w:tcPr>
            <w:tcW w:type="dxa" w:w="785"/>
            <w:shd w:fill="006FC0"/>
          </w:tcPr>
          <w:p>
            <w:r>
              <w:t>100.1</w:t>
            </w:r>
          </w:p>
        </w:tc>
        <w:tc>
          <w:tcPr>
            <w:tcW w:type="dxa" w:w="785"/>
            <w:shd w:fill="006FC0"/>
          </w:tcPr>
          <w:p>
            <w:r>
              <w:t>104.6</w:t>
            </w:r>
          </w:p>
        </w:tc>
        <w:tc>
          <w:tcPr>
            <w:tcW w:type="dxa" w:w="785"/>
            <w:shd w:fill="006FC0"/>
          </w:tcPr>
          <w:p>
            <w:r>
              <w:t>100.4</w:t>
            </w:r>
          </w:p>
        </w:tc>
        <w:tc>
          <w:tcPr>
            <w:tcW w:type="dxa" w:w="785"/>
            <w:shd w:fill="006FC0"/>
          </w:tcPr>
          <w:p>
            <w:r>
              <w:t>98.3</w:t>
            </w:r>
          </w:p>
        </w:tc>
        <w:tc>
          <w:tcPr>
            <w:tcW w:type="dxa" w:w="785"/>
            <w:shd w:fill="006FC0"/>
          </w:tcPr>
          <w:p>
            <w:r>
              <w:t>96.9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ДОЛЯ НАСЕЛЕНИЯ, ИМЕЮЩЕГО ДОХОДЫ НИЖЕ ВЕЛИЧИНЫ ПРОЖИТОЧНОГО МИНИМУМА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2020</w:t>
            </w:r>
          </w:p>
        </w:tc>
        <w:tc>
          <w:tcPr>
            <w:tcW w:type="dxa" w:w="864"/>
            <w:shd w:fill="006FC0"/>
          </w:tcPr>
          <w:p>
            <w:r>
              <w:t>2021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2022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</w:tr>
      <w:tr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IV  кв</w:t>
            </w:r>
          </w:p>
        </w:tc>
        <w:tc>
          <w:tcPr>
            <w:tcW w:type="dxa" w:w="864"/>
            <w:shd w:fill="006FC0"/>
          </w:tcPr>
          <w:p>
            <w:r>
              <w:t>I кв</w:t>
            </w:r>
          </w:p>
        </w:tc>
        <w:tc>
          <w:tcPr>
            <w:tcW w:type="dxa" w:w="864"/>
            <w:shd w:fill="006FC0"/>
          </w:tcPr>
          <w:p>
            <w:r>
              <w:t>II кв</w:t>
            </w:r>
          </w:p>
        </w:tc>
        <w:tc>
          <w:tcPr>
            <w:tcW w:type="dxa" w:w="864"/>
            <w:shd w:fill="006FC0"/>
          </w:tcPr>
          <w:p>
            <w:r>
              <w:t>III кв</w:t>
            </w:r>
          </w:p>
        </w:tc>
        <w:tc>
          <w:tcPr>
            <w:tcW w:type="dxa" w:w="864"/>
            <w:shd w:fill="006FC0"/>
          </w:tcPr>
          <w:p>
            <w:r>
              <w:t>IV кв</w:t>
            </w:r>
          </w:p>
        </w:tc>
        <w:tc>
          <w:tcPr>
            <w:tcW w:type="dxa" w:w="864"/>
            <w:shd w:fill="006FC0"/>
          </w:tcPr>
          <w:p>
            <w:r>
              <w:t>I кв</w:t>
            </w:r>
          </w:p>
        </w:tc>
        <w:tc>
          <w:tcPr>
            <w:tcW w:type="dxa" w:w="864"/>
            <w:shd w:fill="006FC0"/>
          </w:tcPr>
          <w:p>
            <w:r>
              <w:t>II кв</w:t>
            </w:r>
          </w:p>
        </w:tc>
        <w:tc>
          <w:tcPr>
            <w:tcW w:type="dxa" w:w="864"/>
            <w:shd w:fill="006FC0"/>
          </w:tcPr>
          <w:p>
            <w:r>
              <w:t>III кв</w:t>
            </w:r>
          </w:p>
        </w:tc>
        <w:tc>
          <w:tcPr>
            <w:tcW w:type="dxa" w:w="864"/>
            <w:shd w:fill="006FC0"/>
          </w:tcPr>
          <w:p>
            <w:r>
              <w:t>IV кв</w:t>
            </w:r>
          </w:p>
        </w:tc>
      </w:tr>
      <w:tr>
        <w:tc>
          <w:tcPr>
            <w:tcW w:type="dxa" w:w="864"/>
            <w:shd w:fill="006FC0"/>
          </w:tcPr>
          <w:p>
            <w:r>
              <w:t>Республика Казахстан</w:t>
            </w:r>
          </w:p>
        </w:tc>
        <w:tc>
          <w:tcPr>
            <w:tcW w:type="dxa" w:w="864"/>
            <w:shd w:fill="006FC0"/>
          </w:tcPr>
          <w:p>
            <w:r>
              <w:t>4.6</w:t>
            </w:r>
          </w:p>
        </w:tc>
        <w:tc>
          <w:tcPr>
            <w:tcW w:type="dxa" w:w="864"/>
            <w:shd w:fill="006FC0"/>
          </w:tcPr>
          <w:p>
            <w:r>
              <w:t>4.5</w:t>
            </w:r>
          </w:p>
        </w:tc>
        <w:tc>
          <w:tcPr>
            <w:tcW w:type="dxa" w:w="864"/>
            <w:shd w:fill="006FC0"/>
          </w:tcPr>
          <w:p>
            <w:r>
              <w:t>4.8</w:t>
            </w:r>
          </w:p>
        </w:tc>
        <w:tc>
          <w:tcPr>
            <w:tcW w:type="dxa" w:w="864"/>
            <w:shd w:fill="006FC0"/>
          </w:tcPr>
          <w:p>
            <w:r>
              <w:t>5.3</w:t>
            </w:r>
          </w:p>
        </w:tc>
        <w:tc>
          <w:tcPr>
            <w:tcW w:type="dxa" w:w="864"/>
            <w:shd w:fill="006FC0"/>
          </w:tcPr>
          <w:p>
            <w:r>
              <w:t>4.9</w:t>
            </w:r>
          </w:p>
        </w:tc>
        <w:tc>
          <w:tcPr>
            <w:tcW w:type="dxa" w:w="864"/>
            <w:shd w:fill="006FC0"/>
          </w:tcPr>
          <w:p>
            <w:r>
              <w:t>4.6</w:t>
            </w:r>
          </w:p>
        </w:tc>
        <w:tc>
          <w:tcPr>
            <w:tcW w:type="dxa" w:w="864"/>
            <w:shd w:fill="006FC0"/>
          </w:tcPr>
          <w:p>
            <w:r>
              <w:t>5.1</w:t>
            </w:r>
          </w:p>
        </w:tc>
        <w:tc>
          <w:tcPr>
            <w:tcW w:type="dxa" w:w="864"/>
            <w:shd w:fill="006FC0"/>
          </w:tcPr>
          <w:p>
            <w:r>
              <w:t>5.3</w:t>
            </w:r>
          </w:p>
        </w:tc>
        <w:tc>
          <w:tcPr>
            <w:tcW w:type="dxa" w:w="864"/>
            <w:shd w:fill="006FC0"/>
          </w:tcPr>
          <w:p>
            <w:r>
              <w:t>5</w:t>
            </w:r>
          </w:p>
        </w:tc>
      </w:tr>
      <w:tr>
        <w:tc>
          <w:tcPr>
            <w:tcW w:type="dxa" w:w="864"/>
            <w:shd w:fill="006FC0"/>
          </w:tcPr>
          <w:p>
            <w:r>
              <w:t>Абайская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5.7</w:t>
            </w:r>
          </w:p>
        </w:tc>
        <w:tc>
          <w:tcPr>
            <w:tcW w:type="dxa" w:w="864"/>
            <w:shd w:fill="006FC0"/>
          </w:tcPr>
          <w:p>
            <w:r>
              <w:t>6.2</w:t>
            </w:r>
          </w:p>
        </w:tc>
        <w:tc>
          <w:tcPr>
            <w:tcW w:type="dxa" w:w="864"/>
            <w:shd w:fill="006FC0"/>
          </w:tcPr>
          <w:p>
            <w:r>
              <w:t>6.3</w:t>
            </w:r>
          </w:p>
        </w:tc>
      </w:tr>
      <w:tr>
        <w:tc>
          <w:tcPr>
            <w:tcW w:type="dxa" w:w="864"/>
            <w:shd w:fill="006FC0"/>
          </w:tcPr>
          <w:p>
            <w:r>
              <w:t>Акмолинская</w:t>
            </w:r>
          </w:p>
        </w:tc>
        <w:tc>
          <w:tcPr>
            <w:tcW w:type="dxa" w:w="864"/>
            <w:shd w:fill="006FC0"/>
          </w:tcPr>
          <w:p>
            <w:r>
              <w:t>4</w:t>
            </w:r>
          </w:p>
        </w:tc>
        <w:tc>
          <w:tcPr>
            <w:tcW w:type="dxa" w:w="864"/>
            <w:shd w:fill="006FC0"/>
          </w:tcPr>
          <w:p>
            <w:r>
              <w:t>5.3</w:t>
            </w:r>
          </w:p>
        </w:tc>
        <w:tc>
          <w:tcPr>
            <w:tcW w:type="dxa" w:w="864"/>
            <w:shd w:fill="006FC0"/>
          </w:tcPr>
          <w:p>
            <w:r>
              <w:t>6.6</w:t>
            </w:r>
          </w:p>
        </w:tc>
        <w:tc>
          <w:tcPr>
            <w:tcW w:type="dxa" w:w="864"/>
            <w:shd w:fill="006FC0"/>
          </w:tcPr>
          <w:p>
            <w:r>
              <w:t>5.7</w:t>
            </w:r>
          </w:p>
        </w:tc>
        <w:tc>
          <w:tcPr>
            <w:tcW w:type="dxa" w:w="864"/>
            <w:shd w:fill="006FC0"/>
          </w:tcPr>
          <w:p>
            <w:r>
              <w:t>5.2</w:t>
            </w:r>
          </w:p>
        </w:tc>
        <w:tc>
          <w:tcPr>
            <w:tcW w:type="dxa" w:w="864"/>
            <w:shd w:fill="006FC0"/>
          </w:tcPr>
          <w:p>
            <w:r>
              <w:t>5.3</w:t>
            </w:r>
          </w:p>
        </w:tc>
        <w:tc>
          <w:tcPr>
            <w:tcW w:type="dxa" w:w="864"/>
            <w:shd w:fill="006FC0"/>
          </w:tcPr>
          <w:p>
            <w:r>
              <w:t>6.1</w:t>
            </w:r>
          </w:p>
        </w:tc>
        <w:tc>
          <w:tcPr>
            <w:tcW w:type="dxa" w:w="864"/>
            <w:shd w:fill="006FC0"/>
          </w:tcPr>
          <w:p>
            <w:r>
              <w:t>6.7</w:t>
            </w:r>
          </w:p>
        </w:tc>
        <w:tc>
          <w:tcPr>
            <w:tcW w:type="dxa" w:w="864"/>
            <w:shd w:fill="006FC0"/>
          </w:tcPr>
          <w:p>
            <w:r>
              <w:t>5.5</w:t>
            </w:r>
          </w:p>
        </w:tc>
      </w:tr>
      <w:tr>
        <w:tc>
          <w:tcPr>
            <w:tcW w:type="dxa" w:w="864"/>
            <w:shd w:fill="006FC0"/>
          </w:tcPr>
          <w:p>
            <w:r>
              <w:t>Актюбинская</w:t>
            </w:r>
          </w:p>
        </w:tc>
        <w:tc>
          <w:tcPr>
            <w:tcW w:type="dxa" w:w="864"/>
            <w:shd w:fill="006FC0"/>
          </w:tcPr>
          <w:p>
            <w:r>
              <w:t>3.4</w:t>
            </w:r>
          </w:p>
        </w:tc>
        <w:tc>
          <w:tcPr>
            <w:tcW w:type="dxa" w:w="864"/>
            <w:shd w:fill="006FC0"/>
          </w:tcPr>
          <w:p>
            <w:r>
              <w:t>3</w:t>
            </w:r>
          </w:p>
        </w:tc>
        <w:tc>
          <w:tcPr>
            <w:tcW w:type="dxa" w:w="864"/>
            <w:shd w:fill="006FC0"/>
          </w:tcPr>
          <w:p>
            <w:r>
              <w:t>2.8</w:t>
            </w:r>
          </w:p>
        </w:tc>
        <w:tc>
          <w:tcPr>
            <w:tcW w:type="dxa" w:w="864"/>
            <w:shd w:fill="006FC0"/>
          </w:tcPr>
          <w:p>
            <w:r>
              <w:t>3.9</w:t>
            </w:r>
          </w:p>
        </w:tc>
        <w:tc>
          <w:tcPr>
            <w:tcW w:type="dxa" w:w="864"/>
            <w:shd w:fill="006FC0"/>
          </w:tcPr>
          <w:p>
            <w:r>
              <w:t>5.7</w:t>
            </w:r>
          </w:p>
        </w:tc>
        <w:tc>
          <w:tcPr>
            <w:tcW w:type="dxa" w:w="864"/>
            <w:shd w:fill="006FC0"/>
          </w:tcPr>
          <w:p>
            <w:r>
              <w:t>3.5</w:t>
            </w:r>
          </w:p>
        </w:tc>
        <w:tc>
          <w:tcPr>
            <w:tcW w:type="dxa" w:w="864"/>
            <w:shd w:fill="006FC0"/>
          </w:tcPr>
          <w:p>
            <w:r>
              <w:t>3.4</w:t>
            </w:r>
          </w:p>
        </w:tc>
        <w:tc>
          <w:tcPr>
            <w:tcW w:type="dxa" w:w="864"/>
            <w:shd w:fill="006FC0"/>
          </w:tcPr>
          <w:p>
            <w:r>
              <w:t>4.5</w:t>
            </w:r>
          </w:p>
        </w:tc>
        <w:tc>
          <w:tcPr>
            <w:tcW w:type="dxa" w:w="864"/>
            <w:shd w:fill="006FC0"/>
          </w:tcPr>
          <w:p>
            <w:r>
              <w:t>5.6</w:t>
            </w:r>
          </w:p>
        </w:tc>
      </w:tr>
      <w:tr>
        <w:tc>
          <w:tcPr>
            <w:tcW w:type="dxa" w:w="864"/>
            <w:shd w:fill="006FC0"/>
          </w:tcPr>
          <w:p>
            <w:r>
              <w:t>Алматинская</w:t>
            </w:r>
          </w:p>
        </w:tc>
        <w:tc>
          <w:tcPr>
            <w:tcW w:type="dxa" w:w="864"/>
            <w:shd w:fill="006FC0"/>
          </w:tcPr>
          <w:p>
            <w:r>
              <w:t>3.8</w:t>
            </w:r>
          </w:p>
        </w:tc>
        <w:tc>
          <w:tcPr>
            <w:tcW w:type="dxa" w:w="864"/>
            <w:shd w:fill="006FC0"/>
          </w:tcPr>
          <w:p>
            <w:r>
              <w:t>3.6</w:t>
            </w:r>
          </w:p>
        </w:tc>
        <w:tc>
          <w:tcPr>
            <w:tcW w:type="dxa" w:w="864"/>
            <w:shd w:fill="006FC0"/>
          </w:tcPr>
          <w:p>
            <w:r>
              <w:t>3.6</w:t>
            </w:r>
          </w:p>
        </w:tc>
        <w:tc>
          <w:tcPr>
            <w:tcW w:type="dxa" w:w="864"/>
            <w:shd w:fill="006FC0"/>
          </w:tcPr>
          <w:p>
            <w:r>
              <w:t>4.9</w:t>
            </w:r>
          </w:p>
        </w:tc>
        <w:tc>
          <w:tcPr>
            <w:tcW w:type="dxa" w:w="864"/>
            <w:shd w:fill="006FC0"/>
          </w:tcPr>
          <w:p>
            <w:r>
              <w:t>4.5</w:t>
            </w:r>
          </w:p>
        </w:tc>
        <w:tc>
          <w:tcPr>
            <w:tcW w:type="dxa" w:w="864"/>
            <w:shd w:fill="006FC0"/>
          </w:tcPr>
          <w:p>
            <w:r>
              <w:t>3.9</w:t>
            </w:r>
          </w:p>
        </w:tc>
        <w:tc>
          <w:tcPr>
            <w:tcW w:type="dxa" w:w="864"/>
            <w:shd w:fill="006FC0"/>
          </w:tcPr>
          <w:p>
            <w:r>
              <w:t>2.7</w:t>
            </w:r>
          </w:p>
        </w:tc>
        <w:tc>
          <w:tcPr>
            <w:tcW w:type="dxa" w:w="864"/>
            <w:shd w:fill="006FC0"/>
          </w:tcPr>
          <w:p>
            <w:r>
              <w:t>3.8</w:t>
            </w:r>
          </w:p>
        </w:tc>
        <w:tc>
          <w:tcPr>
            <w:tcW w:type="dxa" w:w="864"/>
            <w:shd w:fill="006FC0"/>
          </w:tcPr>
          <w:p>
            <w:r>
              <w:t>4.1</w:t>
            </w:r>
          </w:p>
        </w:tc>
      </w:tr>
      <w:tr>
        <w:tc>
          <w:tcPr>
            <w:tcW w:type="dxa" w:w="864"/>
            <w:shd w:fill="006FC0"/>
          </w:tcPr>
          <w:p>
            <w:r>
              <w:t>Атырауская</w:t>
            </w:r>
          </w:p>
        </w:tc>
        <w:tc>
          <w:tcPr>
            <w:tcW w:type="dxa" w:w="864"/>
            <w:shd w:fill="006FC0"/>
          </w:tcPr>
          <w:p>
            <w:r>
              <w:t>3</w:t>
            </w:r>
          </w:p>
        </w:tc>
        <w:tc>
          <w:tcPr>
            <w:tcW w:type="dxa" w:w="864"/>
            <w:shd w:fill="006FC0"/>
          </w:tcPr>
          <w:p>
            <w:r>
              <w:t>2.8</w:t>
            </w:r>
          </w:p>
        </w:tc>
        <w:tc>
          <w:tcPr>
            <w:tcW w:type="dxa" w:w="864"/>
            <w:shd w:fill="006FC0"/>
          </w:tcPr>
          <w:p>
            <w:r>
              <w:t>2.8</w:t>
            </w:r>
          </w:p>
        </w:tc>
        <w:tc>
          <w:tcPr>
            <w:tcW w:type="dxa" w:w="864"/>
            <w:shd w:fill="006FC0"/>
          </w:tcPr>
          <w:p>
            <w:r>
              <w:t>4.5</w:t>
            </w:r>
          </w:p>
        </w:tc>
        <w:tc>
          <w:tcPr>
            <w:tcW w:type="dxa" w:w="864"/>
            <w:shd w:fill="006FC0"/>
          </w:tcPr>
          <w:p>
            <w:r>
              <w:t>3.6</w:t>
            </w:r>
          </w:p>
        </w:tc>
        <w:tc>
          <w:tcPr>
            <w:tcW w:type="dxa" w:w="864"/>
            <w:shd w:fill="006FC0"/>
          </w:tcPr>
          <w:p>
            <w:r>
              <w:t>3.1</w:t>
            </w:r>
          </w:p>
        </w:tc>
        <w:tc>
          <w:tcPr>
            <w:tcW w:type="dxa" w:w="864"/>
            <w:shd w:fill="006FC0"/>
          </w:tcPr>
          <w:p>
            <w:r>
              <w:t>3.3</w:t>
            </w:r>
          </w:p>
        </w:tc>
        <w:tc>
          <w:tcPr>
            <w:tcW w:type="dxa" w:w="864"/>
            <w:shd w:fill="006FC0"/>
          </w:tcPr>
          <w:p>
            <w:r>
              <w:t>3.5</w:t>
            </w:r>
          </w:p>
        </w:tc>
        <w:tc>
          <w:tcPr>
            <w:tcW w:type="dxa" w:w="864"/>
            <w:shd w:fill="006FC0"/>
          </w:tcPr>
          <w:p>
            <w:r>
              <w:t>3.2</w:t>
            </w:r>
          </w:p>
        </w:tc>
      </w:tr>
      <w:tr>
        <w:tc>
          <w:tcPr>
            <w:tcW w:type="dxa" w:w="864"/>
            <w:shd w:fill="006FC0"/>
          </w:tcPr>
          <w:p>
            <w:r>
              <w:t>ЗКО</w:t>
            </w:r>
          </w:p>
        </w:tc>
        <w:tc>
          <w:tcPr>
            <w:tcW w:type="dxa" w:w="864"/>
            <w:shd w:fill="006FC0"/>
          </w:tcPr>
          <w:p>
            <w:r>
              <w:t>4</w:t>
            </w:r>
          </w:p>
        </w:tc>
        <w:tc>
          <w:tcPr>
            <w:tcW w:type="dxa" w:w="864"/>
            <w:shd w:fill="006FC0"/>
          </w:tcPr>
          <w:p>
            <w:r>
              <w:t>4.5</w:t>
            </w:r>
          </w:p>
        </w:tc>
        <w:tc>
          <w:tcPr>
            <w:tcW w:type="dxa" w:w="864"/>
            <w:shd w:fill="006FC0"/>
          </w:tcPr>
          <w:p>
            <w:r>
              <w:t>3.6</w:t>
            </w:r>
          </w:p>
        </w:tc>
        <w:tc>
          <w:tcPr>
            <w:tcW w:type="dxa" w:w="864"/>
            <w:shd w:fill="006FC0"/>
          </w:tcPr>
          <w:p>
            <w:r>
              <w:t>4.1</w:t>
            </w:r>
          </w:p>
        </w:tc>
        <w:tc>
          <w:tcPr>
            <w:tcW w:type="dxa" w:w="864"/>
            <w:shd w:fill="006FC0"/>
          </w:tcPr>
          <w:p>
            <w:r>
              <w:t>4.3</w:t>
            </w:r>
          </w:p>
        </w:tc>
        <w:tc>
          <w:tcPr>
            <w:tcW w:type="dxa" w:w="864"/>
            <w:shd w:fill="006FC0"/>
          </w:tcPr>
          <w:p>
            <w:r>
              <w:t>4.2</w:t>
            </w:r>
          </w:p>
        </w:tc>
        <w:tc>
          <w:tcPr>
            <w:tcW w:type="dxa" w:w="864"/>
            <w:shd w:fill="006FC0"/>
          </w:tcPr>
          <w:p>
            <w:r>
              <w:t>4.2</w:t>
            </w:r>
          </w:p>
        </w:tc>
        <w:tc>
          <w:tcPr>
            <w:tcW w:type="dxa" w:w="864"/>
            <w:shd w:fill="006FC0"/>
          </w:tcPr>
          <w:p>
            <w:r>
              <w:t>4.1</w:t>
            </w:r>
          </w:p>
        </w:tc>
        <w:tc>
          <w:tcPr>
            <w:tcW w:type="dxa" w:w="864"/>
            <w:shd w:fill="006FC0"/>
          </w:tcPr>
          <w:p>
            <w:r>
              <w:t>4.1</w:t>
            </w:r>
          </w:p>
        </w:tc>
      </w:tr>
      <w:tr>
        <w:tc>
          <w:tcPr>
            <w:tcW w:type="dxa" w:w="864"/>
            <w:shd w:fill="006FC0"/>
          </w:tcPr>
          <w:p>
            <w:r>
              <w:t>Жамбылская</w:t>
            </w:r>
          </w:p>
        </w:tc>
        <w:tc>
          <w:tcPr>
            <w:tcW w:type="dxa" w:w="864"/>
            <w:shd w:fill="006FC0"/>
          </w:tcPr>
          <w:p>
            <w:r>
              <w:t>4.5</w:t>
            </w:r>
          </w:p>
        </w:tc>
        <w:tc>
          <w:tcPr>
            <w:tcW w:type="dxa" w:w="864"/>
            <w:shd w:fill="006FC0"/>
          </w:tcPr>
          <w:p>
            <w:r>
              <w:t>5.2</w:t>
            </w:r>
          </w:p>
        </w:tc>
        <w:tc>
          <w:tcPr>
            <w:tcW w:type="dxa" w:w="864"/>
            <w:shd w:fill="006FC0"/>
          </w:tcPr>
          <w:p>
            <w:r>
              <w:t>5.2</w:t>
            </w:r>
          </w:p>
        </w:tc>
        <w:tc>
          <w:tcPr>
            <w:tcW w:type="dxa" w:w="864"/>
            <w:shd w:fill="006FC0"/>
          </w:tcPr>
          <w:p>
            <w:r>
              <w:t>5</w:t>
            </w:r>
          </w:p>
        </w:tc>
        <w:tc>
          <w:tcPr>
            <w:tcW w:type="dxa" w:w="864"/>
            <w:shd w:fill="006FC0"/>
          </w:tcPr>
          <w:p>
            <w:r>
              <w:t>5</w:t>
            </w:r>
          </w:p>
        </w:tc>
        <w:tc>
          <w:tcPr>
            <w:tcW w:type="dxa" w:w="864"/>
            <w:shd w:fill="006FC0"/>
          </w:tcPr>
          <w:p>
            <w:r>
              <w:t>5.3</w:t>
            </w:r>
          </w:p>
        </w:tc>
        <w:tc>
          <w:tcPr>
            <w:tcW w:type="dxa" w:w="864"/>
            <w:shd w:fill="006FC0"/>
          </w:tcPr>
          <w:p>
            <w:r>
              <w:t>5.3</w:t>
            </w:r>
          </w:p>
        </w:tc>
        <w:tc>
          <w:tcPr>
            <w:tcW w:type="dxa" w:w="864"/>
            <w:shd w:fill="006FC0"/>
          </w:tcPr>
          <w:p>
            <w:r>
              <w:t>5.1</w:t>
            </w:r>
          </w:p>
        </w:tc>
        <w:tc>
          <w:tcPr>
            <w:tcW w:type="dxa" w:w="864"/>
            <w:shd w:fill="006FC0"/>
          </w:tcPr>
          <w:p>
            <w:r>
              <w:t>4.8</w:t>
            </w:r>
          </w:p>
        </w:tc>
      </w:tr>
      <w:tr>
        <w:tc>
          <w:tcPr>
            <w:tcW w:type="dxa" w:w="864"/>
            <w:shd w:fill="006FC0"/>
          </w:tcPr>
          <w:p>
            <w:r>
              <w:t>Жетысуская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6.4</w:t>
            </w:r>
          </w:p>
        </w:tc>
        <w:tc>
          <w:tcPr>
            <w:tcW w:type="dxa" w:w="864"/>
            <w:shd w:fill="006FC0"/>
          </w:tcPr>
          <w:p>
            <w:r>
              <w:t>5.3</w:t>
            </w:r>
          </w:p>
        </w:tc>
        <w:tc>
          <w:tcPr>
            <w:tcW w:type="dxa" w:w="864"/>
            <w:shd w:fill="006FC0"/>
          </w:tcPr>
          <w:p>
            <w:r>
              <w:t>5.3</w:t>
            </w:r>
          </w:p>
        </w:tc>
      </w:tr>
      <w:tr>
        <w:tc>
          <w:tcPr>
            <w:tcW w:type="dxa" w:w="864"/>
            <w:shd w:fill="006FC0"/>
          </w:tcPr>
          <w:p>
            <w:r>
              <w:t>Карагандинская</w:t>
            </w:r>
          </w:p>
        </w:tc>
        <w:tc>
          <w:tcPr>
            <w:tcW w:type="dxa" w:w="864"/>
            <w:shd w:fill="006FC0"/>
          </w:tcPr>
          <w:p>
            <w:r>
              <w:t>2.4</w:t>
            </w:r>
          </w:p>
        </w:tc>
        <w:tc>
          <w:tcPr>
            <w:tcW w:type="dxa" w:w="864"/>
            <w:shd w:fill="006FC0"/>
          </w:tcPr>
          <w:p>
            <w:r>
              <w:t>2</w:t>
            </w:r>
          </w:p>
        </w:tc>
        <w:tc>
          <w:tcPr>
            <w:tcW w:type="dxa" w:w="864"/>
            <w:shd w:fill="006FC0"/>
          </w:tcPr>
          <w:p>
            <w:r>
              <w:t>2.3</w:t>
            </w:r>
          </w:p>
        </w:tc>
        <w:tc>
          <w:tcPr>
            <w:tcW w:type="dxa" w:w="864"/>
            <w:shd w:fill="006FC0"/>
          </w:tcPr>
          <w:p>
            <w:r>
              <w:t>3.4</w:t>
            </w:r>
          </w:p>
        </w:tc>
        <w:tc>
          <w:tcPr>
            <w:tcW w:type="dxa" w:w="864"/>
            <w:shd w:fill="006FC0"/>
          </w:tcPr>
          <w:p>
            <w:r>
              <w:t>3.1</w:t>
            </w:r>
          </w:p>
        </w:tc>
        <w:tc>
          <w:tcPr>
            <w:tcW w:type="dxa" w:w="864"/>
            <w:shd w:fill="006FC0"/>
          </w:tcPr>
          <w:p>
            <w:r>
              <w:t>2.7</w:t>
            </w:r>
          </w:p>
        </w:tc>
        <w:tc>
          <w:tcPr>
            <w:tcW w:type="dxa" w:w="864"/>
            <w:shd w:fill="006FC0"/>
          </w:tcPr>
          <w:p>
            <w:r>
              <w:t>3.2</w:t>
            </w:r>
          </w:p>
        </w:tc>
        <w:tc>
          <w:tcPr>
            <w:tcW w:type="dxa" w:w="864"/>
            <w:shd w:fill="006FC0"/>
          </w:tcPr>
          <w:p>
            <w:r>
              <w:t>3.5</w:t>
            </w:r>
          </w:p>
        </w:tc>
        <w:tc>
          <w:tcPr>
            <w:tcW w:type="dxa" w:w="864"/>
            <w:shd w:fill="006FC0"/>
          </w:tcPr>
          <w:p>
            <w:r>
              <w:t>3.2</w:t>
            </w:r>
          </w:p>
        </w:tc>
      </w:tr>
      <w:tr>
        <w:tc>
          <w:tcPr>
            <w:tcW w:type="dxa" w:w="864"/>
            <w:shd w:fill="006FC0"/>
          </w:tcPr>
          <w:p>
            <w:r>
              <w:t>Костанайская</w:t>
            </w:r>
          </w:p>
        </w:tc>
        <w:tc>
          <w:tcPr>
            <w:tcW w:type="dxa" w:w="864"/>
            <w:shd w:fill="006FC0"/>
          </w:tcPr>
          <w:p>
            <w:r>
              <w:t>2.7</w:t>
            </w:r>
          </w:p>
        </w:tc>
        <w:tc>
          <w:tcPr>
            <w:tcW w:type="dxa" w:w="864"/>
            <w:shd w:fill="006FC0"/>
          </w:tcPr>
          <w:p>
            <w:r>
              <w:t>3.8</w:t>
            </w:r>
          </w:p>
        </w:tc>
        <w:tc>
          <w:tcPr>
            <w:tcW w:type="dxa" w:w="864"/>
            <w:shd w:fill="006FC0"/>
          </w:tcPr>
          <w:p>
            <w:r>
              <w:t>3.5</w:t>
            </w:r>
          </w:p>
        </w:tc>
        <w:tc>
          <w:tcPr>
            <w:tcW w:type="dxa" w:w="864"/>
            <w:shd w:fill="006FC0"/>
          </w:tcPr>
          <w:p>
            <w:r>
              <w:t>3.4</w:t>
            </w:r>
          </w:p>
        </w:tc>
        <w:tc>
          <w:tcPr>
            <w:tcW w:type="dxa" w:w="864"/>
            <w:shd w:fill="006FC0"/>
          </w:tcPr>
          <w:p>
            <w:r>
              <w:t>3.3</w:t>
            </w:r>
          </w:p>
        </w:tc>
        <w:tc>
          <w:tcPr>
            <w:tcW w:type="dxa" w:w="864"/>
            <w:shd w:fill="006FC0"/>
          </w:tcPr>
          <w:p>
            <w:r>
              <w:t>3.6</w:t>
            </w:r>
          </w:p>
        </w:tc>
        <w:tc>
          <w:tcPr>
            <w:tcW w:type="dxa" w:w="864"/>
            <w:shd w:fill="006FC0"/>
          </w:tcPr>
          <w:p>
            <w:r>
              <w:t>4.7</w:t>
            </w:r>
          </w:p>
        </w:tc>
        <w:tc>
          <w:tcPr>
            <w:tcW w:type="dxa" w:w="864"/>
            <w:shd w:fill="006FC0"/>
          </w:tcPr>
          <w:p>
            <w:r>
              <w:t>5.1</w:t>
            </w:r>
          </w:p>
        </w:tc>
        <w:tc>
          <w:tcPr>
            <w:tcW w:type="dxa" w:w="864"/>
            <w:shd w:fill="006FC0"/>
          </w:tcPr>
          <w:p>
            <w:r>
              <w:t>3.8</w:t>
            </w:r>
          </w:p>
        </w:tc>
      </w:tr>
      <w:tr>
        <w:tc>
          <w:tcPr>
            <w:tcW w:type="dxa" w:w="864"/>
            <w:shd w:fill="006FC0"/>
          </w:tcPr>
          <w:p>
            <w:r>
              <w:t>Кызылординская</w:t>
            </w:r>
          </w:p>
        </w:tc>
        <w:tc>
          <w:tcPr>
            <w:tcW w:type="dxa" w:w="864"/>
            <w:shd w:fill="006FC0"/>
          </w:tcPr>
          <w:p>
            <w:r>
              <w:t>4.4</w:t>
            </w:r>
          </w:p>
        </w:tc>
        <w:tc>
          <w:tcPr>
            <w:tcW w:type="dxa" w:w="864"/>
            <w:shd w:fill="006FC0"/>
          </w:tcPr>
          <w:p>
            <w:r>
              <w:t>4.9</w:t>
            </w:r>
          </w:p>
        </w:tc>
        <w:tc>
          <w:tcPr>
            <w:tcW w:type="dxa" w:w="864"/>
            <w:shd w:fill="006FC0"/>
          </w:tcPr>
          <w:p>
            <w:r>
              <w:t>4.9</w:t>
            </w:r>
          </w:p>
        </w:tc>
        <w:tc>
          <w:tcPr>
            <w:tcW w:type="dxa" w:w="864"/>
            <w:shd w:fill="006FC0"/>
          </w:tcPr>
          <w:p>
            <w:r>
              <w:t>5.1</w:t>
            </w:r>
          </w:p>
        </w:tc>
        <w:tc>
          <w:tcPr>
            <w:tcW w:type="dxa" w:w="864"/>
            <w:shd w:fill="006FC0"/>
          </w:tcPr>
          <w:p>
            <w:r>
              <w:t>4.7</w:t>
            </w:r>
          </w:p>
        </w:tc>
        <w:tc>
          <w:tcPr>
            <w:tcW w:type="dxa" w:w="864"/>
            <w:shd w:fill="006FC0"/>
          </w:tcPr>
          <w:p>
            <w:r>
              <w:t>4.9</w:t>
            </w:r>
          </w:p>
        </w:tc>
        <w:tc>
          <w:tcPr>
            <w:tcW w:type="dxa" w:w="864"/>
            <w:shd w:fill="006FC0"/>
          </w:tcPr>
          <w:p>
            <w:r>
              <w:t>4.8</w:t>
            </w:r>
          </w:p>
        </w:tc>
        <w:tc>
          <w:tcPr>
            <w:tcW w:type="dxa" w:w="864"/>
            <w:shd w:fill="006FC0"/>
          </w:tcPr>
          <w:p>
            <w:r>
              <w:t>4.9</w:t>
            </w:r>
          </w:p>
        </w:tc>
        <w:tc>
          <w:tcPr>
            <w:tcW w:type="dxa" w:w="864"/>
            <w:shd w:fill="006FC0"/>
          </w:tcPr>
          <w:p>
            <w:r>
              <w:t>4.8</w:t>
            </w:r>
          </w:p>
        </w:tc>
      </w:tr>
      <w:tr>
        <w:tc>
          <w:tcPr>
            <w:tcW w:type="dxa" w:w="864"/>
            <w:shd w:fill="006FC0"/>
          </w:tcPr>
          <w:p>
            <w:r>
              <w:t>Мангистауская</w:t>
            </w:r>
          </w:p>
        </w:tc>
        <w:tc>
          <w:tcPr>
            <w:tcW w:type="dxa" w:w="864"/>
            <w:shd w:fill="006FC0"/>
          </w:tcPr>
          <w:p>
            <w:r>
              <w:t>5.7</w:t>
            </w:r>
          </w:p>
        </w:tc>
        <w:tc>
          <w:tcPr>
            <w:tcW w:type="dxa" w:w="864"/>
            <w:shd w:fill="006FC0"/>
          </w:tcPr>
          <w:p>
            <w:r>
              <w:t>5.8</w:t>
            </w:r>
          </w:p>
        </w:tc>
        <w:tc>
          <w:tcPr>
            <w:tcW w:type="dxa" w:w="864"/>
            <w:shd w:fill="006FC0"/>
          </w:tcPr>
          <w:p>
            <w:r>
              <w:t>5.4</w:t>
            </w:r>
          </w:p>
        </w:tc>
        <w:tc>
          <w:tcPr>
            <w:tcW w:type="dxa" w:w="864"/>
            <w:shd w:fill="006FC0"/>
          </w:tcPr>
          <w:p>
            <w:r>
              <w:t>8.1</w:t>
            </w:r>
          </w:p>
        </w:tc>
        <w:tc>
          <w:tcPr>
            <w:tcW w:type="dxa" w:w="864"/>
            <w:shd w:fill="006FC0"/>
          </w:tcPr>
          <w:p>
            <w:r>
              <w:t>6.1</w:t>
            </w:r>
          </w:p>
        </w:tc>
        <w:tc>
          <w:tcPr>
            <w:tcW w:type="dxa" w:w="864"/>
            <w:shd w:fill="006FC0"/>
          </w:tcPr>
          <w:p>
            <w:r>
              <w:t>6.4</w:t>
            </w:r>
          </w:p>
        </w:tc>
        <w:tc>
          <w:tcPr>
            <w:tcW w:type="dxa" w:w="864"/>
            <w:shd w:fill="006FC0"/>
          </w:tcPr>
          <w:p>
            <w:r>
              <w:t>7.4</w:t>
            </w:r>
          </w:p>
        </w:tc>
        <w:tc>
          <w:tcPr>
            <w:tcW w:type="dxa" w:w="864"/>
            <w:shd w:fill="006FC0"/>
          </w:tcPr>
          <w:p>
            <w:r>
              <w:t>8.8</w:t>
            </w:r>
          </w:p>
        </w:tc>
        <w:tc>
          <w:tcPr>
            <w:tcW w:type="dxa" w:w="864"/>
            <w:shd w:fill="006FC0"/>
          </w:tcPr>
          <w:p>
            <w:r>
              <w:t>8.1</w:t>
            </w:r>
          </w:p>
        </w:tc>
      </w:tr>
      <w:tr>
        <w:tc>
          <w:tcPr>
            <w:tcW w:type="dxa" w:w="864"/>
            <w:shd w:fill="006FC0"/>
          </w:tcPr>
          <w:p>
            <w:r>
              <w:t>Павлодарская</w:t>
            </w:r>
          </w:p>
        </w:tc>
        <w:tc>
          <w:tcPr>
            <w:tcW w:type="dxa" w:w="864"/>
            <w:shd w:fill="006FC0"/>
          </w:tcPr>
          <w:p>
            <w:r>
              <w:t>4.6</w:t>
            </w:r>
          </w:p>
        </w:tc>
        <w:tc>
          <w:tcPr>
            <w:tcW w:type="dxa" w:w="864"/>
            <w:shd w:fill="006FC0"/>
          </w:tcPr>
          <w:p>
            <w:r>
              <w:t>3.8</w:t>
            </w:r>
          </w:p>
        </w:tc>
        <w:tc>
          <w:tcPr>
            <w:tcW w:type="dxa" w:w="864"/>
            <w:shd w:fill="006FC0"/>
          </w:tcPr>
          <w:p>
            <w:r>
              <w:t>4.2</w:t>
            </w:r>
          </w:p>
        </w:tc>
        <w:tc>
          <w:tcPr>
            <w:tcW w:type="dxa" w:w="864"/>
            <w:shd w:fill="006FC0"/>
          </w:tcPr>
          <w:p>
            <w:r>
              <w:t>4</w:t>
            </w:r>
          </w:p>
        </w:tc>
        <w:tc>
          <w:tcPr>
            <w:tcW w:type="dxa" w:w="864"/>
            <w:shd w:fill="006FC0"/>
          </w:tcPr>
          <w:p>
            <w:r>
              <w:t>3.8</w:t>
            </w:r>
          </w:p>
        </w:tc>
        <w:tc>
          <w:tcPr>
            <w:tcW w:type="dxa" w:w="864"/>
            <w:shd w:fill="006FC0"/>
          </w:tcPr>
          <w:p>
            <w:r>
              <w:t>3.6</w:t>
            </w:r>
          </w:p>
        </w:tc>
        <w:tc>
          <w:tcPr>
            <w:tcW w:type="dxa" w:w="864"/>
            <w:shd w:fill="006FC0"/>
          </w:tcPr>
          <w:p>
            <w:r>
              <w:t>3.9</w:t>
            </w:r>
          </w:p>
        </w:tc>
        <w:tc>
          <w:tcPr>
            <w:tcW w:type="dxa" w:w="864"/>
            <w:shd w:fill="006FC0"/>
          </w:tcPr>
          <w:p>
            <w:r>
              <w:t>4.1</w:t>
            </w:r>
          </w:p>
        </w:tc>
        <w:tc>
          <w:tcPr>
            <w:tcW w:type="dxa" w:w="864"/>
            <w:shd w:fill="006FC0"/>
          </w:tcPr>
          <w:p>
            <w:r>
              <w:t>3.9</w:t>
            </w:r>
          </w:p>
        </w:tc>
      </w:tr>
      <w:tr>
        <w:tc>
          <w:tcPr>
            <w:tcW w:type="dxa" w:w="864"/>
            <w:shd w:fill="006FC0"/>
          </w:tcPr>
          <w:p>
            <w:r>
              <w:t>СКО</w:t>
            </w:r>
          </w:p>
        </w:tc>
        <w:tc>
          <w:tcPr>
            <w:tcW w:type="dxa" w:w="864"/>
            <w:shd w:fill="006FC0"/>
          </w:tcPr>
          <w:p>
            <w:r>
              <w:t>5.8</w:t>
            </w:r>
          </w:p>
        </w:tc>
        <w:tc>
          <w:tcPr>
            <w:tcW w:type="dxa" w:w="864"/>
            <w:shd w:fill="006FC0"/>
          </w:tcPr>
          <w:p>
            <w:r>
              <w:t>6</w:t>
            </w:r>
          </w:p>
        </w:tc>
        <w:tc>
          <w:tcPr>
            <w:tcW w:type="dxa" w:w="864"/>
            <w:shd w:fill="006FC0"/>
          </w:tcPr>
          <w:p>
            <w:r>
              <w:t>4.9</w:t>
            </w:r>
          </w:p>
        </w:tc>
        <w:tc>
          <w:tcPr>
            <w:tcW w:type="dxa" w:w="864"/>
            <w:shd w:fill="006FC0"/>
          </w:tcPr>
          <w:p>
            <w:r>
              <w:t>4.8</w:t>
            </w:r>
          </w:p>
        </w:tc>
        <w:tc>
          <w:tcPr>
            <w:tcW w:type="dxa" w:w="864"/>
            <w:shd w:fill="006FC0"/>
          </w:tcPr>
          <w:p>
            <w:r>
              <w:t>4.8</w:t>
            </w:r>
          </w:p>
        </w:tc>
        <w:tc>
          <w:tcPr>
            <w:tcW w:type="dxa" w:w="864"/>
            <w:shd w:fill="006FC0"/>
          </w:tcPr>
          <w:p>
            <w:r>
              <w:t>5.5</w:t>
            </w:r>
          </w:p>
        </w:tc>
        <w:tc>
          <w:tcPr>
            <w:tcW w:type="dxa" w:w="864"/>
            <w:shd w:fill="006FC0"/>
          </w:tcPr>
          <w:p>
            <w:r>
              <w:t>6.2</w:t>
            </w:r>
          </w:p>
        </w:tc>
        <w:tc>
          <w:tcPr>
            <w:tcW w:type="dxa" w:w="864"/>
            <w:shd w:fill="006FC0"/>
          </w:tcPr>
          <w:p>
            <w:r>
              <w:t>5.9</w:t>
            </w:r>
          </w:p>
        </w:tc>
        <w:tc>
          <w:tcPr>
            <w:tcW w:type="dxa" w:w="864"/>
            <w:shd w:fill="006FC0"/>
          </w:tcPr>
          <w:p>
            <w:r>
              <w:t>5</w:t>
            </w:r>
          </w:p>
        </w:tc>
      </w:tr>
      <w:tr>
        <w:tc>
          <w:tcPr>
            <w:tcW w:type="dxa" w:w="864"/>
            <w:shd w:fill="006FC0"/>
          </w:tcPr>
          <w:p>
            <w:r>
              <w:t>Туркестанская</w:t>
            </w:r>
          </w:p>
        </w:tc>
        <w:tc>
          <w:tcPr>
            <w:tcW w:type="dxa" w:w="864"/>
            <w:shd w:fill="006FC0"/>
          </w:tcPr>
          <w:p>
            <w:r>
              <w:t>10.3</w:t>
            </w:r>
          </w:p>
        </w:tc>
        <w:tc>
          <w:tcPr>
            <w:tcW w:type="dxa" w:w="864"/>
            <w:shd w:fill="006FC0"/>
          </w:tcPr>
          <w:p>
            <w:r>
              <w:t>9.1</w:t>
            </w:r>
          </w:p>
        </w:tc>
        <w:tc>
          <w:tcPr>
            <w:tcW w:type="dxa" w:w="864"/>
            <w:shd w:fill="006FC0"/>
          </w:tcPr>
          <w:p>
            <w:r>
              <w:t>10.5</w:t>
            </w:r>
          </w:p>
        </w:tc>
        <w:tc>
          <w:tcPr>
            <w:tcW w:type="dxa" w:w="864"/>
            <w:shd w:fill="006FC0"/>
          </w:tcPr>
          <w:p>
            <w:r>
              <w:t>9.5</w:t>
            </w:r>
          </w:p>
        </w:tc>
        <w:tc>
          <w:tcPr>
            <w:tcW w:type="dxa" w:w="864"/>
            <w:shd w:fill="006FC0"/>
          </w:tcPr>
          <w:p>
            <w:r>
              <w:t>9</w:t>
            </w:r>
          </w:p>
        </w:tc>
        <w:tc>
          <w:tcPr>
            <w:tcW w:type="dxa" w:w="864"/>
            <w:shd w:fill="006FC0"/>
          </w:tcPr>
          <w:p>
            <w:r>
              <w:t>8.3</w:t>
            </w:r>
          </w:p>
        </w:tc>
        <w:tc>
          <w:tcPr>
            <w:tcW w:type="dxa" w:w="864"/>
            <w:shd w:fill="006FC0"/>
          </w:tcPr>
          <w:p>
            <w:r>
              <w:t>10.4</w:t>
            </w:r>
          </w:p>
        </w:tc>
        <w:tc>
          <w:tcPr>
            <w:tcW w:type="dxa" w:w="864"/>
            <w:shd w:fill="006FC0"/>
          </w:tcPr>
          <w:p>
            <w:r>
              <w:t>9.1</w:t>
            </w:r>
          </w:p>
        </w:tc>
        <w:tc>
          <w:tcPr>
            <w:tcW w:type="dxa" w:w="864"/>
            <w:shd w:fill="006FC0"/>
          </w:tcPr>
          <w:p>
            <w:r>
              <w:t>8.5</w:t>
            </w:r>
          </w:p>
        </w:tc>
      </w:tr>
      <w:tr>
        <w:tc>
          <w:tcPr>
            <w:tcW w:type="dxa" w:w="864"/>
            <w:shd w:fill="006FC0"/>
          </w:tcPr>
          <w:p>
            <w:r>
              <w:t>Улытауская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1.6</w:t>
            </w:r>
          </w:p>
        </w:tc>
        <w:tc>
          <w:tcPr>
            <w:tcW w:type="dxa" w:w="864"/>
            <w:shd w:fill="006FC0"/>
          </w:tcPr>
          <w:p>
            <w:r>
              <w:t>2</w:t>
            </w:r>
          </w:p>
        </w:tc>
        <w:tc>
          <w:tcPr>
            <w:tcW w:type="dxa" w:w="864"/>
            <w:shd w:fill="006FC0"/>
          </w:tcPr>
          <w:p>
            <w:r>
              <w:t>2.2</w:t>
            </w:r>
          </w:p>
        </w:tc>
      </w:tr>
      <w:tr>
        <w:tc>
          <w:tcPr>
            <w:tcW w:type="dxa" w:w="864"/>
            <w:shd w:fill="006FC0"/>
          </w:tcPr>
          <w:p>
            <w:r>
              <w:t>ВКО</w:t>
            </w:r>
          </w:p>
        </w:tc>
        <w:tc>
          <w:tcPr>
            <w:tcW w:type="dxa" w:w="864"/>
            <w:shd w:fill="006FC0"/>
          </w:tcPr>
          <w:p>
            <w:r>
              <w:t>5.1</w:t>
            </w:r>
          </w:p>
        </w:tc>
        <w:tc>
          <w:tcPr>
            <w:tcW w:type="dxa" w:w="864"/>
            <w:shd w:fill="006FC0"/>
          </w:tcPr>
          <w:p>
            <w:r>
              <w:t>4.4</w:t>
            </w:r>
          </w:p>
        </w:tc>
        <w:tc>
          <w:tcPr>
            <w:tcW w:type="dxa" w:w="864"/>
            <w:shd w:fill="006FC0"/>
          </w:tcPr>
          <w:p>
            <w:r>
              <w:t>5.1</w:t>
            </w:r>
          </w:p>
        </w:tc>
        <w:tc>
          <w:tcPr>
            <w:tcW w:type="dxa" w:w="864"/>
            <w:shd w:fill="006FC0"/>
          </w:tcPr>
          <w:p>
            <w:r>
              <w:t>5.5</w:t>
            </w:r>
          </w:p>
        </w:tc>
        <w:tc>
          <w:tcPr>
            <w:tcW w:type="dxa" w:w="864"/>
            <w:shd w:fill="006FC0"/>
          </w:tcPr>
          <w:p>
            <w:r>
              <w:t>4.4</w:t>
            </w:r>
          </w:p>
        </w:tc>
        <w:tc>
          <w:tcPr>
            <w:tcW w:type="dxa" w:w="864"/>
            <w:shd w:fill="006FC0"/>
          </w:tcPr>
          <w:p>
            <w:r>
              <w:t>4.5</w:t>
            </w:r>
          </w:p>
        </w:tc>
        <w:tc>
          <w:tcPr>
            <w:tcW w:type="dxa" w:w="864"/>
            <w:shd w:fill="006FC0"/>
          </w:tcPr>
          <w:p>
            <w:r>
              <w:t>3.9</w:t>
            </w:r>
          </w:p>
        </w:tc>
        <w:tc>
          <w:tcPr>
            <w:tcW w:type="dxa" w:w="864"/>
            <w:shd w:fill="006FC0"/>
          </w:tcPr>
          <w:p>
            <w:r>
              <w:t>5.1</w:t>
            </w:r>
          </w:p>
        </w:tc>
        <w:tc>
          <w:tcPr>
            <w:tcW w:type="dxa" w:w="864"/>
            <w:shd w:fill="006FC0"/>
          </w:tcPr>
          <w:p>
            <w:r>
              <w:t>5</w:t>
            </w:r>
          </w:p>
        </w:tc>
      </w:tr>
      <w:tr>
        <w:tc>
          <w:tcPr>
            <w:tcW w:type="dxa" w:w="864"/>
            <w:shd w:fill="006FC0"/>
          </w:tcPr>
          <w:p>
            <w:r>
              <w:t>г. Астана</w:t>
            </w:r>
          </w:p>
        </w:tc>
        <w:tc>
          <w:tcPr>
            <w:tcW w:type="dxa" w:w="864"/>
            <w:shd w:fill="006FC0"/>
          </w:tcPr>
          <w:p>
            <w:r>
              <w:t>1.5</w:t>
            </w:r>
          </w:p>
        </w:tc>
        <w:tc>
          <w:tcPr>
            <w:tcW w:type="dxa" w:w="864"/>
            <w:shd w:fill="006FC0"/>
          </w:tcPr>
          <w:p>
            <w:r>
              <w:t>1.6</w:t>
            </w:r>
          </w:p>
        </w:tc>
        <w:tc>
          <w:tcPr>
            <w:tcW w:type="dxa" w:w="864"/>
            <w:shd w:fill="006FC0"/>
          </w:tcPr>
          <w:p>
            <w:r>
              <w:t>1.9</w:t>
            </w:r>
          </w:p>
        </w:tc>
        <w:tc>
          <w:tcPr>
            <w:tcW w:type="dxa" w:w="864"/>
            <w:shd w:fill="006FC0"/>
          </w:tcPr>
          <w:p>
            <w:r>
              <w:t>3.8</w:t>
            </w:r>
          </w:p>
        </w:tc>
        <w:tc>
          <w:tcPr>
            <w:tcW w:type="dxa" w:w="864"/>
            <w:shd w:fill="006FC0"/>
          </w:tcPr>
          <w:p>
            <w:r>
              <w:t>1.8</w:t>
            </w:r>
          </w:p>
        </w:tc>
        <w:tc>
          <w:tcPr>
            <w:tcW w:type="dxa" w:w="864"/>
            <w:shd w:fill="006FC0"/>
          </w:tcPr>
          <w:p>
            <w:r>
              <w:t>1.7</w:t>
            </w:r>
          </w:p>
        </w:tc>
        <w:tc>
          <w:tcPr>
            <w:tcW w:type="dxa" w:w="864"/>
            <w:shd w:fill="006FC0"/>
          </w:tcPr>
          <w:p>
            <w:r>
              <w:t>1.8</w:t>
            </w:r>
          </w:p>
        </w:tc>
        <w:tc>
          <w:tcPr>
            <w:tcW w:type="dxa" w:w="864"/>
            <w:shd w:fill="006FC0"/>
          </w:tcPr>
          <w:p>
            <w:r>
              <w:t>2.2</w:t>
            </w:r>
          </w:p>
        </w:tc>
        <w:tc>
          <w:tcPr>
            <w:tcW w:type="dxa" w:w="864"/>
            <w:shd w:fill="006FC0"/>
          </w:tcPr>
          <w:p>
            <w:r>
              <w:t>2.1</w:t>
            </w:r>
          </w:p>
        </w:tc>
      </w:tr>
      <w:tr>
        <w:tc>
          <w:tcPr>
            <w:tcW w:type="dxa" w:w="864"/>
            <w:shd w:fill="006FC0"/>
          </w:tcPr>
          <w:p>
            <w:r>
              <w:t>г. Алматы</w:t>
            </w:r>
          </w:p>
        </w:tc>
        <w:tc>
          <w:tcPr>
            <w:tcW w:type="dxa" w:w="864"/>
            <w:shd w:fill="006FC0"/>
          </w:tcPr>
          <w:p>
            <w:r>
              <w:t>4.4</w:t>
            </w:r>
          </w:p>
        </w:tc>
        <w:tc>
          <w:tcPr>
            <w:tcW w:type="dxa" w:w="864"/>
            <w:shd w:fill="006FC0"/>
          </w:tcPr>
          <w:p>
            <w:r>
              <w:t>4.8</w:t>
            </w:r>
          </w:p>
        </w:tc>
        <w:tc>
          <w:tcPr>
            <w:tcW w:type="dxa" w:w="864"/>
            <w:shd w:fill="006FC0"/>
          </w:tcPr>
          <w:p>
            <w:r>
              <w:t>4.4</w:t>
            </w:r>
          </w:p>
        </w:tc>
        <w:tc>
          <w:tcPr>
            <w:tcW w:type="dxa" w:w="864"/>
            <w:shd w:fill="006FC0"/>
          </w:tcPr>
          <w:p>
            <w:r>
              <w:t>4.9</w:t>
            </w:r>
          </w:p>
        </w:tc>
        <w:tc>
          <w:tcPr>
            <w:tcW w:type="dxa" w:w="864"/>
            <w:shd w:fill="006FC0"/>
          </w:tcPr>
          <w:p>
            <w:r>
              <w:t>4.5</w:t>
            </w:r>
          </w:p>
        </w:tc>
        <w:tc>
          <w:tcPr>
            <w:tcW w:type="dxa" w:w="864"/>
            <w:shd w:fill="006FC0"/>
          </w:tcPr>
          <w:p>
            <w:r>
              <w:t>4.4</w:t>
            </w:r>
          </w:p>
        </w:tc>
        <w:tc>
          <w:tcPr>
            <w:tcW w:type="dxa" w:w="864"/>
            <w:shd w:fill="006FC0"/>
          </w:tcPr>
          <w:p>
            <w:r>
              <w:t>4.4</w:t>
            </w:r>
          </w:p>
        </w:tc>
        <w:tc>
          <w:tcPr>
            <w:tcW w:type="dxa" w:w="864"/>
            <w:shd w:fill="006FC0"/>
          </w:tcPr>
          <w:p>
            <w:r>
              <w:t>4.5</w:t>
            </w:r>
          </w:p>
        </w:tc>
        <w:tc>
          <w:tcPr>
            <w:tcW w:type="dxa" w:w="864"/>
            <w:shd w:fill="006FC0"/>
          </w:tcPr>
          <w:p>
            <w:r>
              <w:t>4.3</w:t>
            </w:r>
          </w:p>
        </w:tc>
      </w:tr>
      <w:tr>
        <w:tc>
          <w:tcPr>
            <w:tcW w:type="dxa" w:w="864"/>
            <w:shd w:fill="006FC0"/>
          </w:tcPr>
          <w:p>
            <w:r>
              <w:t>г. Шымкент</w:t>
            </w:r>
          </w:p>
        </w:tc>
        <w:tc>
          <w:tcPr>
            <w:tcW w:type="dxa" w:w="864"/>
            <w:shd w:fill="006FC0"/>
          </w:tcPr>
          <w:p>
            <w:r>
              <w:t>3.8</w:t>
            </w:r>
          </w:p>
        </w:tc>
        <w:tc>
          <w:tcPr>
            <w:tcW w:type="dxa" w:w="864"/>
            <w:shd w:fill="006FC0"/>
          </w:tcPr>
          <w:p>
            <w:r>
              <w:t>3.9</w:t>
            </w:r>
          </w:p>
        </w:tc>
        <w:tc>
          <w:tcPr>
            <w:tcW w:type="dxa" w:w="864"/>
            <w:shd w:fill="006FC0"/>
          </w:tcPr>
          <w:p>
            <w:r>
              <w:t>5.6</w:t>
            </w:r>
          </w:p>
        </w:tc>
        <w:tc>
          <w:tcPr>
            <w:tcW w:type="dxa" w:w="864"/>
            <w:shd w:fill="006FC0"/>
          </w:tcPr>
          <w:p>
            <w:r>
              <w:t>5.8</w:t>
            </w:r>
          </w:p>
        </w:tc>
        <w:tc>
          <w:tcPr>
            <w:tcW w:type="dxa" w:w="864"/>
            <w:shd w:fill="006FC0"/>
          </w:tcPr>
          <w:p>
            <w:r>
              <w:t>6</w:t>
            </w:r>
          </w:p>
        </w:tc>
        <w:tc>
          <w:tcPr>
            <w:tcW w:type="dxa" w:w="864"/>
            <w:shd w:fill="006FC0"/>
          </w:tcPr>
          <w:p>
            <w:r>
              <w:t>6</w:t>
            </w:r>
          </w:p>
        </w:tc>
        <w:tc>
          <w:tcPr>
            <w:tcW w:type="dxa" w:w="864"/>
            <w:shd w:fill="006FC0"/>
          </w:tcPr>
          <w:p>
            <w:r>
              <w:t>6.1</w:t>
            </w:r>
          </w:p>
        </w:tc>
        <w:tc>
          <w:tcPr>
            <w:tcW w:type="dxa" w:w="864"/>
            <w:shd w:fill="006FC0"/>
          </w:tcPr>
          <w:p>
            <w:r>
              <w:t>7.2</w:t>
            </w:r>
          </w:p>
        </w:tc>
        <w:tc>
          <w:tcPr>
            <w:tcW w:type="dxa" w:w="864"/>
            <w:shd w:fill="006FC0"/>
          </w:tcPr>
          <w:p>
            <w:r>
              <w:t>6.3</w:t>
            </w:r>
          </w:p>
        </w:tc>
      </w:tr>
    </w:tbl>
    <w:p/>
    <w:p>
      <w:pPr>
        <w:pStyle w:val="Heading1"/>
      </w:pPr>
      <w:r>
        <w:t>ПРЕДПРИНИМАТЕЛЬСТВО</w:t>
      </w:r>
    </w:p>
    <w:p>
      <w:pPr>
        <w:pStyle w:val="Heading2"/>
      </w:pPr>
      <w:r>
        <w:t>ОБЩИЕ ПОКАЗАТЕЛИ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006FC0"/>
          </w:tcPr>
          <w:p>
            <w:r>
              <w:t>Показатель</w:t>
            </w:r>
          </w:p>
        </w:tc>
        <w:tc>
          <w:tcPr>
            <w:tcW w:type="dxa" w:w="1234"/>
            <w:shd w:fill="006FC0"/>
          </w:tcPr>
          <w:p>
            <w:r>
              <w:t>2019 год</w:t>
            </w:r>
          </w:p>
        </w:tc>
        <w:tc>
          <w:tcPr>
            <w:tcW w:type="dxa" w:w="1234"/>
            <w:shd w:fill="006FC0"/>
          </w:tcPr>
          <w:p>
            <w:r>
              <w:t>2020 год</w:t>
            </w:r>
          </w:p>
        </w:tc>
        <w:tc>
          <w:tcPr>
            <w:tcW w:type="dxa" w:w="1234"/>
            <w:shd w:fill="006FC0"/>
          </w:tcPr>
          <w:p>
            <w:r>
              <w:t>2021 год</w:t>
            </w:r>
          </w:p>
        </w:tc>
        <w:tc>
          <w:tcPr>
            <w:tcW w:type="dxa" w:w="1234"/>
            <w:shd w:fill="006FC0"/>
          </w:tcPr>
          <w:p>
            <w:r>
              <w:t>на 1 июня 2023 года</w:t>
            </w:r>
          </w:p>
        </w:tc>
        <w:tc>
          <w:tcPr>
            <w:tcW w:type="dxa" w:w="1234"/>
            <w:shd w:fill="006FC0"/>
          </w:tcPr>
          <w:p>
            <w:r>
              <w:t>Карта стратегических целей до 2025 года</w:t>
            </w:r>
          </w:p>
        </w:tc>
        <w:tc>
          <w:tcPr>
            <w:tcW w:type="dxa" w:w="1234"/>
            <w:shd w:fill="006FC0"/>
          </w:tcPr>
          <w:p>
            <w:r>
              <w:t>% достижения</w:t>
            </w:r>
          </w:p>
        </w:tc>
      </w:tr>
      <w:tr>
        <w:tc>
          <w:tcPr>
            <w:tcW w:type="dxa" w:w="1234"/>
            <w:shd w:fill="006FC0"/>
          </w:tcPr>
          <w:p>
            <w:r>
              <w:t>Доля МСП в ВВП, %</w:t>
            </w:r>
          </w:p>
        </w:tc>
        <w:tc>
          <w:tcPr>
            <w:tcW w:type="dxa" w:w="1234"/>
            <w:shd w:fill="006FC0"/>
          </w:tcPr>
          <w:p>
            <w:r>
              <w:t>31.7</w:t>
            </w:r>
          </w:p>
        </w:tc>
        <w:tc>
          <w:tcPr>
            <w:tcW w:type="dxa" w:w="1234"/>
            <w:shd w:fill="006FC0"/>
          </w:tcPr>
          <w:p>
            <w:r>
              <w:t>32.8</w:t>
            </w:r>
          </w:p>
        </w:tc>
        <w:tc>
          <w:tcPr>
            <w:tcW w:type="dxa" w:w="1234"/>
            <w:shd w:fill="006FC0"/>
          </w:tcPr>
          <w:p>
            <w:r>
              <w:t>33.5</w:t>
            </w:r>
          </w:p>
        </w:tc>
        <w:tc>
          <w:tcPr>
            <w:tcW w:type="dxa" w:w="1234"/>
            <w:shd w:fill="006FC0"/>
          </w:tcPr>
          <w:p>
            <w:r>
              <w:t>36,5*</w:t>
            </w:r>
          </w:p>
        </w:tc>
        <w:tc>
          <w:tcPr>
            <w:tcW w:type="dxa" w:w="1234"/>
            <w:shd w:fill="006FC0"/>
          </w:tcPr>
          <w:p>
            <w:r>
              <w:t>35</w:t>
            </w:r>
          </w:p>
        </w:tc>
        <w:tc>
          <w:tcPr>
            <w:tcW w:type="dxa" w:w="1234"/>
            <w:shd w:fill="006FC0"/>
          </w:tcPr>
          <w:p>
            <w:r>
              <w:t>104.3</w:t>
            </w:r>
          </w:p>
        </w:tc>
      </w:tr>
      <w:tr>
        <w:tc>
          <w:tcPr>
            <w:tcW w:type="dxa" w:w="1234"/>
            <w:shd w:fill="006FC0"/>
          </w:tcPr>
          <w:p>
            <w:r>
              <w:t>малых</w:t>
            </w:r>
          </w:p>
        </w:tc>
        <w:tc>
          <w:tcPr>
            <w:tcW w:type="dxa" w:w="1234"/>
            <w:shd w:fill="006FC0"/>
          </w:tcPr>
          <w:p>
            <w:r>
              <w:t>25.5</w:t>
            </w:r>
          </w:p>
        </w:tc>
        <w:tc>
          <w:tcPr>
            <w:tcW w:type="dxa" w:w="1234"/>
            <w:shd w:fill="006FC0"/>
          </w:tcPr>
          <w:p>
            <w:r>
              <w:t>26.3</w:t>
            </w:r>
          </w:p>
        </w:tc>
        <w:tc>
          <w:tcPr>
            <w:tcW w:type="dxa" w:w="1234"/>
            <w:shd w:fill="006FC0"/>
          </w:tcPr>
          <w:p>
            <w:r>
              <w:t>26.8</w:t>
            </w:r>
          </w:p>
        </w:tc>
        <w:tc>
          <w:tcPr>
            <w:tcW w:type="dxa" w:w="1234"/>
            <w:shd w:fill="006FC0"/>
          </w:tcPr>
          <w:p>
            <w:r>
              <w:t>30,4*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средних</w:t>
            </w:r>
          </w:p>
        </w:tc>
        <w:tc>
          <w:tcPr>
            <w:tcW w:type="dxa" w:w="1234"/>
            <w:shd w:fill="006FC0"/>
          </w:tcPr>
          <w:p>
            <w:r>
              <w:t>6.2</w:t>
            </w:r>
          </w:p>
        </w:tc>
        <w:tc>
          <w:tcPr>
            <w:tcW w:type="dxa" w:w="1234"/>
            <w:shd w:fill="006FC0"/>
          </w:tcPr>
          <w:p>
            <w:r>
              <w:t>6.6</w:t>
            </w:r>
          </w:p>
        </w:tc>
        <w:tc>
          <w:tcPr>
            <w:tcW w:type="dxa" w:w="1234"/>
            <w:shd w:fill="006FC0"/>
          </w:tcPr>
          <w:p>
            <w:r>
              <w:t>6.7</w:t>
            </w:r>
          </w:p>
        </w:tc>
        <w:tc>
          <w:tcPr>
            <w:tcW w:type="dxa" w:w="1234"/>
            <w:shd w:fill="006FC0"/>
          </w:tcPr>
          <w:p>
            <w:r>
              <w:t>6,2*</w:t>
            </w:r>
          </w:p>
        </w:tc>
        <w:tc>
          <w:tcPr>
            <w:tcW w:type="dxa" w:w="1234"/>
            <w:shd w:fill="006FC0"/>
          </w:tcPr>
          <w:p>
            <w:r>
              <w:t>15</w:t>
            </w:r>
          </w:p>
        </w:tc>
        <w:tc>
          <w:tcPr>
            <w:tcW w:type="dxa" w:w="1234"/>
            <w:shd w:fill="006FC0"/>
          </w:tcPr>
          <w:p>
            <w:r>
              <w:t>41.3</w:t>
            </w:r>
          </w:p>
        </w:tc>
      </w:tr>
      <w:tr>
        <w:tc>
          <w:tcPr>
            <w:tcW w:type="dxa" w:w="1234"/>
            <w:shd w:fill="006FC0"/>
          </w:tcPr>
          <w:p>
            <w:r>
              <w:t>Количество зарегистрированных субъектов МСП, ед.</w:t>
            </w:r>
          </w:p>
        </w:tc>
        <w:tc>
          <w:tcPr>
            <w:tcW w:type="dxa" w:w="1234"/>
            <w:shd w:fill="006FC0"/>
          </w:tcPr>
          <w:p>
            <w:r>
              <w:t>1603839</w:t>
            </w:r>
          </w:p>
        </w:tc>
        <w:tc>
          <w:tcPr>
            <w:tcW w:type="dxa" w:w="1234"/>
            <w:shd w:fill="006FC0"/>
          </w:tcPr>
          <w:p>
            <w:r>
              <w:t>1610496</w:t>
            </w:r>
          </w:p>
        </w:tc>
        <w:tc>
          <w:tcPr>
            <w:tcW w:type="dxa" w:w="1234"/>
            <w:shd w:fill="006FC0"/>
          </w:tcPr>
          <w:p>
            <w:r>
              <w:t>1694672</w:t>
            </w:r>
          </w:p>
        </w:tc>
        <w:tc>
          <w:tcPr>
            <w:tcW w:type="dxa" w:w="1234"/>
            <w:shd w:fill="006FC0"/>
          </w:tcPr>
          <w:p>
            <w:r>
              <w:t>2203315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малых</w:t>
            </w:r>
          </w:p>
        </w:tc>
        <w:tc>
          <w:tcPr>
            <w:tcW w:type="dxa" w:w="1234"/>
            <w:shd w:fill="006FC0"/>
          </w:tcPr>
          <w:p>
            <w:r>
              <w:t>1601081</w:t>
            </w:r>
          </w:p>
        </w:tc>
        <w:tc>
          <w:tcPr>
            <w:tcW w:type="dxa" w:w="1234"/>
            <w:shd w:fill="006FC0"/>
          </w:tcPr>
          <w:p>
            <w:r>
              <w:t>1607830</w:t>
            </w:r>
          </w:p>
        </w:tc>
        <w:tc>
          <w:tcPr>
            <w:tcW w:type="dxa" w:w="1234"/>
            <w:shd w:fill="006FC0"/>
          </w:tcPr>
          <w:p>
            <w:r>
              <w:t>1691769</w:t>
            </w:r>
          </w:p>
        </w:tc>
        <w:tc>
          <w:tcPr>
            <w:tcW w:type="dxa" w:w="1234"/>
            <w:shd w:fill="006FC0"/>
          </w:tcPr>
          <w:p>
            <w:r>
              <w:t>2200377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средних</w:t>
            </w:r>
          </w:p>
        </w:tc>
        <w:tc>
          <w:tcPr>
            <w:tcW w:type="dxa" w:w="1234"/>
            <w:shd w:fill="006FC0"/>
          </w:tcPr>
          <w:p>
            <w:r>
              <w:t>2758</w:t>
            </w:r>
          </w:p>
        </w:tc>
        <w:tc>
          <w:tcPr>
            <w:tcW w:type="dxa" w:w="1234"/>
            <w:shd w:fill="006FC0"/>
          </w:tcPr>
          <w:p>
            <w:r>
              <w:t>2666</w:t>
            </w:r>
          </w:p>
        </w:tc>
        <w:tc>
          <w:tcPr>
            <w:tcW w:type="dxa" w:w="1234"/>
            <w:shd w:fill="006FC0"/>
          </w:tcPr>
          <w:p>
            <w:r>
              <w:t>2903</w:t>
            </w:r>
          </w:p>
        </w:tc>
        <w:tc>
          <w:tcPr>
            <w:tcW w:type="dxa" w:w="1234"/>
            <w:shd w:fill="006FC0"/>
          </w:tcPr>
          <w:p>
            <w:r>
              <w:t>2938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Количество действующих субъектов МСП, ед.</w:t>
            </w:r>
          </w:p>
        </w:tc>
        <w:tc>
          <w:tcPr>
            <w:tcW w:type="dxa" w:w="1234"/>
            <w:shd w:fill="006FC0"/>
          </w:tcPr>
          <w:p>
            <w:r>
              <w:t>1330244</w:t>
            </w:r>
          </w:p>
        </w:tc>
        <w:tc>
          <w:tcPr>
            <w:tcW w:type="dxa" w:w="1234"/>
            <w:shd w:fill="006FC0"/>
          </w:tcPr>
          <w:p>
            <w:r>
              <w:t>1357311</w:t>
            </w:r>
          </w:p>
        </w:tc>
        <w:tc>
          <w:tcPr>
            <w:tcW w:type="dxa" w:w="1234"/>
            <w:shd w:fill="006FC0"/>
          </w:tcPr>
          <w:p>
            <w:r>
              <w:t>1431647</w:t>
            </w:r>
          </w:p>
        </w:tc>
        <w:tc>
          <w:tcPr>
            <w:tcW w:type="dxa" w:w="1234"/>
            <w:shd w:fill="006FC0"/>
          </w:tcPr>
          <w:p>
            <w:r>
              <w:t>1988454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малых</w:t>
            </w:r>
          </w:p>
        </w:tc>
        <w:tc>
          <w:tcPr>
            <w:tcW w:type="dxa" w:w="1234"/>
            <w:shd w:fill="006FC0"/>
          </w:tcPr>
          <w:p>
            <w:r>
              <w:t>1327742</w:t>
            </w:r>
          </w:p>
        </w:tc>
        <w:tc>
          <w:tcPr>
            <w:tcW w:type="dxa" w:w="1234"/>
            <w:shd w:fill="006FC0"/>
          </w:tcPr>
          <w:p>
            <w:r>
              <w:t>1354825</w:t>
            </w:r>
          </w:p>
        </w:tc>
        <w:tc>
          <w:tcPr>
            <w:tcW w:type="dxa" w:w="1234"/>
            <w:shd w:fill="006FC0"/>
          </w:tcPr>
          <w:p>
            <w:r>
              <w:t>1428893</w:t>
            </w:r>
          </w:p>
        </w:tc>
        <w:tc>
          <w:tcPr>
            <w:tcW w:type="dxa" w:w="1234"/>
            <w:shd w:fill="006FC0"/>
          </w:tcPr>
          <w:p>
            <w:r>
              <w:t>1985601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средних</w:t>
            </w:r>
          </w:p>
        </w:tc>
        <w:tc>
          <w:tcPr>
            <w:tcW w:type="dxa" w:w="1234"/>
            <w:shd w:fill="006FC0"/>
          </w:tcPr>
          <w:p>
            <w:r>
              <w:t>2502</w:t>
            </w:r>
          </w:p>
        </w:tc>
        <w:tc>
          <w:tcPr>
            <w:tcW w:type="dxa" w:w="1234"/>
            <w:shd w:fill="006FC0"/>
          </w:tcPr>
          <w:p>
            <w:r>
              <w:t>2486</w:t>
            </w:r>
          </w:p>
        </w:tc>
        <w:tc>
          <w:tcPr>
            <w:tcW w:type="dxa" w:w="1234"/>
            <w:shd w:fill="006FC0"/>
          </w:tcPr>
          <w:p>
            <w:r>
              <w:t>2754</w:t>
            </w:r>
          </w:p>
        </w:tc>
        <w:tc>
          <w:tcPr>
            <w:tcW w:type="dxa" w:w="1234"/>
            <w:shd w:fill="006FC0"/>
          </w:tcPr>
          <w:p>
            <w:r>
              <w:t>2853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Соотношение действ. к зарегистрированным МСП, % (уровень активности)</w:t>
            </w:r>
          </w:p>
        </w:tc>
        <w:tc>
          <w:tcPr>
            <w:tcW w:type="dxa" w:w="1234"/>
            <w:shd w:fill="006FC0"/>
          </w:tcPr>
          <w:p>
            <w:r>
              <w:t>82.9</w:t>
            </w:r>
          </w:p>
        </w:tc>
        <w:tc>
          <w:tcPr>
            <w:tcW w:type="dxa" w:w="1234"/>
            <w:shd w:fill="006FC0"/>
          </w:tcPr>
          <w:p>
            <w:r>
              <w:t>84.3</w:t>
            </w:r>
          </w:p>
        </w:tc>
        <w:tc>
          <w:tcPr>
            <w:tcW w:type="dxa" w:w="1234"/>
            <w:shd w:fill="006FC0"/>
          </w:tcPr>
          <w:p>
            <w:r>
              <w:t>84.5</w:t>
            </w:r>
          </w:p>
        </w:tc>
        <w:tc>
          <w:tcPr>
            <w:tcW w:type="dxa" w:w="1234"/>
            <w:shd w:fill="006FC0"/>
          </w:tcPr>
          <w:p>
            <w:r>
              <w:t>90.2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Соотношение открытых к ликвидированным предприятиям МСП  (коэффициент "рождаемости")</w:t>
            </w:r>
          </w:p>
        </w:tc>
        <w:tc>
          <w:tcPr>
            <w:tcW w:type="dxa" w:w="1234"/>
            <w:shd w:fill="006FC0"/>
          </w:tcPr>
          <w:p>
            <w:r>
              <w:t>0.5</w:t>
            </w:r>
          </w:p>
        </w:tc>
        <w:tc>
          <w:tcPr>
            <w:tcW w:type="dxa" w:w="1234"/>
            <w:shd w:fill="006FC0"/>
          </w:tcPr>
          <w:p>
            <w:r>
              <w:t>0.8</w:t>
            </w:r>
          </w:p>
        </w:tc>
        <w:tc>
          <w:tcPr>
            <w:tcW w:type="dxa" w:w="1234"/>
            <w:shd w:fill="006FC0"/>
          </w:tcPr>
          <w:p>
            <w:r>
              <w:t>0.8</w:t>
            </w:r>
          </w:p>
        </w:tc>
        <w:tc>
          <w:tcPr>
            <w:tcW w:type="dxa" w:w="1234"/>
            <w:shd w:fill="006FC0"/>
          </w:tcPr>
          <w:p>
            <w:r>
              <w:t>0,4**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малых</w:t>
            </w:r>
          </w:p>
        </w:tc>
        <w:tc>
          <w:tcPr>
            <w:tcW w:type="dxa" w:w="1234"/>
            <w:shd w:fill="006FC0"/>
          </w:tcPr>
          <w:p>
            <w:r>
              <w:t>0.5</w:t>
            </w:r>
          </w:p>
        </w:tc>
        <w:tc>
          <w:tcPr>
            <w:tcW w:type="dxa" w:w="1234"/>
            <w:shd w:fill="006FC0"/>
          </w:tcPr>
          <w:p>
            <w:r>
              <w:t>0.8</w:t>
            </w:r>
          </w:p>
        </w:tc>
        <w:tc>
          <w:tcPr>
            <w:tcW w:type="dxa" w:w="1234"/>
            <w:shd w:fill="006FC0"/>
          </w:tcPr>
          <w:p>
            <w:r>
              <w:t>0.8</w:t>
            </w:r>
          </w:p>
        </w:tc>
        <w:tc>
          <w:tcPr>
            <w:tcW w:type="dxa" w:w="1234"/>
            <w:shd w:fill="006FC0"/>
          </w:tcPr>
          <w:p>
            <w:r>
              <w:t>0,4**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средних</w:t>
            </w:r>
          </w:p>
        </w:tc>
        <w:tc>
          <w:tcPr>
            <w:tcW w:type="dxa" w:w="1234"/>
            <w:shd w:fill="006FC0"/>
          </w:tcPr>
          <w:p>
            <w:r>
              <w:t>-2</w:t>
            </w:r>
          </w:p>
        </w:tc>
        <w:tc>
          <w:tcPr>
            <w:tcW w:type="dxa" w:w="1234"/>
            <w:shd w:fill="006FC0"/>
          </w:tcPr>
          <w:p>
            <w:r>
              <w:t>-0.9</w:t>
            </w:r>
          </w:p>
        </w:tc>
        <w:tc>
          <w:tcPr>
            <w:tcW w:type="dxa" w:w="1234"/>
            <w:shd w:fill="006FC0"/>
          </w:tcPr>
          <w:p>
            <w:r>
              <w:t>3.8</w:t>
            </w:r>
          </w:p>
        </w:tc>
        <w:tc>
          <w:tcPr>
            <w:tcW w:type="dxa" w:w="1234"/>
            <w:shd w:fill="006FC0"/>
          </w:tcPr>
          <w:p>
            <w:r>
              <w:t>(-1,3)**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Численность занятых, ед.</w:t>
            </w:r>
          </w:p>
        </w:tc>
        <w:tc>
          <w:tcPr>
            <w:tcW w:type="dxa" w:w="1234"/>
            <w:shd w:fill="006FC0"/>
          </w:tcPr>
          <w:p>
            <w:r>
              <w:t>3448727</w:t>
            </w:r>
          </w:p>
        </w:tc>
        <w:tc>
          <w:tcPr>
            <w:tcW w:type="dxa" w:w="1234"/>
            <w:shd w:fill="006FC0"/>
          </w:tcPr>
          <w:p>
            <w:r>
              <w:t>3472606</w:t>
            </w:r>
          </w:p>
        </w:tc>
        <w:tc>
          <w:tcPr>
            <w:tcW w:type="dxa" w:w="1234"/>
            <w:shd w:fill="006FC0"/>
          </w:tcPr>
          <w:p>
            <w:r>
              <w:t>3475204</w:t>
            </w:r>
          </w:p>
        </w:tc>
        <w:tc>
          <w:tcPr>
            <w:tcW w:type="dxa" w:w="1234"/>
            <w:shd w:fill="006FC0"/>
          </w:tcPr>
          <w:p>
            <w:r>
              <w:t>4 109 741*</w:t>
            </w:r>
          </w:p>
        </w:tc>
        <w:tc>
          <w:tcPr>
            <w:tcW w:type="dxa" w:w="1234"/>
            <w:shd w:fill="006FC0"/>
          </w:tcPr>
          <w:p>
            <w:r>
              <w:t>4000000</w:t>
            </w:r>
          </w:p>
        </w:tc>
        <w:tc>
          <w:tcPr>
            <w:tcW w:type="dxa" w:w="1234"/>
            <w:shd w:fill="006FC0"/>
          </w:tcPr>
          <w:p>
            <w:r>
              <w:t>102.7</w:t>
            </w:r>
          </w:p>
        </w:tc>
      </w:tr>
      <w:tr>
        <w:tc>
          <w:tcPr>
            <w:tcW w:type="dxa" w:w="1234"/>
            <w:shd w:fill="006FC0"/>
          </w:tcPr>
          <w:p>
            <w:r>
              <w:t>малых</w:t>
            </w:r>
          </w:p>
        </w:tc>
        <w:tc>
          <w:tcPr>
            <w:tcW w:type="dxa" w:w="1234"/>
            <w:shd w:fill="006FC0"/>
          </w:tcPr>
          <w:p>
            <w:r>
              <w:t>3083862</w:t>
            </w:r>
          </w:p>
        </w:tc>
        <w:tc>
          <w:tcPr>
            <w:tcW w:type="dxa" w:w="1234"/>
            <w:shd w:fill="006FC0"/>
          </w:tcPr>
          <w:p>
            <w:r>
              <w:t>3116672</w:t>
            </w:r>
          </w:p>
        </w:tc>
        <w:tc>
          <w:tcPr>
            <w:tcW w:type="dxa" w:w="1234"/>
            <w:shd w:fill="006FC0"/>
          </w:tcPr>
          <w:p>
            <w:r>
              <w:t>3125088</w:t>
            </w:r>
          </w:p>
        </w:tc>
        <w:tc>
          <w:tcPr>
            <w:tcW w:type="dxa" w:w="1234"/>
            <w:shd w:fill="006FC0"/>
          </w:tcPr>
          <w:p>
            <w:r>
              <w:t>3 729 660*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средних</w:t>
            </w:r>
          </w:p>
        </w:tc>
        <w:tc>
          <w:tcPr>
            <w:tcW w:type="dxa" w:w="1234"/>
            <w:shd w:fill="006FC0"/>
          </w:tcPr>
          <w:p>
            <w:r>
              <w:t>364865</w:t>
            </w:r>
          </w:p>
        </w:tc>
        <w:tc>
          <w:tcPr>
            <w:tcW w:type="dxa" w:w="1234"/>
            <w:shd w:fill="006FC0"/>
          </w:tcPr>
          <w:p>
            <w:r>
              <w:t>355934</w:t>
            </w:r>
          </w:p>
        </w:tc>
        <w:tc>
          <w:tcPr>
            <w:tcW w:type="dxa" w:w="1234"/>
            <w:shd w:fill="006FC0"/>
          </w:tcPr>
          <w:p>
            <w:r>
              <w:t>350116</w:t>
            </w:r>
          </w:p>
        </w:tc>
        <w:tc>
          <w:tcPr>
            <w:tcW w:type="dxa" w:w="1234"/>
            <w:shd w:fill="006FC0"/>
          </w:tcPr>
          <w:p>
            <w:r>
              <w:t>380 081*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Удельный вес занятых в МСП от ЭАН, %</w:t>
            </w:r>
          </w:p>
        </w:tc>
        <w:tc>
          <w:tcPr>
            <w:tcW w:type="dxa" w:w="1234"/>
            <w:shd w:fill="006FC0"/>
          </w:tcPr>
          <w:p>
            <w:r>
              <w:t>39.3</w:t>
            </w:r>
          </w:p>
        </w:tc>
        <w:tc>
          <w:tcPr>
            <w:tcW w:type="dxa" w:w="1234"/>
            <w:shd w:fill="006FC0"/>
          </w:tcPr>
          <w:p>
            <w:r>
              <w:t>39.8</w:t>
            </w:r>
          </w:p>
        </w:tc>
        <w:tc>
          <w:tcPr>
            <w:tcW w:type="dxa" w:w="1234"/>
            <w:shd w:fill="006FC0"/>
          </w:tcPr>
          <w:p>
            <w:r>
              <w:t>39.5</w:t>
            </w:r>
          </w:p>
        </w:tc>
        <w:tc>
          <w:tcPr>
            <w:tcW w:type="dxa" w:w="1234"/>
            <w:shd w:fill="006FC0"/>
          </w:tcPr>
          <w:p>
            <w:r>
              <w:t>43,6*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Выпуск продукции, млн. тенге</w:t>
            </w:r>
          </w:p>
        </w:tc>
        <w:tc>
          <w:tcPr>
            <w:tcW w:type="dxa" w:w="1234"/>
            <w:shd w:fill="006FC0"/>
          </w:tcPr>
          <w:p>
            <w:r>
              <w:t>32386960</w:t>
            </w:r>
          </w:p>
        </w:tc>
        <w:tc>
          <w:tcPr>
            <w:tcW w:type="dxa" w:w="1234"/>
            <w:shd w:fill="006FC0"/>
          </w:tcPr>
          <w:p>
            <w:r>
              <w:t>33626992</w:t>
            </w:r>
          </w:p>
        </w:tc>
        <w:tc>
          <w:tcPr>
            <w:tcW w:type="dxa" w:w="1234"/>
            <w:shd w:fill="006FC0"/>
          </w:tcPr>
          <w:p>
            <w:r>
              <w:t>41952637</w:t>
            </w:r>
          </w:p>
        </w:tc>
        <w:tc>
          <w:tcPr>
            <w:tcW w:type="dxa" w:w="1234"/>
            <w:shd w:fill="006FC0"/>
          </w:tcPr>
          <w:p>
            <w:r>
              <w:t>59 221 488*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малых</w:t>
            </w:r>
          </w:p>
        </w:tc>
        <w:tc>
          <w:tcPr>
            <w:tcW w:type="dxa" w:w="1234"/>
            <w:shd w:fill="006FC0"/>
          </w:tcPr>
          <w:p>
            <w:r>
              <w:t>26457777</w:t>
            </w:r>
          </w:p>
        </w:tc>
        <w:tc>
          <w:tcPr>
            <w:tcW w:type="dxa" w:w="1234"/>
            <w:shd w:fill="006FC0"/>
          </w:tcPr>
          <w:p>
            <w:r>
              <w:t>27164535</w:t>
            </w:r>
          </w:p>
        </w:tc>
        <w:tc>
          <w:tcPr>
            <w:tcW w:type="dxa" w:w="1234"/>
            <w:shd w:fill="006FC0"/>
          </w:tcPr>
          <w:p>
            <w:r>
              <w:t>34271281</w:t>
            </w:r>
          </w:p>
        </w:tc>
        <w:tc>
          <w:tcPr>
            <w:tcW w:type="dxa" w:w="1234"/>
            <w:shd w:fill="006FC0"/>
          </w:tcPr>
          <w:p>
            <w:r>
              <w:t>49 521 596*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средних</w:t>
            </w:r>
          </w:p>
        </w:tc>
        <w:tc>
          <w:tcPr>
            <w:tcW w:type="dxa" w:w="1234"/>
            <w:shd w:fill="006FC0"/>
          </w:tcPr>
          <w:p>
            <w:r>
              <w:t>5929183</w:t>
            </w:r>
          </w:p>
        </w:tc>
        <w:tc>
          <w:tcPr>
            <w:tcW w:type="dxa" w:w="1234"/>
            <w:shd w:fill="006FC0"/>
          </w:tcPr>
          <w:p>
            <w:r>
              <w:t>6462457</w:t>
            </w:r>
          </w:p>
        </w:tc>
        <w:tc>
          <w:tcPr>
            <w:tcW w:type="dxa" w:w="1234"/>
            <w:shd w:fill="006FC0"/>
          </w:tcPr>
          <w:p>
            <w:r>
              <w:t>7681356</w:t>
            </w:r>
          </w:p>
        </w:tc>
        <w:tc>
          <w:tcPr>
            <w:tcW w:type="dxa" w:w="1234"/>
            <w:shd w:fill="006FC0"/>
          </w:tcPr>
          <w:p>
            <w:r>
              <w:t>9 699 892*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Налоговые поступления МСП, трлн тенге</w:t>
            </w:r>
          </w:p>
        </w:tc>
        <w:tc>
          <w:tcPr>
            <w:tcW w:type="dxa" w:w="1234"/>
            <w:shd w:fill="006FC0"/>
          </w:tcPr>
          <w:p>
            <w:r>
              <w:t>3.8</w:t>
            </w:r>
          </w:p>
        </w:tc>
        <w:tc>
          <w:tcPr>
            <w:tcW w:type="dxa" w:w="1234"/>
            <w:shd w:fill="006FC0"/>
          </w:tcPr>
          <w:p>
            <w:r>
              <w:t>2.4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удельный вес налогов МСП от доходной части бюджета %</w:t>
            </w:r>
          </w:p>
        </w:tc>
        <w:tc>
          <w:tcPr>
            <w:tcW w:type="dxa" w:w="1234"/>
            <w:shd w:fill="006FC0"/>
          </w:tcPr>
          <w:p>
            <w:r>
              <w:t>29.7</w:t>
            </w:r>
          </w:p>
        </w:tc>
        <w:tc>
          <w:tcPr>
            <w:tcW w:type="dxa" w:w="1234"/>
            <w:shd w:fill="006FC0"/>
          </w:tcPr>
          <w:p>
            <w:r>
              <w:t>16.6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Производительность МСП на 1 работника, в млн тенге</w:t>
            </w:r>
          </w:p>
        </w:tc>
        <w:tc>
          <w:tcPr>
            <w:tcW w:type="dxa" w:w="1234"/>
            <w:shd w:fill="006FC0"/>
          </w:tcPr>
          <w:p>
            <w:r>
              <w:t>9.4</w:t>
            </w:r>
          </w:p>
        </w:tc>
        <w:tc>
          <w:tcPr>
            <w:tcW w:type="dxa" w:w="1234"/>
            <w:shd w:fill="006FC0"/>
          </w:tcPr>
          <w:p>
            <w:r>
              <w:t>9.7</w:t>
            </w:r>
          </w:p>
        </w:tc>
        <w:tc>
          <w:tcPr>
            <w:tcW w:type="dxa" w:w="1234"/>
            <w:shd w:fill="006FC0"/>
          </w:tcPr>
          <w:p>
            <w:r>
              <w:t>12.3</w:t>
            </w:r>
          </w:p>
        </w:tc>
        <w:tc>
          <w:tcPr>
            <w:tcW w:type="dxa" w:w="1234"/>
            <w:shd w:fill="006FC0"/>
          </w:tcPr>
          <w:p>
            <w:r>
              <w:t>14,4*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малых</w:t>
            </w:r>
          </w:p>
        </w:tc>
        <w:tc>
          <w:tcPr>
            <w:tcW w:type="dxa" w:w="1234"/>
            <w:shd w:fill="006FC0"/>
          </w:tcPr>
          <w:p>
            <w:r>
              <w:t>8.6</w:t>
            </w:r>
          </w:p>
        </w:tc>
        <w:tc>
          <w:tcPr>
            <w:tcW w:type="dxa" w:w="1234"/>
            <w:shd w:fill="006FC0"/>
          </w:tcPr>
          <w:p>
            <w:r>
              <w:t>8.7</w:t>
            </w:r>
          </w:p>
        </w:tc>
        <w:tc>
          <w:tcPr>
            <w:tcW w:type="dxa" w:w="1234"/>
            <w:shd w:fill="006FC0"/>
          </w:tcPr>
          <w:p>
            <w:r>
              <w:t>11.2</w:t>
            </w:r>
          </w:p>
        </w:tc>
        <w:tc>
          <w:tcPr>
            <w:tcW w:type="dxa" w:w="1234"/>
            <w:shd w:fill="006FC0"/>
          </w:tcPr>
          <w:p>
            <w:r>
              <w:t>13,2*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средних</w:t>
            </w:r>
          </w:p>
        </w:tc>
        <w:tc>
          <w:tcPr>
            <w:tcW w:type="dxa" w:w="1234"/>
            <w:shd w:fill="006FC0"/>
          </w:tcPr>
          <w:p>
            <w:r>
              <w:t>16.3</w:t>
            </w:r>
          </w:p>
        </w:tc>
        <w:tc>
          <w:tcPr>
            <w:tcW w:type="dxa" w:w="1234"/>
            <w:shd w:fill="006FC0"/>
          </w:tcPr>
          <w:p>
            <w:r>
              <w:t>18.2</w:t>
            </w:r>
          </w:p>
        </w:tc>
        <w:tc>
          <w:tcPr>
            <w:tcW w:type="dxa" w:w="1234"/>
            <w:shd w:fill="006FC0"/>
          </w:tcPr>
          <w:p>
            <w:r>
              <w:t>21.9</w:t>
            </w:r>
          </w:p>
        </w:tc>
        <w:tc>
          <w:tcPr>
            <w:tcW w:type="dxa" w:w="1234"/>
            <w:shd w:fill="006FC0"/>
          </w:tcPr>
          <w:p>
            <w:r>
              <w:t>25,5*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Показатель</w:t>
            </w:r>
          </w:p>
        </w:tc>
        <w:tc>
          <w:tcPr>
            <w:tcW w:type="dxa" w:w="1234"/>
            <w:shd w:fill="006FC0"/>
          </w:tcPr>
          <w:p>
            <w:r>
              <w:t>2019 год</w:t>
            </w:r>
          </w:p>
        </w:tc>
        <w:tc>
          <w:tcPr>
            <w:tcW w:type="dxa" w:w="1234"/>
            <w:shd w:fill="006FC0"/>
          </w:tcPr>
          <w:p>
            <w:r>
              <w:t>2020 год</w:t>
            </w:r>
          </w:p>
        </w:tc>
        <w:tc>
          <w:tcPr>
            <w:tcW w:type="dxa" w:w="1234"/>
            <w:shd w:fill="006FC0"/>
          </w:tcPr>
          <w:p>
            <w:r>
              <w:t>2021 год</w:t>
            </w:r>
          </w:p>
        </w:tc>
        <w:tc>
          <w:tcPr>
            <w:tcW w:type="dxa" w:w="1234"/>
            <w:shd w:fill="006FC0"/>
          </w:tcPr>
          <w:p>
            <w:r>
              <w:t>на 1 июня 2023 года</w:t>
            </w:r>
          </w:p>
        </w:tc>
        <w:tc>
          <w:tcPr>
            <w:tcW w:type="dxa" w:w="1234"/>
            <w:shd w:fill="006FC0"/>
          </w:tcPr>
          <w:p>
            <w:r>
              <w:t>Карта стратегических целей до 2025 года ****</w:t>
            </w:r>
          </w:p>
        </w:tc>
        <w:tc>
          <w:tcPr>
            <w:tcW w:type="dxa" w:w="1234"/>
            <w:shd w:fill="006FC0"/>
          </w:tcPr>
          <w:p>
            <w:r>
              <w:t>% исполнения</w:t>
            </w:r>
          </w:p>
        </w:tc>
      </w:tr>
      <w:tr>
        <w:tc>
          <w:tcPr>
            <w:tcW w:type="dxa" w:w="1234"/>
            <w:shd w:fill="006FC0"/>
          </w:tcPr>
          <w:p>
            <w:r>
              <w:t>Среднемесячные заработные платы, тенге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малых</w:t>
            </w:r>
          </w:p>
        </w:tc>
        <w:tc>
          <w:tcPr>
            <w:tcW w:type="dxa" w:w="1234"/>
            <w:shd w:fill="006FC0"/>
          </w:tcPr>
          <w:p>
            <w:r>
              <w:t>152358</w:t>
            </w:r>
          </w:p>
        </w:tc>
        <w:tc>
          <w:tcPr>
            <w:tcW w:type="dxa" w:w="1234"/>
            <w:shd w:fill="006FC0"/>
          </w:tcPr>
          <w:p>
            <w:r>
              <w:t>166298</w:t>
            </w:r>
          </w:p>
        </w:tc>
        <w:tc>
          <w:tcPr>
            <w:tcW w:type="dxa" w:w="1234"/>
            <w:shd w:fill="006FC0"/>
          </w:tcPr>
          <w:p>
            <w:r>
              <w:t>202207</w:t>
            </w:r>
          </w:p>
        </w:tc>
        <w:tc>
          <w:tcPr>
            <w:tcW w:type="dxa" w:w="1234"/>
            <w:shd w:fill="006FC0"/>
          </w:tcPr>
          <w:p>
            <w:r>
              <w:t>239 775**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средних</w:t>
            </w:r>
          </w:p>
        </w:tc>
        <w:tc>
          <w:tcPr>
            <w:tcW w:type="dxa" w:w="1234"/>
            <w:shd w:fill="006FC0"/>
          </w:tcPr>
          <w:p>
            <w:r>
              <w:t>168852</w:t>
            </w:r>
          </w:p>
        </w:tc>
        <w:tc>
          <w:tcPr>
            <w:tcW w:type="dxa" w:w="1234"/>
            <w:shd w:fill="006FC0"/>
          </w:tcPr>
          <w:p>
            <w:r>
              <w:t>197407</w:t>
            </w:r>
          </w:p>
        </w:tc>
        <w:tc>
          <w:tcPr>
            <w:tcW w:type="dxa" w:w="1234"/>
            <w:shd w:fill="006FC0"/>
          </w:tcPr>
          <w:p>
            <w:r>
              <w:t>260084</w:t>
            </w:r>
          </w:p>
        </w:tc>
        <w:tc>
          <w:tcPr>
            <w:tcW w:type="dxa" w:w="1234"/>
            <w:shd w:fill="006FC0"/>
          </w:tcPr>
          <w:p>
            <w:r>
              <w:t>309 146**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экономика</w:t>
            </w:r>
          </w:p>
        </w:tc>
        <w:tc>
          <w:tcPr>
            <w:tcW w:type="dxa" w:w="1234"/>
            <w:shd w:fill="006FC0"/>
          </w:tcPr>
          <w:p>
            <w:r>
              <w:t>186815</w:t>
            </w:r>
          </w:p>
        </w:tc>
        <w:tc>
          <w:tcPr>
            <w:tcW w:type="dxa" w:w="1234"/>
            <w:shd w:fill="006FC0"/>
          </w:tcPr>
          <w:p>
            <w:r>
              <w:t>213003</w:t>
            </w:r>
          </w:p>
        </w:tc>
        <w:tc>
          <w:tcPr>
            <w:tcW w:type="dxa" w:w="1234"/>
            <w:shd w:fill="006FC0"/>
          </w:tcPr>
          <w:p>
            <w:r>
              <w:t>275580</w:t>
            </w:r>
          </w:p>
        </w:tc>
        <w:tc>
          <w:tcPr>
            <w:tcW w:type="dxa" w:w="1234"/>
            <w:shd w:fill="006FC0"/>
          </w:tcPr>
          <w:p>
            <w:r>
              <w:t>340 636**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Количество действующих предприятий, руководителями которых являются женщины</w:t>
            </w:r>
          </w:p>
        </w:tc>
        <w:tc>
          <w:tcPr>
            <w:tcW w:type="dxa" w:w="1234"/>
            <w:shd w:fill="006FC0"/>
          </w:tcPr>
          <w:p>
            <w:r>
              <w:t>92489</w:t>
            </w:r>
          </w:p>
        </w:tc>
        <w:tc>
          <w:tcPr>
            <w:tcW w:type="dxa" w:w="1234"/>
            <w:shd w:fill="006FC0"/>
          </w:tcPr>
          <w:p>
            <w:r>
              <w:t>98986</w:t>
            </w:r>
          </w:p>
        </w:tc>
        <w:tc>
          <w:tcPr>
            <w:tcW w:type="dxa" w:w="1234"/>
            <w:shd w:fill="006FC0"/>
          </w:tcPr>
          <w:p>
            <w:r>
              <w:t>107463</w:t>
            </w:r>
          </w:p>
        </w:tc>
        <w:tc>
          <w:tcPr>
            <w:tcW w:type="dxa" w:w="1234"/>
            <w:shd w:fill="006FC0"/>
          </w:tcPr>
          <w:p>
            <w:r>
              <w:t xml:space="preserve">не 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публикуется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Удельный вес женского предпринимательства</w:t>
            </w:r>
          </w:p>
        </w:tc>
        <w:tc>
          <w:tcPr>
            <w:tcW w:type="dxa" w:w="1234"/>
            <w:shd w:fill="006FC0"/>
          </w:tcPr>
          <w:p>
            <w:r>
              <w:t>30</w:t>
            </w:r>
          </w:p>
        </w:tc>
        <w:tc>
          <w:tcPr>
            <w:tcW w:type="dxa" w:w="1234"/>
            <w:shd w:fill="006FC0"/>
          </w:tcPr>
          <w:p>
            <w:r>
              <w:t>29.9</w:t>
            </w:r>
          </w:p>
        </w:tc>
        <w:tc>
          <w:tcPr>
            <w:tcW w:type="dxa" w:w="1234"/>
            <w:shd w:fill="006FC0"/>
          </w:tcPr>
          <w:p>
            <w:r>
              <w:t>30.5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Количество действующих ИП, руководителями которых являются женщины</w:t>
            </w:r>
          </w:p>
        </w:tc>
        <w:tc>
          <w:tcPr>
            <w:tcW w:type="dxa" w:w="1234"/>
            <w:shd w:fill="006FC0"/>
          </w:tcPr>
          <w:p>
            <w:r>
              <w:t>502261</w:t>
            </w:r>
          </w:p>
        </w:tc>
        <w:tc>
          <w:tcPr>
            <w:tcW w:type="dxa" w:w="1234"/>
            <w:shd w:fill="006FC0"/>
          </w:tcPr>
          <w:p>
            <w:r>
              <w:t>507789</w:t>
            </w:r>
          </w:p>
        </w:tc>
        <w:tc>
          <w:tcPr>
            <w:tcW w:type="dxa" w:w="1234"/>
            <w:shd w:fill="006FC0"/>
          </w:tcPr>
          <w:p>
            <w:r>
              <w:t>551318</w:t>
            </w:r>
          </w:p>
        </w:tc>
        <w:tc>
          <w:tcPr>
            <w:tcW w:type="dxa" w:w="1234"/>
            <w:shd w:fill="006FC0"/>
          </w:tcPr>
          <w:p>
            <w:r>
              <w:t>892104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Удельный вес женского предпринимательства (ИП), от всех ИП, %</w:t>
            </w:r>
          </w:p>
        </w:tc>
        <w:tc>
          <w:tcPr>
            <w:tcW w:type="dxa" w:w="1234"/>
            <w:shd w:fill="006FC0"/>
          </w:tcPr>
          <w:p>
            <w:r>
              <w:t>47</w:t>
            </w:r>
          </w:p>
        </w:tc>
        <w:tc>
          <w:tcPr>
            <w:tcW w:type="dxa" w:w="1234"/>
            <w:shd w:fill="006FC0"/>
          </w:tcPr>
          <w:p>
            <w:r>
              <w:t>47</w:t>
            </w:r>
          </w:p>
        </w:tc>
        <w:tc>
          <w:tcPr>
            <w:tcW w:type="dxa" w:w="1234"/>
            <w:shd w:fill="006FC0"/>
          </w:tcPr>
          <w:p>
            <w:r>
              <w:t>49</w:t>
            </w:r>
          </w:p>
        </w:tc>
        <w:tc>
          <w:tcPr>
            <w:tcW w:type="dxa" w:w="1234"/>
            <w:shd w:fill="006FC0"/>
          </w:tcPr>
          <w:p>
            <w:r>
              <w:t>55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Количество действующих юр.лиц, руководителями которых является молодежь до 29 лет (100% собственники)</w:t>
            </w:r>
          </w:p>
        </w:tc>
        <w:tc>
          <w:tcPr>
            <w:tcW w:type="dxa" w:w="1234"/>
            <w:shd w:fill="006FC0"/>
          </w:tcPr>
          <w:p>
            <w:r>
              <w:t>28502</w:t>
            </w:r>
          </w:p>
        </w:tc>
        <w:tc>
          <w:tcPr>
            <w:tcW w:type="dxa" w:w="1234"/>
            <w:shd w:fill="006FC0"/>
          </w:tcPr>
          <w:p>
            <w:r>
              <w:t>33328</w:t>
            </w:r>
          </w:p>
        </w:tc>
        <w:tc>
          <w:tcPr>
            <w:tcW w:type="dxa" w:w="1234"/>
            <w:shd w:fill="006FC0"/>
          </w:tcPr>
          <w:p>
            <w:r>
              <w:t>34141</w:t>
            </w:r>
          </w:p>
        </w:tc>
        <w:tc>
          <w:tcPr>
            <w:tcW w:type="dxa" w:w="1234"/>
            <w:shd w:fill="006FC0"/>
          </w:tcPr>
          <w:p>
            <w:r>
              <w:t>не публикуется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Удельный вес предприятий возглавляемых молодежью от всех предприятий МСП, %</w:t>
            </w:r>
          </w:p>
        </w:tc>
        <w:tc>
          <w:tcPr>
            <w:tcW w:type="dxa" w:w="1234"/>
            <w:shd w:fill="006FC0"/>
          </w:tcPr>
          <w:p>
            <w:r>
              <w:t>10.9</w:t>
            </w:r>
          </w:p>
        </w:tc>
        <w:tc>
          <w:tcPr>
            <w:tcW w:type="dxa" w:w="1234"/>
            <w:shd w:fill="006FC0"/>
          </w:tcPr>
          <w:p>
            <w:r>
              <w:t>11.8</w:t>
            </w:r>
          </w:p>
        </w:tc>
        <w:tc>
          <w:tcPr>
            <w:tcW w:type="dxa" w:w="1234"/>
            <w:shd w:fill="006FC0"/>
          </w:tcPr>
          <w:p>
            <w:r>
              <w:t>11.3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Количество действующих юр.лиц, руководителями которых является молодежь до 35 лет (100% собственники)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117 334**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Удельный вес предприятий возглавляемых молодежью от всех предприятий МСП, %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32,7**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Кредиты экономике, трлн тенге</w:t>
            </w:r>
          </w:p>
        </w:tc>
        <w:tc>
          <w:tcPr>
            <w:tcW w:type="dxa" w:w="1234"/>
            <w:shd w:fill="006FC0"/>
          </w:tcPr>
          <w:p>
            <w:r>
              <w:t>13.7</w:t>
            </w:r>
          </w:p>
        </w:tc>
        <w:tc>
          <w:tcPr>
            <w:tcW w:type="dxa" w:w="1234"/>
            <w:shd w:fill="006FC0"/>
          </w:tcPr>
          <w:p>
            <w:r>
              <w:t>14.6</w:t>
            </w:r>
          </w:p>
        </w:tc>
        <w:tc>
          <w:tcPr>
            <w:tcW w:type="dxa" w:w="1234"/>
            <w:shd w:fill="006FC0"/>
          </w:tcPr>
          <w:p>
            <w:r>
              <w:t>18.5</w:t>
            </w:r>
          </w:p>
        </w:tc>
        <w:tc>
          <w:tcPr>
            <w:tcW w:type="dxa" w:w="1234"/>
            <w:shd w:fill="006FC0"/>
          </w:tcPr>
          <w:p>
            <w:r>
              <w:t>25,6***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Удельный вес банковского кредитования в ВВП, %</w:t>
            </w:r>
          </w:p>
        </w:tc>
        <w:tc>
          <w:tcPr>
            <w:tcW w:type="dxa" w:w="1234"/>
            <w:shd w:fill="006FC0"/>
          </w:tcPr>
          <w:p>
            <w:r>
              <w:t>19.7</w:t>
            </w:r>
          </w:p>
        </w:tc>
        <w:tc>
          <w:tcPr>
            <w:tcW w:type="dxa" w:w="1234"/>
            <w:shd w:fill="006FC0"/>
          </w:tcPr>
          <w:p>
            <w:r>
              <w:t>20.7</w:t>
            </w:r>
          </w:p>
        </w:tc>
        <w:tc>
          <w:tcPr>
            <w:tcW w:type="dxa" w:w="1234"/>
            <w:shd w:fill="006FC0"/>
          </w:tcPr>
          <w:p>
            <w:r>
              <w:t>22.5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Объемы субсидий в рамках "ДКБ", млрд. тенге</w:t>
            </w:r>
          </w:p>
        </w:tc>
        <w:tc>
          <w:tcPr>
            <w:tcW w:type="dxa" w:w="1234"/>
            <w:shd w:fill="006FC0"/>
          </w:tcPr>
          <w:p>
            <w:r>
              <w:t>32.9</w:t>
            </w:r>
          </w:p>
        </w:tc>
        <w:tc>
          <w:tcPr>
            <w:tcW w:type="dxa" w:w="1234"/>
            <w:shd w:fill="006FC0"/>
          </w:tcPr>
          <w:p>
            <w:r>
              <w:t>52</w:t>
            </w:r>
          </w:p>
        </w:tc>
        <w:tc>
          <w:tcPr>
            <w:tcW w:type="dxa" w:w="1234"/>
            <w:shd w:fill="006FC0"/>
          </w:tcPr>
          <w:p>
            <w:r>
              <w:t>96.6</w:t>
            </w:r>
          </w:p>
        </w:tc>
        <w:tc>
          <w:tcPr>
            <w:tcW w:type="dxa" w:w="1234"/>
            <w:shd w:fill="006FC0"/>
          </w:tcPr>
          <w:p>
            <w:r>
              <w:t>75.9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Объемы выданных гарантий в рамках "ДКБ", млрд. тенге</w:t>
            </w:r>
          </w:p>
        </w:tc>
        <w:tc>
          <w:tcPr>
            <w:tcW w:type="dxa" w:w="1234"/>
            <w:shd w:fill="006FC0"/>
          </w:tcPr>
          <w:p>
            <w:r>
              <w:t>30.1</w:t>
            </w:r>
          </w:p>
        </w:tc>
        <w:tc>
          <w:tcPr>
            <w:tcW w:type="dxa" w:w="1234"/>
            <w:shd w:fill="006FC0"/>
          </w:tcPr>
          <w:p>
            <w:r>
              <w:t>81</w:t>
            </w:r>
          </w:p>
        </w:tc>
        <w:tc>
          <w:tcPr>
            <w:tcW w:type="dxa" w:w="1234"/>
            <w:shd w:fill="006FC0"/>
          </w:tcPr>
          <w:p>
            <w:r>
              <w:t>149.5</w:t>
            </w:r>
          </w:p>
        </w:tc>
        <w:tc>
          <w:tcPr>
            <w:tcW w:type="dxa" w:w="1234"/>
            <w:shd w:fill="006FC0"/>
          </w:tcPr>
          <w:p>
            <w:r>
              <w:t>66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Количество действующих предприятий крупного бизнеса, ед.</w:t>
            </w:r>
          </w:p>
        </w:tc>
        <w:tc>
          <w:tcPr>
            <w:tcW w:type="dxa" w:w="1234"/>
            <w:shd w:fill="006FC0"/>
          </w:tcPr>
          <w:p>
            <w:r>
              <w:t>2345</w:t>
            </w:r>
          </w:p>
        </w:tc>
        <w:tc>
          <w:tcPr>
            <w:tcW w:type="dxa" w:w="1234"/>
            <w:shd w:fill="006FC0"/>
          </w:tcPr>
          <w:p>
            <w:r>
              <w:t>2357</w:t>
            </w:r>
          </w:p>
        </w:tc>
        <w:tc>
          <w:tcPr>
            <w:tcW w:type="dxa" w:w="1234"/>
            <w:shd w:fill="006FC0"/>
          </w:tcPr>
          <w:p>
            <w:r>
              <w:t>2410</w:t>
            </w:r>
          </w:p>
        </w:tc>
        <w:tc>
          <w:tcPr>
            <w:tcW w:type="dxa" w:w="1234"/>
            <w:shd w:fill="006FC0"/>
          </w:tcPr>
          <w:p>
            <w:r>
              <w:t>2431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  <w:tr>
        <w:tc>
          <w:tcPr>
            <w:tcW w:type="dxa" w:w="1234"/>
            <w:shd w:fill="006FC0"/>
          </w:tcPr>
          <w:p>
            <w:r>
              <w:t>Удельный вес крупных предприятий от всех предприятий, %</w:t>
            </w:r>
          </w:p>
        </w:tc>
        <w:tc>
          <w:tcPr>
            <w:tcW w:type="dxa" w:w="1234"/>
            <w:shd w:fill="006FC0"/>
          </w:tcPr>
          <w:p>
            <w:r>
              <w:t>0.8</w:t>
            </w:r>
          </w:p>
        </w:tc>
        <w:tc>
          <w:tcPr>
            <w:tcW w:type="dxa" w:w="1234"/>
            <w:shd w:fill="006FC0"/>
          </w:tcPr>
          <w:p>
            <w:r>
              <w:t>0.7</w:t>
            </w:r>
          </w:p>
        </w:tc>
        <w:tc>
          <w:tcPr>
            <w:tcW w:type="dxa" w:w="1234"/>
            <w:shd w:fill="006FC0"/>
          </w:tcPr>
          <w:p>
            <w:r>
              <w:t>0.7</w:t>
            </w:r>
          </w:p>
        </w:tc>
        <w:tc>
          <w:tcPr>
            <w:tcW w:type="dxa" w:w="1234"/>
            <w:shd w:fill="006FC0"/>
          </w:tcPr>
          <w:p>
            <w:r>
              <w:t>0.6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  <w:tc>
          <w:tcPr>
            <w:tcW w:type="dxa" w:w="1234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ОТРАСЛЕВАЯ СПЕЦИАЛИЗАЦИЯ СУБЪЕКТОВ МСП В 2021 ГОДУ, В %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</w:tr>
      <w:tr>
        <w:tc>
          <w:tcPr>
            <w:tcW w:type="dxa" w:w="1728"/>
            <w:shd w:fill="006FC0"/>
          </w:tcPr>
          <w:p>
            <w:r>
              <w:t>в %</w:t>
            </w:r>
          </w:p>
        </w:tc>
        <w:tc>
          <w:tcPr>
            <w:tcW w:type="dxa" w:w="1728"/>
            <w:shd w:fill="006FC0"/>
          </w:tcPr>
          <w:p>
            <w:r>
              <w:t>субъектымалого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субъектысреднего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</w:tr>
      <w:tr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предпринимательства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предпринимательства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</w:tr>
      <w:tr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2021 г.</w:t>
            </w:r>
          </w:p>
        </w:tc>
        <w:tc>
          <w:tcPr>
            <w:tcW w:type="dxa" w:w="1728"/>
            <w:shd w:fill="006FC0"/>
          </w:tcPr>
          <w:p>
            <w:r>
              <w:t>2022 г.</w:t>
            </w:r>
          </w:p>
        </w:tc>
        <w:tc>
          <w:tcPr>
            <w:tcW w:type="dxa" w:w="1728"/>
            <w:shd w:fill="006FC0"/>
          </w:tcPr>
          <w:p>
            <w:r>
              <w:t>2021 г.</w:t>
            </w:r>
          </w:p>
        </w:tc>
        <w:tc>
          <w:tcPr>
            <w:tcW w:type="dxa" w:w="1728"/>
            <w:shd w:fill="006FC0"/>
          </w:tcPr>
          <w:p>
            <w:r>
              <w:t>2022 г.</w:t>
            </w:r>
          </w:p>
        </w:tc>
      </w:tr>
      <w:tr>
        <w:tc>
          <w:tcPr>
            <w:tcW w:type="dxa" w:w="1728"/>
            <w:shd w:fill="006FC0"/>
          </w:tcPr>
          <w:p>
            <w:r>
              <w:t>АПК</w:t>
            </w:r>
          </w:p>
        </w:tc>
        <w:tc>
          <w:tcPr>
            <w:tcW w:type="dxa" w:w="1728"/>
            <w:shd w:fill="006FC0"/>
          </w:tcPr>
          <w:p>
            <w:r>
              <w:t>18.3</w:t>
            </w:r>
          </w:p>
        </w:tc>
        <w:tc>
          <w:tcPr>
            <w:tcW w:type="dxa" w:w="1728"/>
            <w:shd w:fill="006FC0"/>
          </w:tcPr>
          <w:p>
            <w:r>
              <w:t>15.2</w:t>
            </w:r>
          </w:p>
        </w:tc>
        <w:tc>
          <w:tcPr>
            <w:tcW w:type="dxa" w:w="1728"/>
            <w:shd w:fill="006FC0"/>
          </w:tcPr>
          <w:p>
            <w:r>
              <w:t>9.5</w:t>
            </w:r>
          </w:p>
        </w:tc>
        <w:tc>
          <w:tcPr>
            <w:tcW w:type="dxa" w:w="1728"/>
            <w:shd w:fill="006FC0"/>
          </w:tcPr>
          <w:p>
            <w:r>
              <w:t>9</w:t>
            </w:r>
          </w:p>
        </w:tc>
      </w:tr>
      <w:tr>
        <w:tc>
          <w:tcPr>
            <w:tcW w:type="dxa" w:w="1728"/>
            <w:shd w:fill="006FC0"/>
          </w:tcPr>
          <w:p>
            <w:r>
              <w:t>Промышленность,втомчисле:</w:t>
            </w:r>
          </w:p>
        </w:tc>
        <w:tc>
          <w:tcPr>
            <w:tcW w:type="dxa" w:w="1728"/>
            <w:shd w:fill="006FC0"/>
          </w:tcPr>
          <w:p>
            <w:r>
              <w:t>4.4</w:t>
            </w:r>
          </w:p>
        </w:tc>
        <w:tc>
          <w:tcPr>
            <w:tcW w:type="dxa" w:w="1728"/>
            <w:shd w:fill="006FC0"/>
          </w:tcPr>
          <w:p>
            <w:r>
              <w:t>5.6</w:t>
            </w:r>
          </w:p>
        </w:tc>
        <w:tc>
          <w:tcPr>
            <w:tcW w:type="dxa" w:w="1728"/>
            <w:shd w:fill="006FC0"/>
          </w:tcPr>
          <w:p>
            <w:r>
              <w:t>23.2</w:t>
            </w:r>
          </w:p>
        </w:tc>
        <w:tc>
          <w:tcPr>
            <w:tcW w:type="dxa" w:w="1728"/>
            <w:shd w:fill="006FC0"/>
          </w:tcPr>
          <w:p>
            <w:r>
              <w:t>22.8</w:t>
            </w:r>
          </w:p>
        </w:tc>
      </w:tr>
      <w:tr>
        <w:tc>
          <w:tcPr>
            <w:tcW w:type="dxa" w:w="1728"/>
            <w:shd w:fill="006FC0"/>
          </w:tcPr>
          <w:p>
            <w:r>
              <w:t>обрабатывающая</w:t>
            </w:r>
          </w:p>
        </w:tc>
        <w:tc>
          <w:tcPr>
            <w:tcW w:type="dxa" w:w="1728"/>
            <w:shd w:fill="006FC0"/>
          </w:tcPr>
          <w:p>
            <w:r>
              <w:t>3.9</w:t>
            </w:r>
          </w:p>
        </w:tc>
        <w:tc>
          <w:tcPr>
            <w:tcW w:type="dxa" w:w="1728"/>
            <w:shd w:fill="006FC0"/>
          </w:tcPr>
          <w:p>
            <w:r>
              <w:t>5</w:t>
            </w:r>
          </w:p>
        </w:tc>
        <w:tc>
          <w:tcPr>
            <w:tcW w:type="dxa" w:w="1728"/>
            <w:shd w:fill="006FC0"/>
          </w:tcPr>
          <w:p>
            <w:r>
              <w:t>17.1</w:t>
            </w:r>
          </w:p>
        </w:tc>
        <w:tc>
          <w:tcPr>
            <w:tcW w:type="dxa" w:w="1728"/>
            <w:shd w:fill="006FC0"/>
          </w:tcPr>
          <w:p>
            <w:r>
              <w:t>17.1</w:t>
            </w:r>
          </w:p>
        </w:tc>
      </w:tr>
      <w:tr>
        <w:tc>
          <w:tcPr>
            <w:tcW w:type="dxa" w:w="1728"/>
            <w:shd w:fill="006FC0"/>
          </w:tcPr>
          <w:p>
            <w:r>
              <w:t>промышленность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11.3</w:t>
            </w:r>
          </w:p>
        </w:tc>
        <w:tc>
          <w:tcPr>
            <w:tcW w:type="dxa" w:w="1728"/>
            <w:shd w:fill="006FC0"/>
          </w:tcPr>
          <w:p>
            <w:r>
              <w:t>11.5</w:t>
            </w:r>
          </w:p>
        </w:tc>
      </w:tr>
      <w:tr>
        <w:tc>
          <w:tcPr>
            <w:tcW w:type="dxa" w:w="1728"/>
            <w:shd w:fill="006FC0"/>
          </w:tcPr>
          <w:p>
            <w:r>
              <w:t>Строительство</w:t>
            </w:r>
          </w:p>
        </w:tc>
        <w:tc>
          <w:tcPr>
            <w:tcW w:type="dxa" w:w="1728"/>
            <w:shd w:fill="006FC0"/>
          </w:tcPr>
          <w:p>
            <w:r>
              <w:t>5.7</w:t>
            </w:r>
          </w:p>
        </w:tc>
        <w:tc>
          <w:tcPr>
            <w:tcW w:type="dxa" w:w="1728"/>
            <w:shd w:fill="006FC0"/>
          </w:tcPr>
          <w:p>
            <w:r>
              <w:t>5.2</w:t>
            </w:r>
          </w:p>
        </w:tc>
        <w:tc>
          <w:tcPr>
            <w:tcW w:type="dxa" w:w="1728"/>
            <w:shd w:fill="006FC0"/>
          </w:tcPr>
          <w:p>
            <w:r>
              <w:t>56</w:t>
            </w:r>
          </w:p>
        </w:tc>
        <w:tc>
          <w:tcPr>
            <w:tcW w:type="dxa" w:w="1728"/>
            <w:shd w:fill="006FC0"/>
          </w:tcPr>
          <w:p>
            <w:r>
              <w:t>56.7</w:t>
            </w:r>
          </w:p>
        </w:tc>
      </w:tr>
      <w:tr>
        <w:tc>
          <w:tcPr>
            <w:tcW w:type="dxa" w:w="1728"/>
            <w:shd w:fill="006FC0"/>
          </w:tcPr>
          <w:p>
            <w:r>
              <w:t>Услуги, втомчисле:</w:t>
            </w:r>
          </w:p>
        </w:tc>
        <w:tc>
          <w:tcPr>
            <w:tcW w:type="dxa" w:w="1728"/>
            <w:shd w:fill="006FC0"/>
          </w:tcPr>
          <w:p>
            <w:r>
              <w:t>71.6</w:t>
            </w:r>
          </w:p>
        </w:tc>
        <w:tc>
          <w:tcPr>
            <w:tcW w:type="dxa" w:w="1728"/>
            <w:shd w:fill="006FC0"/>
          </w:tcPr>
          <w:p>
            <w:r>
              <w:t>74.1</w:t>
            </w:r>
          </w:p>
        </w:tc>
        <w:tc>
          <w:tcPr>
            <w:tcW w:type="dxa" w:w="1728"/>
            <w:shd w:fill="006FC0"/>
          </w:tcPr>
          <w:p>
            <w:r>
              <w:t>16.7</w:t>
            </w:r>
          </w:p>
        </w:tc>
        <w:tc>
          <w:tcPr>
            <w:tcW w:type="dxa" w:w="1728"/>
            <w:shd w:fill="006FC0"/>
          </w:tcPr>
          <w:p>
            <w:r>
              <w:t>16.5</w:t>
            </w:r>
          </w:p>
        </w:tc>
      </w:tr>
      <w:tr>
        <w:tc>
          <w:tcPr>
            <w:tcW w:type="dxa" w:w="1728"/>
            <w:shd w:fill="006FC0"/>
          </w:tcPr>
          <w:p>
            <w:r>
              <w:t>Оптовая и розничная торговля;ремонтавтомобилейимотоциклов</w:t>
            </w:r>
          </w:p>
        </w:tc>
        <w:tc>
          <w:tcPr>
            <w:tcW w:type="dxa" w:w="1728"/>
            <w:shd w:fill="006FC0"/>
          </w:tcPr>
          <w:p>
            <w:r>
              <w:t>31.9</w:t>
            </w:r>
          </w:p>
        </w:tc>
        <w:tc>
          <w:tcPr>
            <w:tcW w:type="dxa" w:w="1728"/>
            <w:shd w:fill="006FC0"/>
          </w:tcPr>
          <w:p>
            <w:r>
              <w:t>35.1</w:t>
            </w:r>
          </w:p>
        </w:tc>
        <w:tc>
          <w:tcPr>
            <w:tcW w:type="dxa" w:w="1728"/>
            <w:shd w:fill="006FC0"/>
          </w:tcPr>
          <w:p>
            <w:r>
              <w:t>6.8</w:t>
            </w:r>
          </w:p>
        </w:tc>
        <w:tc>
          <w:tcPr>
            <w:tcW w:type="dxa" w:w="1728"/>
            <w:shd w:fill="006FC0"/>
          </w:tcPr>
          <w:p>
            <w:r>
              <w:t>6.6</w:t>
            </w:r>
          </w:p>
        </w:tc>
      </w:tr>
      <w:tr>
        <w:tc>
          <w:tcPr>
            <w:tcW w:type="dxa" w:w="1728"/>
            <w:shd w:fill="006FC0"/>
          </w:tcPr>
          <w:p>
            <w:r>
              <w:t>Транспортискладирование</w:t>
            </w:r>
          </w:p>
        </w:tc>
        <w:tc>
          <w:tcPr>
            <w:tcW w:type="dxa" w:w="1728"/>
            <w:shd w:fill="006FC0"/>
          </w:tcPr>
          <w:p>
            <w:r>
              <w:t>5.4</w:t>
            </w:r>
          </w:p>
        </w:tc>
        <w:tc>
          <w:tcPr>
            <w:tcW w:type="dxa" w:w="1728"/>
            <w:shd w:fill="006FC0"/>
          </w:tcPr>
          <w:p>
            <w:r>
              <w:t>4.7</w:t>
            </w:r>
          </w:p>
        </w:tc>
        <w:tc>
          <w:tcPr>
            <w:tcW w:type="dxa" w:w="1728"/>
            <w:shd w:fill="006FC0"/>
          </w:tcPr>
          <w:p>
            <w:r>
              <w:t>2.8</w:t>
            </w:r>
          </w:p>
        </w:tc>
        <w:tc>
          <w:tcPr>
            <w:tcW w:type="dxa" w:w="1728"/>
            <w:shd w:fill="006FC0"/>
          </w:tcPr>
          <w:p>
            <w:r>
              <w:t>3.1</w:t>
            </w:r>
          </w:p>
        </w:tc>
      </w:tr>
      <w:tr>
        <w:tc>
          <w:tcPr>
            <w:tcW w:type="dxa" w:w="1728"/>
            <w:shd w:fill="006FC0"/>
          </w:tcPr>
          <w:p>
            <w:r>
              <w:t>Предоставлениеуслугпопроживаниюипитанию</w:t>
            </w:r>
          </w:p>
        </w:tc>
        <w:tc>
          <w:tcPr>
            <w:tcW w:type="dxa" w:w="1728"/>
            <w:shd w:fill="006FC0"/>
          </w:tcPr>
          <w:p>
            <w:r>
              <w:t>2.8</w:t>
            </w:r>
          </w:p>
        </w:tc>
        <w:tc>
          <w:tcPr>
            <w:tcW w:type="dxa" w:w="1728"/>
            <w:shd w:fill="006FC0"/>
          </w:tcPr>
          <w:p>
            <w:r>
              <w:t>2.5</w:t>
            </w:r>
          </w:p>
        </w:tc>
        <w:tc>
          <w:tcPr>
            <w:tcW w:type="dxa" w:w="1728"/>
            <w:shd w:fill="006FC0"/>
          </w:tcPr>
          <w:p>
            <w:r>
              <w:t>2.5</w:t>
            </w:r>
          </w:p>
        </w:tc>
        <w:tc>
          <w:tcPr>
            <w:tcW w:type="dxa" w:w="1728"/>
            <w:shd w:fill="006FC0"/>
          </w:tcPr>
          <w:p>
            <w:r>
              <w:t>2.7</w:t>
            </w:r>
          </w:p>
        </w:tc>
      </w:tr>
      <w:tr>
        <w:tc>
          <w:tcPr>
            <w:tcW w:type="dxa" w:w="1728"/>
            <w:shd w:fill="006FC0"/>
          </w:tcPr>
          <w:p>
            <w:r>
              <w:t>Информацияисвязь</w:t>
            </w:r>
          </w:p>
        </w:tc>
        <w:tc>
          <w:tcPr>
            <w:tcW w:type="dxa" w:w="1728"/>
            <w:shd w:fill="006FC0"/>
          </w:tcPr>
          <w:p>
            <w:r>
              <w:t>1.6</w:t>
            </w:r>
          </w:p>
        </w:tc>
        <w:tc>
          <w:tcPr>
            <w:tcW w:type="dxa" w:w="1728"/>
            <w:shd w:fill="006FC0"/>
          </w:tcPr>
          <w:p>
            <w:r>
              <w:t>1.5</w:t>
            </w:r>
          </w:p>
        </w:tc>
        <w:tc>
          <w:tcPr>
            <w:tcW w:type="dxa" w:w="1728"/>
            <w:shd w:fill="006FC0"/>
          </w:tcPr>
          <w:p>
            <w:r>
              <w:t>2</w:t>
            </w:r>
          </w:p>
        </w:tc>
        <w:tc>
          <w:tcPr>
            <w:tcW w:type="dxa" w:w="1728"/>
            <w:shd w:fill="006FC0"/>
          </w:tcPr>
          <w:p>
            <w:r>
              <w:t>1.9</w:t>
            </w:r>
          </w:p>
        </w:tc>
      </w:tr>
      <w:tr>
        <w:tc>
          <w:tcPr>
            <w:tcW w:type="dxa" w:w="1728"/>
            <w:shd w:fill="006FC0"/>
          </w:tcPr>
          <w:p>
            <w:r>
              <w:t>Финансоваяистраховаядеятельность</w:t>
            </w:r>
          </w:p>
        </w:tc>
        <w:tc>
          <w:tcPr>
            <w:tcW w:type="dxa" w:w="1728"/>
            <w:shd w:fill="006FC0"/>
          </w:tcPr>
          <w:p>
            <w:r>
              <w:t>0.4</w:t>
            </w:r>
          </w:p>
        </w:tc>
        <w:tc>
          <w:tcPr>
            <w:tcW w:type="dxa" w:w="1728"/>
            <w:shd w:fill="006FC0"/>
          </w:tcPr>
          <w:p>
            <w:r>
              <w:t>0.3</w:t>
            </w:r>
          </w:p>
        </w:tc>
        <w:tc>
          <w:tcPr>
            <w:tcW w:type="dxa" w:w="1728"/>
            <w:shd w:fill="006FC0"/>
          </w:tcPr>
          <w:p>
            <w:r>
              <w:t>2</w:t>
            </w:r>
          </w:p>
        </w:tc>
        <w:tc>
          <w:tcPr>
            <w:tcW w:type="dxa" w:w="1728"/>
            <w:shd w:fill="006FC0"/>
          </w:tcPr>
          <w:p>
            <w:r>
              <w:t>1.9</w:t>
            </w:r>
          </w:p>
        </w:tc>
      </w:tr>
      <w:tr>
        <w:tc>
          <w:tcPr>
            <w:tcW w:type="dxa" w:w="1728"/>
            <w:shd w:fill="006FC0"/>
          </w:tcPr>
          <w:p>
            <w:r>
              <w:t>Операцииснедвижимымимуществом</w:t>
            </w:r>
          </w:p>
        </w:tc>
        <w:tc>
          <w:tcPr>
            <w:tcW w:type="dxa" w:w="1728"/>
            <w:shd w:fill="006FC0"/>
          </w:tcPr>
          <w:p>
            <w:r>
              <w:t>5.4</w:t>
            </w:r>
          </w:p>
        </w:tc>
        <w:tc>
          <w:tcPr>
            <w:tcW w:type="dxa" w:w="1728"/>
            <w:shd w:fill="006FC0"/>
          </w:tcPr>
          <w:p>
            <w:r>
              <w:t>4.8</w:t>
            </w:r>
          </w:p>
        </w:tc>
        <w:tc>
          <w:tcPr>
            <w:tcW w:type="dxa" w:w="1728"/>
            <w:shd w:fill="006FC0"/>
          </w:tcPr>
          <w:p>
            <w:r>
              <w:t>5.5</w:t>
            </w:r>
          </w:p>
        </w:tc>
        <w:tc>
          <w:tcPr>
            <w:tcW w:type="dxa" w:w="1728"/>
            <w:shd w:fill="006FC0"/>
          </w:tcPr>
          <w:p>
            <w:r>
              <w:t>4.5</w:t>
            </w:r>
          </w:p>
        </w:tc>
      </w:tr>
      <w:tr>
        <w:tc>
          <w:tcPr>
            <w:tcW w:type="dxa" w:w="1728"/>
            <w:shd w:fill="006FC0"/>
          </w:tcPr>
          <w:p>
            <w:r>
              <w:t>Профессиональная,научнаяитехническаядеятельность</w:t>
            </w:r>
          </w:p>
        </w:tc>
        <w:tc>
          <w:tcPr>
            <w:tcW w:type="dxa" w:w="1728"/>
            <w:shd w:fill="006FC0"/>
          </w:tcPr>
          <w:p>
            <w:r>
              <w:t>3.4</w:t>
            </w:r>
          </w:p>
        </w:tc>
        <w:tc>
          <w:tcPr>
            <w:tcW w:type="dxa" w:w="1728"/>
            <w:shd w:fill="006FC0"/>
          </w:tcPr>
          <w:p>
            <w:r>
              <w:t>3</w:t>
            </w:r>
          </w:p>
        </w:tc>
        <w:tc>
          <w:tcPr>
            <w:tcW w:type="dxa" w:w="1728"/>
            <w:shd w:fill="006FC0"/>
          </w:tcPr>
          <w:p>
            <w:r>
              <w:t>7.9</w:t>
            </w:r>
          </w:p>
        </w:tc>
        <w:tc>
          <w:tcPr>
            <w:tcW w:type="dxa" w:w="1728"/>
            <w:shd w:fill="006FC0"/>
          </w:tcPr>
          <w:p>
            <w:r>
              <w:t>8.5</w:t>
            </w:r>
          </w:p>
        </w:tc>
      </w:tr>
      <w:tr>
        <w:tc>
          <w:tcPr>
            <w:tcW w:type="dxa" w:w="1728"/>
            <w:shd w:fill="006FC0"/>
          </w:tcPr>
          <w:p>
            <w:r>
              <w:t>Деятельностьвобластиадминистративногои вспомогательногообслуживания</w:t>
            </w:r>
          </w:p>
        </w:tc>
        <w:tc>
          <w:tcPr>
            <w:tcW w:type="dxa" w:w="1728"/>
            <w:shd w:fill="006FC0"/>
          </w:tcPr>
          <w:p>
            <w:r>
              <w:t>2.9</w:t>
            </w:r>
          </w:p>
        </w:tc>
        <w:tc>
          <w:tcPr>
            <w:tcW w:type="dxa" w:w="1728"/>
            <w:shd w:fill="006FC0"/>
          </w:tcPr>
          <w:p>
            <w:r>
              <w:t>2.7</w:t>
            </w:r>
          </w:p>
        </w:tc>
        <w:tc>
          <w:tcPr>
            <w:tcW w:type="dxa" w:w="1728"/>
            <w:shd w:fill="006FC0"/>
          </w:tcPr>
          <w:p>
            <w:r>
              <w:t>2.3</w:t>
            </w:r>
          </w:p>
        </w:tc>
        <w:tc>
          <w:tcPr>
            <w:tcW w:type="dxa" w:w="1728"/>
            <w:shd w:fill="006FC0"/>
          </w:tcPr>
          <w:p>
            <w:r>
              <w:t>2.8</w:t>
            </w:r>
          </w:p>
        </w:tc>
      </w:tr>
      <w:tr>
        <w:tc>
          <w:tcPr>
            <w:tcW w:type="dxa" w:w="1728"/>
            <w:shd w:fill="006FC0"/>
          </w:tcPr>
          <w:p>
            <w:r>
              <w:t>Образование</w:t>
            </w:r>
          </w:p>
        </w:tc>
        <w:tc>
          <w:tcPr>
            <w:tcW w:type="dxa" w:w="1728"/>
            <w:shd w:fill="006FC0"/>
          </w:tcPr>
          <w:p>
            <w:r>
              <w:t>1.8</w:t>
            </w:r>
          </w:p>
        </w:tc>
        <w:tc>
          <w:tcPr>
            <w:tcW w:type="dxa" w:w="1728"/>
            <w:shd w:fill="006FC0"/>
          </w:tcPr>
          <w:p>
            <w:r>
              <w:t>1.9</w:t>
            </w:r>
          </w:p>
        </w:tc>
        <w:tc>
          <w:tcPr>
            <w:tcW w:type="dxa" w:w="1728"/>
            <w:shd w:fill="006FC0"/>
          </w:tcPr>
          <w:p>
            <w:r>
              <w:t>5.2</w:t>
            </w:r>
          </w:p>
        </w:tc>
        <w:tc>
          <w:tcPr>
            <w:tcW w:type="dxa" w:w="1728"/>
            <w:shd w:fill="006FC0"/>
          </w:tcPr>
          <w:p>
            <w:r>
              <w:t>5.6</w:t>
            </w:r>
          </w:p>
        </w:tc>
      </w:tr>
      <w:tr>
        <w:tc>
          <w:tcPr>
            <w:tcW w:type="dxa" w:w="1728"/>
            <w:shd w:fill="006FC0"/>
          </w:tcPr>
          <w:p>
            <w:r>
              <w:t>Здравоохранениеисоциальноеобслуживаниенаселения</w:t>
            </w:r>
          </w:p>
        </w:tc>
        <w:tc>
          <w:tcPr>
            <w:tcW w:type="dxa" w:w="1728"/>
            <w:shd w:fill="006FC0"/>
          </w:tcPr>
          <w:p>
            <w:r>
              <w:t>0.9</w:t>
            </w:r>
          </w:p>
        </w:tc>
        <w:tc>
          <w:tcPr>
            <w:tcW w:type="dxa" w:w="1728"/>
            <w:shd w:fill="006FC0"/>
          </w:tcPr>
          <w:p>
            <w:r>
              <w:t>0.9</w:t>
            </w:r>
          </w:p>
        </w:tc>
        <w:tc>
          <w:tcPr>
            <w:tcW w:type="dxa" w:w="1728"/>
            <w:shd w:fill="006FC0"/>
          </w:tcPr>
          <w:p>
            <w:r>
              <w:t>1</w:t>
            </w:r>
          </w:p>
        </w:tc>
        <w:tc>
          <w:tcPr>
            <w:tcW w:type="dxa" w:w="1728"/>
            <w:shd w:fill="006FC0"/>
          </w:tcPr>
          <w:p>
            <w:r>
              <w:t>1.1</w:t>
            </w:r>
          </w:p>
        </w:tc>
      </w:tr>
      <w:tr>
        <w:tc>
          <w:tcPr>
            <w:tcW w:type="dxa" w:w="1728"/>
            <w:shd w:fill="006FC0"/>
          </w:tcPr>
          <w:p>
            <w:r>
              <w:t>Искусство,развлеченияиотдых</w:t>
            </w:r>
          </w:p>
        </w:tc>
        <w:tc>
          <w:tcPr>
            <w:tcW w:type="dxa" w:w="1728"/>
            <w:shd w:fill="006FC0"/>
          </w:tcPr>
          <w:p>
            <w:r>
              <w:t>0.9</w:t>
            </w:r>
          </w:p>
        </w:tc>
        <w:tc>
          <w:tcPr>
            <w:tcW w:type="dxa" w:w="1728"/>
            <w:shd w:fill="006FC0"/>
          </w:tcPr>
          <w:p>
            <w:r>
              <w:t>0.9</w:t>
            </w:r>
          </w:p>
        </w:tc>
        <w:tc>
          <w:tcPr>
            <w:tcW w:type="dxa" w:w="1728"/>
            <w:shd w:fill="006FC0"/>
          </w:tcPr>
          <w:p>
            <w:r>
              <w:t>1.2</w:t>
            </w:r>
          </w:p>
        </w:tc>
        <w:tc>
          <w:tcPr>
            <w:tcW w:type="dxa" w:w="1728"/>
            <w:shd w:fill="006FC0"/>
          </w:tcPr>
          <w:p>
            <w:r>
              <w:t>1.3</w:t>
            </w:r>
          </w:p>
        </w:tc>
      </w:tr>
    </w:tbl>
    <w:p/>
    <w:p>
      <w:pPr>
        <w:pStyle w:val="Heading1"/>
      </w:pPr>
      <w:r>
        <w:t>РЕГИОНЫ</w:t>
      </w:r>
    </w:p>
    <w:p>
      <w:pPr>
        <w:pStyle w:val="Heading2"/>
      </w:pPr>
      <w:r>
        <w:t>ВАЛОВЫЙ РЕГИОНАЛЬНЫЙ ПРОДУКТ И ИНДЕКС ФИЗИЧЕСКОГО ОБЪЕМА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2019г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2020г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2021г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2022 г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2023 г–  Iкв.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Регионы</w:t>
            </w:r>
          </w:p>
        </w:tc>
        <w:tc>
          <w:tcPr>
            <w:tcW w:type="dxa" w:w="785"/>
            <w:shd w:fill="006FC0"/>
          </w:tcPr>
          <w:p>
            <w:r>
              <w:t>млн</w:t>
            </w:r>
          </w:p>
        </w:tc>
        <w:tc>
          <w:tcPr>
            <w:tcW w:type="dxa" w:w="785"/>
            <w:shd w:fill="006FC0"/>
          </w:tcPr>
          <w:p>
            <w:r>
              <w:t>%</w:t>
            </w:r>
          </w:p>
        </w:tc>
        <w:tc>
          <w:tcPr>
            <w:tcW w:type="dxa" w:w="785"/>
            <w:shd w:fill="006FC0"/>
          </w:tcPr>
          <w:p>
            <w:r>
              <w:t>млнтенге</w:t>
            </w:r>
          </w:p>
        </w:tc>
        <w:tc>
          <w:tcPr>
            <w:tcW w:type="dxa" w:w="785"/>
            <w:shd w:fill="006FC0"/>
          </w:tcPr>
          <w:p>
            <w:r>
              <w:t>%</w:t>
            </w:r>
          </w:p>
        </w:tc>
        <w:tc>
          <w:tcPr>
            <w:tcW w:type="dxa" w:w="785"/>
            <w:shd w:fill="006FC0"/>
          </w:tcPr>
          <w:p>
            <w:r>
              <w:t>млнтенге</w:t>
            </w:r>
          </w:p>
        </w:tc>
        <w:tc>
          <w:tcPr>
            <w:tcW w:type="dxa" w:w="785"/>
            <w:shd w:fill="006FC0"/>
          </w:tcPr>
          <w:p>
            <w:r>
              <w:t>%</w:t>
            </w:r>
          </w:p>
        </w:tc>
        <w:tc>
          <w:tcPr>
            <w:tcW w:type="dxa" w:w="785"/>
            <w:shd w:fill="006FC0"/>
          </w:tcPr>
          <w:p>
            <w:r>
              <w:t>млнтенге</w:t>
            </w:r>
          </w:p>
        </w:tc>
        <w:tc>
          <w:tcPr>
            <w:tcW w:type="dxa" w:w="785"/>
            <w:shd w:fill="006FC0"/>
          </w:tcPr>
          <w:p>
            <w:r>
              <w:t>%</w:t>
            </w:r>
          </w:p>
        </w:tc>
        <w:tc>
          <w:tcPr>
            <w:tcW w:type="dxa" w:w="785"/>
            <w:shd w:fill="006FC0"/>
          </w:tcPr>
          <w:p>
            <w:r>
              <w:t>млнтенге</w:t>
            </w:r>
          </w:p>
        </w:tc>
        <w:tc>
          <w:tcPr>
            <w:tcW w:type="dxa" w:w="785"/>
            <w:shd w:fill="006FC0"/>
          </w:tcPr>
          <w:p>
            <w:r>
              <w:t>%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тенге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РеспубликаКазахстан</w:t>
            </w:r>
          </w:p>
        </w:tc>
        <w:tc>
          <w:tcPr>
            <w:tcW w:type="dxa" w:w="785"/>
            <w:shd w:fill="006FC0"/>
          </w:tcPr>
          <w:p>
            <w:r>
              <w:t>69532627</w:t>
            </w:r>
          </w:p>
        </w:tc>
        <w:tc>
          <w:tcPr>
            <w:tcW w:type="dxa" w:w="785"/>
            <w:shd w:fill="006FC0"/>
          </w:tcPr>
          <w:p>
            <w:r>
              <w:t>104.5</w:t>
            </w:r>
          </w:p>
        </w:tc>
        <w:tc>
          <w:tcPr>
            <w:tcW w:type="dxa" w:w="785"/>
            <w:shd w:fill="006FC0"/>
          </w:tcPr>
          <w:p>
            <w:r>
              <w:t>70649033</w:t>
            </w:r>
          </w:p>
        </w:tc>
        <w:tc>
          <w:tcPr>
            <w:tcW w:type="dxa" w:w="785"/>
            <w:shd w:fill="006FC0"/>
          </w:tcPr>
          <w:p>
            <w:r>
              <w:t>97.5</w:t>
            </w:r>
          </w:p>
        </w:tc>
        <w:tc>
          <w:tcPr>
            <w:tcW w:type="dxa" w:w="785"/>
            <w:shd w:fill="006FC0"/>
          </w:tcPr>
          <w:p>
            <w:r>
              <w:t>83 951588</w:t>
            </w:r>
          </w:p>
        </w:tc>
        <w:tc>
          <w:tcPr>
            <w:tcW w:type="dxa" w:w="785"/>
            <w:shd w:fill="006FC0"/>
          </w:tcPr>
          <w:p>
            <w:r>
              <w:t>104.3</w:t>
            </w:r>
          </w:p>
        </w:tc>
        <w:tc>
          <w:tcPr>
            <w:tcW w:type="dxa" w:w="785"/>
            <w:shd w:fill="006FC0"/>
          </w:tcPr>
          <w:p>
            <w:r>
              <w:t>102891845</w:t>
            </w:r>
          </w:p>
        </w:tc>
        <w:tc>
          <w:tcPr>
            <w:tcW w:type="dxa" w:w="785"/>
            <w:shd w:fill="006FC0"/>
          </w:tcPr>
          <w:p>
            <w:r>
              <w:t>103.3</w:t>
            </w:r>
          </w:p>
        </w:tc>
        <w:tc>
          <w:tcPr>
            <w:tcW w:type="dxa" w:w="785"/>
            <w:shd w:fill="006FC0"/>
          </w:tcPr>
          <w:p>
            <w:r>
              <w:t>23582637</w:t>
            </w:r>
          </w:p>
        </w:tc>
        <w:tc>
          <w:tcPr>
            <w:tcW w:type="dxa" w:w="785"/>
            <w:shd w:fill="006FC0"/>
          </w:tcPr>
          <w:p>
            <w:r>
              <w:t>105</w:t>
            </w:r>
          </w:p>
        </w:tc>
      </w:tr>
      <w:tr>
        <w:tc>
          <w:tcPr>
            <w:tcW w:type="dxa" w:w="785"/>
            <w:shd w:fill="006FC0"/>
          </w:tcPr>
          <w:p>
            <w:r>
              <w:t>Абайская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2310077</w:t>
            </w:r>
          </w:p>
        </w:tc>
        <w:tc>
          <w:tcPr>
            <w:tcW w:type="dxa" w:w="785"/>
            <w:shd w:fill="006FC0"/>
          </w:tcPr>
          <w:p>
            <w:r>
              <w:t>102.1</w:t>
            </w:r>
          </w:p>
        </w:tc>
        <w:tc>
          <w:tcPr>
            <w:tcW w:type="dxa" w:w="785"/>
            <w:shd w:fill="006FC0"/>
          </w:tcPr>
          <w:p>
            <w:r>
              <w:t>568022.1</w:t>
            </w:r>
          </w:p>
        </w:tc>
        <w:tc>
          <w:tcPr>
            <w:tcW w:type="dxa" w:w="785"/>
            <w:shd w:fill="006FC0"/>
          </w:tcPr>
          <w:p>
            <w:r>
              <w:t>110.6</w:t>
            </w:r>
          </w:p>
        </w:tc>
      </w:tr>
      <w:tr>
        <w:tc>
          <w:tcPr>
            <w:tcW w:type="dxa" w:w="785"/>
            <w:shd w:fill="006FC0"/>
          </w:tcPr>
          <w:p>
            <w:r>
              <w:t>Акмолинская</w:t>
            </w:r>
          </w:p>
        </w:tc>
        <w:tc>
          <w:tcPr>
            <w:tcW w:type="dxa" w:w="785"/>
            <w:shd w:fill="006FC0"/>
          </w:tcPr>
          <w:p>
            <w:r>
              <w:t>1933580</w:t>
            </w:r>
          </w:p>
        </w:tc>
        <w:tc>
          <w:tcPr>
            <w:tcW w:type="dxa" w:w="785"/>
            <w:shd w:fill="006FC0"/>
          </w:tcPr>
          <w:p>
            <w:r>
              <w:t>102.9</w:t>
            </w:r>
          </w:p>
        </w:tc>
        <w:tc>
          <w:tcPr>
            <w:tcW w:type="dxa" w:w="785"/>
            <w:shd w:fill="006FC0"/>
          </w:tcPr>
          <w:p>
            <w:r>
              <w:t>2283940</w:t>
            </w:r>
          </w:p>
        </w:tc>
        <w:tc>
          <w:tcPr>
            <w:tcW w:type="dxa" w:w="785"/>
            <w:shd w:fill="006FC0"/>
          </w:tcPr>
          <w:p>
            <w:r>
              <w:t>102.7</w:t>
            </w:r>
          </w:p>
        </w:tc>
        <w:tc>
          <w:tcPr>
            <w:tcW w:type="dxa" w:w="785"/>
            <w:shd w:fill="006FC0"/>
          </w:tcPr>
          <w:p>
            <w:r>
              <w:t>2678123</w:t>
            </w:r>
          </w:p>
        </w:tc>
        <w:tc>
          <w:tcPr>
            <w:tcW w:type="dxa" w:w="785"/>
            <w:shd w:fill="006FC0"/>
          </w:tcPr>
          <w:p>
            <w:r>
              <w:t>103.3</w:t>
            </w:r>
          </w:p>
        </w:tc>
        <w:tc>
          <w:tcPr>
            <w:tcW w:type="dxa" w:w="785"/>
            <w:shd w:fill="006FC0"/>
          </w:tcPr>
          <w:p>
            <w:r>
              <w:t>3354782</w:t>
            </w:r>
          </w:p>
        </w:tc>
        <w:tc>
          <w:tcPr>
            <w:tcW w:type="dxa" w:w="785"/>
            <w:shd w:fill="006FC0"/>
          </w:tcPr>
          <w:p>
            <w:r>
              <w:t>108.4</w:t>
            </w:r>
          </w:p>
        </w:tc>
        <w:tc>
          <w:tcPr>
            <w:tcW w:type="dxa" w:w="785"/>
            <w:shd w:fill="006FC0"/>
          </w:tcPr>
          <w:p>
            <w:r>
              <w:t>687254.4</w:t>
            </w:r>
          </w:p>
        </w:tc>
        <w:tc>
          <w:tcPr>
            <w:tcW w:type="dxa" w:w="785"/>
            <w:shd w:fill="006FC0"/>
          </w:tcPr>
          <w:p>
            <w:r>
              <w:t>109.1</w:t>
            </w:r>
          </w:p>
        </w:tc>
      </w:tr>
      <w:tr>
        <w:tc>
          <w:tcPr>
            <w:tcW w:type="dxa" w:w="785"/>
            <w:shd w:fill="006FC0"/>
          </w:tcPr>
          <w:p>
            <w:r>
              <w:t>Актюбинская</w:t>
            </w:r>
          </w:p>
        </w:tc>
        <w:tc>
          <w:tcPr>
            <w:tcW w:type="dxa" w:w="785"/>
            <w:shd w:fill="006FC0"/>
          </w:tcPr>
          <w:p>
            <w:r>
              <w:t>2974421</w:t>
            </w:r>
          </w:p>
        </w:tc>
        <w:tc>
          <w:tcPr>
            <w:tcW w:type="dxa" w:w="785"/>
            <w:shd w:fill="006FC0"/>
          </w:tcPr>
          <w:p>
            <w:r>
              <w:t>104.9</w:t>
            </w:r>
          </w:p>
        </w:tc>
        <w:tc>
          <w:tcPr>
            <w:tcW w:type="dxa" w:w="785"/>
            <w:shd w:fill="006FC0"/>
          </w:tcPr>
          <w:p>
            <w:r>
              <w:t>2956872</w:t>
            </w:r>
          </w:p>
        </w:tc>
        <w:tc>
          <w:tcPr>
            <w:tcW w:type="dxa" w:w="785"/>
            <w:shd w:fill="006FC0"/>
          </w:tcPr>
          <w:p>
            <w:r>
              <w:t>99.9</w:t>
            </w:r>
          </w:p>
        </w:tc>
        <w:tc>
          <w:tcPr>
            <w:tcW w:type="dxa" w:w="785"/>
            <w:shd w:fill="006FC0"/>
          </w:tcPr>
          <w:p>
            <w:r>
              <w:t>3586222</w:t>
            </w:r>
          </w:p>
        </w:tc>
        <w:tc>
          <w:tcPr>
            <w:tcW w:type="dxa" w:w="785"/>
            <w:shd w:fill="006FC0"/>
          </w:tcPr>
          <w:p>
            <w:r>
              <w:t>103.1</w:t>
            </w:r>
          </w:p>
        </w:tc>
        <w:tc>
          <w:tcPr>
            <w:tcW w:type="dxa" w:w="785"/>
            <w:shd w:fill="006FC0"/>
          </w:tcPr>
          <w:p>
            <w:r>
              <w:t>4312581</w:t>
            </w:r>
          </w:p>
        </w:tc>
        <w:tc>
          <w:tcPr>
            <w:tcW w:type="dxa" w:w="785"/>
            <w:shd w:fill="006FC0"/>
          </w:tcPr>
          <w:p>
            <w:r>
              <w:t>100</w:t>
            </w:r>
          </w:p>
        </w:tc>
        <w:tc>
          <w:tcPr>
            <w:tcW w:type="dxa" w:w="785"/>
            <w:shd w:fill="006FC0"/>
          </w:tcPr>
          <w:p>
            <w:r>
              <w:t>940845.7</w:t>
            </w:r>
          </w:p>
        </w:tc>
        <w:tc>
          <w:tcPr>
            <w:tcW w:type="dxa" w:w="785"/>
            <w:shd w:fill="006FC0"/>
          </w:tcPr>
          <w:p>
            <w:r>
              <w:t>97.9</w:t>
            </w:r>
          </w:p>
        </w:tc>
      </w:tr>
      <w:tr>
        <w:tc>
          <w:tcPr>
            <w:tcW w:type="dxa" w:w="785"/>
            <w:shd w:fill="006FC0"/>
          </w:tcPr>
          <w:p>
            <w:r>
              <w:t>Алматинская</w:t>
            </w:r>
          </w:p>
        </w:tc>
        <w:tc>
          <w:tcPr>
            <w:tcW w:type="dxa" w:w="785"/>
            <w:shd w:fill="006FC0"/>
          </w:tcPr>
          <w:p>
            <w:r>
              <w:t>3246080</w:t>
            </w:r>
          </w:p>
        </w:tc>
        <w:tc>
          <w:tcPr>
            <w:tcW w:type="dxa" w:w="785"/>
            <w:shd w:fill="006FC0"/>
          </w:tcPr>
          <w:p>
            <w:r>
              <w:t>105.1</w:t>
            </w:r>
          </w:p>
        </w:tc>
        <w:tc>
          <w:tcPr>
            <w:tcW w:type="dxa" w:w="785"/>
            <w:shd w:fill="006FC0"/>
          </w:tcPr>
          <w:p>
            <w:r>
              <w:t>3731040</w:t>
            </w:r>
          </w:p>
        </w:tc>
        <w:tc>
          <w:tcPr>
            <w:tcW w:type="dxa" w:w="785"/>
            <w:shd w:fill="006FC0"/>
          </w:tcPr>
          <w:p>
            <w:r>
              <w:t>98.5</w:t>
            </w:r>
          </w:p>
        </w:tc>
        <w:tc>
          <w:tcPr>
            <w:tcW w:type="dxa" w:w="785"/>
            <w:shd w:fill="006FC0"/>
          </w:tcPr>
          <w:p>
            <w:r>
              <w:t>4606792</w:t>
            </w:r>
          </w:p>
        </w:tc>
        <w:tc>
          <w:tcPr>
            <w:tcW w:type="dxa" w:w="785"/>
            <w:shd w:fill="006FC0"/>
          </w:tcPr>
          <w:p>
            <w:r>
              <w:t>107.8</w:t>
            </w:r>
          </w:p>
        </w:tc>
        <w:tc>
          <w:tcPr>
            <w:tcW w:type="dxa" w:w="785"/>
            <w:shd w:fill="006FC0"/>
          </w:tcPr>
          <w:p>
            <w:r>
              <w:t>4248891</w:t>
            </w:r>
          </w:p>
        </w:tc>
        <w:tc>
          <w:tcPr>
            <w:tcW w:type="dxa" w:w="785"/>
            <w:shd w:fill="006FC0"/>
          </w:tcPr>
          <w:p>
            <w:r>
              <w:t>106.3</w:t>
            </w:r>
          </w:p>
        </w:tc>
        <w:tc>
          <w:tcPr>
            <w:tcW w:type="dxa" w:w="785"/>
            <w:shd w:fill="006FC0"/>
          </w:tcPr>
          <w:p>
            <w:r>
              <w:t>1 020992,7</w:t>
            </w:r>
          </w:p>
        </w:tc>
        <w:tc>
          <w:tcPr>
            <w:tcW w:type="dxa" w:w="785"/>
            <w:shd w:fill="006FC0"/>
          </w:tcPr>
          <w:p>
            <w:r>
              <w:t>105</w:t>
            </w:r>
          </w:p>
        </w:tc>
      </w:tr>
      <w:tr>
        <w:tc>
          <w:tcPr>
            <w:tcW w:type="dxa" w:w="785"/>
            <w:shd w:fill="006FC0"/>
          </w:tcPr>
          <w:p>
            <w:r>
              <w:t>Атырауская</w:t>
            </w:r>
          </w:p>
        </w:tc>
        <w:tc>
          <w:tcPr>
            <w:tcW w:type="dxa" w:w="785"/>
            <w:shd w:fill="006FC0"/>
          </w:tcPr>
          <w:p>
            <w:r>
              <w:t>9327263</w:t>
            </w:r>
          </w:p>
        </w:tc>
        <w:tc>
          <w:tcPr>
            <w:tcW w:type="dxa" w:w="785"/>
            <w:shd w:fill="006FC0"/>
          </w:tcPr>
          <w:p>
            <w:r>
              <w:t>107.4</w:t>
            </w:r>
          </w:p>
        </w:tc>
        <w:tc>
          <w:tcPr>
            <w:tcW w:type="dxa" w:w="785"/>
            <w:shd w:fill="006FC0"/>
          </w:tcPr>
          <w:p>
            <w:r>
              <w:t>7738259</w:t>
            </w:r>
          </w:p>
        </w:tc>
        <w:tc>
          <w:tcPr>
            <w:tcW w:type="dxa" w:w="785"/>
            <w:shd w:fill="006FC0"/>
          </w:tcPr>
          <w:p>
            <w:r>
              <w:t>93.5</w:t>
            </w:r>
          </w:p>
        </w:tc>
        <w:tc>
          <w:tcPr>
            <w:tcW w:type="dxa" w:w="785"/>
            <w:shd w:fill="006FC0"/>
          </w:tcPr>
          <w:p>
            <w:r>
              <w:t>10627583</w:t>
            </w:r>
          </w:p>
        </w:tc>
        <w:tc>
          <w:tcPr>
            <w:tcW w:type="dxa" w:w="785"/>
            <w:shd w:fill="006FC0"/>
          </w:tcPr>
          <w:p>
            <w:r>
              <w:t>105.8</w:t>
            </w:r>
          </w:p>
        </w:tc>
        <w:tc>
          <w:tcPr>
            <w:tcW w:type="dxa" w:w="785"/>
            <w:shd w:fill="006FC0"/>
          </w:tcPr>
          <w:p>
            <w:r>
              <w:t>14114693</w:t>
            </w:r>
          </w:p>
        </w:tc>
        <w:tc>
          <w:tcPr>
            <w:tcW w:type="dxa" w:w="785"/>
            <w:shd w:fill="006FC0"/>
          </w:tcPr>
          <w:p>
            <w:r>
              <w:t>101.6</w:t>
            </w:r>
          </w:p>
        </w:tc>
        <w:tc>
          <w:tcPr>
            <w:tcW w:type="dxa" w:w="785"/>
            <w:shd w:fill="006FC0"/>
          </w:tcPr>
          <w:p>
            <w:r>
              <w:t>3 329920,8</w:t>
            </w:r>
          </w:p>
        </w:tc>
        <w:tc>
          <w:tcPr>
            <w:tcW w:type="dxa" w:w="785"/>
            <w:shd w:fill="006FC0"/>
          </w:tcPr>
          <w:p>
            <w:r>
              <w:t>100.4</w:t>
            </w:r>
          </w:p>
        </w:tc>
      </w:tr>
      <w:tr>
        <w:tc>
          <w:tcPr>
            <w:tcW w:type="dxa" w:w="785"/>
            <w:shd w:fill="006FC0"/>
          </w:tcPr>
          <w:p>
            <w:r>
              <w:t>Западно-Казахстанская</w:t>
            </w:r>
          </w:p>
        </w:tc>
        <w:tc>
          <w:tcPr>
            <w:tcW w:type="dxa" w:w="785"/>
            <w:shd w:fill="006FC0"/>
          </w:tcPr>
          <w:p>
            <w:r>
              <w:t>2946389</w:t>
            </w:r>
          </w:p>
        </w:tc>
        <w:tc>
          <w:tcPr>
            <w:tcW w:type="dxa" w:w="785"/>
            <w:shd w:fill="006FC0"/>
          </w:tcPr>
          <w:p>
            <w:r>
              <w:t>98.5</w:t>
            </w:r>
          </w:p>
        </w:tc>
        <w:tc>
          <w:tcPr>
            <w:tcW w:type="dxa" w:w="785"/>
            <w:shd w:fill="006FC0"/>
          </w:tcPr>
          <w:p>
            <w:r>
              <w:t>2735953</w:t>
            </w:r>
          </w:p>
        </w:tc>
        <w:tc>
          <w:tcPr>
            <w:tcW w:type="dxa" w:w="785"/>
            <w:shd w:fill="006FC0"/>
          </w:tcPr>
          <w:p>
            <w:r>
              <w:t>99.3</w:t>
            </w:r>
          </w:p>
        </w:tc>
        <w:tc>
          <w:tcPr>
            <w:tcW w:type="dxa" w:w="785"/>
            <w:shd w:fill="006FC0"/>
          </w:tcPr>
          <w:p>
            <w:r>
              <w:t>3533014</w:t>
            </w:r>
          </w:p>
        </w:tc>
        <w:tc>
          <w:tcPr>
            <w:tcW w:type="dxa" w:w="785"/>
            <w:shd w:fill="006FC0"/>
          </w:tcPr>
          <w:p>
            <w:r>
              <w:t>98.1</w:t>
            </w:r>
          </w:p>
        </w:tc>
        <w:tc>
          <w:tcPr>
            <w:tcW w:type="dxa" w:w="785"/>
            <w:shd w:fill="006FC0"/>
          </w:tcPr>
          <w:p>
            <w:r>
              <w:t>4402500</w:t>
            </w:r>
          </w:p>
        </w:tc>
        <w:tc>
          <w:tcPr>
            <w:tcW w:type="dxa" w:w="785"/>
            <w:shd w:fill="006FC0"/>
          </w:tcPr>
          <w:p>
            <w:r>
              <w:t>101</w:t>
            </w:r>
          </w:p>
        </w:tc>
        <w:tc>
          <w:tcPr>
            <w:tcW w:type="dxa" w:w="785"/>
            <w:shd w:fill="006FC0"/>
          </w:tcPr>
          <w:p>
            <w:r>
              <w:t>897727.1</w:t>
            </w:r>
          </w:p>
        </w:tc>
        <w:tc>
          <w:tcPr>
            <w:tcW w:type="dxa" w:w="785"/>
            <w:shd w:fill="006FC0"/>
          </w:tcPr>
          <w:p>
            <w:r>
              <w:t>101.5</w:t>
            </w:r>
          </w:p>
        </w:tc>
      </w:tr>
      <w:tr>
        <w:tc>
          <w:tcPr>
            <w:tcW w:type="dxa" w:w="785"/>
            <w:shd w:fill="006FC0"/>
          </w:tcPr>
          <w:p>
            <w:r>
              <w:t>Жамбылская</w:t>
            </w:r>
          </w:p>
        </w:tc>
        <w:tc>
          <w:tcPr>
            <w:tcW w:type="dxa" w:w="785"/>
            <w:shd w:fill="006FC0"/>
          </w:tcPr>
          <w:p>
            <w:r>
              <w:t>1712884</w:t>
            </w:r>
          </w:p>
        </w:tc>
        <w:tc>
          <w:tcPr>
            <w:tcW w:type="dxa" w:w="785"/>
            <w:shd w:fill="006FC0"/>
          </w:tcPr>
          <w:p>
            <w:r>
              <w:t>103.8</w:t>
            </w:r>
          </w:p>
        </w:tc>
        <w:tc>
          <w:tcPr>
            <w:tcW w:type="dxa" w:w="785"/>
            <w:shd w:fill="006FC0"/>
          </w:tcPr>
          <w:p>
            <w:r>
              <w:t>1901385</w:t>
            </w:r>
          </w:p>
        </w:tc>
        <w:tc>
          <w:tcPr>
            <w:tcW w:type="dxa" w:w="785"/>
            <w:shd w:fill="006FC0"/>
          </w:tcPr>
          <w:p>
            <w:r>
              <w:t>101.1</w:t>
            </w:r>
          </w:p>
        </w:tc>
        <w:tc>
          <w:tcPr>
            <w:tcW w:type="dxa" w:w="785"/>
            <w:shd w:fill="006FC0"/>
          </w:tcPr>
          <w:p>
            <w:r>
              <w:t>2262750</w:t>
            </w:r>
          </w:p>
        </w:tc>
        <w:tc>
          <w:tcPr>
            <w:tcW w:type="dxa" w:w="785"/>
            <w:shd w:fill="006FC0"/>
          </w:tcPr>
          <w:p>
            <w:r>
              <w:t>106.6</w:t>
            </w:r>
          </w:p>
        </w:tc>
        <w:tc>
          <w:tcPr>
            <w:tcW w:type="dxa" w:w="785"/>
            <w:shd w:fill="006FC0"/>
          </w:tcPr>
          <w:p>
            <w:r>
              <w:t>2749013</w:t>
            </w:r>
          </w:p>
        </w:tc>
        <w:tc>
          <w:tcPr>
            <w:tcW w:type="dxa" w:w="785"/>
            <w:shd w:fill="006FC0"/>
          </w:tcPr>
          <w:p>
            <w:r>
              <w:t>105.3</w:t>
            </w:r>
          </w:p>
        </w:tc>
        <w:tc>
          <w:tcPr>
            <w:tcW w:type="dxa" w:w="785"/>
            <w:shd w:fill="006FC0"/>
          </w:tcPr>
          <w:p>
            <w:r>
              <w:t>548989.3</w:t>
            </w:r>
          </w:p>
        </w:tc>
        <w:tc>
          <w:tcPr>
            <w:tcW w:type="dxa" w:w="785"/>
            <w:shd w:fill="006FC0"/>
          </w:tcPr>
          <w:p>
            <w:r>
              <w:t>101.4</w:t>
            </w:r>
          </w:p>
        </w:tc>
      </w:tr>
      <w:tr>
        <w:tc>
          <w:tcPr>
            <w:tcW w:type="dxa" w:w="785"/>
            <w:shd w:fill="006FC0"/>
          </w:tcPr>
          <w:p>
            <w:r>
              <w:t>Жетысу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1387602</w:t>
            </w:r>
          </w:p>
        </w:tc>
        <w:tc>
          <w:tcPr>
            <w:tcW w:type="dxa" w:w="785"/>
            <w:shd w:fill="006FC0"/>
          </w:tcPr>
          <w:p>
            <w:r>
              <w:t>102.4</w:t>
            </w:r>
          </w:p>
        </w:tc>
        <w:tc>
          <w:tcPr>
            <w:tcW w:type="dxa" w:w="785"/>
            <w:shd w:fill="006FC0"/>
          </w:tcPr>
          <w:p>
            <w:r>
              <w:t>314821.3</w:t>
            </w:r>
          </w:p>
        </w:tc>
        <w:tc>
          <w:tcPr>
            <w:tcW w:type="dxa" w:w="785"/>
            <w:shd w:fill="006FC0"/>
          </w:tcPr>
          <w:p>
            <w:r>
              <w:t>111.4</w:t>
            </w:r>
          </w:p>
        </w:tc>
      </w:tr>
      <w:tr>
        <w:tc>
          <w:tcPr>
            <w:tcW w:type="dxa" w:w="785"/>
            <w:shd w:fill="006FC0"/>
          </w:tcPr>
          <w:p>
            <w:r>
              <w:t>Карагандинская</w:t>
            </w:r>
          </w:p>
        </w:tc>
        <w:tc>
          <w:tcPr>
            <w:tcW w:type="dxa" w:w="785"/>
            <w:shd w:fill="006FC0"/>
          </w:tcPr>
          <w:p>
            <w:r>
              <w:t>5388261</w:t>
            </w:r>
          </w:p>
        </w:tc>
        <w:tc>
          <w:tcPr>
            <w:tcW w:type="dxa" w:w="785"/>
            <w:shd w:fill="006FC0"/>
          </w:tcPr>
          <w:p>
            <w:r>
              <w:t>105.8</w:t>
            </w:r>
          </w:p>
        </w:tc>
        <w:tc>
          <w:tcPr>
            <w:tcW w:type="dxa" w:w="785"/>
            <w:shd w:fill="006FC0"/>
          </w:tcPr>
          <w:p>
            <w:r>
              <w:t>6099856</w:t>
            </w:r>
          </w:p>
        </w:tc>
        <w:tc>
          <w:tcPr>
            <w:tcW w:type="dxa" w:w="785"/>
            <w:shd w:fill="006FC0"/>
          </w:tcPr>
          <w:p>
            <w:r>
              <w:t>100.1</w:t>
            </w:r>
          </w:p>
        </w:tc>
        <w:tc>
          <w:tcPr>
            <w:tcW w:type="dxa" w:w="785"/>
            <w:shd w:fill="006FC0"/>
          </w:tcPr>
          <w:p>
            <w:r>
              <w:t>7446273</w:t>
            </w:r>
          </w:p>
        </w:tc>
        <w:tc>
          <w:tcPr>
            <w:tcW w:type="dxa" w:w="785"/>
            <w:shd w:fill="006FC0"/>
          </w:tcPr>
          <w:p>
            <w:r>
              <w:t>102.1</w:t>
            </w:r>
          </w:p>
        </w:tc>
        <w:tc>
          <w:tcPr>
            <w:tcW w:type="dxa" w:w="785"/>
            <w:shd w:fill="006FC0"/>
          </w:tcPr>
          <w:p>
            <w:r>
              <w:t>7396378</w:t>
            </w:r>
          </w:p>
        </w:tc>
        <w:tc>
          <w:tcPr>
            <w:tcW w:type="dxa" w:w="785"/>
            <w:shd w:fill="006FC0"/>
          </w:tcPr>
          <w:p>
            <w:r>
              <w:t>100.3</w:t>
            </w:r>
          </w:p>
        </w:tc>
        <w:tc>
          <w:tcPr>
            <w:tcW w:type="dxa" w:w="785"/>
            <w:shd w:fill="006FC0"/>
          </w:tcPr>
          <w:p>
            <w:r>
              <w:t>1 629457,8</w:t>
            </w:r>
          </w:p>
        </w:tc>
        <w:tc>
          <w:tcPr>
            <w:tcW w:type="dxa" w:w="785"/>
            <w:shd w:fill="006FC0"/>
          </w:tcPr>
          <w:p>
            <w:r>
              <w:t>98.4</w:t>
            </w:r>
          </w:p>
        </w:tc>
      </w:tr>
      <w:tr>
        <w:tc>
          <w:tcPr>
            <w:tcW w:type="dxa" w:w="785"/>
            <w:shd w:fill="006FC0"/>
          </w:tcPr>
          <w:p>
            <w:r>
              <w:t>Костанайская</w:t>
            </w:r>
          </w:p>
        </w:tc>
        <w:tc>
          <w:tcPr>
            <w:tcW w:type="dxa" w:w="785"/>
            <w:shd w:fill="006FC0"/>
          </w:tcPr>
          <w:p>
            <w:r>
              <w:t>2451736</w:t>
            </w:r>
          </w:p>
        </w:tc>
        <w:tc>
          <w:tcPr>
            <w:tcW w:type="dxa" w:w="785"/>
            <w:shd w:fill="006FC0"/>
          </w:tcPr>
          <w:p>
            <w:r>
              <w:t>104.6</w:t>
            </w:r>
          </w:p>
        </w:tc>
        <w:tc>
          <w:tcPr>
            <w:tcW w:type="dxa" w:w="785"/>
            <w:shd w:fill="006FC0"/>
          </w:tcPr>
          <w:p>
            <w:r>
              <w:t>2872210</w:t>
            </w:r>
          </w:p>
        </w:tc>
        <w:tc>
          <w:tcPr>
            <w:tcW w:type="dxa" w:w="785"/>
            <w:shd w:fill="006FC0"/>
          </w:tcPr>
          <w:p>
            <w:r>
              <w:t>103</w:t>
            </w:r>
          </w:p>
        </w:tc>
        <w:tc>
          <w:tcPr>
            <w:tcW w:type="dxa" w:w="785"/>
            <w:shd w:fill="006FC0"/>
          </w:tcPr>
          <w:p>
            <w:r>
              <w:t>3516221</w:t>
            </w:r>
          </w:p>
        </w:tc>
        <w:tc>
          <w:tcPr>
            <w:tcW w:type="dxa" w:w="785"/>
            <w:shd w:fill="006FC0"/>
          </w:tcPr>
          <w:p>
            <w:r>
              <w:t>104.3</w:t>
            </w:r>
          </w:p>
        </w:tc>
        <w:tc>
          <w:tcPr>
            <w:tcW w:type="dxa" w:w="785"/>
            <w:shd w:fill="006FC0"/>
          </w:tcPr>
          <w:p>
            <w:r>
              <w:t>4167726</w:t>
            </w:r>
          </w:p>
        </w:tc>
        <w:tc>
          <w:tcPr>
            <w:tcW w:type="dxa" w:w="785"/>
            <w:shd w:fill="006FC0"/>
          </w:tcPr>
          <w:p>
            <w:r>
              <w:t>104.5</w:t>
            </w:r>
          </w:p>
        </w:tc>
        <w:tc>
          <w:tcPr>
            <w:tcW w:type="dxa" w:w="785"/>
            <w:shd w:fill="006FC0"/>
          </w:tcPr>
          <w:p>
            <w:r>
              <w:t>877167.7</w:t>
            </w:r>
          </w:p>
        </w:tc>
        <w:tc>
          <w:tcPr>
            <w:tcW w:type="dxa" w:w="785"/>
            <w:shd w:fill="006FC0"/>
          </w:tcPr>
          <w:p>
            <w:r>
              <w:t>104.5</w:t>
            </w:r>
          </w:p>
        </w:tc>
      </w:tr>
      <w:tr>
        <w:tc>
          <w:tcPr>
            <w:tcW w:type="dxa" w:w="785"/>
            <w:shd w:fill="006FC0"/>
          </w:tcPr>
          <w:p>
            <w:r>
              <w:t>Кызылординская</w:t>
            </w:r>
          </w:p>
        </w:tc>
        <w:tc>
          <w:tcPr>
            <w:tcW w:type="dxa" w:w="785"/>
            <w:shd w:fill="006FC0"/>
          </w:tcPr>
          <w:p>
            <w:r>
              <w:t>1828865</w:t>
            </w:r>
          </w:p>
        </w:tc>
        <w:tc>
          <w:tcPr>
            <w:tcW w:type="dxa" w:w="785"/>
            <w:shd w:fill="006FC0"/>
          </w:tcPr>
          <w:p>
            <w:r>
              <w:t>101.5</w:t>
            </w:r>
          </w:p>
        </w:tc>
        <w:tc>
          <w:tcPr>
            <w:tcW w:type="dxa" w:w="785"/>
            <w:shd w:fill="006FC0"/>
          </w:tcPr>
          <w:p>
            <w:r>
              <w:t>1645067</w:t>
            </w:r>
          </w:p>
        </w:tc>
        <w:tc>
          <w:tcPr>
            <w:tcW w:type="dxa" w:w="785"/>
            <w:shd w:fill="006FC0"/>
          </w:tcPr>
          <w:p>
            <w:r>
              <w:t>89.2</w:t>
            </w:r>
          </w:p>
        </w:tc>
        <w:tc>
          <w:tcPr>
            <w:tcW w:type="dxa" w:w="785"/>
            <w:shd w:fill="006FC0"/>
          </w:tcPr>
          <w:p>
            <w:r>
              <w:t>1926000</w:t>
            </w:r>
          </w:p>
        </w:tc>
        <w:tc>
          <w:tcPr>
            <w:tcW w:type="dxa" w:w="785"/>
            <w:shd w:fill="006FC0"/>
          </w:tcPr>
          <w:p>
            <w:r>
              <w:t>102.2</w:t>
            </w:r>
          </w:p>
        </w:tc>
        <w:tc>
          <w:tcPr>
            <w:tcW w:type="dxa" w:w="785"/>
            <w:shd w:fill="006FC0"/>
          </w:tcPr>
          <w:p>
            <w:r>
              <w:t>2339346</w:t>
            </w:r>
          </w:p>
        </w:tc>
        <w:tc>
          <w:tcPr>
            <w:tcW w:type="dxa" w:w="785"/>
            <w:shd w:fill="006FC0"/>
          </w:tcPr>
          <w:p>
            <w:r>
              <w:t>102.4</w:t>
            </w:r>
          </w:p>
        </w:tc>
        <w:tc>
          <w:tcPr>
            <w:tcW w:type="dxa" w:w="785"/>
            <w:shd w:fill="006FC0"/>
          </w:tcPr>
          <w:p>
            <w:r>
              <w:t>535626.1</w:t>
            </w:r>
          </w:p>
        </w:tc>
        <w:tc>
          <w:tcPr>
            <w:tcW w:type="dxa" w:w="785"/>
            <w:shd w:fill="006FC0"/>
          </w:tcPr>
          <w:p>
            <w:r>
              <w:t>101.7</w:t>
            </w:r>
          </w:p>
        </w:tc>
      </w:tr>
      <w:tr>
        <w:tc>
          <w:tcPr>
            <w:tcW w:type="dxa" w:w="785"/>
            <w:shd w:fill="006FC0"/>
          </w:tcPr>
          <w:p>
            <w:r>
              <w:t>Мангистауская</w:t>
            </w:r>
          </w:p>
        </w:tc>
        <w:tc>
          <w:tcPr>
            <w:tcW w:type="dxa" w:w="785"/>
            <w:shd w:fill="006FC0"/>
          </w:tcPr>
          <w:p>
            <w:r>
              <w:t>3685384</w:t>
            </w:r>
          </w:p>
        </w:tc>
        <w:tc>
          <w:tcPr>
            <w:tcW w:type="dxa" w:w="785"/>
            <w:shd w:fill="006FC0"/>
          </w:tcPr>
          <w:p>
            <w:r>
              <w:t>101.2</w:t>
            </w:r>
          </w:p>
        </w:tc>
        <w:tc>
          <w:tcPr>
            <w:tcW w:type="dxa" w:w="785"/>
            <w:shd w:fill="006FC0"/>
          </w:tcPr>
          <w:p>
            <w:r>
              <w:t>3074393</w:t>
            </w:r>
          </w:p>
        </w:tc>
        <w:tc>
          <w:tcPr>
            <w:tcW w:type="dxa" w:w="785"/>
            <w:shd w:fill="006FC0"/>
          </w:tcPr>
          <w:p>
            <w:r>
              <w:t>94.5</w:t>
            </w:r>
          </w:p>
        </w:tc>
        <w:tc>
          <w:tcPr>
            <w:tcW w:type="dxa" w:w="785"/>
            <w:shd w:fill="006FC0"/>
          </w:tcPr>
          <w:p>
            <w:r>
              <w:t>3627008</w:t>
            </w:r>
          </w:p>
        </w:tc>
        <w:tc>
          <w:tcPr>
            <w:tcW w:type="dxa" w:w="785"/>
            <w:shd w:fill="006FC0"/>
          </w:tcPr>
          <w:p>
            <w:r>
              <w:t>101.2</w:t>
            </w:r>
          </w:p>
        </w:tc>
        <w:tc>
          <w:tcPr>
            <w:tcW w:type="dxa" w:w="785"/>
            <w:shd w:fill="006FC0"/>
          </w:tcPr>
          <w:p>
            <w:r>
              <w:t>4052851</w:t>
            </w:r>
          </w:p>
        </w:tc>
        <w:tc>
          <w:tcPr>
            <w:tcW w:type="dxa" w:w="785"/>
            <w:shd w:fill="006FC0"/>
          </w:tcPr>
          <w:p>
            <w:r>
              <w:t>101.3</w:t>
            </w:r>
          </w:p>
        </w:tc>
        <w:tc>
          <w:tcPr>
            <w:tcW w:type="dxa" w:w="785"/>
            <w:shd w:fill="006FC0"/>
          </w:tcPr>
          <w:p>
            <w:r>
              <w:t>824518.8</w:t>
            </w:r>
          </w:p>
        </w:tc>
        <w:tc>
          <w:tcPr>
            <w:tcW w:type="dxa" w:w="785"/>
            <w:shd w:fill="006FC0"/>
          </w:tcPr>
          <w:p>
            <w:r>
              <w:t>105</w:t>
            </w:r>
          </w:p>
        </w:tc>
      </w:tr>
      <w:tr>
        <w:tc>
          <w:tcPr>
            <w:tcW w:type="dxa" w:w="785"/>
            <w:shd w:fill="006FC0"/>
          </w:tcPr>
          <w:p>
            <w:r>
              <w:t>Павлодарская</w:t>
            </w:r>
          </w:p>
        </w:tc>
        <w:tc>
          <w:tcPr>
            <w:tcW w:type="dxa" w:w="785"/>
            <w:shd w:fill="006FC0"/>
          </w:tcPr>
          <w:p>
            <w:r>
              <w:t>3029609</w:t>
            </w:r>
          </w:p>
        </w:tc>
        <w:tc>
          <w:tcPr>
            <w:tcW w:type="dxa" w:w="785"/>
            <w:shd w:fill="006FC0"/>
          </w:tcPr>
          <w:p>
            <w:r>
              <w:t>105.3</w:t>
            </w:r>
          </w:p>
        </w:tc>
        <w:tc>
          <w:tcPr>
            <w:tcW w:type="dxa" w:w="785"/>
            <w:shd w:fill="006FC0"/>
          </w:tcPr>
          <w:p>
            <w:r>
              <w:t>3120137</w:t>
            </w:r>
          </w:p>
        </w:tc>
        <w:tc>
          <w:tcPr>
            <w:tcW w:type="dxa" w:w="785"/>
            <w:shd w:fill="006FC0"/>
          </w:tcPr>
          <w:p>
            <w:r>
              <w:t>96.9</w:t>
            </w:r>
          </w:p>
        </w:tc>
        <w:tc>
          <w:tcPr>
            <w:tcW w:type="dxa" w:w="785"/>
            <w:shd w:fill="006FC0"/>
          </w:tcPr>
          <w:p>
            <w:r>
              <w:t>3883826</w:t>
            </w:r>
          </w:p>
        </w:tc>
        <w:tc>
          <w:tcPr>
            <w:tcW w:type="dxa" w:w="785"/>
            <w:shd w:fill="006FC0"/>
          </w:tcPr>
          <w:p>
            <w:r>
              <w:t>103.9</w:t>
            </w:r>
          </w:p>
        </w:tc>
        <w:tc>
          <w:tcPr>
            <w:tcW w:type="dxa" w:w="785"/>
            <w:shd w:fill="006FC0"/>
          </w:tcPr>
          <w:p>
            <w:r>
              <w:t>4178244</w:t>
            </w:r>
          </w:p>
        </w:tc>
        <w:tc>
          <w:tcPr>
            <w:tcW w:type="dxa" w:w="785"/>
            <w:shd w:fill="006FC0"/>
          </w:tcPr>
          <w:p>
            <w:r>
              <w:t>100.2</w:t>
            </w:r>
          </w:p>
        </w:tc>
        <w:tc>
          <w:tcPr>
            <w:tcW w:type="dxa" w:w="785"/>
            <w:shd w:fill="006FC0"/>
          </w:tcPr>
          <w:p>
            <w:r>
              <w:t>892134.7</w:t>
            </w:r>
          </w:p>
        </w:tc>
        <w:tc>
          <w:tcPr>
            <w:tcW w:type="dxa" w:w="785"/>
            <w:shd w:fill="006FC0"/>
          </w:tcPr>
          <w:p>
            <w:r>
              <w:t>103</w:t>
            </w:r>
          </w:p>
        </w:tc>
      </w:tr>
      <w:tr>
        <w:tc>
          <w:tcPr>
            <w:tcW w:type="dxa" w:w="785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785"/>
            <w:shd w:fill="006FC0"/>
          </w:tcPr>
          <w:p>
            <w:r>
              <w:t>1382322</w:t>
            </w:r>
          </w:p>
        </w:tc>
        <w:tc>
          <w:tcPr>
            <w:tcW w:type="dxa" w:w="785"/>
            <w:shd w:fill="006FC0"/>
          </w:tcPr>
          <w:p>
            <w:r>
              <w:t>102.1</w:t>
            </w:r>
          </w:p>
        </w:tc>
        <w:tc>
          <w:tcPr>
            <w:tcW w:type="dxa" w:w="785"/>
            <w:shd w:fill="006FC0"/>
          </w:tcPr>
          <w:p>
            <w:r>
              <w:t>1571904</w:t>
            </w:r>
          </w:p>
        </w:tc>
        <w:tc>
          <w:tcPr>
            <w:tcW w:type="dxa" w:w="785"/>
            <w:shd w:fill="006FC0"/>
          </w:tcPr>
          <w:p>
            <w:r>
              <w:t>99.8</w:t>
            </w:r>
          </w:p>
        </w:tc>
        <w:tc>
          <w:tcPr>
            <w:tcW w:type="dxa" w:w="785"/>
            <w:shd w:fill="006FC0"/>
          </w:tcPr>
          <w:p>
            <w:r>
              <w:t>1790770</w:t>
            </w:r>
          </w:p>
        </w:tc>
        <w:tc>
          <w:tcPr>
            <w:tcW w:type="dxa" w:w="785"/>
            <w:shd w:fill="006FC0"/>
          </w:tcPr>
          <w:p>
            <w:r>
              <w:t>101</w:t>
            </w:r>
          </w:p>
        </w:tc>
        <w:tc>
          <w:tcPr>
            <w:tcW w:type="dxa" w:w="785"/>
            <w:shd w:fill="006FC0"/>
          </w:tcPr>
          <w:p>
            <w:r>
              <w:t>2122838</w:t>
            </w:r>
          </w:p>
        </w:tc>
        <w:tc>
          <w:tcPr>
            <w:tcW w:type="dxa" w:w="785"/>
            <w:shd w:fill="006FC0"/>
          </w:tcPr>
          <w:p>
            <w:r>
              <w:t>105.5</w:t>
            </w:r>
          </w:p>
        </w:tc>
        <w:tc>
          <w:tcPr>
            <w:tcW w:type="dxa" w:w="785"/>
            <w:shd w:fill="006FC0"/>
          </w:tcPr>
          <w:p>
            <w:r>
              <w:t>404716.5</w:t>
            </w:r>
          </w:p>
        </w:tc>
        <w:tc>
          <w:tcPr>
            <w:tcW w:type="dxa" w:w="785"/>
            <w:shd w:fill="006FC0"/>
          </w:tcPr>
          <w:p>
            <w:r>
              <w:t>109.7</w:t>
            </w:r>
          </w:p>
        </w:tc>
      </w:tr>
      <w:tr>
        <w:tc>
          <w:tcPr>
            <w:tcW w:type="dxa" w:w="785"/>
            <w:shd w:fill="006FC0"/>
          </w:tcPr>
          <w:p>
            <w:r>
              <w:t>Туркестанская</w:t>
            </w:r>
          </w:p>
        </w:tc>
        <w:tc>
          <w:tcPr>
            <w:tcW w:type="dxa" w:w="785"/>
            <w:shd w:fill="006FC0"/>
          </w:tcPr>
          <w:p>
            <w:r>
              <w:t>2016121</w:t>
            </w:r>
          </w:p>
        </w:tc>
        <w:tc>
          <w:tcPr>
            <w:tcW w:type="dxa" w:w="785"/>
            <w:shd w:fill="006FC0"/>
          </w:tcPr>
          <w:p>
            <w:r>
              <w:t>107.8</w:t>
            </w:r>
          </w:p>
        </w:tc>
        <w:tc>
          <w:tcPr>
            <w:tcW w:type="dxa" w:w="785"/>
            <w:shd w:fill="006FC0"/>
          </w:tcPr>
          <w:p>
            <w:r>
              <w:t>2384159</w:t>
            </w:r>
          </w:p>
        </w:tc>
        <w:tc>
          <w:tcPr>
            <w:tcW w:type="dxa" w:w="785"/>
            <w:shd w:fill="006FC0"/>
          </w:tcPr>
          <w:p>
            <w:r>
              <w:t>104.9</w:t>
            </w:r>
          </w:p>
        </w:tc>
        <w:tc>
          <w:tcPr>
            <w:tcW w:type="dxa" w:w="785"/>
            <w:shd w:fill="006FC0"/>
          </w:tcPr>
          <w:p>
            <w:r>
              <w:t>2808045</w:t>
            </w:r>
          </w:p>
        </w:tc>
        <w:tc>
          <w:tcPr>
            <w:tcW w:type="dxa" w:w="785"/>
            <w:shd w:fill="006FC0"/>
          </w:tcPr>
          <w:p>
            <w:r>
              <w:t>104.3</w:t>
            </w:r>
          </w:p>
        </w:tc>
        <w:tc>
          <w:tcPr>
            <w:tcW w:type="dxa" w:w="785"/>
            <w:shd w:fill="006FC0"/>
          </w:tcPr>
          <w:p>
            <w:r>
              <w:t>3506165</w:t>
            </w:r>
          </w:p>
        </w:tc>
        <w:tc>
          <w:tcPr>
            <w:tcW w:type="dxa" w:w="785"/>
            <w:shd w:fill="006FC0"/>
          </w:tcPr>
          <w:p>
            <w:r>
              <w:t>100.5</w:t>
            </w:r>
          </w:p>
        </w:tc>
        <w:tc>
          <w:tcPr>
            <w:tcW w:type="dxa" w:w="785"/>
            <w:shd w:fill="006FC0"/>
          </w:tcPr>
          <w:p>
            <w:r>
              <w:t>785350.7</w:t>
            </w:r>
          </w:p>
        </w:tc>
        <w:tc>
          <w:tcPr>
            <w:tcW w:type="dxa" w:w="785"/>
            <w:shd w:fill="006FC0"/>
          </w:tcPr>
          <w:p>
            <w:r>
              <w:t>100.7</w:t>
            </w:r>
          </w:p>
        </w:tc>
      </w:tr>
      <w:tr>
        <w:tc>
          <w:tcPr>
            <w:tcW w:type="dxa" w:w="785"/>
            <w:shd w:fill="006FC0"/>
          </w:tcPr>
          <w:p>
            <w:r>
              <w:t>Улытауская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1673973</w:t>
            </w:r>
          </w:p>
        </w:tc>
        <w:tc>
          <w:tcPr>
            <w:tcW w:type="dxa" w:w="785"/>
            <w:shd w:fill="006FC0"/>
          </w:tcPr>
          <w:p>
            <w:r>
              <w:t>103.1</w:t>
            </w:r>
          </w:p>
        </w:tc>
        <w:tc>
          <w:tcPr>
            <w:tcW w:type="dxa" w:w="785"/>
            <w:shd w:fill="006FC0"/>
          </w:tcPr>
          <w:p>
            <w:r>
              <w:t>413954.7</w:t>
            </w:r>
          </w:p>
        </w:tc>
        <w:tc>
          <w:tcPr>
            <w:tcW w:type="dxa" w:w="785"/>
            <w:shd w:fill="006FC0"/>
          </w:tcPr>
          <w:p>
            <w:r>
              <w:t>113</w:t>
            </w:r>
          </w:p>
        </w:tc>
      </w:tr>
      <w:tr>
        <w:tc>
          <w:tcPr>
            <w:tcW w:type="dxa" w:w="785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785"/>
            <w:shd w:fill="006FC0"/>
          </w:tcPr>
          <w:p>
            <w:r>
              <w:t>4024968</w:t>
            </w:r>
          </w:p>
        </w:tc>
        <w:tc>
          <w:tcPr>
            <w:tcW w:type="dxa" w:w="785"/>
            <w:shd w:fill="006FC0"/>
          </w:tcPr>
          <w:p>
            <w:r>
              <w:t>105.4</w:t>
            </w:r>
          </w:p>
        </w:tc>
        <w:tc>
          <w:tcPr>
            <w:tcW w:type="dxa" w:w="785"/>
            <w:shd w:fill="006FC0"/>
          </w:tcPr>
          <w:p>
            <w:r>
              <w:t>4605532</w:t>
            </w:r>
          </w:p>
        </w:tc>
        <w:tc>
          <w:tcPr>
            <w:tcW w:type="dxa" w:w="785"/>
            <w:shd w:fill="006FC0"/>
          </w:tcPr>
          <w:p>
            <w:r>
              <w:t>100.6</w:t>
            </w:r>
          </w:p>
        </w:tc>
        <w:tc>
          <w:tcPr>
            <w:tcW w:type="dxa" w:w="785"/>
            <w:shd w:fill="006FC0"/>
          </w:tcPr>
          <w:p>
            <w:r>
              <w:t>5063661</w:t>
            </w:r>
          </w:p>
        </w:tc>
        <w:tc>
          <w:tcPr>
            <w:tcW w:type="dxa" w:w="785"/>
            <w:shd w:fill="006FC0"/>
          </w:tcPr>
          <w:p>
            <w:r>
              <w:t>104.2</w:t>
            </w:r>
          </w:p>
        </w:tc>
        <w:tc>
          <w:tcPr>
            <w:tcW w:type="dxa" w:w="785"/>
            <w:shd w:fill="006FC0"/>
          </w:tcPr>
          <w:p>
            <w:r>
              <w:t>3898056</w:t>
            </w:r>
          </w:p>
        </w:tc>
        <w:tc>
          <w:tcPr>
            <w:tcW w:type="dxa" w:w="785"/>
            <w:shd w:fill="006FC0"/>
          </w:tcPr>
          <w:p>
            <w:r>
              <w:t>103.7</w:t>
            </w:r>
          </w:p>
        </w:tc>
        <w:tc>
          <w:tcPr>
            <w:tcW w:type="dxa" w:w="785"/>
            <w:shd w:fill="006FC0"/>
          </w:tcPr>
          <w:p>
            <w:r>
              <w:t>1 009662,1</w:t>
            </w:r>
          </w:p>
        </w:tc>
        <w:tc>
          <w:tcPr>
            <w:tcW w:type="dxa" w:w="785"/>
            <w:shd w:fill="006FC0"/>
          </w:tcPr>
          <w:p>
            <w:r>
              <w:t>106</w:t>
            </w:r>
          </w:p>
        </w:tc>
      </w:tr>
      <w:tr>
        <w:tc>
          <w:tcPr>
            <w:tcW w:type="dxa" w:w="785"/>
            <w:shd w:fill="006FC0"/>
          </w:tcPr>
          <w:p>
            <w:r>
              <w:t>г.Астана</w:t>
            </w:r>
          </w:p>
        </w:tc>
        <w:tc>
          <w:tcPr>
            <w:tcW w:type="dxa" w:w="785"/>
            <w:shd w:fill="006FC0"/>
          </w:tcPr>
          <w:p>
            <w:r>
              <w:t>7834829</w:t>
            </w:r>
          </w:p>
        </w:tc>
        <w:tc>
          <w:tcPr>
            <w:tcW w:type="dxa" w:w="785"/>
            <w:shd w:fill="006FC0"/>
          </w:tcPr>
          <w:p>
            <w:r>
              <w:t>107.8</w:t>
            </w:r>
          </w:p>
        </w:tc>
        <w:tc>
          <w:tcPr>
            <w:tcW w:type="dxa" w:w="785"/>
            <w:shd w:fill="006FC0"/>
          </w:tcPr>
          <w:p>
            <w:r>
              <w:t>7975283</w:t>
            </w:r>
          </w:p>
        </w:tc>
        <w:tc>
          <w:tcPr>
            <w:tcW w:type="dxa" w:w="785"/>
            <w:shd w:fill="006FC0"/>
          </w:tcPr>
          <w:p>
            <w:r>
              <w:t>101</w:t>
            </w:r>
          </w:p>
        </w:tc>
        <w:tc>
          <w:tcPr>
            <w:tcW w:type="dxa" w:w="785"/>
            <w:shd w:fill="006FC0"/>
          </w:tcPr>
          <w:p>
            <w:r>
              <w:t>8923711</w:t>
            </w:r>
          </w:p>
        </w:tc>
        <w:tc>
          <w:tcPr>
            <w:tcW w:type="dxa" w:w="785"/>
            <w:shd w:fill="006FC0"/>
          </w:tcPr>
          <w:p>
            <w:r>
              <w:t>105.4</w:t>
            </w:r>
          </w:p>
        </w:tc>
        <w:tc>
          <w:tcPr>
            <w:tcW w:type="dxa" w:w="785"/>
            <w:shd w:fill="006FC0"/>
          </w:tcPr>
          <w:p>
            <w:r>
              <w:t>10444137</w:t>
            </w:r>
          </w:p>
        </w:tc>
        <w:tc>
          <w:tcPr>
            <w:tcW w:type="dxa" w:w="785"/>
            <w:shd w:fill="006FC0"/>
          </w:tcPr>
          <w:p>
            <w:r>
              <w:t>105.5</w:t>
            </w:r>
          </w:p>
        </w:tc>
        <w:tc>
          <w:tcPr>
            <w:tcW w:type="dxa" w:w="785"/>
            <w:shd w:fill="006FC0"/>
          </w:tcPr>
          <w:p>
            <w:r>
              <w:t>2 425853,8</w:t>
            </w:r>
          </w:p>
        </w:tc>
        <w:tc>
          <w:tcPr>
            <w:tcW w:type="dxa" w:w="785"/>
            <w:shd w:fill="006FC0"/>
          </w:tcPr>
          <w:p>
            <w:r>
              <w:t>103.2</w:t>
            </w:r>
          </w:p>
        </w:tc>
      </w:tr>
      <w:tr>
        <w:tc>
          <w:tcPr>
            <w:tcW w:type="dxa" w:w="785"/>
            <w:shd w:fill="006FC0"/>
          </w:tcPr>
          <w:p>
            <w:r>
              <w:t>г.Алматы</w:t>
            </w:r>
          </w:p>
        </w:tc>
        <w:tc>
          <w:tcPr>
            <w:tcW w:type="dxa" w:w="785"/>
            <w:shd w:fill="006FC0"/>
          </w:tcPr>
          <w:p>
            <w:r>
              <w:t>13546958</w:t>
            </w:r>
          </w:p>
        </w:tc>
        <w:tc>
          <w:tcPr>
            <w:tcW w:type="dxa" w:w="785"/>
            <w:shd w:fill="006FC0"/>
          </w:tcPr>
          <w:p>
            <w:r>
              <w:t>104.5</w:t>
            </w:r>
          </w:p>
        </w:tc>
        <w:tc>
          <w:tcPr>
            <w:tcW w:type="dxa" w:w="785"/>
            <w:shd w:fill="006FC0"/>
          </w:tcPr>
          <w:p>
            <w:r>
              <w:t>13459803</w:t>
            </w:r>
          </w:p>
        </w:tc>
        <w:tc>
          <w:tcPr>
            <w:tcW w:type="dxa" w:w="785"/>
            <w:shd w:fill="006FC0"/>
          </w:tcPr>
          <w:p>
            <w:r>
              <w:t>95.3</w:t>
            </w:r>
          </w:p>
        </w:tc>
        <w:tc>
          <w:tcPr>
            <w:tcW w:type="dxa" w:w="785"/>
            <w:shd w:fill="006FC0"/>
          </w:tcPr>
          <w:p>
            <w:r>
              <w:t>15000060</w:t>
            </w:r>
          </w:p>
        </w:tc>
        <w:tc>
          <w:tcPr>
            <w:tcW w:type="dxa" w:w="785"/>
            <w:shd w:fill="006FC0"/>
          </w:tcPr>
          <w:p>
            <w:r>
              <w:t>106</w:t>
            </w:r>
          </w:p>
        </w:tc>
        <w:tc>
          <w:tcPr>
            <w:tcW w:type="dxa" w:w="785"/>
            <w:shd w:fill="006FC0"/>
          </w:tcPr>
          <w:p>
            <w:r>
              <w:t>19066587</w:t>
            </w:r>
          </w:p>
        </w:tc>
        <w:tc>
          <w:tcPr>
            <w:tcW w:type="dxa" w:w="785"/>
            <w:shd w:fill="006FC0"/>
          </w:tcPr>
          <w:p>
            <w:r>
              <w:t>105.1</w:t>
            </w:r>
          </w:p>
        </w:tc>
        <w:tc>
          <w:tcPr>
            <w:tcW w:type="dxa" w:w="785"/>
            <w:shd w:fill="006FC0"/>
          </w:tcPr>
          <w:p>
            <w:r>
              <w:t>4 775468,6</w:t>
            </w:r>
          </w:p>
        </w:tc>
        <w:tc>
          <w:tcPr>
            <w:tcW w:type="dxa" w:w="785"/>
            <w:shd w:fill="006FC0"/>
          </w:tcPr>
          <w:p>
            <w:r>
              <w:t>113.9</w:t>
            </w:r>
          </w:p>
        </w:tc>
      </w:tr>
      <w:tr>
        <w:tc>
          <w:tcPr>
            <w:tcW w:type="dxa" w:w="785"/>
            <w:shd w:fill="006FC0"/>
          </w:tcPr>
          <w:p>
            <w:r>
              <w:t>г.Шымкент</w:t>
            </w:r>
          </w:p>
        </w:tc>
        <w:tc>
          <w:tcPr>
            <w:tcW w:type="dxa" w:w="785"/>
            <w:shd w:fill="006FC0"/>
          </w:tcPr>
          <w:p>
            <w:r>
              <w:t>2202957</w:t>
            </w:r>
          </w:p>
        </w:tc>
        <w:tc>
          <w:tcPr>
            <w:tcW w:type="dxa" w:w="785"/>
            <w:shd w:fill="006FC0"/>
          </w:tcPr>
          <w:p>
            <w:r>
              <w:t>103.8</w:t>
            </w:r>
          </w:p>
        </w:tc>
        <w:tc>
          <w:tcPr>
            <w:tcW w:type="dxa" w:w="785"/>
            <w:shd w:fill="006FC0"/>
          </w:tcPr>
          <w:p>
            <w:r>
              <w:t>2493241</w:t>
            </w:r>
          </w:p>
        </w:tc>
        <w:tc>
          <w:tcPr>
            <w:tcW w:type="dxa" w:w="785"/>
            <w:shd w:fill="006FC0"/>
          </w:tcPr>
          <w:p>
            <w:r>
              <w:t>100.9</w:t>
            </w:r>
          </w:p>
        </w:tc>
        <w:tc>
          <w:tcPr>
            <w:tcW w:type="dxa" w:w="785"/>
            <w:shd w:fill="006FC0"/>
          </w:tcPr>
          <w:p>
            <w:r>
              <w:t>2671521</w:t>
            </w:r>
          </w:p>
        </w:tc>
        <w:tc>
          <w:tcPr>
            <w:tcW w:type="dxa" w:w="785"/>
            <w:shd w:fill="006FC0"/>
          </w:tcPr>
          <w:p>
            <w:r>
              <w:t>105.4</w:t>
            </w:r>
          </w:p>
        </w:tc>
        <w:tc>
          <w:tcPr>
            <w:tcW w:type="dxa" w:w="785"/>
            <w:shd w:fill="006FC0"/>
          </w:tcPr>
          <w:p>
            <w:r>
              <w:t>3165405</w:t>
            </w:r>
          </w:p>
        </w:tc>
        <w:tc>
          <w:tcPr>
            <w:tcW w:type="dxa" w:w="785"/>
            <w:shd w:fill="006FC0"/>
          </w:tcPr>
          <w:p>
            <w:r>
              <w:t>106.8</w:t>
            </w:r>
          </w:p>
        </w:tc>
        <w:tc>
          <w:tcPr>
            <w:tcW w:type="dxa" w:w="785"/>
            <w:shd w:fill="006FC0"/>
          </w:tcPr>
          <w:p>
            <w:r>
              <w:t>700152.1</w:t>
            </w:r>
          </w:p>
        </w:tc>
        <w:tc>
          <w:tcPr>
            <w:tcW w:type="dxa" w:w="785"/>
            <w:shd w:fill="006FC0"/>
          </w:tcPr>
          <w:p>
            <w:r>
              <w:t>106.5</w:t>
            </w:r>
          </w:p>
        </w:tc>
      </w:tr>
      <w:tr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ВАЛОВЫЙ РЕГИОНАЛЬНЫЙ ПРОДУКТ НА ДУШУ НАСЕЛЕНИЯ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6FC0"/>
          </w:tcPr>
          <w:p>
            <w:r>
              <w:t>Регионы  (тыс. тенге)</w:t>
            </w:r>
          </w:p>
        </w:tc>
        <w:tc>
          <w:tcPr>
            <w:tcW w:type="dxa" w:w="1440"/>
            <w:shd w:fill="006FC0"/>
          </w:tcPr>
          <w:p>
            <w:r>
              <w:t>2019год</w:t>
            </w:r>
          </w:p>
        </w:tc>
        <w:tc>
          <w:tcPr>
            <w:tcW w:type="dxa" w:w="1440"/>
            <w:shd w:fill="006FC0"/>
          </w:tcPr>
          <w:p>
            <w:r>
              <w:t>2020год</w:t>
            </w:r>
          </w:p>
        </w:tc>
        <w:tc>
          <w:tcPr>
            <w:tcW w:type="dxa" w:w="1440"/>
            <w:shd w:fill="006FC0"/>
          </w:tcPr>
          <w:p>
            <w:r>
              <w:t>2021год</w:t>
            </w:r>
          </w:p>
        </w:tc>
        <w:tc>
          <w:tcPr>
            <w:tcW w:type="dxa" w:w="1440"/>
            <w:shd w:fill="006FC0"/>
          </w:tcPr>
          <w:p>
            <w:r>
              <w:t>2022 год</w:t>
            </w:r>
          </w:p>
        </w:tc>
        <w:tc>
          <w:tcPr>
            <w:tcW w:type="dxa" w:w="1440"/>
            <w:shd w:fill="006FC0"/>
          </w:tcPr>
          <w:p>
            <w:r>
              <w:t>2023 год I кв</w:t>
            </w:r>
          </w:p>
        </w:tc>
      </w:tr>
      <w:tr>
        <w:tc>
          <w:tcPr>
            <w:tcW w:type="dxa" w:w="1440"/>
            <w:shd w:fill="006FC0"/>
          </w:tcPr>
          <w:p>
            <w:r>
              <w:t>РеспубликаКазахстан</w:t>
            </w:r>
          </w:p>
        </w:tc>
        <w:tc>
          <w:tcPr>
            <w:tcW w:type="dxa" w:w="1440"/>
            <w:shd w:fill="006FC0"/>
          </w:tcPr>
          <w:p>
            <w:r>
              <w:t>3755.7</w:t>
            </w:r>
          </w:p>
        </w:tc>
        <w:tc>
          <w:tcPr>
            <w:tcW w:type="dxa" w:w="1440"/>
            <w:shd w:fill="006FC0"/>
          </w:tcPr>
          <w:p>
            <w:r>
              <w:t>3766.8</w:t>
            </w:r>
          </w:p>
        </w:tc>
        <w:tc>
          <w:tcPr>
            <w:tcW w:type="dxa" w:w="1440"/>
            <w:shd w:fill="006FC0"/>
          </w:tcPr>
          <w:p>
            <w:r>
              <w:t>4417.9</w:t>
            </w:r>
          </w:p>
        </w:tc>
        <w:tc>
          <w:tcPr>
            <w:tcW w:type="dxa" w:w="1440"/>
            <w:shd w:fill="006FC0"/>
          </w:tcPr>
          <w:p>
            <w:r>
              <w:t>5240.5</w:t>
            </w:r>
          </w:p>
        </w:tc>
        <w:tc>
          <w:tcPr>
            <w:tcW w:type="dxa" w:w="1440"/>
            <w:shd w:fill="006FC0"/>
          </w:tcPr>
          <w:p>
            <w:r>
              <w:t>1191.1</w:t>
            </w:r>
          </w:p>
        </w:tc>
      </w:tr>
      <w:tr>
        <w:tc>
          <w:tcPr>
            <w:tcW w:type="dxa" w:w="1440"/>
            <w:shd w:fill="006FC0"/>
          </w:tcPr>
          <w:p>
            <w:r>
              <w:t>Абайская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3780.6</w:t>
            </w:r>
          </w:p>
        </w:tc>
        <w:tc>
          <w:tcPr>
            <w:tcW w:type="dxa" w:w="1440"/>
            <w:shd w:fill="006FC0"/>
          </w:tcPr>
          <w:p>
            <w:r>
              <w:t>930.9</w:t>
            </w:r>
          </w:p>
        </w:tc>
      </w:tr>
      <w:tr>
        <w:tc>
          <w:tcPr>
            <w:tcW w:type="dxa" w:w="1440"/>
            <w:shd w:fill="006FC0"/>
          </w:tcPr>
          <w:p>
            <w:r>
              <w:t>Акмолинская</w:t>
            </w:r>
          </w:p>
        </w:tc>
        <w:tc>
          <w:tcPr>
            <w:tcW w:type="dxa" w:w="1440"/>
            <w:shd w:fill="006FC0"/>
          </w:tcPr>
          <w:p>
            <w:r>
              <w:t>2621.2</w:t>
            </w:r>
          </w:p>
        </w:tc>
        <w:tc>
          <w:tcPr>
            <w:tcW w:type="dxa" w:w="1440"/>
            <w:shd w:fill="006FC0"/>
          </w:tcPr>
          <w:p>
            <w:r>
              <w:t>3102.5</w:t>
            </w:r>
          </w:p>
        </w:tc>
        <w:tc>
          <w:tcPr>
            <w:tcW w:type="dxa" w:w="1440"/>
            <w:shd w:fill="006FC0"/>
          </w:tcPr>
          <w:p>
            <w:r>
              <w:t>3644.9</w:t>
            </w:r>
          </w:p>
        </w:tc>
        <w:tc>
          <w:tcPr>
            <w:tcW w:type="dxa" w:w="1440"/>
            <w:shd w:fill="006FC0"/>
          </w:tcPr>
          <w:p>
            <w:r>
              <w:t>4263.6</w:t>
            </w:r>
          </w:p>
        </w:tc>
        <w:tc>
          <w:tcPr>
            <w:tcW w:type="dxa" w:w="1440"/>
            <w:shd w:fill="006FC0"/>
          </w:tcPr>
          <w:p>
            <w:r>
              <w:t>871.8</w:t>
            </w:r>
          </w:p>
        </w:tc>
      </w:tr>
      <w:tr>
        <w:tc>
          <w:tcPr>
            <w:tcW w:type="dxa" w:w="1440"/>
            <w:shd w:fill="006FC0"/>
          </w:tcPr>
          <w:p>
            <w:r>
              <w:t>Актюбинская</w:t>
            </w:r>
          </w:p>
        </w:tc>
        <w:tc>
          <w:tcPr>
            <w:tcW w:type="dxa" w:w="1440"/>
            <w:shd w:fill="006FC0"/>
          </w:tcPr>
          <w:p>
            <w:r>
              <w:t>3396.8</w:t>
            </w:r>
          </w:p>
        </w:tc>
        <w:tc>
          <w:tcPr>
            <w:tcW w:type="dxa" w:w="1440"/>
            <w:shd w:fill="006FC0"/>
          </w:tcPr>
          <w:p>
            <w:r>
              <w:t>3329.8</w:t>
            </w:r>
          </w:p>
        </w:tc>
        <w:tc>
          <w:tcPr>
            <w:tcW w:type="dxa" w:w="1440"/>
            <w:shd w:fill="006FC0"/>
          </w:tcPr>
          <w:p>
            <w:r>
              <w:t>3982.1</w:t>
            </w:r>
          </w:p>
        </w:tc>
        <w:tc>
          <w:tcPr>
            <w:tcW w:type="dxa" w:w="1440"/>
            <w:shd w:fill="006FC0"/>
          </w:tcPr>
          <w:p>
            <w:r>
              <w:t>4675</w:t>
            </w:r>
          </w:p>
        </w:tc>
        <w:tc>
          <w:tcPr>
            <w:tcW w:type="dxa" w:w="1440"/>
            <w:shd w:fill="006FC0"/>
          </w:tcPr>
          <w:p>
            <w:r>
              <w:t>1012</w:t>
            </w:r>
          </w:p>
        </w:tc>
      </w:tr>
      <w:tr>
        <w:tc>
          <w:tcPr>
            <w:tcW w:type="dxa" w:w="1440"/>
            <w:shd w:fill="006FC0"/>
          </w:tcPr>
          <w:p>
            <w:r>
              <w:t>Алматинская</w:t>
            </w:r>
          </w:p>
        </w:tc>
        <w:tc>
          <w:tcPr>
            <w:tcW w:type="dxa" w:w="1440"/>
            <w:shd w:fill="006FC0"/>
          </w:tcPr>
          <w:p>
            <w:r>
              <w:t>1585.5</w:t>
            </w:r>
          </w:p>
        </w:tc>
        <w:tc>
          <w:tcPr>
            <w:tcW w:type="dxa" w:w="1440"/>
            <w:shd w:fill="006FC0"/>
          </w:tcPr>
          <w:p>
            <w:r>
              <w:t>1805.2</w:t>
            </w:r>
          </w:p>
        </w:tc>
        <w:tc>
          <w:tcPr>
            <w:tcW w:type="dxa" w:w="1440"/>
            <w:shd w:fill="006FC0"/>
          </w:tcPr>
          <w:p>
            <w:r>
              <w:t>2201.1</w:t>
            </w:r>
          </w:p>
        </w:tc>
        <w:tc>
          <w:tcPr>
            <w:tcW w:type="dxa" w:w="1440"/>
            <w:shd w:fill="006FC0"/>
          </w:tcPr>
          <w:p>
            <w:r>
              <w:t>2847.3</w:t>
            </w:r>
          </w:p>
        </w:tc>
        <w:tc>
          <w:tcPr>
            <w:tcW w:type="dxa" w:w="1440"/>
            <w:shd w:fill="006FC0"/>
          </w:tcPr>
          <w:p>
            <w:r>
              <w:t>676.5</w:t>
            </w:r>
          </w:p>
        </w:tc>
      </w:tr>
      <w:tr>
        <w:tc>
          <w:tcPr>
            <w:tcW w:type="dxa" w:w="1440"/>
            <w:shd w:fill="006FC0"/>
          </w:tcPr>
          <w:p>
            <w:r>
              <w:t>Атырауская</w:t>
            </w:r>
          </w:p>
        </w:tc>
        <w:tc>
          <w:tcPr>
            <w:tcW w:type="dxa" w:w="1440"/>
            <w:shd w:fill="006FC0"/>
          </w:tcPr>
          <w:p>
            <w:r>
              <w:t>14584.4</w:t>
            </w:r>
          </w:p>
        </w:tc>
        <w:tc>
          <w:tcPr>
            <w:tcW w:type="dxa" w:w="1440"/>
            <w:shd w:fill="006FC0"/>
          </w:tcPr>
          <w:p>
            <w:r>
              <w:t>11883.2</w:t>
            </w:r>
          </w:p>
        </w:tc>
        <w:tc>
          <w:tcPr>
            <w:tcW w:type="dxa" w:w="1440"/>
            <w:shd w:fill="006FC0"/>
          </w:tcPr>
          <w:p>
            <w:r>
              <w:t>16037.4</w:t>
            </w:r>
          </w:p>
        </w:tc>
        <w:tc>
          <w:tcPr>
            <w:tcW w:type="dxa" w:w="1440"/>
            <w:shd w:fill="006FC0"/>
          </w:tcPr>
          <w:p>
            <w:r>
              <w:t>20541.2</w:t>
            </w:r>
          </w:p>
        </w:tc>
        <w:tc>
          <w:tcPr>
            <w:tcW w:type="dxa" w:w="1440"/>
            <w:shd w:fill="006FC0"/>
          </w:tcPr>
          <w:p>
            <w:r>
              <w:t>4793.4</w:t>
            </w:r>
          </w:p>
        </w:tc>
      </w:tr>
      <w:tr>
        <w:tc>
          <w:tcPr>
            <w:tcW w:type="dxa" w:w="1440"/>
            <w:shd w:fill="006FC0"/>
          </w:tcPr>
          <w:p>
            <w:r>
              <w:t>Западно-Казахстанская</w:t>
            </w:r>
          </w:p>
        </w:tc>
        <w:tc>
          <w:tcPr>
            <w:tcW w:type="dxa" w:w="1440"/>
            <w:shd w:fill="006FC0"/>
          </w:tcPr>
          <w:p>
            <w:r>
              <w:t>4501.2</w:t>
            </w:r>
          </w:p>
        </w:tc>
        <w:tc>
          <w:tcPr>
            <w:tcW w:type="dxa" w:w="1440"/>
            <w:shd w:fill="006FC0"/>
          </w:tcPr>
          <w:p>
            <w:r>
              <w:t>4151.2</w:t>
            </w:r>
          </w:p>
        </w:tc>
        <w:tc>
          <w:tcPr>
            <w:tcW w:type="dxa" w:w="1440"/>
            <w:shd w:fill="006FC0"/>
          </w:tcPr>
          <w:p>
            <w:r>
              <w:t>5323.6</w:t>
            </w:r>
          </w:p>
        </w:tc>
        <w:tc>
          <w:tcPr>
            <w:tcW w:type="dxa" w:w="1440"/>
            <w:shd w:fill="006FC0"/>
          </w:tcPr>
          <w:p>
            <w:r>
              <w:t>6420.4</w:t>
            </w:r>
          </w:p>
        </w:tc>
        <w:tc>
          <w:tcPr>
            <w:tcW w:type="dxa" w:w="1440"/>
            <w:shd w:fill="006FC0"/>
          </w:tcPr>
          <w:p>
            <w:r>
              <w:t>1303.2</w:t>
            </w:r>
          </w:p>
        </w:tc>
      </w:tr>
      <w:tr>
        <w:tc>
          <w:tcPr>
            <w:tcW w:type="dxa" w:w="1440"/>
            <w:shd w:fill="006FC0"/>
          </w:tcPr>
          <w:p>
            <w:r>
              <w:t>Жамбылская</w:t>
            </w:r>
          </w:p>
        </w:tc>
        <w:tc>
          <w:tcPr>
            <w:tcW w:type="dxa" w:w="1440"/>
            <w:shd w:fill="006FC0"/>
          </w:tcPr>
          <w:p>
            <w:r>
              <w:t>1518.8</w:t>
            </w:r>
          </w:p>
        </w:tc>
        <w:tc>
          <w:tcPr>
            <w:tcW w:type="dxa" w:w="1440"/>
            <w:shd w:fill="006FC0"/>
          </w:tcPr>
          <w:p>
            <w:r>
              <w:t>1675.8</w:t>
            </w:r>
          </w:p>
        </w:tc>
        <w:tc>
          <w:tcPr>
            <w:tcW w:type="dxa" w:w="1440"/>
            <w:shd w:fill="006FC0"/>
          </w:tcPr>
          <w:p>
            <w:r>
              <w:t>1976.9</w:t>
            </w:r>
          </w:p>
        </w:tc>
        <w:tc>
          <w:tcPr>
            <w:tcW w:type="dxa" w:w="1440"/>
            <w:shd w:fill="006FC0"/>
          </w:tcPr>
          <w:p>
            <w:r>
              <w:t>2264.8</w:t>
            </w:r>
          </w:p>
        </w:tc>
        <w:tc>
          <w:tcPr>
            <w:tcW w:type="dxa" w:w="1440"/>
            <w:shd w:fill="006FC0"/>
          </w:tcPr>
          <w:p>
            <w:r>
              <w:t>450.2</w:t>
            </w:r>
          </w:p>
        </w:tc>
      </w:tr>
      <w:tr>
        <w:tc>
          <w:tcPr>
            <w:tcW w:type="dxa" w:w="1440"/>
            <w:shd w:fill="006FC0"/>
          </w:tcPr>
          <w:p>
            <w:r>
              <w:t>Жетысуская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1985.9</w:t>
            </w:r>
          </w:p>
        </w:tc>
        <w:tc>
          <w:tcPr>
            <w:tcW w:type="dxa" w:w="1440"/>
            <w:shd w:fill="006FC0"/>
          </w:tcPr>
          <w:p>
            <w:r>
              <w:t>450.5</w:t>
            </w:r>
          </w:p>
        </w:tc>
      </w:tr>
      <w:tr>
        <w:tc>
          <w:tcPr>
            <w:tcW w:type="dxa" w:w="1440"/>
            <w:shd w:fill="006FC0"/>
          </w:tcPr>
          <w:p>
            <w:r>
              <w:t>Карагандинская</w:t>
            </w:r>
          </w:p>
        </w:tc>
        <w:tc>
          <w:tcPr>
            <w:tcW w:type="dxa" w:w="1440"/>
            <w:shd w:fill="006FC0"/>
          </w:tcPr>
          <w:p>
            <w:r>
              <w:t>3911</w:t>
            </w:r>
          </w:p>
        </w:tc>
        <w:tc>
          <w:tcPr>
            <w:tcW w:type="dxa" w:w="1440"/>
            <w:shd w:fill="006FC0"/>
          </w:tcPr>
          <w:p>
            <w:r>
              <w:t>4431.7</w:t>
            </w:r>
          </w:p>
        </w:tc>
        <w:tc>
          <w:tcPr>
            <w:tcW w:type="dxa" w:w="1440"/>
            <w:shd w:fill="006FC0"/>
          </w:tcPr>
          <w:p>
            <w:r>
              <w:t>5419.3</w:t>
            </w:r>
          </w:p>
        </w:tc>
        <w:tc>
          <w:tcPr>
            <w:tcW w:type="dxa" w:w="1440"/>
            <w:shd w:fill="006FC0"/>
          </w:tcPr>
          <w:p>
            <w:r>
              <w:t>6517.4</w:t>
            </w:r>
          </w:p>
        </w:tc>
        <w:tc>
          <w:tcPr>
            <w:tcW w:type="dxa" w:w="1440"/>
            <w:shd w:fill="006FC0"/>
          </w:tcPr>
          <w:p>
            <w:r>
              <w:t>1435.4</w:t>
            </w:r>
          </w:p>
        </w:tc>
      </w:tr>
      <w:tr>
        <w:tc>
          <w:tcPr>
            <w:tcW w:type="dxa" w:w="1440"/>
            <w:shd w:fill="006FC0"/>
          </w:tcPr>
          <w:p>
            <w:r>
              <w:t>Костанайская</w:t>
            </w:r>
          </w:p>
        </w:tc>
        <w:tc>
          <w:tcPr>
            <w:tcW w:type="dxa" w:w="1440"/>
            <w:shd w:fill="006FC0"/>
          </w:tcPr>
          <w:p>
            <w:r>
              <w:t>2815.9</w:t>
            </w:r>
          </w:p>
        </w:tc>
        <w:tc>
          <w:tcPr>
            <w:tcW w:type="dxa" w:w="1440"/>
            <w:shd w:fill="006FC0"/>
          </w:tcPr>
          <w:p>
            <w:r>
              <w:t>3314.5</w:t>
            </w:r>
          </w:p>
        </w:tc>
        <w:tc>
          <w:tcPr>
            <w:tcW w:type="dxa" w:w="1440"/>
            <w:shd w:fill="006FC0"/>
          </w:tcPr>
          <w:p>
            <w:r>
              <w:t>4082.8</w:t>
            </w:r>
          </w:p>
        </w:tc>
        <w:tc>
          <w:tcPr>
            <w:tcW w:type="dxa" w:w="1440"/>
            <w:shd w:fill="006FC0"/>
          </w:tcPr>
          <w:p>
            <w:r>
              <w:t>4997.9</w:t>
            </w:r>
          </w:p>
        </w:tc>
        <w:tc>
          <w:tcPr>
            <w:tcW w:type="dxa" w:w="1440"/>
            <w:shd w:fill="006FC0"/>
          </w:tcPr>
          <w:p>
            <w:r>
              <w:t>1054.2</w:t>
            </w:r>
          </w:p>
        </w:tc>
      </w:tr>
      <w:tr>
        <w:tc>
          <w:tcPr>
            <w:tcW w:type="dxa" w:w="1440"/>
            <w:shd w:fill="006FC0"/>
          </w:tcPr>
          <w:p>
            <w:r>
              <w:t>Кызылординская</w:t>
            </w:r>
          </w:p>
        </w:tc>
        <w:tc>
          <w:tcPr>
            <w:tcW w:type="dxa" w:w="1440"/>
            <w:shd w:fill="006FC0"/>
          </w:tcPr>
          <w:p>
            <w:r>
              <w:t>2289.1</w:t>
            </w:r>
          </w:p>
        </w:tc>
        <w:tc>
          <w:tcPr>
            <w:tcW w:type="dxa" w:w="1440"/>
            <w:shd w:fill="006FC0"/>
          </w:tcPr>
          <w:p>
            <w:r>
              <w:t>2033.3</w:t>
            </w:r>
          </w:p>
        </w:tc>
        <w:tc>
          <w:tcPr>
            <w:tcW w:type="dxa" w:w="1440"/>
            <w:shd w:fill="006FC0"/>
          </w:tcPr>
          <w:p>
            <w:r>
              <w:t>2345.1</w:t>
            </w:r>
          </w:p>
        </w:tc>
        <w:tc>
          <w:tcPr>
            <w:tcW w:type="dxa" w:w="1440"/>
            <w:shd w:fill="006FC0"/>
          </w:tcPr>
          <w:p>
            <w:r>
              <w:t>2824</w:t>
            </w:r>
          </w:p>
        </w:tc>
        <w:tc>
          <w:tcPr>
            <w:tcW w:type="dxa" w:w="1440"/>
            <w:shd w:fill="006FC0"/>
          </w:tcPr>
          <w:p>
            <w:r>
              <w:t>641.4</w:t>
            </w:r>
          </w:p>
        </w:tc>
      </w:tr>
      <w:tr>
        <w:tc>
          <w:tcPr>
            <w:tcW w:type="dxa" w:w="1440"/>
            <w:shd w:fill="006FC0"/>
          </w:tcPr>
          <w:p>
            <w:r>
              <w:t>Мангистауская</w:t>
            </w:r>
          </w:p>
        </w:tc>
        <w:tc>
          <w:tcPr>
            <w:tcW w:type="dxa" w:w="1440"/>
            <w:shd w:fill="006FC0"/>
          </w:tcPr>
          <w:p>
            <w:r>
              <w:t>5352.8</w:t>
            </w:r>
          </w:p>
        </w:tc>
        <w:tc>
          <w:tcPr>
            <w:tcW w:type="dxa" w:w="1440"/>
            <w:shd w:fill="006FC0"/>
          </w:tcPr>
          <w:p>
            <w:r>
              <w:t>4335.1</w:t>
            </w:r>
          </w:p>
        </w:tc>
        <w:tc>
          <w:tcPr>
            <w:tcW w:type="dxa" w:w="1440"/>
            <w:shd w:fill="006FC0"/>
          </w:tcPr>
          <w:p>
            <w:r>
              <w:t>4966.5</w:t>
            </w:r>
          </w:p>
        </w:tc>
        <w:tc>
          <w:tcPr>
            <w:tcW w:type="dxa" w:w="1440"/>
            <w:shd w:fill="006FC0"/>
          </w:tcPr>
          <w:p>
            <w:r>
              <w:t>5357.8</w:t>
            </w:r>
          </w:p>
        </w:tc>
        <w:tc>
          <w:tcPr>
            <w:tcW w:type="dxa" w:w="1440"/>
            <w:shd w:fill="006FC0"/>
          </w:tcPr>
          <w:p>
            <w:r>
              <w:t>1070.9</w:t>
            </w:r>
          </w:p>
        </w:tc>
      </w:tr>
      <w:tr>
        <w:tc>
          <w:tcPr>
            <w:tcW w:type="dxa" w:w="1440"/>
            <w:shd w:fill="006FC0"/>
          </w:tcPr>
          <w:p>
            <w:r>
              <w:t>Павлодарская</w:t>
            </w:r>
          </w:p>
        </w:tc>
        <w:tc>
          <w:tcPr>
            <w:tcW w:type="dxa" w:w="1440"/>
            <w:shd w:fill="006FC0"/>
          </w:tcPr>
          <w:p>
            <w:r>
              <w:t>4023.3</w:t>
            </w:r>
          </w:p>
        </w:tc>
        <w:tc>
          <w:tcPr>
            <w:tcW w:type="dxa" w:w="1440"/>
            <w:shd w:fill="006FC0"/>
          </w:tcPr>
          <w:p>
            <w:r>
              <w:t>4151.4</w:t>
            </w:r>
          </w:p>
        </w:tc>
        <w:tc>
          <w:tcPr>
            <w:tcW w:type="dxa" w:w="1440"/>
            <w:shd w:fill="006FC0"/>
          </w:tcPr>
          <w:p>
            <w:r>
              <w:t>5185</w:t>
            </w:r>
          </w:p>
        </w:tc>
        <w:tc>
          <w:tcPr>
            <w:tcW w:type="dxa" w:w="1440"/>
            <w:shd w:fill="006FC0"/>
          </w:tcPr>
          <w:p>
            <w:r>
              <w:t>5528.9</w:t>
            </w:r>
          </w:p>
        </w:tc>
        <w:tc>
          <w:tcPr>
            <w:tcW w:type="dxa" w:w="1440"/>
            <w:shd w:fill="006FC0"/>
          </w:tcPr>
          <w:p>
            <w:r>
              <w:t>1181.5</w:t>
            </w:r>
          </w:p>
        </w:tc>
      </w:tr>
      <w:tr>
        <w:tc>
          <w:tcPr>
            <w:tcW w:type="dxa" w:w="1440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1440"/>
            <w:shd w:fill="006FC0"/>
          </w:tcPr>
          <w:p>
            <w:r>
              <w:t>2505.9</w:t>
            </w:r>
          </w:p>
        </w:tc>
        <w:tc>
          <w:tcPr>
            <w:tcW w:type="dxa" w:w="1440"/>
            <w:shd w:fill="006FC0"/>
          </w:tcPr>
          <w:p>
            <w:r>
              <w:t>2877.7</w:t>
            </w:r>
          </w:p>
        </w:tc>
        <w:tc>
          <w:tcPr>
            <w:tcW w:type="dxa" w:w="1440"/>
            <w:shd w:fill="006FC0"/>
          </w:tcPr>
          <w:p>
            <w:r>
              <w:t>3313.8</w:t>
            </w:r>
          </w:p>
        </w:tc>
        <w:tc>
          <w:tcPr>
            <w:tcW w:type="dxa" w:w="1440"/>
            <w:shd w:fill="006FC0"/>
          </w:tcPr>
          <w:p>
            <w:r>
              <w:t>3956.3</w:t>
            </w:r>
          </w:p>
        </w:tc>
        <w:tc>
          <w:tcPr>
            <w:tcW w:type="dxa" w:w="1440"/>
            <w:shd w:fill="006FC0"/>
          </w:tcPr>
          <w:p>
            <w:r>
              <w:t>758.3</w:t>
            </w:r>
          </w:p>
        </w:tc>
      </w:tr>
      <w:tr>
        <w:tc>
          <w:tcPr>
            <w:tcW w:type="dxa" w:w="1440"/>
            <w:shd w:fill="006FC0"/>
          </w:tcPr>
          <w:p>
            <w:r>
              <w:t>Туркестанская</w:t>
            </w:r>
          </w:p>
        </w:tc>
        <w:tc>
          <w:tcPr>
            <w:tcW w:type="dxa" w:w="1440"/>
            <w:shd w:fill="006FC0"/>
          </w:tcPr>
          <w:p>
            <w:r>
              <w:t>1008.1</w:t>
            </w:r>
          </w:p>
        </w:tc>
        <w:tc>
          <w:tcPr>
            <w:tcW w:type="dxa" w:w="1440"/>
            <w:shd w:fill="006FC0"/>
          </w:tcPr>
          <w:p>
            <w:r>
              <w:t>1174.2</w:t>
            </w:r>
          </w:p>
        </w:tc>
        <w:tc>
          <w:tcPr>
            <w:tcW w:type="dxa" w:w="1440"/>
            <w:shd w:fill="006FC0"/>
          </w:tcPr>
          <w:p>
            <w:r>
              <w:t>1363.1</w:t>
            </w:r>
          </w:p>
        </w:tc>
        <w:tc>
          <w:tcPr>
            <w:tcW w:type="dxa" w:w="1440"/>
            <w:shd w:fill="006FC0"/>
          </w:tcPr>
          <w:p>
            <w:r>
              <w:t>1666.6</w:t>
            </w:r>
          </w:p>
        </w:tc>
        <w:tc>
          <w:tcPr>
            <w:tcW w:type="dxa" w:w="1440"/>
            <w:shd w:fill="006FC0"/>
          </w:tcPr>
          <w:p>
            <w:r>
              <w:t>369.9</w:t>
            </w:r>
          </w:p>
        </w:tc>
      </w:tr>
      <w:tr>
        <w:tc>
          <w:tcPr>
            <w:tcW w:type="dxa" w:w="1440"/>
            <w:shd w:fill="006FC0"/>
          </w:tcPr>
          <w:p>
            <w:r>
              <w:t>Улытауская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7569.3</w:t>
            </w:r>
          </w:p>
        </w:tc>
        <w:tc>
          <w:tcPr>
            <w:tcW w:type="dxa" w:w="1440"/>
            <w:shd w:fill="006FC0"/>
          </w:tcPr>
          <w:p>
            <w:r>
              <w:t>1868.4</w:t>
            </w:r>
          </w:p>
        </w:tc>
      </w:tr>
      <w:tr>
        <w:tc>
          <w:tcPr>
            <w:tcW w:type="dxa" w:w="1440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1440"/>
            <w:shd w:fill="006FC0"/>
          </w:tcPr>
          <w:p>
            <w:r>
              <w:t>2929.2</w:t>
            </w:r>
          </w:p>
        </w:tc>
        <w:tc>
          <w:tcPr>
            <w:tcW w:type="dxa" w:w="1440"/>
            <w:shd w:fill="006FC0"/>
          </w:tcPr>
          <w:p>
            <w:r>
              <w:t>3369.8</w:t>
            </w:r>
          </w:p>
        </w:tc>
        <w:tc>
          <w:tcPr>
            <w:tcW w:type="dxa" w:w="1440"/>
            <w:shd w:fill="006FC0"/>
          </w:tcPr>
          <w:p>
            <w:r>
              <w:t>3723</w:t>
            </w:r>
          </w:p>
        </w:tc>
        <w:tc>
          <w:tcPr>
            <w:tcW w:type="dxa" w:w="1440"/>
            <w:shd w:fill="006FC0"/>
          </w:tcPr>
          <w:p>
            <w:r>
              <w:t>5328.4</w:t>
            </w:r>
          </w:p>
        </w:tc>
        <w:tc>
          <w:tcPr>
            <w:tcW w:type="dxa" w:w="1440"/>
            <w:shd w:fill="006FC0"/>
          </w:tcPr>
          <w:p>
            <w:r>
              <w:t>1382.9</w:t>
            </w:r>
          </w:p>
        </w:tc>
      </w:tr>
      <w:tr>
        <w:tc>
          <w:tcPr>
            <w:tcW w:type="dxa" w:w="1440"/>
            <w:shd w:fill="006FC0"/>
          </w:tcPr>
          <w:p>
            <w:r>
              <w:t>г.Астана</w:t>
            </w:r>
          </w:p>
        </w:tc>
        <w:tc>
          <w:tcPr>
            <w:tcW w:type="dxa" w:w="1440"/>
            <w:shd w:fill="006FC0"/>
          </w:tcPr>
          <w:p>
            <w:r>
              <w:t>7075.8</w:t>
            </w:r>
          </w:p>
        </w:tc>
        <w:tc>
          <w:tcPr>
            <w:tcW w:type="dxa" w:w="1440"/>
            <w:shd w:fill="006FC0"/>
          </w:tcPr>
          <w:p>
            <w:r>
              <w:t>6873.6</w:t>
            </w:r>
          </w:p>
        </w:tc>
        <w:tc>
          <w:tcPr>
            <w:tcW w:type="dxa" w:w="1440"/>
            <w:shd w:fill="006FC0"/>
          </w:tcPr>
          <w:p>
            <w:r>
              <w:t>7361.9</w:t>
            </w:r>
          </w:p>
        </w:tc>
        <w:tc>
          <w:tcPr>
            <w:tcW w:type="dxa" w:w="1440"/>
            <w:shd w:fill="006FC0"/>
          </w:tcPr>
          <w:p>
            <w:r>
              <w:t>7881.9</w:t>
            </w:r>
          </w:p>
        </w:tc>
        <w:tc>
          <w:tcPr>
            <w:tcW w:type="dxa" w:w="1440"/>
            <w:shd w:fill="006FC0"/>
          </w:tcPr>
          <w:p>
            <w:r>
              <w:t>1782.7</w:t>
            </w:r>
          </w:p>
        </w:tc>
      </w:tr>
      <w:tr>
        <w:tc>
          <w:tcPr>
            <w:tcW w:type="dxa" w:w="1440"/>
            <w:shd w:fill="006FC0"/>
          </w:tcPr>
          <w:p>
            <w:r>
              <w:t>г.Алматы</w:t>
            </w:r>
          </w:p>
        </w:tc>
        <w:tc>
          <w:tcPr>
            <w:tcW w:type="dxa" w:w="1440"/>
            <w:shd w:fill="006FC0"/>
          </w:tcPr>
          <w:p>
            <w:r>
              <w:t>7183.9</w:t>
            </w:r>
          </w:p>
        </w:tc>
        <w:tc>
          <w:tcPr>
            <w:tcW w:type="dxa" w:w="1440"/>
            <w:shd w:fill="006FC0"/>
          </w:tcPr>
          <w:p>
            <w:r>
              <w:t>6913</w:t>
            </w:r>
          </w:p>
        </w:tc>
        <w:tc>
          <w:tcPr>
            <w:tcW w:type="dxa" w:w="1440"/>
            <w:shd w:fill="006FC0"/>
          </w:tcPr>
          <w:p>
            <w:r>
              <w:t>7495.8</w:t>
            </w:r>
          </w:p>
        </w:tc>
        <w:tc>
          <w:tcPr>
            <w:tcW w:type="dxa" w:w="1440"/>
            <w:shd w:fill="006FC0"/>
          </w:tcPr>
          <w:p>
            <w:r>
              <w:t>8944.8</w:t>
            </w:r>
          </w:p>
        </w:tc>
        <w:tc>
          <w:tcPr>
            <w:tcW w:type="dxa" w:w="1440"/>
            <w:shd w:fill="006FC0"/>
          </w:tcPr>
          <w:p>
            <w:r>
              <w:t>2202.3</w:t>
            </w:r>
          </w:p>
        </w:tc>
      </w:tr>
      <w:tr>
        <w:tc>
          <w:tcPr>
            <w:tcW w:type="dxa" w:w="1440"/>
            <w:shd w:fill="006FC0"/>
          </w:tcPr>
          <w:p>
            <w:r>
              <w:t>г.Шымкент</w:t>
            </w:r>
          </w:p>
        </w:tc>
        <w:tc>
          <w:tcPr>
            <w:tcW w:type="dxa" w:w="1440"/>
            <w:shd w:fill="006FC0"/>
          </w:tcPr>
          <w:p>
            <w:r>
              <w:t>2152.1</w:t>
            </w:r>
          </w:p>
        </w:tc>
        <w:tc>
          <w:tcPr>
            <w:tcW w:type="dxa" w:w="1440"/>
            <w:shd w:fill="006FC0"/>
          </w:tcPr>
          <w:p>
            <w:r>
              <w:t>2360.3</w:t>
            </w:r>
          </w:p>
        </w:tc>
        <w:tc>
          <w:tcPr>
            <w:tcW w:type="dxa" w:w="1440"/>
            <w:shd w:fill="006FC0"/>
          </w:tcPr>
          <w:p>
            <w:r>
              <w:t>2442.9</w:t>
            </w:r>
          </w:p>
        </w:tc>
        <w:tc>
          <w:tcPr>
            <w:tcW w:type="dxa" w:w="1440"/>
            <w:shd w:fill="006FC0"/>
          </w:tcPr>
          <w:p>
            <w:r>
              <w:t>2689.2</w:t>
            </w:r>
          </w:p>
        </w:tc>
        <w:tc>
          <w:tcPr>
            <w:tcW w:type="dxa" w:w="1440"/>
            <w:shd w:fill="006FC0"/>
          </w:tcPr>
          <w:p>
            <w:r>
              <w:t>585.8</w:t>
            </w:r>
          </w:p>
        </w:tc>
      </w:tr>
    </w:tbl>
    <w:p/>
    <w:p>
      <w:pPr>
        <w:pStyle w:val="Heading2"/>
      </w:pPr>
      <w:r>
        <w:t>ВАЛОВЫЙ ВЫПУСК ПРОДУКЦИИ (УСЛУГ) СЕЛЬСКОГО, ЛЕСНОГО И РЫБНОГО ХОЗЯЙСТВА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6FC0"/>
          </w:tcPr>
          <w:p>
            <w:r>
              <w:t>Регионы(млн тенге)</w:t>
            </w:r>
          </w:p>
        </w:tc>
        <w:tc>
          <w:tcPr>
            <w:tcW w:type="dxa" w:w="1440"/>
            <w:shd w:fill="006FC0"/>
          </w:tcPr>
          <w:p>
            <w:r>
              <w:t>2019г</w:t>
            </w:r>
          </w:p>
        </w:tc>
        <w:tc>
          <w:tcPr>
            <w:tcW w:type="dxa" w:w="1440"/>
            <w:shd w:fill="006FC0"/>
          </w:tcPr>
          <w:p>
            <w:r>
              <w:t>2020г</w:t>
            </w:r>
          </w:p>
        </w:tc>
        <w:tc>
          <w:tcPr>
            <w:tcW w:type="dxa" w:w="1440"/>
            <w:shd w:fill="006FC0"/>
          </w:tcPr>
          <w:p>
            <w:r>
              <w:t>2021г</w:t>
            </w:r>
          </w:p>
        </w:tc>
        <w:tc>
          <w:tcPr>
            <w:tcW w:type="dxa" w:w="1440"/>
            <w:shd w:fill="006FC0"/>
          </w:tcPr>
          <w:p>
            <w:r>
              <w:t>2022 г.</w:t>
            </w:r>
          </w:p>
        </w:tc>
        <w:tc>
          <w:tcPr>
            <w:tcW w:type="dxa" w:w="1440"/>
            <w:shd w:fill="006FC0"/>
          </w:tcPr>
          <w:p>
            <w:r>
              <w:t>2023 г.   (янв-май)</w:t>
            </w:r>
          </w:p>
        </w:tc>
      </w:tr>
      <w:tr>
        <w:tc>
          <w:tcPr>
            <w:tcW w:type="dxa" w:w="1440"/>
            <w:shd w:fill="006FC0"/>
          </w:tcPr>
          <w:p>
            <w:r>
              <w:t>РеспубликаКазахстан</w:t>
            </w:r>
          </w:p>
        </w:tc>
        <w:tc>
          <w:tcPr>
            <w:tcW w:type="dxa" w:w="1440"/>
            <w:shd w:fill="006FC0"/>
          </w:tcPr>
          <w:p>
            <w:r>
              <w:t>5177894</w:t>
            </w:r>
          </w:p>
        </w:tc>
        <w:tc>
          <w:tcPr>
            <w:tcW w:type="dxa" w:w="1440"/>
            <w:shd w:fill="006FC0"/>
          </w:tcPr>
          <w:p>
            <w:r>
              <w:t>6363976</w:t>
            </w:r>
          </w:p>
        </w:tc>
        <w:tc>
          <w:tcPr>
            <w:tcW w:type="dxa" w:w="1440"/>
            <w:shd w:fill="006FC0"/>
          </w:tcPr>
          <w:p>
            <w:r>
              <w:t>7375980</w:t>
            </w:r>
          </w:p>
        </w:tc>
        <w:tc>
          <w:tcPr>
            <w:tcW w:type="dxa" w:w="1440"/>
            <w:shd w:fill="006FC0"/>
          </w:tcPr>
          <w:p>
            <w:r>
              <w:t>9257447</w:t>
            </w:r>
          </w:p>
        </w:tc>
        <w:tc>
          <w:tcPr>
            <w:tcW w:type="dxa" w:w="1440"/>
            <w:shd w:fill="006FC0"/>
          </w:tcPr>
          <w:p>
            <w:r>
              <w:t>1537921</w:t>
            </w:r>
          </w:p>
        </w:tc>
      </w:tr>
      <w:tr>
        <w:tc>
          <w:tcPr>
            <w:tcW w:type="dxa" w:w="1440"/>
            <w:shd w:fill="006FC0"/>
          </w:tcPr>
          <w:p>
            <w:r>
              <w:t>Абайская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473899</w:t>
            </w:r>
          </w:p>
        </w:tc>
        <w:tc>
          <w:tcPr>
            <w:tcW w:type="dxa" w:w="1440"/>
            <w:shd w:fill="006FC0"/>
          </w:tcPr>
          <w:p>
            <w:r>
              <w:t>99561</w:t>
            </w:r>
          </w:p>
        </w:tc>
      </w:tr>
      <w:tr>
        <w:tc>
          <w:tcPr>
            <w:tcW w:type="dxa" w:w="1440"/>
            <w:shd w:fill="006FC0"/>
          </w:tcPr>
          <w:p>
            <w:r>
              <w:t>Акмолинская</w:t>
            </w:r>
          </w:p>
        </w:tc>
        <w:tc>
          <w:tcPr>
            <w:tcW w:type="dxa" w:w="1440"/>
            <w:shd w:fill="006FC0"/>
          </w:tcPr>
          <w:p>
            <w:r>
              <w:t>490923</w:t>
            </w:r>
          </w:p>
        </w:tc>
        <w:tc>
          <w:tcPr>
            <w:tcW w:type="dxa" w:w="1440"/>
            <w:shd w:fill="006FC0"/>
          </w:tcPr>
          <w:p>
            <w:r>
              <w:t>674488</w:t>
            </w:r>
          </w:p>
        </w:tc>
        <w:tc>
          <w:tcPr>
            <w:tcW w:type="dxa" w:w="1440"/>
            <w:shd w:fill="006FC0"/>
          </w:tcPr>
          <w:p>
            <w:r>
              <w:t>747886</w:t>
            </w:r>
          </w:p>
        </w:tc>
        <w:tc>
          <w:tcPr>
            <w:tcW w:type="dxa" w:w="1440"/>
            <w:shd w:fill="006FC0"/>
          </w:tcPr>
          <w:p>
            <w:r>
              <w:t>1078797</w:t>
            </w:r>
          </w:p>
        </w:tc>
        <w:tc>
          <w:tcPr>
            <w:tcW w:type="dxa" w:w="1440"/>
            <w:shd w:fill="006FC0"/>
          </w:tcPr>
          <w:p>
            <w:r>
              <w:t>149937</w:t>
            </w:r>
          </w:p>
        </w:tc>
      </w:tr>
      <w:tr>
        <w:tc>
          <w:tcPr>
            <w:tcW w:type="dxa" w:w="1440"/>
            <w:shd w:fill="006FC0"/>
          </w:tcPr>
          <w:p>
            <w:r>
              <w:t>Актюбинская</w:t>
            </w:r>
          </w:p>
        </w:tc>
        <w:tc>
          <w:tcPr>
            <w:tcW w:type="dxa" w:w="1440"/>
            <w:shd w:fill="006FC0"/>
          </w:tcPr>
          <w:p>
            <w:r>
              <w:t>272394</w:t>
            </w:r>
          </w:p>
        </w:tc>
        <w:tc>
          <w:tcPr>
            <w:tcW w:type="dxa" w:w="1440"/>
            <w:shd w:fill="006FC0"/>
          </w:tcPr>
          <w:p>
            <w:r>
              <w:t>326347</w:t>
            </w:r>
          </w:p>
        </w:tc>
        <w:tc>
          <w:tcPr>
            <w:tcW w:type="dxa" w:w="1440"/>
            <w:shd w:fill="006FC0"/>
          </w:tcPr>
          <w:p>
            <w:r>
              <w:t>376434</w:t>
            </w:r>
          </w:p>
        </w:tc>
        <w:tc>
          <w:tcPr>
            <w:tcW w:type="dxa" w:w="1440"/>
            <w:shd w:fill="006FC0"/>
          </w:tcPr>
          <w:p>
            <w:r>
              <w:t>443073</w:t>
            </w:r>
          </w:p>
        </w:tc>
        <w:tc>
          <w:tcPr>
            <w:tcW w:type="dxa" w:w="1440"/>
            <w:shd w:fill="006FC0"/>
          </w:tcPr>
          <w:p>
            <w:r>
              <w:t>106437</w:t>
            </w:r>
          </w:p>
        </w:tc>
      </w:tr>
      <w:tr>
        <w:tc>
          <w:tcPr>
            <w:tcW w:type="dxa" w:w="1440"/>
            <w:shd w:fill="006FC0"/>
          </w:tcPr>
          <w:p>
            <w:r>
              <w:t>Алматинская</w:t>
            </w:r>
          </w:p>
        </w:tc>
        <w:tc>
          <w:tcPr>
            <w:tcW w:type="dxa" w:w="1440"/>
            <w:shd w:fill="006FC0"/>
          </w:tcPr>
          <w:p>
            <w:r>
              <w:t>850255</w:t>
            </w:r>
          </w:p>
        </w:tc>
        <w:tc>
          <w:tcPr>
            <w:tcW w:type="dxa" w:w="1440"/>
            <w:shd w:fill="006FC0"/>
          </w:tcPr>
          <w:p>
            <w:r>
              <w:t>968193</w:t>
            </w:r>
          </w:p>
        </w:tc>
        <w:tc>
          <w:tcPr>
            <w:tcW w:type="dxa" w:w="1440"/>
            <w:shd w:fill="006FC0"/>
          </w:tcPr>
          <w:p>
            <w:r>
              <w:t>1041063</w:t>
            </w:r>
          </w:p>
        </w:tc>
        <w:tc>
          <w:tcPr>
            <w:tcW w:type="dxa" w:w="1440"/>
            <w:shd w:fill="006FC0"/>
          </w:tcPr>
          <w:p>
            <w:r>
              <w:t>740044</w:t>
            </w:r>
          </w:p>
        </w:tc>
        <w:tc>
          <w:tcPr>
            <w:tcW w:type="dxa" w:w="1440"/>
            <w:shd w:fill="006FC0"/>
          </w:tcPr>
          <w:p>
            <w:r>
              <w:t>157034</w:t>
            </w:r>
          </w:p>
        </w:tc>
      </w:tr>
      <w:tr>
        <w:tc>
          <w:tcPr>
            <w:tcW w:type="dxa" w:w="1440"/>
            <w:shd w:fill="006FC0"/>
          </w:tcPr>
          <w:p>
            <w:r>
              <w:t>Атырауская</w:t>
            </w:r>
          </w:p>
        </w:tc>
        <w:tc>
          <w:tcPr>
            <w:tcW w:type="dxa" w:w="1440"/>
            <w:shd w:fill="006FC0"/>
          </w:tcPr>
          <w:p>
            <w:r>
              <w:t>78385</w:t>
            </w:r>
          </w:p>
        </w:tc>
        <w:tc>
          <w:tcPr>
            <w:tcW w:type="dxa" w:w="1440"/>
            <w:shd w:fill="006FC0"/>
          </w:tcPr>
          <w:p>
            <w:r>
              <w:t>87087</w:t>
            </w:r>
          </w:p>
        </w:tc>
        <w:tc>
          <w:tcPr>
            <w:tcW w:type="dxa" w:w="1440"/>
            <w:shd w:fill="006FC0"/>
          </w:tcPr>
          <w:p>
            <w:r>
              <w:t>114018</w:t>
            </w:r>
          </w:p>
        </w:tc>
        <w:tc>
          <w:tcPr>
            <w:tcW w:type="dxa" w:w="1440"/>
            <w:shd w:fill="006FC0"/>
          </w:tcPr>
          <w:p>
            <w:r>
              <w:t>133359</w:t>
            </w:r>
          </w:p>
        </w:tc>
        <w:tc>
          <w:tcPr>
            <w:tcW w:type="dxa" w:w="1440"/>
            <w:shd w:fill="006FC0"/>
          </w:tcPr>
          <w:p>
            <w:r>
              <w:t>33400</w:t>
            </w:r>
          </w:p>
        </w:tc>
      </w:tr>
      <w:tr>
        <w:tc>
          <w:tcPr>
            <w:tcW w:type="dxa" w:w="1440"/>
            <w:shd w:fill="006FC0"/>
          </w:tcPr>
          <w:p>
            <w:r>
              <w:t>Западно-Казахстанская</w:t>
            </w:r>
          </w:p>
        </w:tc>
        <w:tc>
          <w:tcPr>
            <w:tcW w:type="dxa" w:w="1440"/>
            <w:shd w:fill="006FC0"/>
          </w:tcPr>
          <w:p>
            <w:r>
              <w:t>171297</w:t>
            </w:r>
          </w:p>
        </w:tc>
        <w:tc>
          <w:tcPr>
            <w:tcW w:type="dxa" w:w="1440"/>
            <w:shd w:fill="006FC0"/>
          </w:tcPr>
          <w:p>
            <w:r>
              <w:t>197540</w:t>
            </w:r>
          </w:p>
        </w:tc>
        <w:tc>
          <w:tcPr>
            <w:tcW w:type="dxa" w:w="1440"/>
            <w:shd w:fill="006FC0"/>
          </w:tcPr>
          <w:p>
            <w:r>
              <w:t>232214</w:t>
            </w:r>
          </w:p>
        </w:tc>
        <w:tc>
          <w:tcPr>
            <w:tcW w:type="dxa" w:w="1440"/>
            <w:shd w:fill="006FC0"/>
          </w:tcPr>
          <w:p>
            <w:r>
              <w:t>299070</w:t>
            </w:r>
          </w:p>
        </w:tc>
        <w:tc>
          <w:tcPr>
            <w:tcW w:type="dxa" w:w="1440"/>
            <w:shd w:fill="006FC0"/>
          </w:tcPr>
          <w:p>
            <w:r>
              <w:t>64912</w:t>
            </w:r>
          </w:p>
        </w:tc>
      </w:tr>
      <w:tr>
        <w:tc>
          <w:tcPr>
            <w:tcW w:type="dxa" w:w="1440"/>
            <w:shd w:fill="006FC0"/>
          </w:tcPr>
          <w:p>
            <w:r>
              <w:t>Жамбылская</w:t>
            </w:r>
          </w:p>
        </w:tc>
        <w:tc>
          <w:tcPr>
            <w:tcW w:type="dxa" w:w="1440"/>
            <w:shd w:fill="006FC0"/>
          </w:tcPr>
          <w:p>
            <w:r>
              <w:t>326652</w:t>
            </w:r>
          </w:p>
        </w:tc>
        <w:tc>
          <w:tcPr>
            <w:tcW w:type="dxa" w:w="1440"/>
            <w:shd w:fill="006FC0"/>
          </w:tcPr>
          <w:p>
            <w:r>
              <w:t>392217</w:t>
            </w:r>
          </w:p>
        </w:tc>
        <w:tc>
          <w:tcPr>
            <w:tcW w:type="dxa" w:w="1440"/>
            <w:shd w:fill="006FC0"/>
          </w:tcPr>
          <w:p>
            <w:r>
              <w:t>427528</w:t>
            </w:r>
          </w:p>
        </w:tc>
        <w:tc>
          <w:tcPr>
            <w:tcW w:type="dxa" w:w="1440"/>
            <w:shd w:fill="006FC0"/>
          </w:tcPr>
          <w:p>
            <w:r>
              <w:t>591285</w:t>
            </w:r>
          </w:p>
        </w:tc>
        <w:tc>
          <w:tcPr>
            <w:tcW w:type="dxa" w:w="1440"/>
            <w:shd w:fill="006FC0"/>
          </w:tcPr>
          <w:p>
            <w:r>
              <w:t>76584</w:t>
            </w:r>
          </w:p>
        </w:tc>
      </w:tr>
      <w:tr>
        <w:tc>
          <w:tcPr>
            <w:tcW w:type="dxa" w:w="1440"/>
            <w:shd w:fill="006FC0"/>
          </w:tcPr>
          <w:p>
            <w:r>
              <w:t>Жетысу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510375</w:t>
            </w:r>
          </w:p>
        </w:tc>
        <w:tc>
          <w:tcPr>
            <w:tcW w:type="dxa" w:w="1440"/>
            <w:shd w:fill="006FC0"/>
          </w:tcPr>
          <w:p>
            <w:r>
              <w:t>70729</w:t>
            </w:r>
          </w:p>
        </w:tc>
      </w:tr>
      <w:tr>
        <w:tc>
          <w:tcPr>
            <w:tcW w:type="dxa" w:w="1440"/>
            <w:shd w:fill="006FC0"/>
          </w:tcPr>
          <w:p>
            <w:r>
              <w:t>Карагандинская</w:t>
            </w:r>
          </w:p>
        </w:tc>
        <w:tc>
          <w:tcPr>
            <w:tcW w:type="dxa" w:w="1440"/>
            <w:shd w:fill="006FC0"/>
          </w:tcPr>
          <w:p>
            <w:r>
              <w:t>334541</w:t>
            </w:r>
          </w:p>
        </w:tc>
        <w:tc>
          <w:tcPr>
            <w:tcW w:type="dxa" w:w="1440"/>
            <w:shd w:fill="006FC0"/>
          </w:tcPr>
          <w:p>
            <w:r>
              <w:t>384397</w:t>
            </w:r>
          </w:p>
        </w:tc>
        <w:tc>
          <w:tcPr>
            <w:tcW w:type="dxa" w:w="1440"/>
            <w:shd w:fill="006FC0"/>
          </w:tcPr>
          <w:p>
            <w:r>
              <w:t>489189</w:t>
            </w:r>
          </w:p>
        </w:tc>
        <w:tc>
          <w:tcPr>
            <w:tcW w:type="dxa" w:w="1440"/>
            <w:shd w:fill="006FC0"/>
          </w:tcPr>
          <w:p>
            <w:r>
              <w:t>469323</w:t>
            </w:r>
          </w:p>
        </w:tc>
        <w:tc>
          <w:tcPr>
            <w:tcW w:type="dxa" w:w="1440"/>
            <w:shd w:fill="006FC0"/>
          </w:tcPr>
          <w:p>
            <w:r>
              <w:t>92522</w:t>
            </w:r>
          </w:p>
        </w:tc>
      </w:tr>
      <w:tr>
        <w:tc>
          <w:tcPr>
            <w:tcW w:type="dxa" w:w="1440"/>
            <w:shd w:fill="006FC0"/>
          </w:tcPr>
          <w:p>
            <w:r>
              <w:t>Костанайская</w:t>
            </w:r>
          </w:p>
        </w:tc>
        <w:tc>
          <w:tcPr>
            <w:tcW w:type="dxa" w:w="1440"/>
            <w:shd w:fill="006FC0"/>
          </w:tcPr>
          <w:p>
            <w:r>
              <w:t>399033</w:t>
            </w:r>
          </w:p>
        </w:tc>
        <w:tc>
          <w:tcPr>
            <w:tcW w:type="dxa" w:w="1440"/>
            <w:shd w:fill="006FC0"/>
          </w:tcPr>
          <w:p>
            <w:r>
              <w:t>593814</w:t>
            </w:r>
          </w:p>
        </w:tc>
        <w:tc>
          <w:tcPr>
            <w:tcW w:type="dxa" w:w="1440"/>
            <w:shd w:fill="006FC0"/>
          </w:tcPr>
          <w:p>
            <w:r>
              <w:t>610570</w:t>
            </w:r>
          </w:p>
        </w:tc>
        <w:tc>
          <w:tcPr>
            <w:tcW w:type="dxa" w:w="1440"/>
            <w:shd w:fill="006FC0"/>
          </w:tcPr>
          <w:p>
            <w:r>
              <w:t>998844</w:t>
            </w:r>
          </w:p>
        </w:tc>
        <w:tc>
          <w:tcPr>
            <w:tcW w:type="dxa" w:w="1440"/>
            <w:shd w:fill="006FC0"/>
          </w:tcPr>
          <w:p>
            <w:r>
              <w:t>107492.3</w:t>
            </w:r>
          </w:p>
        </w:tc>
      </w:tr>
      <w:tr>
        <w:tc>
          <w:tcPr>
            <w:tcW w:type="dxa" w:w="1440"/>
            <w:shd w:fill="006FC0"/>
          </w:tcPr>
          <w:p>
            <w:r>
              <w:t>Кызылординская</w:t>
            </w:r>
          </w:p>
        </w:tc>
        <w:tc>
          <w:tcPr>
            <w:tcW w:type="dxa" w:w="1440"/>
            <w:shd w:fill="006FC0"/>
          </w:tcPr>
          <w:p>
            <w:r>
              <w:t>130206</w:t>
            </w:r>
          </w:p>
        </w:tc>
        <w:tc>
          <w:tcPr>
            <w:tcW w:type="dxa" w:w="1440"/>
            <w:shd w:fill="006FC0"/>
          </w:tcPr>
          <w:p>
            <w:r>
              <w:t>145476</w:t>
            </w:r>
          </w:p>
        </w:tc>
        <w:tc>
          <w:tcPr>
            <w:tcW w:type="dxa" w:w="1440"/>
            <w:shd w:fill="006FC0"/>
          </w:tcPr>
          <w:p>
            <w:r>
              <w:t>166840</w:t>
            </w:r>
          </w:p>
        </w:tc>
        <w:tc>
          <w:tcPr>
            <w:tcW w:type="dxa" w:w="1440"/>
            <w:shd w:fill="006FC0"/>
          </w:tcPr>
          <w:p>
            <w:r>
              <w:t>180141</w:t>
            </w:r>
          </w:p>
        </w:tc>
        <w:tc>
          <w:tcPr>
            <w:tcW w:type="dxa" w:w="1440"/>
            <w:shd w:fill="006FC0"/>
          </w:tcPr>
          <w:p>
            <w:r>
              <w:t>29327</w:t>
            </w:r>
          </w:p>
        </w:tc>
      </w:tr>
      <w:tr>
        <w:tc>
          <w:tcPr>
            <w:tcW w:type="dxa" w:w="1440"/>
            <w:shd w:fill="006FC0"/>
          </w:tcPr>
          <w:p>
            <w:r>
              <w:t>Мангистауская</w:t>
            </w:r>
          </w:p>
        </w:tc>
        <w:tc>
          <w:tcPr>
            <w:tcW w:type="dxa" w:w="1440"/>
            <w:shd w:fill="006FC0"/>
          </w:tcPr>
          <w:p>
            <w:r>
              <w:t>20636</w:t>
            </w:r>
          </w:p>
        </w:tc>
        <w:tc>
          <w:tcPr>
            <w:tcW w:type="dxa" w:w="1440"/>
            <w:shd w:fill="006FC0"/>
          </w:tcPr>
          <w:p>
            <w:r>
              <w:t>20193</w:t>
            </w:r>
          </w:p>
        </w:tc>
        <w:tc>
          <w:tcPr>
            <w:tcW w:type="dxa" w:w="1440"/>
            <w:shd w:fill="006FC0"/>
          </w:tcPr>
          <w:p>
            <w:r>
              <w:t>22198</w:t>
            </w:r>
          </w:p>
        </w:tc>
        <w:tc>
          <w:tcPr>
            <w:tcW w:type="dxa" w:w="1440"/>
            <w:shd w:fill="006FC0"/>
          </w:tcPr>
          <w:p>
            <w:r>
              <w:t>29568</w:t>
            </w:r>
          </w:p>
        </w:tc>
        <w:tc>
          <w:tcPr>
            <w:tcW w:type="dxa" w:w="1440"/>
            <w:shd w:fill="006FC0"/>
          </w:tcPr>
          <w:p>
            <w:r>
              <w:t>9249</w:t>
            </w:r>
          </w:p>
        </w:tc>
      </w:tr>
      <w:tr>
        <w:tc>
          <w:tcPr>
            <w:tcW w:type="dxa" w:w="1440"/>
            <w:shd w:fill="006FC0"/>
          </w:tcPr>
          <w:p>
            <w:r>
              <w:t>Павлодарская</w:t>
            </w:r>
          </w:p>
        </w:tc>
        <w:tc>
          <w:tcPr>
            <w:tcW w:type="dxa" w:w="1440"/>
            <w:shd w:fill="006FC0"/>
          </w:tcPr>
          <w:p>
            <w:r>
              <w:t>237116</w:t>
            </w:r>
          </w:p>
        </w:tc>
        <w:tc>
          <w:tcPr>
            <w:tcW w:type="dxa" w:w="1440"/>
            <w:shd w:fill="006FC0"/>
          </w:tcPr>
          <w:p>
            <w:r>
              <w:t>302708</w:t>
            </w:r>
          </w:p>
        </w:tc>
        <w:tc>
          <w:tcPr>
            <w:tcW w:type="dxa" w:w="1440"/>
            <w:shd w:fill="006FC0"/>
          </w:tcPr>
          <w:p>
            <w:r>
              <w:t>409911</w:t>
            </w:r>
          </w:p>
        </w:tc>
        <w:tc>
          <w:tcPr>
            <w:tcW w:type="dxa" w:w="1440"/>
            <w:shd w:fill="006FC0"/>
          </w:tcPr>
          <w:p>
            <w:r>
              <w:t>474659</w:t>
            </w:r>
          </w:p>
        </w:tc>
        <w:tc>
          <w:tcPr>
            <w:tcW w:type="dxa" w:w="1440"/>
            <w:shd w:fill="006FC0"/>
          </w:tcPr>
          <w:p>
            <w:r>
              <w:t>87776</w:t>
            </w:r>
          </w:p>
        </w:tc>
      </w:tr>
      <w:tr>
        <w:tc>
          <w:tcPr>
            <w:tcW w:type="dxa" w:w="1440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1440"/>
            <w:shd w:fill="006FC0"/>
          </w:tcPr>
          <w:p>
            <w:r>
              <w:t>612887</w:t>
            </w:r>
          </w:p>
        </w:tc>
        <w:tc>
          <w:tcPr>
            <w:tcW w:type="dxa" w:w="1440"/>
            <w:shd w:fill="006FC0"/>
          </w:tcPr>
          <w:p>
            <w:r>
              <w:t>779432</w:t>
            </w:r>
          </w:p>
        </w:tc>
        <w:tc>
          <w:tcPr>
            <w:tcW w:type="dxa" w:w="1440"/>
            <w:shd w:fill="006FC0"/>
          </w:tcPr>
          <w:p>
            <w:r>
              <w:t>895075</w:t>
            </w:r>
          </w:p>
        </w:tc>
        <w:tc>
          <w:tcPr>
            <w:tcW w:type="dxa" w:w="1440"/>
            <w:shd w:fill="006FC0"/>
          </w:tcPr>
          <w:p>
            <w:r>
              <w:t>1117176</w:t>
            </w:r>
          </w:p>
        </w:tc>
        <w:tc>
          <w:tcPr>
            <w:tcW w:type="dxa" w:w="1440"/>
            <w:shd w:fill="006FC0"/>
          </w:tcPr>
          <w:p>
            <w:r>
              <w:t>100975</w:t>
            </w:r>
          </w:p>
        </w:tc>
      </w:tr>
      <w:tr>
        <w:tc>
          <w:tcPr>
            <w:tcW w:type="dxa" w:w="1440"/>
            <w:shd w:fill="006FC0"/>
          </w:tcPr>
          <w:p>
            <w:r>
              <w:t>Туркестанская</w:t>
            </w:r>
          </w:p>
        </w:tc>
        <w:tc>
          <w:tcPr>
            <w:tcW w:type="dxa" w:w="1440"/>
            <w:shd w:fill="006FC0"/>
          </w:tcPr>
          <w:p>
            <w:r>
              <w:t>616836</w:t>
            </w:r>
          </w:p>
        </w:tc>
        <w:tc>
          <w:tcPr>
            <w:tcW w:type="dxa" w:w="1440"/>
            <w:shd w:fill="006FC0"/>
          </w:tcPr>
          <w:p>
            <w:r>
              <w:t>750332</w:t>
            </w:r>
          </w:p>
        </w:tc>
        <w:tc>
          <w:tcPr>
            <w:tcW w:type="dxa" w:w="1440"/>
            <w:shd w:fill="006FC0"/>
          </w:tcPr>
          <w:p>
            <w:r>
              <w:t>906496</w:t>
            </w:r>
          </w:p>
        </w:tc>
        <w:tc>
          <w:tcPr>
            <w:tcW w:type="dxa" w:w="1440"/>
            <w:shd w:fill="006FC0"/>
          </w:tcPr>
          <w:p>
            <w:r>
              <w:t>1036599</w:t>
            </w:r>
          </w:p>
        </w:tc>
        <w:tc>
          <w:tcPr>
            <w:tcW w:type="dxa" w:w="1440"/>
            <w:shd w:fill="006FC0"/>
          </w:tcPr>
          <w:p>
            <w:r>
              <w:t>210357</w:t>
            </w:r>
          </w:p>
        </w:tc>
      </w:tr>
      <w:tr>
        <w:tc>
          <w:tcPr>
            <w:tcW w:type="dxa" w:w="1440"/>
            <w:shd w:fill="006FC0"/>
          </w:tcPr>
          <w:p>
            <w:r>
              <w:t>Улытауская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94083</w:t>
            </w:r>
          </w:p>
        </w:tc>
        <w:tc>
          <w:tcPr>
            <w:tcW w:type="dxa" w:w="1440"/>
            <w:shd w:fill="006FC0"/>
          </w:tcPr>
          <w:p>
            <w:r>
              <w:t>22517</w:t>
            </w:r>
          </w:p>
        </w:tc>
      </w:tr>
      <w:tr>
        <w:tc>
          <w:tcPr>
            <w:tcW w:type="dxa" w:w="1440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1440"/>
            <w:shd w:fill="006FC0"/>
          </w:tcPr>
          <w:p>
            <w:r>
              <w:t>594848</w:t>
            </w:r>
          </w:p>
        </w:tc>
        <w:tc>
          <w:tcPr>
            <w:tcW w:type="dxa" w:w="1440"/>
            <w:shd w:fill="006FC0"/>
          </w:tcPr>
          <w:p>
            <w:r>
              <w:t>694132</w:t>
            </w:r>
          </w:p>
        </w:tc>
        <w:tc>
          <w:tcPr>
            <w:tcW w:type="dxa" w:w="1440"/>
            <w:shd w:fill="006FC0"/>
          </w:tcPr>
          <w:p>
            <w:r>
              <w:t>881548</w:t>
            </w:r>
          </w:p>
        </w:tc>
        <w:tc>
          <w:tcPr>
            <w:tcW w:type="dxa" w:w="1440"/>
            <w:shd w:fill="006FC0"/>
          </w:tcPr>
          <w:p>
            <w:r>
              <w:t>530157</w:t>
            </w:r>
          </w:p>
        </w:tc>
        <w:tc>
          <w:tcPr>
            <w:tcW w:type="dxa" w:w="1440"/>
            <w:shd w:fill="006FC0"/>
          </w:tcPr>
          <w:p>
            <w:r>
              <w:t>100610</w:t>
            </w:r>
          </w:p>
        </w:tc>
      </w:tr>
      <w:tr>
        <w:tc>
          <w:tcPr>
            <w:tcW w:type="dxa" w:w="1440"/>
            <w:shd w:fill="006FC0"/>
          </w:tcPr>
          <w:p>
            <w:r>
              <w:t>г.Астана</w:t>
            </w:r>
          </w:p>
        </w:tc>
        <w:tc>
          <w:tcPr>
            <w:tcW w:type="dxa" w:w="1440"/>
            <w:shd w:fill="006FC0"/>
          </w:tcPr>
          <w:p>
            <w:r>
              <w:t>3274</w:t>
            </w:r>
          </w:p>
        </w:tc>
        <w:tc>
          <w:tcPr>
            <w:tcW w:type="dxa" w:w="1440"/>
            <w:shd w:fill="006FC0"/>
          </w:tcPr>
          <w:p>
            <w:r>
              <w:t>2530</w:t>
            </w:r>
          </w:p>
        </w:tc>
        <w:tc>
          <w:tcPr>
            <w:tcW w:type="dxa" w:w="1440"/>
            <w:shd w:fill="006FC0"/>
          </w:tcPr>
          <w:p>
            <w:r>
              <w:t>2489</w:t>
            </w:r>
          </w:p>
        </w:tc>
        <w:tc>
          <w:tcPr>
            <w:tcW w:type="dxa" w:w="1440"/>
            <w:shd w:fill="006FC0"/>
          </w:tcPr>
          <w:p>
            <w:r>
              <w:t>3366</w:t>
            </w:r>
          </w:p>
        </w:tc>
        <w:tc>
          <w:tcPr>
            <w:tcW w:type="dxa" w:w="1440"/>
            <w:shd w:fill="006FC0"/>
          </w:tcPr>
          <w:p>
            <w:r>
              <w:t>1164</w:t>
            </w:r>
          </w:p>
        </w:tc>
      </w:tr>
      <w:tr>
        <w:tc>
          <w:tcPr>
            <w:tcW w:type="dxa" w:w="1440"/>
            <w:shd w:fill="006FC0"/>
          </w:tcPr>
          <w:p>
            <w:r>
              <w:t>г.Алматы</w:t>
            </w:r>
          </w:p>
        </w:tc>
        <w:tc>
          <w:tcPr>
            <w:tcW w:type="dxa" w:w="1440"/>
            <w:shd w:fill="006FC0"/>
          </w:tcPr>
          <w:p>
            <w:r>
              <w:t>7415</w:t>
            </w:r>
          </w:p>
        </w:tc>
        <w:tc>
          <w:tcPr>
            <w:tcW w:type="dxa" w:w="1440"/>
            <w:shd w:fill="006FC0"/>
          </w:tcPr>
          <w:p>
            <w:r>
              <w:t>8280</w:t>
            </w:r>
          </w:p>
        </w:tc>
        <w:tc>
          <w:tcPr>
            <w:tcW w:type="dxa" w:w="1440"/>
            <w:shd w:fill="006FC0"/>
          </w:tcPr>
          <w:p>
            <w:r>
              <w:t>8103</w:t>
            </w:r>
          </w:p>
        </w:tc>
        <w:tc>
          <w:tcPr>
            <w:tcW w:type="dxa" w:w="1440"/>
            <w:shd w:fill="006FC0"/>
          </w:tcPr>
          <w:p>
            <w:r>
              <w:t>7633</w:t>
            </w:r>
          </w:p>
        </w:tc>
        <w:tc>
          <w:tcPr>
            <w:tcW w:type="dxa" w:w="1440"/>
            <w:shd w:fill="006FC0"/>
          </w:tcPr>
          <w:p>
            <w:r>
              <w:t>370</w:t>
            </w:r>
          </w:p>
        </w:tc>
      </w:tr>
      <w:tr>
        <w:tc>
          <w:tcPr>
            <w:tcW w:type="dxa" w:w="1440"/>
            <w:shd w:fill="006FC0"/>
          </w:tcPr>
          <w:p>
            <w:r>
              <w:t>г.Шымкент</w:t>
            </w:r>
          </w:p>
        </w:tc>
        <w:tc>
          <w:tcPr>
            <w:tcW w:type="dxa" w:w="1440"/>
            <w:shd w:fill="006FC0"/>
          </w:tcPr>
          <w:p>
            <w:r>
              <w:t>31196</w:t>
            </w:r>
          </w:p>
        </w:tc>
        <w:tc>
          <w:tcPr>
            <w:tcW w:type="dxa" w:w="1440"/>
            <w:shd w:fill="006FC0"/>
          </w:tcPr>
          <w:p>
            <w:r>
              <w:t>36810</w:t>
            </w:r>
          </w:p>
        </w:tc>
        <w:tc>
          <w:tcPr>
            <w:tcW w:type="dxa" w:w="1440"/>
            <w:shd w:fill="006FC0"/>
          </w:tcPr>
          <w:p>
            <w:r>
              <w:t>44417</w:t>
            </w:r>
          </w:p>
        </w:tc>
        <w:tc>
          <w:tcPr>
            <w:tcW w:type="dxa" w:w="1440"/>
            <w:shd w:fill="006FC0"/>
          </w:tcPr>
          <w:p>
            <w:r>
              <w:t>45996</w:t>
            </w:r>
          </w:p>
        </w:tc>
        <w:tc>
          <w:tcPr>
            <w:tcW w:type="dxa" w:w="1440"/>
            <w:shd w:fill="006FC0"/>
          </w:tcPr>
          <w:p>
            <w:r>
              <w:t>16960</w:t>
            </w:r>
          </w:p>
        </w:tc>
      </w:tr>
    </w:tbl>
    <w:p/>
    <w:p>
      <w:pPr>
        <w:pStyle w:val="Heading2"/>
      </w:pPr>
      <w:r>
        <w:t>ОБЪЕМЫ ПРОМЫШЛЕННОГО ПРОИЗВОДСТВА В ДЕЙСТВУЮЩИХ ЦЕНАХ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6FC0"/>
          </w:tcPr>
          <w:p>
            <w:r>
              <w:t>Регионы (млн тенге)</w:t>
            </w:r>
          </w:p>
        </w:tc>
        <w:tc>
          <w:tcPr>
            <w:tcW w:type="dxa" w:w="1440"/>
            <w:shd w:fill="006FC0"/>
          </w:tcPr>
          <w:p>
            <w:r>
              <w:t>2019г</w:t>
            </w:r>
          </w:p>
        </w:tc>
        <w:tc>
          <w:tcPr>
            <w:tcW w:type="dxa" w:w="1440"/>
            <w:shd w:fill="006FC0"/>
          </w:tcPr>
          <w:p>
            <w:r>
              <w:t>2020г</w:t>
            </w:r>
          </w:p>
        </w:tc>
        <w:tc>
          <w:tcPr>
            <w:tcW w:type="dxa" w:w="1440"/>
            <w:shd w:fill="006FC0"/>
          </w:tcPr>
          <w:p>
            <w:r>
              <w:t>2021г</w:t>
            </w:r>
          </w:p>
        </w:tc>
        <w:tc>
          <w:tcPr>
            <w:tcW w:type="dxa" w:w="1440"/>
            <w:shd w:fill="006FC0"/>
          </w:tcPr>
          <w:p>
            <w:r>
              <w:t>2022 г.</w:t>
            </w:r>
          </w:p>
        </w:tc>
        <w:tc>
          <w:tcPr>
            <w:tcW w:type="dxa" w:w="1440"/>
            <w:shd w:fill="006FC0"/>
          </w:tcPr>
          <w:p>
            <w:r>
              <w:t>2023 г.  (янв.-июнь)</w:t>
            </w:r>
          </w:p>
        </w:tc>
      </w:tr>
      <w:tr>
        <w:tc>
          <w:tcPr>
            <w:tcW w:type="dxa" w:w="1440"/>
            <w:shd w:fill="006FC0"/>
          </w:tcPr>
          <w:p>
            <w:r>
              <w:t>РеспубликаКазахстан</w:t>
            </w:r>
          </w:p>
        </w:tc>
        <w:tc>
          <w:tcPr>
            <w:tcW w:type="dxa" w:w="1440"/>
            <w:shd w:fill="006FC0"/>
          </w:tcPr>
          <w:p>
            <w:r>
              <w:t>29380342</w:t>
            </w:r>
          </w:p>
        </w:tc>
        <w:tc>
          <w:tcPr>
            <w:tcW w:type="dxa" w:w="1440"/>
            <w:shd w:fill="006FC0"/>
          </w:tcPr>
          <w:p>
            <w:r>
              <w:t>27028506</w:t>
            </w:r>
          </w:p>
        </w:tc>
        <w:tc>
          <w:tcPr>
            <w:tcW w:type="dxa" w:w="1440"/>
            <w:shd w:fill="006FC0"/>
          </w:tcPr>
          <w:p>
            <w:r>
              <w:t>37606243</w:t>
            </w:r>
          </w:p>
        </w:tc>
        <w:tc>
          <w:tcPr>
            <w:tcW w:type="dxa" w:w="1440"/>
            <w:shd w:fill="006FC0"/>
          </w:tcPr>
          <w:p>
            <w:r>
              <w:t>48007481</w:t>
            </w:r>
          </w:p>
        </w:tc>
        <w:tc>
          <w:tcPr>
            <w:tcW w:type="dxa" w:w="1440"/>
            <w:shd w:fill="006FC0"/>
          </w:tcPr>
          <w:p>
            <w:r>
              <w:t>22611869</w:t>
            </w:r>
          </w:p>
        </w:tc>
      </w:tr>
      <w:tr>
        <w:tc>
          <w:tcPr>
            <w:tcW w:type="dxa" w:w="1440"/>
            <w:shd w:fill="006FC0"/>
          </w:tcPr>
          <w:p>
            <w:r>
              <w:t>Абайская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1180184</w:t>
            </w:r>
          </w:p>
        </w:tc>
        <w:tc>
          <w:tcPr>
            <w:tcW w:type="dxa" w:w="1440"/>
            <w:shd w:fill="006FC0"/>
          </w:tcPr>
          <w:p>
            <w:r>
              <w:t>673656</w:t>
            </w:r>
          </w:p>
        </w:tc>
      </w:tr>
      <w:tr>
        <w:tc>
          <w:tcPr>
            <w:tcW w:type="dxa" w:w="1440"/>
            <w:shd w:fill="006FC0"/>
          </w:tcPr>
          <w:p>
            <w:r>
              <w:t>Акмолинская</w:t>
            </w:r>
          </w:p>
        </w:tc>
        <w:tc>
          <w:tcPr>
            <w:tcW w:type="dxa" w:w="1440"/>
            <w:shd w:fill="006FC0"/>
          </w:tcPr>
          <w:p>
            <w:r>
              <w:t>791162</w:t>
            </w:r>
          </w:p>
        </w:tc>
        <w:tc>
          <w:tcPr>
            <w:tcW w:type="dxa" w:w="1440"/>
            <w:shd w:fill="006FC0"/>
          </w:tcPr>
          <w:p>
            <w:r>
              <w:t>1040511</w:t>
            </w:r>
          </w:p>
        </w:tc>
        <w:tc>
          <w:tcPr>
            <w:tcW w:type="dxa" w:w="1440"/>
            <w:shd w:fill="006FC0"/>
          </w:tcPr>
          <w:p>
            <w:r>
              <w:t>1138936</w:t>
            </w:r>
          </w:p>
        </w:tc>
        <w:tc>
          <w:tcPr>
            <w:tcW w:type="dxa" w:w="1440"/>
            <w:shd w:fill="006FC0"/>
          </w:tcPr>
          <w:p>
            <w:r>
              <w:t>1482652</w:t>
            </w:r>
          </w:p>
        </w:tc>
        <w:tc>
          <w:tcPr>
            <w:tcW w:type="dxa" w:w="1440"/>
            <w:shd w:fill="006FC0"/>
          </w:tcPr>
          <w:p>
            <w:r>
              <w:t>832471</w:t>
            </w:r>
          </w:p>
        </w:tc>
      </w:tr>
      <w:tr>
        <w:tc>
          <w:tcPr>
            <w:tcW w:type="dxa" w:w="1440"/>
            <w:shd w:fill="006FC0"/>
          </w:tcPr>
          <w:p>
            <w:r>
              <w:t>Актюбинская</w:t>
            </w:r>
          </w:p>
        </w:tc>
        <w:tc>
          <w:tcPr>
            <w:tcW w:type="dxa" w:w="1440"/>
            <w:shd w:fill="006FC0"/>
          </w:tcPr>
          <w:p>
            <w:r>
              <w:t>1856761</w:t>
            </w:r>
          </w:p>
        </w:tc>
        <w:tc>
          <w:tcPr>
            <w:tcW w:type="dxa" w:w="1440"/>
            <w:shd w:fill="006FC0"/>
          </w:tcPr>
          <w:p>
            <w:r>
              <w:t>1595500</w:t>
            </w:r>
          </w:p>
        </w:tc>
        <w:tc>
          <w:tcPr>
            <w:tcW w:type="dxa" w:w="1440"/>
            <w:shd w:fill="006FC0"/>
          </w:tcPr>
          <w:p>
            <w:r>
              <w:t>2247442</w:t>
            </w:r>
          </w:p>
        </w:tc>
        <w:tc>
          <w:tcPr>
            <w:tcW w:type="dxa" w:w="1440"/>
            <w:shd w:fill="006FC0"/>
          </w:tcPr>
          <w:p>
            <w:r>
              <w:t>2779829</w:t>
            </w:r>
          </w:p>
        </w:tc>
        <w:tc>
          <w:tcPr>
            <w:tcW w:type="dxa" w:w="1440"/>
            <w:shd w:fill="006FC0"/>
          </w:tcPr>
          <w:p>
            <w:r>
              <w:t>1162166</w:t>
            </w:r>
          </w:p>
        </w:tc>
      </w:tr>
      <w:tr>
        <w:tc>
          <w:tcPr>
            <w:tcW w:type="dxa" w:w="1440"/>
            <w:shd w:fill="006FC0"/>
          </w:tcPr>
          <w:p>
            <w:r>
              <w:t>Алматинская</w:t>
            </w:r>
          </w:p>
        </w:tc>
        <w:tc>
          <w:tcPr>
            <w:tcW w:type="dxa" w:w="1440"/>
            <w:shd w:fill="006FC0"/>
          </w:tcPr>
          <w:p>
            <w:r>
              <w:t>1009815</w:t>
            </w:r>
          </w:p>
        </w:tc>
        <w:tc>
          <w:tcPr>
            <w:tcW w:type="dxa" w:w="1440"/>
            <w:shd w:fill="006FC0"/>
          </w:tcPr>
          <w:p>
            <w:r>
              <w:t>1246533</w:t>
            </w:r>
          </w:p>
        </w:tc>
        <w:tc>
          <w:tcPr>
            <w:tcW w:type="dxa" w:w="1440"/>
            <w:shd w:fill="006FC0"/>
          </w:tcPr>
          <w:p>
            <w:r>
              <w:t>1500790</w:t>
            </w:r>
          </w:p>
        </w:tc>
        <w:tc>
          <w:tcPr>
            <w:tcW w:type="dxa" w:w="1440"/>
            <w:shd w:fill="006FC0"/>
          </w:tcPr>
          <w:p>
            <w:r>
              <w:t>1589351</w:t>
            </w:r>
          </w:p>
        </w:tc>
        <w:tc>
          <w:tcPr>
            <w:tcW w:type="dxa" w:w="1440"/>
            <w:shd w:fill="006FC0"/>
          </w:tcPr>
          <w:p>
            <w:r>
              <w:t>855053</w:t>
            </w:r>
          </w:p>
        </w:tc>
      </w:tr>
      <w:tr>
        <w:tc>
          <w:tcPr>
            <w:tcW w:type="dxa" w:w="1440"/>
            <w:shd w:fill="006FC0"/>
          </w:tcPr>
          <w:p>
            <w:r>
              <w:t>Атырауская</w:t>
            </w:r>
          </w:p>
        </w:tc>
        <w:tc>
          <w:tcPr>
            <w:tcW w:type="dxa" w:w="1440"/>
            <w:shd w:fill="006FC0"/>
          </w:tcPr>
          <w:p>
            <w:r>
              <w:t>7888134</w:t>
            </w:r>
          </w:p>
        </w:tc>
        <w:tc>
          <w:tcPr>
            <w:tcW w:type="dxa" w:w="1440"/>
            <w:shd w:fill="006FC0"/>
          </w:tcPr>
          <w:p>
            <w:r>
              <w:t>5174828</w:t>
            </w:r>
          </w:p>
        </w:tc>
        <w:tc>
          <w:tcPr>
            <w:tcW w:type="dxa" w:w="1440"/>
            <w:shd w:fill="006FC0"/>
          </w:tcPr>
          <w:p>
            <w:r>
              <w:t>8557592</w:t>
            </w:r>
          </w:p>
        </w:tc>
        <w:tc>
          <w:tcPr>
            <w:tcW w:type="dxa" w:w="1440"/>
            <w:shd w:fill="006FC0"/>
          </w:tcPr>
          <w:p>
            <w:r>
              <w:t>13133748</w:t>
            </w:r>
          </w:p>
        </w:tc>
        <w:tc>
          <w:tcPr>
            <w:tcW w:type="dxa" w:w="1440"/>
            <w:shd w:fill="006FC0"/>
          </w:tcPr>
          <w:p>
            <w:r>
              <w:t>5436123</w:t>
            </w:r>
          </w:p>
        </w:tc>
      </w:tr>
      <w:tr>
        <w:tc>
          <w:tcPr>
            <w:tcW w:type="dxa" w:w="1440"/>
            <w:shd w:fill="006FC0"/>
          </w:tcPr>
          <w:p>
            <w:r>
              <w:t>Западно-Казахстанская</w:t>
            </w:r>
          </w:p>
        </w:tc>
        <w:tc>
          <w:tcPr>
            <w:tcW w:type="dxa" w:w="1440"/>
            <w:shd w:fill="006FC0"/>
          </w:tcPr>
          <w:p>
            <w:r>
              <w:t>2392109</w:t>
            </w:r>
          </w:p>
        </w:tc>
        <w:tc>
          <w:tcPr>
            <w:tcW w:type="dxa" w:w="1440"/>
            <w:shd w:fill="006FC0"/>
          </w:tcPr>
          <w:p>
            <w:r>
              <w:t>1822866</w:t>
            </w:r>
          </w:p>
        </w:tc>
        <w:tc>
          <w:tcPr>
            <w:tcW w:type="dxa" w:w="1440"/>
            <w:shd w:fill="006FC0"/>
          </w:tcPr>
          <w:p>
            <w:r>
              <w:t>2843130</w:t>
            </w:r>
          </w:p>
        </w:tc>
        <w:tc>
          <w:tcPr>
            <w:tcW w:type="dxa" w:w="1440"/>
            <w:shd w:fill="006FC0"/>
          </w:tcPr>
          <w:p>
            <w:r>
              <w:t>3912853</w:t>
            </w:r>
          </w:p>
        </w:tc>
        <w:tc>
          <w:tcPr>
            <w:tcW w:type="dxa" w:w="1440"/>
            <w:shd w:fill="006FC0"/>
          </w:tcPr>
          <w:p>
            <w:r>
              <w:t>1623778</w:t>
            </w:r>
          </w:p>
        </w:tc>
      </w:tr>
      <w:tr>
        <w:tc>
          <w:tcPr>
            <w:tcW w:type="dxa" w:w="1440"/>
            <w:shd w:fill="006FC0"/>
          </w:tcPr>
          <w:p>
            <w:r>
              <w:t>Жамбылская</w:t>
            </w:r>
          </w:p>
        </w:tc>
        <w:tc>
          <w:tcPr>
            <w:tcW w:type="dxa" w:w="1440"/>
            <w:shd w:fill="006FC0"/>
          </w:tcPr>
          <w:p>
            <w:r>
              <w:t>476971</w:t>
            </w:r>
          </w:p>
        </w:tc>
        <w:tc>
          <w:tcPr>
            <w:tcW w:type="dxa" w:w="1440"/>
            <w:shd w:fill="006FC0"/>
          </w:tcPr>
          <w:p>
            <w:r>
              <w:t>518244</w:t>
            </w:r>
          </w:p>
        </w:tc>
        <w:tc>
          <w:tcPr>
            <w:tcW w:type="dxa" w:w="1440"/>
            <w:shd w:fill="006FC0"/>
          </w:tcPr>
          <w:p>
            <w:r>
              <w:t>639111</w:t>
            </w:r>
          </w:p>
        </w:tc>
        <w:tc>
          <w:tcPr>
            <w:tcW w:type="dxa" w:w="1440"/>
            <w:shd w:fill="006FC0"/>
          </w:tcPr>
          <w:p>
            <w:r>
              <w:t>859766</w:t>
            </w:r>
          </w:p>
        </w:tc>
        <w:tc>
          <w:tcPr>
            <w:tcW w:type="dxa" w:w="1440"/>
            <w:shd w:fill="006FC0"/>
          </w:tcPr>
          <w:p>
            <w:r>
              <w:t>439001</w:t>
            </w:r>
          </w:p>
        </w:tc>
      </w:tr>
      <w:tr>
        <w:tc>
          <w:tcPr>
            <w:tcW w:type="dxa" w:w="1440"/>
            <w:shd w:fill="006FC0"/>
          </w:tcPr>
          <w:p>
            <w:r>
              <w:t>Жетысу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281261</w:t>
            </w:r>
          </w:p>
        </w:tc>
        <w:tc>
          <w:tcPr>
            <w:tcW w:type="dxa" w:w="1440"/>
            <w:shd w:fill="006FC0"/>
          </w:tcPr>
          <w:p>
            <w:r>
              <w:t>152377</w:t>
            </w:r>
          </w:p>
        </w:tc>
      </w:tr>
      <w:tr>
        <w:tc>
          <w:tcPr>
            <w:tcW w:type="dxa" w:w="1440"/>
            <w:shd w:fill="006FC0"/>
          </w:tcPr>
          <w:p>
            <w:r>
              <w:t>Карагандинская</w:t>
            </w:r>
          </w:p>
        </w:tc>
        <w:tc>
          <w:tcPr>
            <w:tcW w:type="dxa" w:w="1440"/>
            <w:shd w:fill="006FC0"/>
          </w:tcPr>
          <w:p>
            <w:r>
              <w:t>2620992</w:t>
            </w:r>
          </w:p>
        </w:tc>
        <w:tc>
          <w:tcPr>
            <w:tcW w:type="dxa" w:w="1440"/>
            <w:shd w:fill="006FC0"/>
          </w:tcPr>
          <w:p>
            <w:r>
              <w:t>2965670</w:t>
            </w:r>
          </w:p>
        </w:tc>
        <w:tc>
          <w:tcPr>
            <w:tcW w:type="dxa" w:w="1440"/>
            <w:shd w:fill="006FC0"/>
          </w:tcPr>
          <w:p>
            <w:r>
              <w:t>4353606</w:t>
            </w:r>
          </w:p>
        </w:tc>
        <w:tc>
          <w:tcPr>
            <w:tcW w:type="dxa" w:w="1440"/>
            <w:shd w:fill="006FC0"/>
          </w:tcPr>
          <w:p>
            <w:r>
              <w:t>3841899</w:t>
            </w:r>
          </w:p>
        </w:tc>
        <w:tc>
          <w:tcPr>
            <w:tcW w:type="dxa" w:w="1440"/>
            <w:shd w:fill="006FC0"/>
          </w:tcPr>
          <w:p>
            <w:r>
              <w:t>1686113</w:t>
            </w:r>
          </w:p>
        </w:tc>
      </w:tr>
      <w:tr>
        <w:tc>
          <w:tcPr>
            <w:tcW w:type="dxa" w:w="1440"/>
            <w:shd w:fill="006FC0"/>
          </w:tcPr>
          <w:p>
            <w:r>
              <w:t>Костанайская</w:t>
            </w:r>
          </w:p>
        </w:tc>
        <w:tc>
          <w:tcPr>
            <w:tcW w:type="dxa" w:w="1440"/>
            <w:shd w:fill="006FC0"/>
          </w:tcPr>
          <w:p>
            <w:r>
              <w:t>1206983</w:t>
            </w:r>
          </w:p>
        </w:tc>
        <w:tc>
          <w:tcPr>
            <w:tcW w:type="dxa" w:w="1440"/>
            <w:shd w:fill="006FC0"/>
          </w:tcPr>
          <w:p>
            <w:r>
              <w:t>1541948</w:t>
            </w:r>
          </w:p>
        </w:tc>
        <w:tc>
          <w:tcPr>
            <w:tcW w:type="dxa" w:w="1440"/>
            <w:shd w:fill="006FC0"/>
          </w:tcPr>
          <w:p>
            <w:r>
              <w:t>2333110</w:t>
            </w:r>
          </w:p>
        </w:tc>
        <w:tc>
          <w:tcPr>
            <w:tcW w:type="dxa" w:w="1440"/>
            <w:shd w:fill="006FC0"/>
          </w:tcPr>
          <w:p>
            <w:r>
              <w:t>2441274</w:t>
            </w:r>
          </w:p>
        </w:tc>
        <w:tc>
          <w:tcPr>
            <w:tcW w:type="dxa" w:w="1440"/>
            <w:shd w:fill="006FC0"/>
          </w:tcPr>
          <w:p>
            <w:r>
              <w:t>1326945</w:t>
            </w:r>
          </w:p>
        </w:tc>
      </w:tr>
      <w:tr>
        <w:tc>
          <w:tcPr>
            <w:tcW w:type="dxa" w:w="1440"/>
            <w:shd w:fill="006FC0"/>
          </w:tcPr>
          <w:p>
            <w:r>
              <w:t>Кызылординская</w:t>
            </w:r>
          </w:p>
        </w:tc>
        <w:tc>
          <w:tcPr>
            <w:tcW w:type="dxa" w:w="1440"/>
            <w:shd w:fill="006FC0"/>
          </w:tcPr>
          <w:p>
            <w:r>
              <w:t>852147</w:t>
            </w:r>
          </w:p>
        </w:tc>
        <w:tc>
          <w:tcPr>
            <w:tcW w:type="dxa" w:w="1440"/>
            <w:shd w:fill="006FC0"/>
          </w:tcPr>
          <w:p>
            <w:r>
              <w:t>653270</w:t>
            </w:r>
          </w:p>
        </w:tc>
        <w:tc>
          <w:tcPr>
            <w:tcW w:type="dxa" w:w="1440"/>
            <w:shd w:fill="006FC0"/>
          </w:tcPr>
          <w:p>
            <w:r>
              <w:t>808580</w:t>
            </w:r>
          </w:p>
        </w:tc>
        <w:tc>
          <w:tcPr>
            <w:tcW w:type="dxa" w:w="1440"/>
            <w:shd w:fill="006FC0"/>
          </w:tcPr>
          <w:p>
            <w:r>
              <w:t>1031399</w:t>
            </w:r>
          </w:p>
        </w:tc>
        <w:tc>
          <w:tcPr>
            <w:tcW w:type="dxa" w:w="1440"/>
            <w:shd w:fill="006FC0"/>
          </w:tcPr>
          <w:p>
            <w:r>
              <w:t>497154</w:t>
            </w:r>
          </w:p>
        </w:tc>
      </w:tr>
      <w:tr>
        <w:tc>
          <w:tcPr>
            <w:tcW w:type="dxa" w:w="1440"/>
            <w:shd w:fill="006FC0"/>
          </w:tcPr>
          <w:p>
            <w:r>
              <w:t>Мангистауская</w:t>
            </w:r>
          </w:p>
        </w:tc>
        <w:tc>
          <w:tcPr>
            <w:tcW w:type="dxa" w:w="1440"/>
            <w:shd w:fill="006FC0"/>
          </w:tcPr>
          <w:p>
            <w:r>
              <w:t>2908789</w:t>
            </w:r>
          </w:p>
        </w:tc>
        <w:tc>
          <w:tcPr>
            <w:tcW w:type="dxa" w:w="1440"/>
            <w:shd w:fill="006FC0"/>
          </w:tcPr>
          <w:p>
            <w:r>
              <w:t>2156452</w:t>
            </w:r>
          </w:p>
        </w:tc>
        <w:tc>
          <w:tcPr>
            <w:tcW w:type="dxa" w:w="1440"/>
            <w:shd w:fill="006FC0"/>
          </w:tcPr>
          <w:p>
            <w:r>
              <w:t>2726724</w:t>
            </w:r>
          </w:p>
        </w:tc>
        <w:tc>
          <w:tcPr>
            <w:tcW w:type="dxa" w:w="1440"/>
            <w:shd w:fill="006FC0"/>
          </w:tcPr>
          <w:p>
            <w:r>
              <w:t>3111690</w:t>
            </w:r>
          </w:p>
        </w:tc>
        <w:tc>
          <w:tcPr>
            <w:tcW w:type="dxa" w:w="1440"/>
            <w:shd w:fill="006FC0"/>
          </w:tcPr>
          <w:p>
            <w:r>
              <w:t>1352022</w:t>
            </w:r>
          </w:p>
        </w:tc>
      </w:tr>
      <w:tr>
        <w:tc>
          <w:tcPr>
            <w:tcW w:type="dxa" w:w="1440"/>
            <w:shd w:fill="006FC0"/>
          </w:tcPr>
          <w:p>
            <w:r>
              <w:t>Павлодарская</w:t>
            </w:r>
          </w:p>
        </w:tc>
        <w:tc>
          <w:tcPr>
            <w:tcW w:type="dxa" w:w="1440"/>
            <w:shd w:fill="006FC0"/>
          </w:tcPr>
          <w:p>
            <w:r>
              <w:t>1988958</w:t>
            </w:r>
          </w:p>
        </w:tc>
        <w:tc>
          <w:tcPr>
            <w:tcW w:type="dxa" w:w="1440"/>
            <w:shd w:fill="006FC0"/>
          </w:tcPr>
          <w:p>
            <w:r>
              <w:t>2117002</w:t>
            </w:r>
          </w:p>
        </w:tc>
        <w:tc>
          <w:tcPr>
            <w:tcW w:type="dxa" w:w="1440"/>
            <w:shd w:fill="006FC0"/>
          </w:tcPr>
          <w:p>
            <w:r>
              <w:t>2783336</w:t>
            </w:r>
          </w:p>
        </w:tc>
        <w:tc>
          <w:tcPr>
            <w:tcW w:type="dxa" w:w="1440"/>
            <w:shd w:fill="006FC0"/>
          </w:tcPr>
          <w:p>
            <w:r>
              <w:t>3191001</w:t>
            </w:r>
          </w:p>
        </w:tc>
        <w:tc>
          <w:tcPr>
            <w:tcW w:type="dxa" w:w="1440"/>
            <w:shd w:fill="006FC0"/>
          </w:tcPr>
          <w:p>
            <w:r>
              <w:t>1545555</w:t>
            </w:r>
          </w:p>
        </w:tc>
      </w:tr>
      <w:tr>
        <w:tc>
          <w:tcPr>
            <w:tcW w:type="dxa" w:w="1440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1440"/>
            <w:shd w:fill="006FC0"/>
          </w:tcPr>
          <w:p>
            <w:r>
              <w:t>263576</w:t>
            </w:r>
          </w:p>
        </w:tc>
        <w:tc>
          <w:tcPr>
            <w:tcW w:type="dxa" w:w="1440"/>
            <w:shd w:fill="006FC0"/>
          </w:tcPr>
          <w:p>
            <w:r>
              <w:t>315516</w:t>
            </w:r>
          </w:p>
        </w:tc>
        <w:tc>
          <w:tcPr>
            <w:tcW w:type="dxa" w:w="1440"/>
            <w:shd w:fill="006FC0"/>
          </w:tcPr>
          <w:p>
            <w:r>
              <w:t>394666</w:t>
            </w:r>
          </w:p>
        </w:tc>
        <w:tc>
          <w:tcPr>
            <w:tcW w:type="dxa" w:w="1440"/>
            <w:shd w:fill="006FC0"/>
          </w:tcPr>
          <w:p>
            <w:r>
              <w:t>489726</w:t>
            </w:r>
          </w:p>
        </w:tc>
        <w:tc>
          <w:tcPr>
            <w:tcW w:type="dxa" w:w="1440"/>
            <w:shd w:fill="006FC0"/>
          </w:tcPr>
          <w:p>
            <w:r>
              <w:t>280510</w:t>
            </w:r>
          </w:p>
        </w:tc>
      </w:tr>
      <w:tr>
        <w:tc>
          <w:tcPr>
            <w:tcW w:type="dxa" w:w="1440"/>
            <w:shd w:fill="006FC0"/>
          </w:tcPr>
          <w:p>
            <w:r>
              <w:t>Туркестанская</w:t>
            </w:r>
          </w:p>
        </w:tc>
        <w:tc>
          <w:tcPr>
            <w:tcW w:type="dxa" w:w="1440"/>
            <w:shd w:fill="006FC0"/>
          </w:tcPr>
          <w:p>
            <w:r>
              <w:t>504954</w:t>
            </w:r>
          </w:p>
        </w:tc>
        <w:tc>
          <w:tcPr>
            <w:tcW w:type="dxa" w:w="1440"/>
            <w:shd w:fill="006FC0"/>
          </w:tcPr>
          <w:p>
            <w:r>
              <w:t>543185</w:t>
            </w:r>
          </w:p>
        </w:tc>
        <w:tc>
          <w:tcPr>
            <w:tcW w:type="dxa" w:w="1440"/>
            <w:shd w:fill="006FC0"/>
          </w:tcPr>
          <w:p>
            <w:r>
              <w:t>738265</w:t>
            </w:r>
          </w:p>
        </w:tc>
        <w:tc>
          <w:tcPr>
            <w:tcW w:type="dxa" w:w="1440"/>
            <w:shd w:fill="006FC0"/>
          </w:tcPr>
          <w:p>
            <w:r>
              <w:t>866590</w:t>
            </w:r>
          </w:p>
        </w:tc>
        <w:tc>
          <w:tcPr>
            <w:tcW w:type="dxa" w:w="1440"/>
            <w:shd w:fill="006FC0"/>
          </w:tcPr>
          <w:p>
            <w:r>
              <w:t>446010</w:t>
            </w:r>
          </w:p>
        </w:tc>
      </w:tr>
      <w:tr>
        <w:tc>
          <w:tcPr>
            <w:tcW w:type="dxa" w:w="1440"/>
            <w:shd w:fill="006FC0"/>
          </w:tcPr>
          <w:p>
            <w:r>
              <w:t>Улытауская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1056033</w:t>
            </w:r>
          </w:p>
        </w:tc>
        <w:tc>
          <w:tcPr>
            <w:tcW w:type="dxa" w:w="1440"/>
            <w:shd w:fill="006FC0"/>
          </w:tcPr>
          <w:p>
            <w:r>
              <w:t>563814</w:t>
            </w:r>
          </w:p>
        </w:tc>
      </w:tr>
      <w:tr>
        <w:tc>
          <w:tcPr>
            <w:tcW w:type="dxa" w:w="1440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1440"/>
            <w:shd w:fill="006FC0"/>
          </w:tcPr>
          <w:p>
            <w:r>
              <w:t>2153903</w:t>
            </w:r>
          </w:p>
        </w:tc>
        <w:tc>
          <w:tcPr>
            <w:tcW w:type="dxa" w:w="1440"/>
            <w:shd w:fill="006FC0"/>
          </w:tcPr>
          <w:p>
            <w:r>
              <w:t>2400351</w:t>
            </w:r>
          </w:p>
        </w:tc>
        <w:tc>
          <w:tcPr>
            <w:tcW w:type="dxa" w:w="1440"/>
            <w:shd w:fill="006FC0"/>
          </w:tcPr>
          <w:p>
            <w:r>
              <w:t>2763416</w:t>
            </w:r>
          </w:p>
        </w:tc>
        <w:tc>
          <w:tcPr>
            <w:tcW w:type="dxa" w:w="1440"/>
            <w:shd w:fill="006FC0"/>
          </w:tcPr>
          <w:p>
            <w:r>
              <w:t>2194164</w:t>
            </w:r>
          </w:p>
        </w:tc>
        <w:tc>
          <w:tcPr>
            <w:tcW w:type="dxa" w:w="1440"/>
            <w:shd w:fill="006FC0"/>
          </w:tcPr>
          <w:p>
            <w:r>
              <w:t>1219892</w:t>
            </w:r>
          </w:p>
        </w:tc>
      </w:tr>
      <w:tr>
        <w:tc>
          <w:tcPr>
            <w:tcW w:type="dxa" w:w="1440"/>
            <w:shd w:fill="006FC0"/>
          </w:tcPr>
          <w:p>
            <w:r>
              <w:t>г.Астана</w:t>
            </w:r>
          </w:p>
        </w:tc>
        <w:tc>
          <w:tcPr>
            <w:tcW w:type="dxa" w:w="1440"/>
            <w:shd w:fill="006FC0"/>
          </w:tcPr>
          <w:p>
            <w:r>
              <w:t>884345</w:t>
            </w:r>
          </w:p>
        </w:tc>
        <w:tc>
          <w:tcPr>
            <w:tcW w:type="dxa" w:w="1440"/>
            <w:shd w:fill="006FC0"/>
          </w:tcPr>
          <w:p>
            <w:r>
              <w:t>1184456</w:t>
            </w:r>
          </w:p>
        </w:tc>
        <w:tc>
          <w:tcPr>
            <w:tcW w:type="dxa" w:w="1440"/>
            <w:shd w:fill="006FC0"/>
          </w:tcPr>
          <w:p>
            <w:r>
              <w:t>1543914</w:t>
            </w:r>
          </w:p>
        </w:tc>
        <w:tc>
          <w:tcPr>
            <w:tcW w:type="dxa" w:w="1440"/>
            <w:shd w:fill="006FC0"/>
          </w:tcPr>
          <w:p>
            <w:r>
              <w:t>1909747</w:t>
            </w:r>
          </w:p>
        </w:tc>
        <w:tc>
          <w:tcPr>
            <w:tcW w:type="dxa" w:w="1440"/>
            <w:shd w:fill="006FC0"/>
          </w:tcPr>
          <w:p>
            <w:r>
              <w:t>1041501</w:t>
            </w:r>
          </w:p>
        </w:tc>
      </w:tr>
      <w:tr>
        <w:tc>
          <w:tcPr>
            <w:tcW w:type="dxa" w:w="1440"/>
            <w:shd w:fill="006FC0"/>
          </w:tcPr>
          <w:p>
            <w:r>
              <w:t>г.Алматы</w:t>
            </w:r>
          </w:p>
        </w:tc>
        <w:tc>
          <w:tcPr>
            <w:tcW w:type="dxa" w:w="1440"/>
            <w:shd w:fill="006FC0"/>
          </w:tcPr>
          <w:p>
            <w:r>
              <w:t>1001188</w:t>
            </w:r>
          </w:p>
        </w:tc>
        <w:tc>
          <w:tcPr>
            <w:tcW w:type="dxa" w:w="1440"/>
            <w:shd w:fill="006FC0"/>
          </w:tcPr>
          <w:p>
            <w:r>
              <w:t>1081643</w:t>
            </w:r>
          </w:p>
        </w:tc>
        <w:tc>
          <w:tcPr>
            <w:tcW w:type="dxa" w:w="1440"/>
            <w:shd w:fill="006FC0"/>
          </w:tcPr>
          <w:p>
            <w:r>
              <w:t>1420751</w:t>
            </w:r>
          </w:p>
        </w:tc>
        <w:tc>
          <w:tcPr>
            <w:tcW w:type="dxa" w:w="1440"/>
            <w:shd w:fill="006FC0"/>
          </w:tcPr>
          <w:p>
            <w:r>
              <w:t>1717327</w:t>
            </w:r>
          </w:p>
        </w:tc>
        <w:tc>
          <w:tcPr>
            <w:tcW w:type="dxa" w:w="1440"/>
            <w:shd w:fill="006FC0"/>
          </w:tcPr>
          <w:p>
            <w:r>
              <w:t>979427</w:t>
            </w:r>
          </w:p>
        </w:tc>
      </w:tr>
      <w:tr>
        <w:tc>
          <w:tcPr>
            <w:tcW w:type="dxa" w:w="1440"/>
            <w:shd w:fill="006FC0"/>
          </w:tcPr>
          <w:p>
            <w:r>
              <w:t>г.Шымкент</w:t>
            </w:r>
          </w:p>
        </w:tc>
        <w:tc>
          <w:tcPr>
            <w:tcW w:type="dxa" w:w="1440"/>
            <w:shd w:fill="006FC0"/>
          </w:tcPr>
          <w:p>
            <w:r>
              <w:t>579555</w:t>
            </w:r>
          </w:p>
        </w:tc>
        <w:tc>
          <w:tcPr>
            <w:tcW w:type="dxa" w:w="1440"/>
            <w:shd w:fill="006FC0"/>
          </w:tcPr>
          <w:p>
            <w:r>
              <w:t>670531</w:t>
            </w:r>
          </w:p>
        </w:tc>
        <w:tc>
          <w:tcPr>
            <w:tcW w:type="dxa" w:w="1440"/>
            <w:shd w:fill="006FC0"/>
          </w:tcPr>
          <w:p>
            <w:r>
              <w:t>812874</w:t>
            </w:r>
          </w:p>
        </w:tc>
        <w:tc>
          <w:tcPr>
            <w:tcW w:type="dxa" w:w="1440"/>
            <w:shd w:fill="006FC0"/>
          </w:tcPr>
          <w:p>
            <w:r>
              <w:t>936986</w:t>
            </w:r>
          </w:p>
        </w:tc>
        <w:tc>
          <w:tcPr>
            <w:tcW w:type="dxa" w:w="1440"/>
            <w:shd w:fill="006FC0"/>
          </w:tcPr>
          <w:p>
            <w:r>
              <w:t>498299</w:t>
            </w:r>
          </w:p>
        </w:tc>
      </w:tr>
    </w:tbl>
    <w:p/>
    <w:p>
      <w:pPr>
        <w:pStyle w:val="Heading2"/>
      </w:pPr>
      <w:r>
        <w:t>ЧИСЛЕННОСТЬ НАСЕЛЕНИЯ РЕСПУБЛИКИ КАЗАХСТАН НА НАЧАЛО ГОДА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  <w:shd w:fill="006FC0"/>
          </w:tcPr>
          <w:p>
            <w:r>
              <w:t>Регионы</w:t>
            </w:r>
          </w:p>
        </w:tc>
        <w:tc>
          <w:tcPr>
            <w:tcW w:type="dxa" w:w="665"/>
            <w:shd w:fill="006FC0"/>
          </w:tcPr>
          <w:p>
            <w:r>
              <w:t>2020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2021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2022 г.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на 1 авг. 2023 г.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</w:tr>
      <w:tr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Всего</w:t>
            </w:r>
          </w:p>
        </w:tc>
        <w:tc>
          <w:tcPr>
            <w:tcW w:type="dxa" w:w="665"/>
            <w:shd w:fill="006FC0"/>
          </w:tcPr>
          <w:p>
            <w:r>
              <w:t>Город</w:t>
            </w:r>
          </w:p>
        </w:tc>
        <w:tc>
          <w:tcPr>
            <w:tcW w:type="dxa" w:w="665"/>
            <w:shd w:fill="006FC0"/>
          </w:tcPr>
          <w:p>
            <w:r>
              <w:t>Село</w:t>
            </w:r>
          </w:p>
        </w:tc>
        <w:tc>
          <w:tcPr>
            <w:tcW w:type="dxa" w:w="665"/>
            <w:shd w:fill="006FC0"/>
          </w:tcPr>
          <w:p>
            <w:r>
              <w:t>Всего</w:t>
            </w:r>
          </w:p>
        </w:tc>
        <w:tc>
          <w:tcPr>
            <w:tcW w:type="dxa" w:w="665"/>
            <w:shd w:fill="006FC0"/>
          </w:tcPr>
          <w:p>
            <w:r>
              <w:t>Город</w:t>
            </w:r>
          </w:p>
        </w:tc>
        <w:tc>
          <w:tcPr>
            <w:tcW w:type="dxa" w:w="665"/>
            <w:shd w:fill="006FC0"/>
          </w:tcPr>
          <w:p>
            <w:r>
              <w:t>Село</w:t>
            </w:r>
          </w:p>
        </w:tc>
        <w:tc>
          <w:tcPr>
            <w:tcW w:type="dxa" w:w="665"/>
            <w:shd w:fill="006FC0"/>
          </w:tcPr>
          <w:p>
            <w:r>
              <w:t>Всего</w:t>
            </w:r>
          </w:p>
        </w:tc>
        <w:tc>
          <w:tcPr>
            <w:tcW w:type="dxa" w:w="665"/>
            <w:shd w:fill="006FC0"/>
          </w:tcPr>
          <w:p>
            <w:r>
              <w:t>Город</w:t>
            </w:r>
          </w:p>
        </w:tc>
        <w:tc>
          <w:tcPr>
            <w:tcW w:type="dxa" w:w="665"/>
            <w:shd w:fill="006FC0"/>
          </w:tcPr>
          <w:p>
            <w:r>
              <w:t>Село</w:t>
            </w:r>
          </w:p>
        </w:tc>
        <w:tc>
          <w:tcPr>
            <w:tcW w:type="dxa" w:w="665"/>
            <w:shd w:fill="006FC0"/>
          </w:tcPr>
          <w:p>
            <w:r>
              <w:t>Всего</w:t>
            </w:r>
          </w:p>
        </w:tc>
        <w:tc>
          <w:tcPr>
            <w:tcW w:type="dxa" w:w="665"/>
            <w:shd w:fill="006FC0"/>
          </w:tcPr>
          <w:p>
            <w:r>
              <w:t>Город</w:t>
            </w:r>
          </w:p>
        </w:tc>
        <w:tc>
          <w:tcPr>
            <w:tcW w:type="dxa" w:w="665"/>
            <w:shd w:fill="006FC0"/>
          </w:tcPr>
          <w:p>
            <w:r>
              <w:t>Село</w:t>
            </w:r>
          </w:p>
        </w:tc>
      </w:tr>
      <w:tr>
        <w:tc>
          <w:tcPr>
            <w:tcW w:type="dxa" w:w="665"/>
            <w:shd w:fill="006FC0"/>
          </w:tcPr>
          <w:p>
            <w:r>
              <w:t>РеспубликаКазахстан</w:t>
            </w:r>
          </w:p>
        </w:tc>
        <w:tc>
          <w:tcPr>
            <w:tcW w:type="dxa" w:w="665"/>
            <w:shd w:fill="006FC0"/>
          </w:tcPr>
          <w:p>
            <w:r>
              <w:t>18631779</w:t>
            </w:r>
          </w:p>
        </w:tc>
        <w:tc>
          <w:tcPr>
            <w:tcW w:type="dxa" w:w="665"/>
            <w:shd w:fill="006FC0"/>
          </w:tcPr>
          <w:p>
            <w:r>
              <w:t>10938652</w:t>
            </w:r>
          </w:p>
        </w:tc>
        <w:tc>
          <w:tcPr>
            <w:tcW w:type="dxa" w:w="665"/>
            <w:shd w:fill="006FC0"/>
          </w:tcPr>
          <w:p>
            <w:r>
              <w:t>7693127</w:t>
            </w:r>
          </w:p>
        </w:tc>
        <w:tc>
          <w:tcPr>
            <w:tcW w:type="dxa" w:w="665"/>
            <w:shd w:fill="006FC0"/>
          </w:tcPr>
          <w:p>
            <w:r>
              <w:t>18879552</w:t>
            </w:r>
          </w:p>
        </w:tc>
        <w:tc>
          <w:tcPr>
            <w:tcW w:type="dxa" w:w="665"/>
            <w:shd w:fill="006FC0"/>
          </w:tcPr>
          <w:p>
            <w:r>
              <w:t>11151376</w:t>
            </w:r>
          </w:p>
        </w:tc>
        <w:tc>
          <w:tcPr>
            <w:tcW w:type="dxa" w:w="665"/>
            <w:shd w:fill="006FC0"/>
          </w:tcPr>
          <w:p>
            <w:r>
              <w:t>7728176</w:t>
            </w:r>
          </w:p>
        </w:tc>
        <w:tc>
          <w:tcPr>
            <w:tcW w:type="dxa" w:w="665"/>
            <w:shd w:fill="006FC0"/>
          </w:tcPr>
          <w:p>
            <w:r>
              <w:t>19503159</w:t>
            </w:r>
          </w:p>
        </w:tc>
        <w:tc>
          <w:tcPr>
            <w:tcW w:type="dxa" w:w="665"/>
            <w:shd w:fill="006FC0"/>
          </w:tcPr>
          <w:p>
            <w:r>
              <w:t>11991238</w:t>
            </w:r>
          </w:p>
        </w:tc>
        <w:tc>
          <w:tcPr>
            <w:tcW w:type="dxa" w:w="665"/>
            <w:shd w:fill="006FC0"/>
          </w:tcPr>
          <w:p>
            <w:r>
              <w:t>7511921</w:t>
            </w:r>
          </w:p>
        </w:tc>
        <w:tc>
          <w:tcPr>
            <w:tcW w:type="dxa" w:w="665"/>
            <w:shd w:fill="006FC0"/>
          </w:tcPr>
          <w:p>
            <w:r>
              <w:t>19921425</w:t>
            </w:r>
          </w:p>
        </w:tc>
        <w:tc>
          <w:tcPr>
            <w:tcW w:type="dxa" w:w="665"/>
            <w:shd w:fill="006FC0"/>
          </w:tcPr>
          <w:p>
            <w:r>
              <w:t>12342266</w:t>
            </w:r>
          </w:p>
        </w:tc>
        <w:tc>
          <w:tcPr>
            <w:tcW w:type="dxa" w:w="665"/>
            <w:shd w:fill="006FC0"/>
          </w:tcPr>
          <w:p>
            <w:r>
              <w:t>7579159</w:t>
            </w:r>
          </w:p>
        </w:tc>
      </w:tr>
      <w:tr>
        <w:tc>
          <w:tcPr>
            <w:tcW w:type="dxa" w:w="665"/>
            <w:shd w:fill="006FC0"/>
          </w:tcPr>
          <w:p>
            <w:r>
              <w:t>Абайская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611888</w:t>
            </w:r>
          </w:p>
        </w:tc>
        <w:tc>
          <w:tcPr>
            <w:tcW w:type="dxa" w:w="665"/>
            <w:shd w:fill="006FC0"/>
          </w:tcPr>
          <w:p>
            <w:r>
              <w:t>368564</w:t>
            </w:r>
          </w:p>
        </w:tc>
        <w:tc>
          <w:tcPr>
            <w:tcW w:type="dxa" w:w="665"/>
            <w:shd w:fill="006FC0"/>
          </w:tcPr>
          <w:p>
            <w:r>
              <w:t>243324</w:t>
            </w:r>
          </w:p>
        </w:tc>
        <w:tc>
          <w:tcPr>
            <w:tcW w:type="dxa" w:w="665"/>
            <w:shd w:fill="006FC0"/>
          </w:tcPr>
          <w:p>
            <w:r>
              <w:t>609559</w:t>
            </w:r>
          </w:p>
        </w:tc>
        <w:tc>
          <w:tcPr>
            <w:tcW w:type="dxa" w:w="665"/>
            <w:shd w:fill="006FC0"/>
          </w:tcPr>
          <w:p>
            <w:r>
              <w:t>372087</w:t>
            </w:r>
          </w:p>
        </w:tc>
        <w:tc>
          <w:tcPr>
            <w:tcW w:type="dxa" w:w="665"/>
            <w:shd w:fill="006FC0"/>
          </w:tcPr>
          <w:p>
            <w:r>
              <w:t>237472</w:t>
            </w:r>
          </w:p>
        </w:tc>
      </w:tr>
      <w:tr>
        <w:tc>
          <w:tcPr>
            <w:tcW w:type="dxa" w:w="665"/>
            <w:shd w:fill="006FC0"/>
          </w:tcPr>
          <w:p>
            <w:r>
              <w:t>Акмолинская</w:t>
            </w:r>
          </w:p>
        </w:tc>
        <w:tc>
          <w:tcPr>
            <w:tcW w:type="dxa" w:w="665"/>
            <w:shd w:fill="006FC0"/>
          </w:tcPr>
          <w:p>
            <w:r>
              <w:t>736735</w:t>
            </w:r>
          </w:p>
        </w:tc>
        <w:tc>
          <w:tcPr>
            <w:tcW w:type="dxa" w:w="665"/>
            <w:shd w:fill="006FC0"/>
          </w:tcPr>
          <w:p>
            <w:r>
              <w:t>348117</w:t>
            </w:r>
          </w:p>
        </w:tc>
        <w:tc>
          <w:tcPr>
            <w:tcW w:type="dxa" w:w="665"/>
            <w:shd w:fill="006FC0"/>
          </w:tcPr>
          <w:p>
            <w:r>
              <w:t>388618</w:t>
            </w:r>
          </w:p>
        </w:tc>
        <w:tc>
          <w:tcPr>
            <w:tcW w:type="dxa" w:w="665"/>
            <w:shd w:fill="006FC0"/>
          </w:tcPr>
          <w:p>
            <w:r>
              <w:t>735566</w:t>
            </w:r>
          </w:p>
        </w:tc>
        <w:tc>
          <w:tcPr>
            <w:tcW w:type="dxa" w:w="665"/>
            <w:shd w:fill="006FC0"/>
          </w:tcPr>
          <w:p>
            <w:r>
              <w:t>349320</w:t>
            </w:r>
          </w:p>
        </w:tc>
        <w:tc>
          <w:tcPr>
            <w:tcW w:type="dxa" w:w="665"/>
            <w:shd w:fill="006FC0"/>
          </w:tcPr>
          <w:p>
            <w:r>
              <w:t>386246</w:t>
            </w:r>
          </w:p>
        </w:tc>
        <w:tc>
          <w:tcPr>
            <w:tcW w:type="dxa" w:w="665"/>
            <w:shd w:fill="006FC0"/>
          </w:tcPr>
          <w:p>
            <w:r>
              <w:t>785708</w:t>
            </w:r>
          </w:p>
        </w:tc>
        <w:tc>
          <w:tcPr>
            <w:tcW w:type="dxa" w:w="665"/>
            <w:shd w:fill="006FC0"/>
          </w:tcPr>
          <w:p>
            <w:r>
              <w:t>438207</w:t>
            </w:r>
          </w:p>
        </w:tc>
        <w:tc>
          <w:tcPr>
            <w:tcW w:type="dxa" w:w="665"/>
            <w:shd w:fill="006FC0"/>
          </w:tcPr>
          <w:p>
            <w:r>
              <w:t>347501</w:t>
            </w:r>
          </w:p>
        </w:tc>
        <w:tc>
          <w:tcPr>
            <w:tcW w:type="dxa" w:w="665"/>
            <w:shd w:fill="006FC0"/>
          </w:tcPr>
          <w:p>
            <w:r>
              <w:t>788926</w:t>
            </w:r>
          </w:p>
        </w:tc>
        <w:tc>
          <w:tcPr>
            <w:tcW w:type="dxa" w:w="665"/>
            <w:shd w:fill="006FC0"/>
          </w:tcPr>
          <w:p>
            <w:r>
              <w:t>444485</w:t>
            </w:r>
          </w:p>
        </w:tc>
        <w:tc>
          <w:tcPr>
            <w:tcW w:type="dxa" w:w="665"/>
            <w:shd w:fill="006FC0"/>
          </w:tcPr>
          <w:p>
            <w:r>
              <w:t>344441</w:t>
            </w:r>
          </w:p>
        </w:tc>
      </w:tr>
      <w:tr>
        <w:tc>
          <w:tcPr>
            <w:tcW w:type="dxa" w:w="665"/>
            <w:shd w:fill="006FC0"/>
          </w:tcPr>
          <w:p>
            <w:r>
              <w:t>Актюбинская</w:t>
            </w:r>
          </w:p>
        </w:tc>
        <w:tc>
          <w:tcPr>
            <w:tcW w:type="dxa" w:w="665"/>
            <w:shd w:fill="006FC0"/>
          </w:tcPr>
          <w:p>
            <w:r>
              <w:t>881651</w:t>
            </w:r>
          </w:p>
        </w:tc>
        <w:tc>
          <w:tcPr>
            <w:tcW w:type="dxa" w:w="665"/>
            <w:shd w:fill="006FC0"/>
          </w:tcPr>
          <w:p>
            <w:r>
              <w:t>628017</w:t>
            </w:r>
          </w:p>
        </w:tc>
        <w:tc>
          <w:tcPr>
            <w:tcW w:type="dxa" w:w="665"/>
            <w:shd w:fill="006FC0"/>
          </w:tcPr>
          <w:p>
            <w:r>
              <w:t>253634</w:t>
            </w:r>
          </w:p>
        </w:tc>
        <w:tc>
          <w:tcPr>
            <w:tcW w:type="dxa" w:w="665"/>
            <w:shd w:fill="006FC0"/>
          </w:tcPr>
          <w:p>
            <w:r>
              <w:t>894333</w:t>
            </w:r>
          </w:p>
        </w:tc>
        <w:tc>
          <w:tcPr>
            <w:tcW w:type="dxa" w:w="665"/>
            <w:shd w:fill="006FC0"/>
          </w:tcPr>
          <w:p>
            <w:r>
              <w:t>640960</w:t>
            </w:r>
          </w:p>
        </w:tc>
        <w:tc>
          <w:tcPr>
            <w:tcW w:type="dxa" w:w="665"/>
            <w:shd w:fill="006FC0"/>
          </w:tcPr>
          <w:p>
            <w:r>
              <w:t>253373</w:t>
            </w:r>
          </w:p>
        </w:tc>
        <w:tc>
          <w:tcPr>
            <w:tcW w:type="dxa" w:w="665"/>
            <w:shd w:fill="006FC0"/>
          </w:tcPr>
          <w:p>
            <w:r>
              <w:t>916750</w:t>
            </w:r>
          </w:p>
        </w:tc>
        <w:tc>
          <w:tcPr>
            <w:tcW w:type="dxa" w:w="665"/>
            <w:shd w:fill="006FC0"/>
          </w:tcPr>
          <w:p>
            <w:r>
              <w:t>681135</w:t>
            </w:r>
          </w:p>
        </w:tc>
        <w:tc>
          <w:tcPr>
            <w:tcW w:type="dxa" w:w="665"/>
            <w:shd w:fill="006FC0"/>
          </w:tcPr>
          <w:p>
            <w:r>
              <w:t>235615</w:t>
            </w:r>
          </w:p>
        </w:tc>
        <w:tc>
          <w:tcPr>
            <w:tcW w:type="dxa" w:w="665"/>
            <w:shd w:fill="006FC0"/>
          </w:tcPr>
          <w:p>
            <w:r>
              <w:t>934949</w:t>
            </w:r>
          </w:p>
        </w:tc>
        <w:tc>
          <w:tcPr>
            <w:tcW w:type="dxa" w:w="665"/>
            <w:shd w:fill="006FC0"/>
          </w:tcPr>
          <w:p>
            <w:r>
              <w:t>698901</w:t>
            </w:r>
          </w:p>
        </w:tc>
        <w:tc>
          <w:tcPr>
            <w:tcW w:type="dxa" w:w="665"/>
            <w:shd w:fill="006FC0"/>
          </w:tcPr>
          <w:p>
            <w:r>
              <w:t>236048</w:t>
            </w:r>
          </w:p>
        </w:tc>
      </w:tr>
      <w:tr>
        <w:tc>
          <w:tcPr>
            <w:tcW w:type="dxa" w:w="665"/>
            <w:shd w:fill="006FC0"/>
          </w:tcPr>
          <w:p>
            <w:r>
              <w:t>Алматинская</w:t>
            </w:r>
          </w:p>
        </w:tc>
        <w:tc>
          <w:tcPr>
            <w:tcW w:type="dxa" w:w="665"/>
            <w:shd w:fill="006FC0"/>
          </w:tcPr>
          <w:p>
            <w:r>
              <w:t>2055724</w:t>
            </w:r>
          </w:p>
        </w:tc>
        <w:tc>
          <w:tcPr>
            <w:tcW w:type="dxa" w:w="665"/>
            <w:shd w:fill="006FC0"/>
          </w:tcPr>
          <w:p>
            <w:r>
              <w:t>451551</w:t>
            </w:r>
          </w:p>
        </w:tc>
        <w:tc>
          <w:tcPr>
            <w:tcW w:type="dxa" w:w="665"/>
            <w:shd w:fill="006FC0"/>
          </w:tcPr>
          <w:p>
            <w:r>
              <w:t>1604173</w:t>
            </w:r>
          </w:p>
        </w:tc>
        <w:tc>
          <w:tcPr>
            <w:tcW w:type="dxa" w:w="665"/>
            <w:shd w:fill="006FC0"/>
          </w:tcPr>
          <w:p>
            <w:r>
              <w:t>2077967</w:t>
            </w:r>
          </w:p>
        </w:tc>
        <w:tc>
          <w:tcPr>
            <w:tcW w:type="dxa" w:w="665"/>
            <w:shd w:fill="006FC0"/>
          </w:tcPr>
          <w:p>
            <w:r>
              <w:t>455085</w:t>
            </w:r>
          </w:p>
        </w:tc>
        <w:tc>
          <w:tcPr>
            <w:tcW w:type="dxa" w:w="665"/>
            <w:shd w:fill="006FC0"/>
          </w:tcPr>
          <w:p>
            <w:r>
              <w:t>1622882</w:t>
            </w:r>
          </w:p>
        </w:tc>
        <w:tc>
          <w:tcPr>
            <w:tcW w:type="dxa" w:w="665"/>
            <w:shd w:fill="006FC0"/>
          </w:tcPr>
          <w:p>
            <w:r>
              <w:t>1478496</w:t>
            </w:r>
          </w:p>
        </w:tc>
        <w:tc>
          <w:tcPr>
            <w:tcW w:type="dxa" w:w="665"/>
            <w:shd w:fill="006FC0"/>
          </w:tcPr>
          <w:p>
            <w:r>
              <w:t>241061</w:t>
            </w:r>
          </w:p>
        </w:tc>
        <w:tc>
          <w:tcPr>
            <w:tcW w:type="dxa" w:w="665"/>
            <w:shd w:fill="006FC0"/>
          </w:tcPr>
          <w:p>
            <w:r>
              <w:t>1237435</w:t>
            </w:r>
          </w:p>
        </w:tc>
        <w:tc>
          <w:tcPr>
            <w:tcW w:type="dxa" w:w="665"/>
            <w:shd w:fill="006FC0"/>
          </w:tcPr>
          <w:p>
            <w:r>
              <w:t>1520216</w:t>
            </w:r>
          </w:p>
        </w:tc>
        <w:tc>
          <w:tcPr>
            <w:tcW w:type="dxa" w:w="665"/>
            <w:shd w:fill="006FC0"/>
          </w:tcPr>
          <w:p>
            <w:r>
              <w:t>245782</w:t>
            </w:r>
          </w:p>
        </w:tc>
        <w:tc>
          <w:tcPr>
            <w:tcW w:type="dxa" w:w="665"/>
            <w:shd w:fill="006FC0"/>
          </w:tcPr>
          <w:p>
            <w:r>
              <w:t>1274434</w:t>
            </w:r>
          </w:p>
        </w:tc>
      </w:tr>
      <w:tr>
        <w:tc>
          <w:tcPr>
            <w:tcW w:type="dxa" w:w="665"/>
            <w:shd w:fill="006FC0"/>
          </w:tcPr>
          <w:p>
            <w:r>
              <w:t>Атырауская</w:t>
            </w:r>
          </w:p>
        </w:tc>
        <w:tc>
          <w:tcPr>
            <w:tcW w:type="dxa" w:w="665"/>
            <w:shd w:fill="006FC0"/>
          </w:tcPr>
          <w:p>
            <w:r>
              <w:t>645280</w:t>
            </w:r>
          </w:p>
        </w:tc>
        <w:tc>
          <w:tcPr>
            <w:tcW w:type="dxa" w:w="665"/>
            <w:shd w:fill="006FC0"/>
          </w:tcPr>
          <w:p>
            <w:r>
              <w:t>352241</w:t>
            </w:r>
          </w:p>
        </w:tc>
        <w:tc>
          <w:tcPr>
            <w:tcW w:type="dxa" w:w="665"/>
            <w:shd w:fill="006FC0"/>
          </w:tcPr>
          <w:p>
            <w:r>
              <w:t>293039</w:t>
            </w:r>
          </w:p>
        </w:tc>
        <w:tc>
          <w:tcPr>
            <w:tcW w:type="dxa" w:w="665"/>
            <w:shd w:fill="006FC0"/>
          </w:tcPr>
          <w:p>
            <w:r>
              <w:t>657110</w:t>
            </w:r>
          </w:p>
        </w:tc>
        <w:tc>
          <w:tcPr>
            <w:tcW w:type="dxa" w:w="665"/>
            <w:shd w:fill="006FC0"/>
          </w:tcPr>
          <w:p>
            <w:r>
              <w:t>357787</w:t>
            </w:r>
          </w:p>
        </w:tc>
        <w:tc>
          <w:tcPr>
            <w:tcW w:type="dxa" w:w="665"/>
            <w:shd w:fill="006FC0"/>
          </w:tcPr>
          <w:p>
            <w:r>
              <w:t>299323</w:t>
            </w:r>
          </w:p>
        </w:tc>
        <w:tc>
          <w:tcPr>
            <w:tcW w:type="dxa" w:w="665"/>
            <w:shd w:fill="006FC0"/>
          </w:tcPr>
          <w:p>
            <w:r>
              <w:t>681241</w:t>
            </w:r>
          </w:p>
        </w:tc>
        <w:tc>
          <w:tcPr>
            <w:tcW w:type="dxa" w:w="665"/>
            <w:shd w:fill="006FC0"/>
          </w:tcPr>
          <w:p>
            <w:r>
              <w:t>376056</w:t>
            </w:r>
          </w:p>
        </w:tc>
        <w:tc>
          <w:tcPr>
            <w:tcW w:type="dxa" w:w="665"/>
            <w:shd w:fill="006FC0"/>
          </w:tcPr>
          <w:p>
            <w:r>
              <w:t>305185</w:t>
            </w:r>
          </w:p>
        </w:tc>
        <w:tc>
          <w:tcPr>
            <w:tcW w:type="dxa" w:w="665"/>
            <w:shd w:fill="006FC0"/>
          </w:tcPr>
          <w:p>
            <w:r>
              <w:t>699779</w:t>
            </w:r>
          </w:p>
        </w:tc>
        <w:tc>
          <w:tcPr>
            <w:tcW w:type="dxa" w:w="665"/>
            <w:shd w:fill="006FC0"/>
          </w:tcPr>
          <w:p>
            <w:r>
              <w:t>387875</w:t>
            </w:r>
          </w:p>
        </w:tc>
        <w:tc>
          <w:tcPr>
            <w:tcW w:type="dxa" w:w="665"/>
            <w:shd w:fill="006FC0"/>
          </w:tcPr>
          <w:p>
            <w:r>
              <w:t>311904</w:t>
            </w:r>
          </w:p>
        </w:tc>
      </w:tr>
      <w:tr>
        <w:tc>
          <w:tcPr>
            <w:tcW w:type="dxa" w:w="665"/>
            <w:shd w:fill="006FC0"/>
          </w:tcPr>
          <w:p>
            <w:r>
              <w:t>Западно-Казахстанская</w:t>
            </w:r>
          </w:p>
        </w:tc>
        <w:tc>
          <w:tcPr>
            <w:tcW w:type="dxa" w:w="665"/>
            <w:shd w:fill="006FC0"/>
          </w:tcPr>
          <w:p>
            <w:r>
              <w:t>656844</w:t>
            </w:r>
          </w:p>
        </w:tc>
        <w:tc>
          <w:tcPr>
            <w:tcW w:type="dxa" w:w="665"/>
            <w:shd w:fill="006FC0"/>
          </w:tcPr>
          <w:p>
            <w:r>
              <w:t>344398</w:t>
            </w:r>
          </w:p>
        </w:tc>
        <w:tc>
          <w:tcPr>
            <w:tcW w:type="dxa" w:w="665"/>
            <w:shd w:fill="006FC0"/>
          </w:tcPr>
          <w:p>
            <w:r>
              <w:t>312446</w:t>
            </w:r>
          </w:p>
        </w:tc>
        <w:tc>
          <w:tcPr>
            <w:tcW w:type="dxa" w:w="665"/>
            <w:shd w:fill="006FC0"/>
          </w:tcPr>
          <w:p>
            <w:r>
              <w:t>661316</w:t>
            </w:r>
          </w:p>
        </w:tc>
        <w:tc>
          <w:tcPr>
            <w:tcW w:type="dxa" w:w="665"/>
            <w:shd w:fill="006FC0"/>
          </w:tcPr>
          <w:p>
            <w:r>
              <w:t>348278</w:t>
            </w:r>
          </w:p>
        </w:tc>
        <w:tc>
          <w:tcPr>
            <w:tcW w:type="dxa" w:w="665"/>
            <w:shd w:fill="006FC0"/>
          </w:tcPr>
          <w:p>
            <w:r>
              <w:t>313038</w:t>
            </w:r>
          </w:p>
        </w:tc>
        <w:tc>
          <w:tcPr>
            <w:tcW w:type="dxa" w:w="665"/>
            <w:shd w:fill="006FC0"/>
          </w:tcPr>
          <w:p>
            <w:r>
              <w:t>683327</w:t>
            </w:r>
          </w:p>
        </w:tc>
        <w:tc>
          <w:tcPr>
            <w:tcW w:type="dxa" w:w="665"/>
            <w:shd w:fill="006FC0"/>
          </w:tcPr>
          <w:p>
            <w:r>
              <w:t>382273</w:t>
            </w:r>
          </w:p>
        </w:tc>
        <w:tc>
          <w:tcPr>
            <w:tcW w:type="dxa" w:w="665"/>
            <w:shd w:fill="006FC0"/>
          </w:tcPr>
          <w:p>
            <w:r>
              <w:t>301054</w:t>
            </w:r>
          </w:p>
        </w:tc>
        <w:tc>
          <w:tcPr>
            <w:tcW w:type="dxa" w:w="665"/>
            <w:shd w:fill="006FC0"/>
          </w:tcPr>
          <w:p>
            <w:r>
              <w:t>691437</w:t>
            </w:r>
          </w:p>
        </w:tc>
        <w:tc>
          <w:tcPr>
            <w:tcW w:type="dxa" w:w="665"/>
            <w:shd w:fill="006FC0"/>
          </w:tcPr>
          <w:p>
            <w:r>
              <w:t>389625</w:t>
            </w:r>
          </w:p>
        </w:tc>
        <w:tc>
          <w:tcPr>
            <w:tcW w:type="dxa" w:w="665"/>
            <w:shd w:fill="006FC0"/>
          </w:tcPr>
          <w:p>
            <w:r>
              <w:t>301812</w:t>
            </w:r>
          </w:p>
        </w:tc>
      </w:tr>
      <w:tr>
        <w:tc>
          <w:tcPr>
            <w:tcW w:type="dxa" w:w="665"/>
            <w:shd w:fill="006FC0"/>
          </w:tcPr>
          <w:p>
            <w:r>
              <w:t>Жамбылская</w:t>
            </w:r>
          </w:p>
        </w:tc>
        <w:tc>
          <w:tcPr>
            <w:tcW w:type="dxa" w:w="665"/>
            <w:shd w:fill="006FC0"/>
          </w:tcPr>
          <w:p>
            <w:r>
              <w:t>1130099</w:t>
            </w:r>
          </w:p>
        </w:tc>
        <w:tc>
          <w:tcPr>
            <w:tcW w:type="dxa" w:w="665"/>
            <w:shd w:fill="006FC0"/>
          </w:tcPr>
          <w:p>
            <w:r>
              <w:t>448133</w:t>
            </w:r>
          </w:p>
        </w:tc>
        <w:tc>
          <w:tcPr>
            <w:tcW w:type="dxa" w:w="665"/>
            <w:shd w:fill="006FC0"/>
          </w:tcPr>
          <w:p>
            <w:r>
              <w:t>681966</w:t>
            </w:r>
          </w:p>
        </w:tc>
        <w:tc>
          <w:tcPr>
            <w:tcW w:type="dxa" w:w="665"/>
            <w:shd w:fill="006FC0"/>
          </w:tcPr>
          <w:p>
            <w:r>
              <w:t>1139192</w:t>
            </w:r>
          </w:p>
        </w:tc>
        <w:tc>
          <w:tcPr>
            <w:tcW w:type="dxa" w:w="665"/>
            <w:shd w:fill="006FC0"/>
          </w:tcPr>
          <w:p>
            <w:r>
              <w:t>454055</w:t>
            </w:r>
          </w:p>
        </w:tc>
        <w:tc>
          <w:tcPr>
            <w:tcW w:type="dxa" w:w="665"/>
            <w:shd w:fill="006FC0"/>
          </w:tcPr>
          <w:p>
            <w:r>
              <w:t>685137</w:t>
            </w:r>
          </w:p>
        </w:tc>
        <w:tc>
          <w:tcPr>
            <w:tcW w:type="dxa" w:w="665"/>
            <w:shd w:fill="006FC0"/>
          </w:tcPr>
          <w:p>
            <w:r>
              <w:t>1209665</w:t>
            </w:r>
          </w:p>
        </w:tc>
        <w:tc>
          <w:tcPr>
            <w:tcW w:type="dxa" w:w="665"/>
            <w:shd w:fill="006FC0"/>
          </w:tcPr>
          <w:p>
            <w:r>
              <w:t>521943</w:t>
            </w:r>
          </w:p>
        </w:tc>
        <w:tc>
          <w:tcPr>
            <w:tcW w:type="dxa" w:w="665"/>
            <w:shd w:fill="006FC0"/>
          </w:tcPr>
          <w:p>
            <w:r>
              <w:t>687722</w:t>
            </w:r>
          </w:p>
        </w:tc>
        <w:tc>
          <w:tcPr>
            <w:tcW w:type="dxa" w:w="665"/>
            <w:shd w:fill="006FC0"/>
          </w:tcPr>
          <w:p>
            <w:r>
              <w:t>1222080</w:t>
            </w:r>
          </w:p>
        </w:tc>
        <w:tc>
          <w:tcPr>
            <w:tcW w:type="dxa" w:w="665"/>
            <w:shd w:fill="006FC0"/>
          </w:tcPr>
          <w:p>
            <w:r>
              <w:t>529456</w:t>
            </w:r>
          </w:p>
        </w:tc>
        <w:tc>
          <w:tcPr>
            <w:tcW w:type="dxa" w:w="665"/>
            <w:shd w:fill="006FC0"/>
          </w:tcPr>
          <w:p>
            <w:r>
              <w:t>692624</w:t>
            </w:r>
          </w:p>
        </w:tc>
      </w:tr>
      <w:tr>
        <w:tc>
          <w:tcPr>
            <w:tcW w:type="dxa" w:w="665"/>
            <w:shd w:fill="006FC0"/>
          </w:tcPr>
          <w:p>
            <w:r>
              <w:t>Жетысуская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698757</w:t>
            </w:r>
          </w:p>
        </w:tc>
        <w:tc>
          <w:tcPr>
            <w:tcW w:type="dxa" w:w="665"/>
            <w:shd w:fill="006FC0"/>
          </w:tcPr>
          <w:p>
            <w:r>
              <w:t>309241</w:t>
            </w:r>
          </w:p>
        </w:tc>
        <w:tc>
          <w:tcPr>
            <w:tcW w:type="dxa" w:w="665"/>
            <w:shd w:fill="006FC0"/>
          </w:tcPr>
          <w:p>
            <w:r>
              <w:t>389516</w:t>
            </w:r>
          </w:p>
        </w:tc>
        <w:tc>
          <w:tcPr>
            <w:tcW w:type="dxa" w:w="665"/>
            <w:shd w:fill="006FC0"/>
          </w:tcPr>
          <w:p>
            <w:r>
              <w:t>699085</w:t>
            </w:r>
          </w:p>
        </w:tc>
        <w:tc>
          <w:tcPr>
            <w:tcW w:type="dxa" w:w="665"/>
            <w:shd w:fill="006FC0"/>
          </w:tcPr>
          <w:p>
            <w:r>
              <w:t>311101</w:t>
            </w:r>
          </w:p>
        </w:tc>
        <w:tc>
          <w:tcPr>
            <w:tcW w:type="dxa" w:w="665"/>
            <w:shd w:fill="006FC0"/>
          </w:tcPr>
          <w:p>
            <w:r>
              <w:t>387984</w:t>
            </w:r>
          </w:p>
        </w:tc>
      </w:tr>
      <w:tr>
        <w:tc>
          <w:tcPr>
            <w:tcW w:type="dxa" w:w="665"/>
            <w:shd w:fill="006FC0"/>
          </w:tcPr>
          <w:p>
            <w:r>
              <w:t>Карагандинская</w:t>
            </w:r>
          </w:p>
        </w:tc>
        <w:tc>
          <w:tcPr>
            <w:tcW w:type="dxa" w:w="665"/>
            <w:shd w:fill="006FC0"/>
          </w:tcPr>
          <w:p>
            <w:r>
              <w:t>1376882</w:t>
            </w:r>
          </w:p>
        </w:tc>
        <w:tc>
          <w:tcPr>
            <w:tcW w:type="dxa" w:w="665"/>
            <w:shd w:fill="006FC0"/>
          </w:tcPr>
          <w:p>
            <w:r>
              <w:t>1097991</w:t>
            </w:r>
          </w:p>
        </w:tc>
        <w:tc>
          <w:tcPr>
            <w:tcW w:type="dxa" w:w="665"/>
            <w:shd w:fill="006FC0"/>
          </w:tcPr>
          <w:p>
            <w:r>
              <w:t>278891</w:t>
            </w:r>
          </w:p>
        </w:tc>
        <w:tc>
          <w:tcPr>
            <w:tcW w:type="dxa" w:w="665"/>
            <w:shd w:fill="006FC0"/>
          </w:tcPr>
          <w:p>
            <w:r>
              <w:t>1375938</w:t>
            </w:r>
          </w:p>
        </w:tc>
        <w:tc>
          <w:tcPr>
            <w:tcW w:type="dxa" w:w="665"/>
            <w:shd w:fill="006FC0"/>
          </w:tcPr>
          <w:p>
            <w:r>
              <w:t>1099620</w:t>
            </w:r>
          </w:p>
        </w:tc>
        <w:tc>
          <w:tcPr>
            <w:tcW w:type="dxa" w:w="665"/>
            <w:shd w:fill="006FC0"/>
          </w:tcPr>
          <w:p>
            <w:r>
              <w:t>276318</w:t>
            </w:r>
          </w:p>
        </w:tc>
        <w:tc>
          <w:tcPr>
            <w:tcW w:type="dxa" w:w="665"/>
            <w:shd w:fill="006FC0"/>
          </w:tcPr>
          <w:p>
            <w:r>
              <w:t>1134966</w:t>
            </w:r>
          </w:p>
        </w:tc>
        <w:tc>
          <w:tcPr>
            <w:tcW w:type="dxa" w:w="665"/>
            <w:shd w:fill="006FC0"/>
          </w:tcPr>
          <w:p>
            <w:r>
              <w:t>920015</w:t>
            </w:r>
          </w:p>
        </w:tc>
        <w:tc>
          <w:tcPr>
            <w:tcW w:type="dxa" w:w="665"/>
            <w:shd w:fill="006FC0"/>
          </w:tcPr>
          <w:p>
            <w:r>
              <w:t>214951</w:t>
            </w:r>
          </w:p>
        </w:tc>
        <w:tc>
          <w:tcPr>
            <w:tcW w:type="dxa" w:w="665"/>
            <w:shd w:fill="006FC0"/>
          </w:tcPr>
          <w:p>
            <w:r>
              <w:t>1136035</w:t>
            </w:r>
          </w:p>
        </w:tc>
        <w:tc>
          <w:tcPr>
            <w:tcW w:type="dxa" w:w="665"/>
            <w:shd w:fill="006FC0"/>
          </w:tcPr>
          <w:p>
            <w:r>
              <w:t>924975</w:t>
            </w:r>
          </w:p>
        </w:tc>
        <w:tc>
          <w:tcPr>
            <w:tcW w:type="dxa" w:w="665"/>
            <w:shd w:fill="006FC0"/>
          </w:tcPr>
          <w:p>
            <w:r>
              <w:t>211060</w:t>
            </w:r>
          </w:p>
        </w:tc>
      </w:tr>
      <w:tr>
        <w:tc>
          <w:tcPr>
            <w:tcW w:type="dxa" w:w="665"/>
            <w:shd w:fill="006FC0"/>
          </w:tcPr>
          <w:p>
            <w:r>
              <w:t>Костанайская</w:t>
            </w:r>
          </w:p>
        </w:tc>
        <w:tc>
          <w:tcPr>
            <w:tcW w:type="dxa" w:w="665"/>
            <w:shd w:fill="006FC0"/>
          </w:tcPr>
          <w:p>
            <w:r>
              <w:t>868549</w:t>
            </w:r>
          </w:p>
        </w:tc>
        <w:tc>
          <w:tcPr>
            <w:tcW w:type="dxa" w:w="665"/>
            <w:shd w:fill="006FC0"/>
          </w:tcPr>
          <w:p>
            <w:r>
              <w:t>503449</w:t>
            </w:r>
          </w:p>
        </w:tc>
        <w:tc>
          <w:tcPr>
            <w:tcW w:type="dxa" w:w="665"/>
            <w:shd w:fill="006FC0"/>
          </w:tcPr>
          <w:p>
            <w:r>
              <w:t>365100</w:t>
            </w:r>
          </w:p>
        </w:tc>
        <w:tc>
          <w:tcPr>
            <w:tcW w:type="dxa" w:w="665"/>
            <w:shd w:fill="006FC0"/>
          </w:tcPr>
          <w:p>
            <w:r>
              <w:t>864550</w:t>
            </w:r>
          </w:p>
        </w:tc>
        <w:tc>
          <w:tcPr>
            <w:tcW w:type="dxa" w:w="665"/>
            <w:shd w:fill="006FC0"/>
          </w:tcPr>
          <w:p>
            <w:r>
              <w:t>504909</w:t>
            </w:r>
          </w:p>
        </w:tc>
        <w:tc>
          <w:tcPr>
            <w:tcW w:type="dxa" w:w="665"/>
            <w:shd w:fill="006FC0"/>
          </w:tcPr>
          <w:p>
            <w:r>
              <w:t>359641</w:t>
            </w:r>
          </w:p>
        </w:tc>
        <w:tc>
          <w:tcPr>
            <w:tcW w:type="dxa" w:w="665"/>
            <w:shd w:fill="006FC0"/>
          </w:tcPr>
          <w:p>
            <w:r>
              <w:t>835686</w:t>
            </w:r>
          </w:p>
        </w:tc>
        <w:tc>
          <w:tcPr>
            <w:tcW w:type="dxa" w:w="665"/>
            <w:shd w:fill="006FC0"/>
          </w:tcPr>
          <w:p>
            <w:r>
              <w:t>513228</w:t>
            </w:r>
          </w:p>
        </w:tc>
        <w:tc>
          <w:tcPr>
            <w:tcW w:type="dxa" w:w="665"/>
            <w:shd w:fill="006FC0"/>
          </w:tcPr>
          <w:p>
            <w:r>
              <w:t>322458</w:t>
            </w:r>
          </w:p>
        </w:tc>
        <w:tc>
          <w:tcPr>
            <w:tcW w:type="dxa" w:w="665"/>
            <w:shd w:fill="006FC0"/>
          </w:tcPr>
          <w:p>
            <w:r>
              <w:t>831102</w:t>
            </w:r>
          </w:p>
        </w:tc>
        <w:tc>
          <w:tcPr>
            <w:tcW w:type="dxa" w:w="665"/>
            <w:shd w:fill="006FC0"/>
          </w:tcPr>
          <w:p>
            <w:r>
              <w:t>516303</w:t>
            </w:r>
          </w:p>
        </w:tc>
        <w:tc>
          <w:tcPr>
            <w:tcW w:type="dxa" w:w="665"/>
            <w:shd w:fill="006FC0"/>
          </w:tcPr>
          <w:p>
            <w:r>
              <w:t>314799</w:t>
            </w:r>
          </w:p>
        </w:tc>
      </w:tr>
      <w:tr>
        <w:tc>
          <w:tcPr>
            <w:tcW w:type="dxa" w:w="665"/>
            <w:shd w:fill="006FC0"/>
          </w:tcPr>
          <w:p>
            <w:r>
              <w:t>Кызылординская</w:t>
            </w:r>
          </w:p>
        </w:tc>
        <w:tc>
          <w:tcPr>
            <w:tcW w:type="dxa" w:w="665"/>
            <w:shd w:fill="006FC0"/>
          </w:tcPr>
          <w:p>
            <w:r>
              <w:t>803531</w:t>
            </w:r>
          </w:p>
        </w:tc>
        <w:tc>
          <w:tcPr>
            <w:tcW w:type="dxa" w:w="665"/>
            <w:shd w:fill="006FC0"/>
          </w:tcPr>
          <w:p>
            <w:r>
              <w:t>358114</w:t>
            </w:r>
          </w:p>
        </w:tc>
        <w:tc>
          <w:tcPr>
            <w:tcW w:type="dxa" w:w="665"/>
            <w:shd w:fill="006FC0"/>
          </w:tcPr>
          <w:p>
            <w:r>
              <w:t>445417</w:t>
            </w:r>
          </w:p>
        </w:tc>
        <w:tc>
          <w:tcPr>
            <w:tcW w:type="dxa" w:w="665"/>
            <w:shd w:fill="006FC0"/>
          </w:tcPr>
          <w:p>
            <w:r>
              <w:t>814588</w:t>
            </w:r>
          </w:p>
        </w:tc>
        <w:tc>
          <w:tcPr>
            <w:tcW w:type="dxa" w:w="665"/>
            <w:shd w:fill="006FC0"/>
          </w:tcPr>
          <w:p>
            <w:r>
              <w:t>364939</w:t>
            </w:r>
          </w:p>
        </w:tc>
        <w:tc>
          <w:tcPr>
            <w:tcW w:type="dxa" w:w="665"/>
            <w:shd w:fill="006FC0"/>
          </w:tcPr>
          <w:p>
            <w:r>
              <w:t>449649</w:t>
            </w:r>
          </w:p>
        </w:tc>
        <w:tc>
          <w:tcPr>
            <w:tcW w:type="dxa" w:w="665"/>
            <w:shd w:fill="006FC0"/>
          </w:tcPr>
          <w:p>
            <w:r>
              <w:t>823251</w:t>
            </w:r>
          </w:p>
        </w:tc>
        <w:tc>
          <w:tcPr>
            <w:tcW w:type="dxa" w:w="665"/>
            <w:shd w:fill="006FC0"/>
          </w:tcPr>
          <w:p>
            <w:r>
              <w:t>385564</w:t>
            </w:r>
          </w:p>
        </w:tc>
        <w:tc>
          <w:tcPr>
            <w:tcW w:type="dxa" w:w="665"/>
            <w:shd w:fill="006FC0"/>
          </w:tcPr>
          <w:p>
            <w:r>
              <w:t>437687</w:t>
            </w:r>
          </w:p>
        </w:tc>
        <w:tc>
          <w:tcPr>
            <w:tcW w:type="dxa" w:w="665"/>
            <w:shd w:fill="006FC0"/>
          </w:tcPr>
          <w:p>
            <w:r>
              <w:t>839356</w:t>
            </w:r>
          </w:p>
        </w:tc>
        <w:tc>
          <w:tcPr>
            <w:tcW w:type="dxa" w:w="665"/>
            <w:shd w:fill="006FC0"/>
          </w:tcPr>
          <w:p>
            <w:r>
              <w:t>393851</w:t>
            </w:r>
          </w:p>
        </w:tc>
        <w:tc>
          <w:tcPr>
            <w:tcW w:type="dxa" w:w="665"/>
            <w:shd w:fill="006FC0"/>
          </w:tcPr>
          <w:p>
            <w:r>
              <w:t>445505</w:t>
            </w:r>
          </w:p>
        </w:tc>
      </w:tr>
      <w:tr>
        <w:tc>
          <w:tcPr>
            <w:tcW w:type="dxa" w:w="665"/>
            <w:shd w:fill="006FC0"/>
          </w:tcPr>
          <w:p>
            <w:r>
              <w:t>Мангистауская</w:t>
            </w:r>
          </w:p>
        </w:tc>
        <w:tc>
          <w:tcPr>
            <w:tcW w:type="dxa" w:w="665"/>
            <w:shd w:fill="006FC0"/>
          </w:tcPr>
          <w:p>
            <w:r>
              <w:t>698796</w:t>
            </w:r>
          </w:p>
        </w:tc>
        <w:tc>
          <w:tcPr>
            <w:tcW w:type="dxa" w:w="665"/>
            <w:shd w:fill="006FC0"/>
          </w:tcPr>
          <w:p>
            <w:r>
              <w:t>276648</w:t>
            </w:r>
          </w:p>
        </w:tc>
        <w:tc>
          <w:tcPr>
            <w:tcW w:type="dxa" w:w="665"/>
            <w:shd w:fill="006FC0"/>
          </w:tcPr>
          <w:p>
            <w:r>
              <w:t>422148</w:t>
            </w:r>
          </w:p>
        </w:tc>
        <w:tc>
          <w:tcPr>
            <w:tcW w:type="dxa" w:w="665"/>
            <w:shd w:fill="006FC0"/>
          </w:tcPr>
          <w:p>
            <w:r>
              <w:t>719571</w:t>
            </w:r>
          </w:p>
        </w:tc>
        <w:tc>
          <w:tcPr>
            <w:tcW w:type="dxa" w:w="665"/>
            <w:shd w:fill="006FC0"/>
          </w:tcPr>
          <w:p>
            <w:r>
              <w:t>287713</w:t>
            </w:r>
          </w:p>
        </w:tc>
        <w:tc>
          <w:tcPr>
            <w:tcW w:type="dxa" w:w="665"/>
            <w:shd w:fill="006FC0"/>
          </w:tcPr>
          <w:p>
            <w:r>
              <w:t>431858</w:t>
            </w:r>
          </w:p>
        </w:tc>
        <w:tc>
          <w:tcPr>
            <w:tcW w:type="dxa" w:w="665"/>
            <w:shd w:fill="006FC0"/>
          </w:tcPr>
          <w:p>
            <w:r>
              <w:t>745909</w:t>
            </w:r>
          </w:p>
        </w:tc>
        <w:tc>
          <w:tcPr>
            <w:tcW w:type="dxa" w:w="665"/>
            <w:shd w:fill="006FC0"/>
          </w:tcPr>
          <w:p>
            <w:r>
              <w:t>336108</w:t>
            </w:r>
          </w:p>
        </w:tc>
        <w:tc>
          <w:tcPr>
            <w:tcW w:type="dxa" w:w="665"/>
            <w:shd w:fill="006FC0"/>
          </w:tcPr>
          <w:p>
            <w:r>
              <w:t>409801</w:t>
            </w:r>
          </w:p>
        </w:tc>
        <w:tc>
          <w:tcPr>
            <w:tcW w:type="dxa" w:w="665"/>
            <w:shd w:fill="006FC0"/>
          </w:tcPr>
          <w:p>
            <w:r>
              <w:t>778694</w:t>
            </w:r>
          </w:p>
        </w:tc>
        <w:tc>
          <w:tcPr>
            <w:tcW w:type="dxa" w:w="665"/>
            <w:shd w:fill="006FC0"/>
          </w:tcPr>
          <w:p>
            <w:r>
              <w:t>353361</w:t>
            </w:r>
          </w:p>
        </w:tc>
        <w:tc>
          <w:tcPr>
            <w:tcW w:type="dxa" w:w="665"/>
            <w:shd w:fill="006FC0"/>
          </w:tcPr>
          <w:p>
            <w:r>
              <w:t>425333</w:t>
            </w:r>
          </w:p>
        </w:tc>
      </w:tr>
      <w:tr>
        <w:tc>
          <w:tcPr>
            <w:tcW w:type="dxa" w:w="665"/>
            <w:shd w:fill="006FC0"/>
          </w:tcPr>
          <w:p>
            <w:r>
              <w:t>Павлодарская</w:t>
            </w:r>
          </w:p>
        </w:tc>
        <w:tc>
          <w:tcPr>
            <w:tcW w:type="dxa" w:w="665"/>
            <w:shd w:fill="006FC0"/>
          </w:tcPr>
          <w:p>
            <w:r>
              <w:t>752169</w:t>
            </w:r>
          </w:p>
        </w:tc>
        <w:tc>
          <w:tcPr>
            <w:tcW w:type="dxa" w:w="665"/>
            <w:shd w:fill="006FC0"/>
          </w:tcPr>
          <w:p>
            <w:r>
              <w:t>530762</w:t>
            </w:r>
          </w:p>
        </w:tc>
        <w:tc>
          <w:tcPr>
            <w:tcW w:type="dxa" w:w="665"/>
            <w:shd w:fill="006FC0"/>
          </w:tcPr>
          <w:p>
            <w:r>
              <w:t>221407</w:t>
            </w:r>
          </w:p>
        </w:tc>
        <w:tc>
          <w:tcPr>
            <w:tcW w:type="dxa" w:w="665"/>
            <w:shd w:fill="006FC0"/>
          </w:tcPr>
          <w:p>
            <w:r>
              <w:t>751012</w:t>
            </w:r>
          </w:p>
        </w:tc>
        <w:tc>
          <w:tcPr>
            <w:tcW w:type="dxa" w:w="665"/>
            <w:shd w:fill="006FC0"/>
          </w:tcPr>
          <w:p>
            <w:r>
              <w:t>530225</w:t>
            </w:r>
          </w:p>
        </w:tc>
        <w:tc>
          <w:tcPr>
            <w:tcW w:type="dxa" w:w="665"/>
            <w:shd w:fill="006FC0"/>
          </w:tcPr>
          <w:p>
            <w:r>
              <w:t>220787</w:t>
            </w:r>
          </w:p>
        </w:tc>
        <w:tc>
          <w:tcPr>
            <w:tcW w:type="dxa" w:w="665"/>
            <w:shd w:fill="006FC0"/>
          </w:tcPr>
          <w:p>
            <w:r>
              <w:t>756511</w:t>
            </w:r>
          </w:p>
        </w:tc>
        <w:tc>
          <w:tcPr>
            <w:tcW w:type="dxa" w:w="665"/>
            <w:shd w:fill="006FC0"/>
          </w:tcPr>
          <w:p>
            <w:r>
              <w:t>533199</w:t>
            </w:r>
          </w:p>
        </w:tc>
        <w:tc>
          <w:tcPr>
            <w:tcW w:type="dxa" w:w="665"/>
            <w:shd w:fill="006FC0"/>
          </w:tcPr>
          <w:p>
            <w:r>
              <w:t>223312</w:t>
            </w:r>
          </w:p>
        </w:tc>
        <w:tc>
          <w:tcPr>
            <w:tcW w:type="dxa" w:w="665"/>
            <w:shd w:fill="006FC0"/>
          </w:tcPr>
          <w:p>
            <w:r>
              <w:t>755339</w:t>
            </w:r>
          </w:p>
        </w:tc>
        <w:tc>
          <w:tcPr>
            <w:tcW w:type="dxa" w:w="665"/>
            <w:shd w:fill="006FC0"/>
          </w:tcPr>
          <w:p>
            <w:r>
              <w:t>533743</w:t>
            </w:r>
          </w:p>
        </w:tc>
        <w:tc>
          <w:tcPr>
            <w:tcW w:type="dxa" w:w="665"/>
            <w:shd w:fill="006FC0"/>
          </w:tcPr>
          <w:p>
            <w:r>
              <w:t>221596</w:t>
            </w:r>
          </w:p>
        </w:tc>
      </w:tr>
      <w:tr>
        <w:tc>
          <w:tcPr>
            <w:tcW w:type="dxa" w:w="665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65"/>
            <w:shd w:fill="006FC0"/>
          </w:tcPr>
          <w:p>
            <w:r>
              <w:t>548755</w:t>
            </w:r>
          </w:p>
        </w:tc>
        <w:tc>
          <w:tcPr>
            <w:tcW w:type="dxa" w:w="665"/>
            <w:shd w:fill="006FC0"/>
          </w:tcPr>
          <w:p>
            <w:r>
              <w:t>252826</w:t>
            </w:r>
          </w:p>
        </w:tc>
        <w:tc>
          <w:tcPr>
            <w:tcW w:type="dxa" w:w="665"/>
            <w:shd w:fill="006FC0"/>
          </w:tcPr>
          <w:p>
            <w:r>
              <w:t>295929</w:t>
            </w:r>
          </w:p>
        </w:tc>
        <w:tc>
          <w:tcPr>
            <w:tcW w:type="dxa" w:w="665"/>
            <w:shd w:fill="006FC0"/>
          </w:tcPr>
          <w:p>
            <w:r>
              <w:t>543735</w:t>
            </w:r>
          </w:p>
        </w:tc>
        <w:tc>
          <w:tcPr>
            <w:tcW w:type="dxa" w:w="665"/>
            <w:shd w:fill="006FC0"/>
          </w:tcPr>
          <w:p>
            <w:r>
              <w:t>253204</w:t>
            </w:r>
          </w:p>
        </w:tc>
        <w:tc>
          <w:tcPr>
            <w:tcW w:type="dxa" w:w="665"/>
            <w:shd w:fill="006FC0"/>
          </w:tcPr>
          <w:p>
            <w:r>
              <w:t>290531</w:t>
            </w:r>
          </w:p>
        </w:tc>
        <w:tc>
          <w:tcPr>
            <w:tcW w:type="dxa" w:w="665"/>
            <w:shd w:fill="006FC0"/>
          </w:tcPr>
          <w:p>
            <w:r>
              <w:t>539111</w:t>
            </w:r>
          </w:p>
        </w:tc>
        <w:tc>
          <w:tcPr>
            <w:tcW w:type="dxa" w:w="665"/>
            <w:shd w:fill="006FC0"/>
          </w:tcPr>
          <w:p>
            <w:r>
              <w:t>259143</w:t>
            </w:r>
          </w:p>
        </w:tc>
        <w:tc>
          <w:tcPr>
            <w:tcW w:type="dxa" w:w="665"/>
            <w:shd w:fill="006FC0"/>
          </w:tcPr>
          <w:p>
            <w:r>
              <w:t>279968</w:t>
            </w:r>
          </w:p>
        </w:tc>
        <w:tc>
          <w:tcPr>
            <w:tcW w:type="dxa" w:w="665"/>
            <w:shd w:fill="006FC0"/>
          </w:tcPr>
          <w:p>
            <w:r>
              <w:t>532210</w:t>
            </w:r>
          </w:p>
        </w:tc>
        <w:tc>
          <w:tcPr>
            <w:tcW w:type="dxa" w:w="665"/>
            <w:shd w:fill="006FC0"/>
          </w:tcPr>
          <w:p>
            <w:r>
              <w:t>259294</w:t>
            </w:r>
          </w:p>
        </w:tc>
        <w:tc>
          <w:tcPr>
            <w:tcW w:type="dxa" w:w="665"/>
            <w:shd w:fill="006FC0"/>
          </w:tcPr>
          <w:p>
            <w:r>
              <w:t>272916</w:t>
            </w:r>
          </w:p>
        </w:tc>
      </w:tr>
      <w:tr>
        <w:tc>
          <w:tcPr>
            <w:tcW w:type="dxa" w:w="665"/>
            <w:shd w:fill="006FC0"/>
          </w:tcPr>
          <w:p>
            <w:r>
              <w:t>Туркестанская*</w:t>
            </w:r>
          </w:p>
        </w:tc>
        <w:tc>
          <w:tcPr>
            <w:tcW w:type="dxa" w:w="665"/>
            <w:shd w:fill="006FC0"/>
          </w:tcPr>
          <w:p>
            <w:r>
              <w:t>2016037</w:t>
            </w:r>
          </w:p>
        </w:tc>
        <w:tc>
          <w:tcPr>
            <w:tcW w:type="dxa" w:w="665"/>
            <w:shd w:fill="006FC0"/>
          </w:tcPr>
          <w:p>
            <w:r>
              <w:t>405545</w:t>
            </w:r>
          </w:p>
        </w:tc>
        <w:tc>
          <w:tcPr>
            <w:tcW w:type="dxa" w:w="665"/>
            <w:shd w:fill="006FC0"/>
          </w:tcPr>
          <w:p>
            <w:r>
              <w:t>1610492</w:t>
            </w:r>
          </w:p>
        </w:tc>
        <w:tc>
          <w:tcPr>
            <w:tcW w:type="dxa" w:w="665"/>
            <w:shd w:fill="006FC0"/>
          </w:tcPr>
          <w:p>
            <w:r>
              <w:t>2044742</w:t>
            </w:r>
          </w:p>
        </w:tc>
        <w:tc>
          <w:tcPr>
            <w:tcW w:type="dxa" w:w="665"/>
            <w:shd w:fill="006FC0"/>
          </w:tcPr>
          <w:p>
            <w:r>
              <w:t>417674</w:t>
            </w:r>
          </w:p>
        </w:tc>
        <w:tc>
          <w:tcPr>
            <w:tcW w:type="dxa" w:w="665"/>
            <w:shd w:fill="006FC0"/>
          </w:tcPr>
          <w:p>
            <w:r>
              <w:t>1627068</w:t>
            </w:r>
          </w:p>
        </w:tc>
        <w:tc>
          <w:tcPr>
            <w:tcW w:type="dxa" w:w="665"/>
            <w:shd w:fill="006FC0"/>
          </w:tcPr>
          <w:p>
            <w:r>
              <w:t>2088510</w:t>
            </w:r>
          </w:p>
        </w:tc>
        <w:tc>
          <w:tcPr>
            <w:tcW w:type="dxa" w:w="665"/>
            <w:shd w:fill="006FC0"/>
          </w:tcPr>
          <w:p>
            <w:r>
              <w:t>508592</w:t>
            </w:r>
          </w:p>
        </w:tc>
        <w:tc>
          <w:tcPr>
            <w:tcW w:type="dxa" w:w="665"/>
            <w:shd w:fill="006FC0"/>
          </w:tcPr>
          <w:p>
            <w:r>
              <w:t>1579918</w:t>
            </w:r>
          </w:p>
        </w:tc>
        <w:tc>
          <w:tcPr>
            <w:tcW w:type="dxa" w:w="665"/>
            <w:shd w:fill="006FC0"/>
          </w:tcPr>
          <w:p>
            <w:r>
              <w:t>2134891</w:t>
            </w:r>
          </w:p>
        </w:tc>
        <w:tc>
          <w:tcPr>
            <w:tcW w:type="dxa" w:w="665"/>
            <w:shd w:fill="006FC0"/>
          </w:tcPr>
          <w:p>
            <w:r>
              <w:t>524766</w:t>
            </w:r>
          </w:p>
        </w:tc>
        <w:tc>
          <w:tcPr>
            <w:tcW w:type="dxa" w:w="665"/>
            <w:shd w:fill="006FC0"/>
          </w:tcPr>
          <w:p>
            <w:r>
              <w:t>1610125</w:t>
            </w:r>
          </w:p>
        </w:tc>
      </w:tr>
      <w:tr>
        <w:tc>
          <w:tcPr>
            <w:tcW w:type="dxa" w:w="665"/>
            <w:shd w:fill="006FC0"/>
          </w:tcPr>
          <w:p>
            <w:r>
              <w:t>Улытауская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220913</w:t>
            </w:r>
          </w:p>
        </w:tc>
        <w:tc>
          <w:tcPr>
            <w:tcW w:type="dxa" w:w="665"/>
            <w:shd w:fill="006FC0"/>
          </w:tcPr>
          <w:p>
            <w:r>
              <w:t>174489</w:t>
            </w:r>
          </w:p>
        </w:tc>
        <w:tc>
          <w:tcPr>
            <w:tcW w:type="dxa" w:w="665"/>
            <w:shd w:fill="006FC0"/>
          </w:tcPr>
          <w:p>
            <w:r>
              <w:t>46424</w:t>
            </w:r>
          </w:p>
        </w:tc>
        <w:tc>
          <w:tcPr>
            <w:tcW w:type="dxa" w:w="665"/>
            <w:shd w:fill="006FC0"/>
          </w:tcPr>
          <w:p>
            <w:r>
              <w:t>221634</w:t>
            </w:r>
          </w:p>
        </w:tc>
        <w:tc>
          <w:tcPr>
            <w:tcW w:type="dxa" w:w="665"/>
            <w:shd w:fill="006FC0"/>
          </w:tcPr>
          <w:p>
            <w:r>
              <w:t>175447</w:t>
            </w:r>
          </w:p>
        </w:tc>
        <w:tc>
          <w:tcPr>
            <w:tcW w:type="dxa" w:w="665"/>
            <w:shd w:fill="006FC0"/>
          </w:tcPr>
          <w:p>
            <w:r>
              <w:t>46187</w:t>
            </w:r>
          </w:p>
        </w:tc>
      </w:tr>
      <w:tr>
        <w:tc>
          <w:tcPr>
            <w:tcW w:type="dxa" w:w="665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65"/>
            <w:shd w:fill="006FC0"/>
          </w:tcPr>
          <w:p>
            <w:r>
              <w:t>1369597</w:t>
            </w:r>
          </w:p>
        </w:tc>
        <w:tc>
          <w:tcPr>
            <w:tcW w:type="dxa" w:w="665"/>
            <w:shd w:fill="006FC0"/>
          </w:tcPr>
          <w:p>
            <w:r>
              <w:t>849730</w:t>
            </w:r>
          </w:p>
        </w:tc>
        <w:tc>
          <w:tcPr>
            <w:tcW w:type="dxa" w:w="665"/>
            <w:shd w:fill="006FC0"/>
          </w:tcPr>
          <w:p>
            <w:r>
              <w:t>519867</w:t>
            </w:r>
          </w:p>
        </w:tc>
        <w:tc>
          <w:tcPr>
            <w:tcW w:type="dxa" w:w="665"/>
            <w:shd w:fill="006FC0"/>
          </w:tcPr>
          <w:p>
            <w:r>
              <w:t>1363797</w:t>
            </w:r>
          </w:p>
        </w:tc>
        <w:tc>
          <w:tcPr>
            <w:tcW w:type="dxa" w:w="665"/>
            <w:shd w:fill="006FC0"/>
          </w:tcPr>
          <w:p>
            <w:r>
              <w:t>851472</w:t>
            </w:r>
          </w:p>
        </w:tc>
        <w:tc>
          <w:tcPr>
            <w:tcW w:type="dxa" w:w="665"/>
            <w:shd w:fill="006FC0"/>
          </w:tcPr>
          <w:p>
            <w:r>
              <w:t>512325</w:t>
            </w:r>
          </w:p>
        </w:tc>
        <w:tc>
          <w:tcPr>
            <w:tcW w:type="dxa" w:w="665"/>
            <w:shd w:fill="006FC0"/>
          </w:tcPr>
          <w:p>
            <w:r>
              <w:t>732966</w:t>
            </w:r>
          </w:p>
        </w:tc>
        <w:tc>
          <w:tcPr>
            <w:tcW w:type="dxa" w:w="665"/>
            <w:shd w:fill="006FC0"/>
          </w:tcPr>
          <w:p>
            <w:r>
              <w:t>482916</w:t>
            </w:r>
          </w:p>
        </w:tc>
        <w:tc>
          <w:tcPr>
            <w:tcW w:type="dxa" w:w="665"/>
            <w:shd w:fill="006FC0"/>
          </w:tcPr>
          <w:p>
            <w:r>
              <w:t>250050</w:t>
            </w:r>
          </w:p>
        </w:tc>
        <w:tc>
          <w:tcPr>
            <w:tcW w:type="dxa" w:w="665"/>
            <w:shd w:fill="006FC0"/>
          </w:tcPr>
          <w:p>
            <w:r>
              <w:t>728975</w:t>
            </w:r>
          </w:p>
        </w:tc>
        <w:tc>
          <w:tcPr>
            <w:tcW w:type="dxa" w:w="665"/>
            <w:shd w:fill="006FC0"/>
          </w:tcPr>
          <w:p>
            <w:r>
              <w:t>484056</w:t>
            </w:r>
          </w:p>
        </w:tc>
        <w:tc>
          <w:tcPr>
            <w:tcW w:type="dxa" w:w="665"/>
            <w:shd w:fill="006FC0"/>
          </w:tcPr>
          <w:p>
            <w:r>
              <w:t>244919</w:t>
            </w:r>
          </w:p>
        </w:tc>
      </w:tr>
      <w:tr>
        <w:tc>
          <w:tcPr>
            <w:tcW w:type="dxa" w:w="665"/>
            <w:shd w:fill="006FC0"/>
          </w:tcPr>
          <w:p>
            <w:r>
              <w:t>г. Астана</w:t>
            </w:r>
          </w:p>
        </w:tc>
        <w:tc>
          <w:tcPr>
            <w:tcW w:type="dxa" w:w="665"/>
            <w:shd w:fill="006FC0"/>
          </w:tcPr>
          <w:p>
            <w:r>
              <w:t>1136156</w:t>
            </w:r>
          </w:p>
        </w:tc>
        <w:tc>
          <w:tcPr>
            <w:tcW w:type="dxa" w:w="665"/>
            <w:shd w:fill="006FC0"/>
          </w:tcPr>
          <w:p>
            <w:r>
              <w:t>1136156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1184411</w:t>
            </w:r>
          </w:p>
        </w:tc>
        <w:tc>
          <w:tcPr>
            <w:tcW w:type="dxa" w:w="665"/>
            <w:shd w:fill="006FC0"/>
          </w:tcPr>
          <w:p>
            <w:r>
              <w:t>1184411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1295711</w:t>
            </w:r>
          </w:p>
        </w:tc>
        <w:tc>
          <w:tcPr>
            <w:tcW w:type="dxa" w:w="665"/>
            <w:shd w:fill="006FC0"/>
          </w:tcPr>
          <w:p>
            <w:r>
              <w:t>1295711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1391186</w:t>
            </w:r>
          </w:p>
        </w:tc>
        <w:tc>
          <w:tcPr>
            <w:tcW w:type="dxa" w:w="665"/>
            <w:shd w:fill="006FC0"/>
          </w:tcPr>
          <w:p>
            <w:r>
              <w:t>1391186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</w:tr>
      <w:tr>
        <w:tc>
          <w:tcPr>
            <w:tcW w:type="dxa" w:w="665"/>
            <w:shd w:fill="006FC0"/>
          </w:tcPr>
          <w:p>
            <w:r>
              <w:t>г.Алматы</w:t>
            </w:r>
          </w:p>
        </w:tc>
        <w:tc>
          <w:tcPr>
            <w:tcW w:type="dxa" w:w="665"/>
            <w:shd w:fill="006FC0"/>
          </w:tcPr>
          <w:p>
            <w:r>
              <w:t>1916822</w:t>
            </w:r>
          </w:p>
        </w:tc>
        <w:tc>
          <w:tcPr>
            <w:tcW w:type="dxa" w:w="665"/>
            <w:shd w:fill="006FC0"/>
          </w:tcPr>
          <w:p>
            <w:r>
              <w:t>1916822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1977258</w:t>
            </w:r>
          </w:p>
        </w:tc>
        <w:tc>
          <w:tcPr>
            <w:tcW w:type="dxa" w:w="665"/>
            <w:shd w:fill="006FC0"/>
          </w:tcPr>
          <w:p>
            <w:r>
              <w:t>1977258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2101485</w:t>
            </w:r>
          </w:p>
        </w:tc>
        <w:tc>
          <w:tcPr>
            <w:tcW w:type="dxa" w:w="665"/>
            <w:shd w:fill="006FC0"/>
          </w:tcPr>
          <w:p>
            <w:r>
              <w:t>2101485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2197696</w:t>
            </w:r>
          </w:p>
        </w:tc>
        <w:tc>
          <w:tcPr>
            <w:tcW w:type="dxa" w:w="665"/>
            <w:shd w:fill="006FC0"/>
          </w:tcPr>
          <w:p>
            <w:r>
              <w:t>2197696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</w:tr>
      <w:tr>
        <w:tc>
          <w:tcPr>
            <w:tcW w:type="dxa" w:w="665"/>
            <w:shd w:fill="006FC0"/>
          </w:tcPr>
          <w:p>
            <w:r>
              <w:t>г.Шымкент</w:t>
            </w:r>
          </w:p>
        </w:tc>
        <w:tc>
          <w:tcPr>
            <w:tcW w:type="dxa" w:w="665"/>
            <w:shd w:fill="006FC0"/>
          </w:tcPr>
          <w:p>
            <w:r>
              <w:t>1038152</w:t>
            </w:r>
          </w:p>
        </w:tc>
        <w:tc>
          <w:tcPr>
            <w:tcW w:type="dxa" w:w="665"/>
            <w:shd w:fill="006FC0"/>
          </w:tcPr>
          <w:p>
            <w:r>
              <w:t>1038152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1074466</w:t>
            </w:r>
          </w:p>
        </w:tc>
        <w:tc>
          <w:tcPr>
            <w:tcW w:type="dxa" w:w="665"/>
            <w:shd w:fill="006FC0"/>
          </w:tcPr>
          <w:p>
            <w:r>
              <w:t>1074466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1162308</w:t>
            </w:r>
          </w:p>
        </w:tc>
        <w:tc>
          <w:tcPr>
            <w:tcW w:type="dxa" w:w="665"/>
            <w:shd w:fill="006FC0"/>
          </w:tcPr>
          <w:p>
            <w:r>
              <w:t>1162308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  <w:tc>
          <w:tcPr>
            <w:tcW w:type="dxa" w:w="665"/>
            <w:shd w:fill="006FC0"/>
          </w:tcPr>
          <w:p>
            <w:r>
              <w:t>1208276</w:t>
            </w:r>
          </w:p>
        </w:tc>
        <w:tc>
          <w:tcPr>
            <w:tcW w:type="dxa" w:w="665"/>
            <w:shd w:fill="006FC0"/>
          </w:tcPr>
          <w:p>
            <w:r>
              <w:t>1208276</w:t>
            </w:r>
          </w:p>
        </w:tc>
        <w:tc>
          <w:tcPr>
            <w:tcW w:type="dxa" w:w="665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ЧИСЛЕННОСТЬ НАСЕЛЕНИЯ НА НАЧАЛО ГОДА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  <w:shd w:fill="006FC0"/>
          </w:tcPr>
          <w:p>
            <w:r>
              <w:t>Регионы</w:t>
            </w:r>
          </w:p>
        </w:tc>
        <w:tc>
          <w:tcPr>
            <w:tcW w:type="dxa" w:w="576"/>
            <w:shd w:fill="006FC0"/>
          </w:tcPr>
          <w:p>
            <w:r>
              <w:t>Всего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в том числе в возрасте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0-15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16-62(59)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63(60)+*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всего</w:t>
            </w:r>
          </w:p>
        </w:tc>
        <w:tc>
          <w:tcPr>
            <w:tcW w:type="dxa" w:w="576"/>
            <w:shd w:fill="006FC0"/>
          </w:tcPr>
          <w:p>
            <w:r>
              <w:t>мужчины</w:t>
            </w:r>
          </w:p>
        </w:tc>
        <w:tc>
          <w:tcPr>
            <w:tcW w:type="dxa" w:w="576"/>
            <w:shd w:fill="006FC0"/>
          </w:tcPr>
          <w:p>
            <w:r>
              <w:t>женщины</w:t>
            </w:r>
          </w:p>
        </w:tc>
        <w:tc>
          <w:tcPr>
            <w:tcW w:type="dxa" w:w="576"/>
            <w:shd w:fill="006FC0"/>
          </w:tcPr>
          <w:p>
            <w:r>
              <w:t>всего</w:t>
            </w:r>
          </w:p>
        </w:tc>
        <w:tc>
          <w:tcPr>
            <w:tcW w:type="dxa" w:w="576"/>
            <w:shd w:fill="006FC0"/>
          </w:tcPr>
          <w:p>
            <w:r>
              <w:t>мужчины</w:t>
            </w:r>
          </w:p>
        </w:tc>
        <w:tc>
          <w:tcPr>
            <w:tcW w:type="dxa" w:w="576"/>
            <w:shd w:fill="006FC0"/>
          </w:tcPr>
          <w:p>
            <w:r>
              <w:t>женщины</w:t>
            </w:r>
          </w:p>
        </w:tc>
        <w:tc>
          <w:tcPr>
            <w:tcW w:type="dxa" w:w="576"/>
            <w:shd w:fill="006FC0"/>
          </w:tcPr>
          <w:p>
            <w:r>
              <w:t>всего</w:t>
            </w:r>
          </w:p>
        </w:tc>
        <w:tc>
          <w:tcPr>
            <w:tcW w:type="dxa" w:w="576"/>
            <w:shd w:fill="006FC0"/>
          </w:tcPr>
          <w:p>
            <w:r>
              <w:t>мужчины</w:t>
            </w:r>
          </w:p>
        </w:tc>
        <w:tc>
          <w:tcPr>
            <w:tcW w:type="dxa" w:w="576"/>
            <w:shd w:fill="006FC0"/>
          </w:tcPr>
          <w:p>
            <w:r>
              <w:t>женщины</w:t>
            </w:r>
          </w:p>
        </w:tc>
        <w:tc>
          <w:tcPr>
            <w:tcW w:type="dxa" w:w="576"/>
            <w:shd w:fill="006FC0"/>
          </w:tcPr>
          <w:p>
            <w:r>
              <w:t>всего</w:t>
            </w:r>
          </w:p>
        </w:tc>
        <w:tc>
          <w:tcPr>
            <w:tcW w:type="dxa" w:w="576"/>
            <w:shd w:fill="006FC0"/>
          </w:tcPr>
          <w:p>
            <w:r>
              <w:t>мужчины</w:t>
            </w:r>
          </w:p>
        </w:tc>
        <w:tc>
          <w:tcPr>
            <w:tcW w:type="dxa" w:w="576"/>
            <w:shd w:fill="006FC0"/>
          </w:tcPr>
          <w:p>
            <w:r>
              <w:t>женщины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Республика Казахстан</w:t>
            </w:r>
          </w:p>
        </w:tc>
        <w:tc>
          <w:tcPr>
            <w:tcW w:type="dxa" w:w="576"/>
            <w:shd w:fill="006FC0"/>
          </w:tcPr>
          <w:p>
            <w:r>
              <w:t>19766807</w:t>
            </w:r>
          </w:p>
        </w:tc>
        <w:tc>
          <w:tcPr>
            <w:tcW w:type="dxa" w:w="576"/>
            <w:shd w:fill="006FC0"/>
          </w:tcPr>
          <w:p>
            <w:r>
              <w:t>9647701</w:t>
            </w:r>
          </w:p>
        </w:tc>
        <w:tc>
          <w:tcPr>
            <w:tcW w:type="dxa" w:w="576"/>
            <w:shd w:fill="006FC0"/>
          </w:tcPr>
          <w:p>
            <w:r>
              <w:t>10119106</w:t>
            </w:r>
          </w:p>
        </w:tc>
        <w:tc>
          <w:tcPr>
            <w:tcW w:type="dxa" w:w="576"/>
            <w:shd w:fill="006FC0"/>
          </w:tcPr>
          <w:p>
            <w:r>
              <w:t>6162278</w:t>
            </w:r>
          </w:p>
        </w:tc>
        <w:tc>
          <w:tcPr>
            <w:tcW w:type="dxa" w:w="576"/>
            <w:shd w:fill="006FC0"/>
          </w:tcPr>
          <w:p>
            <w:r>
              <w:t>3169613</w:t>
            </w:r>
          </w:p>
        </w:tc>
        <w:tc>
          <w:tcPr>
            <w:tcW w:type="dxa" w:w="576"/>
            <w:shd w:fill="006FC0"/>
          </w:tcPr>
          <w:p>
            <w:r>
              <w:t>2992665</w:t>
            </w:r>
          </w:p>
        </w:tc>
        <w:tc>
          <w:tcPr>
            <w:tcW w:type="dxa" w:w="576"/>
            <w:shd w:fill="006FC0"/>
          </w:tcPr>
          <w:p>
            <w:r>
              <w:t>11359953</w:t>
            </w:r>
          </w:p>
        </w:tc>
        <w:tc>
          <w:tcPr>
            <w:tcW w:type="dxa" w:w="576"/>
            <w:shd w:fill="006FC0"/>
          </w:tcPr>
          <w:p>
            <w:r>
              <w:t>5709829</w:t>
            </w:r>
          </w:p>
        </w:tc>
        <w:tc>
          <w:tcPr>
            <w:tcW w:type="dxa" w:w="576"/>
            <w:shd w:fill="006FC0"/>
          </w:tcPr>
          <w:p>
            <w:r>
              <w:t>5650124</w:t>
            </w:r>
          </w:p>
        </w:tc>
        <w:tc>
          <w:tcPr>
            <w:tcW w:type="dxa" w:w="576"/>
            <w:shd w:fill="006FC0"/>
          </w:tcPr>
          <w:p>
            <w:r>
              <w:t>2244576</w:t>
            </w:r>
          </w:p>
        </w:tc>
        <w:tc>
          <w:tcPr>
            <w:tcW w:type="dxa" w:w="576"/>
            <w:shd w:fill="006FC0"/>
          </w:tcPr>
          <w:p>
            <w:r>
              <w:t>768259</w:t>
            </w:r>
          </w:p>
        </w:tc>
        <w:tc>
          <w:tcPr>
            <w:tcW w:type="dxa" w:w="576"/>
            <w:shd w:fill="006FC0"/>
          </w:tcPr>
          <w:p>
            <w:r>
              <w:t>1476317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Акмолинская</w:t>
            </w:r>
          </w:p>
        </w:tc>
        <w:tc>
          <w:tcPr>
            <w:tcW w:type="dxa" w:w="576"/>
            <w:shd w:fill="006FC0"/>
          </w:tcPr>
          <w:p>
            <w:r>
              <w:t>610205</w:t>
            </w:r>
          </w:p>
        </w:tc>
        <w:tc>
          <w:tcPr>
            <w:tcW w:type="dxa" w:w="576"/>
            <w:shd w:fill="006FC0"/>
          </w:tcPr>
          <w:p>
            <w:r>
              <w:t>298791</w:t>
            </w:r>
          </w:p>
        </w:tc>
        <w:tc>
          <w:tcPr>
            <w:tcW w:type="dxa" w:w="576"/>
            <w:shd w:fill="006FC0"/>
          </w:tcPr>
          <w:p>
            <w:r>
              <w:t>311414</w:t>
            </w:r>
          </w:p>
        </w:tc>
        <w:tc>
          <w:tcPr>
            <w:tcW w:type="dxa" w:w="576"/>
            <w:shd w:fill="006FC0"/>
          </w:tcPr>
          <w:p>
            <w:r>
              <w:t>170988</w:t>
            </w:r>
          </w:p>
        </w:tc>
        <w:tc>
          <w:tcPr>
            <w:tcW w:type="dxa" w:w="576"/>
            <w:shd w:fill="006FC0"/>
          </w:tcPr>
          <w:p>
            <w:r>
              <w:t>88374</w:t>
            </w:r>
          </w:p>
        </w:tc>
        <w:tc>
          <w:tcPr>
            <w:tcW w:type="dxa" w:w="576"/>
            <w:shd w:fill="006FC0"/>
          </w:tcPr>
          <w:p>
            <w:r>
              <w:t>82614</w:t>
            </w:r>
          </w:p>
        </w:tc>
        <w:tc>
          <w:tcPr>
            <w:tcW w:type="dxa" w:w="576"/>
            <w:shd w:fill="006FC0"/>
          </w:tcPr>
          <w:p>
            <w:r>
              <w:t>349448</w:t>
            </w:r>
          </w:p>
        </w:tc>
        <w:tc>
          <w:tcPr>
            <w:tcW w:type="dxa" w:w="576"/>
            <w:shd w:fill="006FC0"/>
          </w:tcPr>
          <w:p>
            <w:r>
              <w:t>179211</w:t>
            </w:r>
          </w:p>
        </w:tc>
        <w:tc>
          <w:tcPr>
            <w:tcW w:type="dxa" w:w="576"/>
            <w:shd w:fill="006FC0"/>
          </w:tcPr>
          <w:p>
            <w:r>
              <w:t>170237</w:t>
            </w:r>
          </w:p>
        </w:tc>
        <w:tc>
          <w:tcPr>
            <w:tcW w:type="dxa" w:w="576"/>
            <w:shd w:fill="006FC0"/>
          </w:tcPr>
          <w:p>
            <w:r>
              <w:t>89769</w:t>
            </w:r>
          </w:p>
        </w:tc>
        <w:tc>
          <w:tcPr>
            <w:tcW w:type="dxa" w:w="576"/>
            <w:shd w:fill="006FC0"/>
          </w:tcPr>
          <w:p>
            <w:r>
              <w:t>31206</w:t>
            </w:r>
          </w:p>
        </w:tc>
        <w:tc>
          <w:tcPr>
            <w:tcW w:type="dxa" w:w="576"/>
            <w:shd w:fill="006FC0"/>
          </w:tcPr>
          <w:p>
            <w:r>
              <w:t>58563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Актюбинская</w:t>
            </w:r>
          </w:p>
        </w:tc>
        <w:tc>
          <w:tcPr>
            <w:tcW w:type="dxa" w:w="576"/>
            <w:shd w:fill="006FC0"/>
          </w:tcPr>
          <w:p>
            <w:r>
              <w:t>788023</w:t>
            </w:r>
          </w:p>
        </w:tc>
        <w:tc>
          <w:tcPr>
            <w:tcW w:type="dxa" w:w="576"/>
            <w:shd w:fill="006FC0"/>
          </w:tcPr>
          <w:p>
            <w:r>
              <w:t>385161</w:t>
            </w:r>
          </w:p>
        </w:tc>
        <w:tc>
          <w:tcPr>
            <w:tcW w:type="dxa" w:w="576"/>
            <w:shd w:fill="006FC0"/>
          </w:tcPr>
          <w:p>
            <w:r>
              <w:t>402862</w:t>
            </w:r>
          </w:p>
        </w:tc>
        <w:tc>
          <w:tcPr>
            <w:tcW w:type="dxa" w:w="576"/>
            <w:shd w:fill="006FC0"/>
          </w:tcPr>
          <w:p>
            <w:r>
              <w:t>202621</w:t>
            </w:r>
          </w:p>
        </w:tc>
        <w:tc>
          <w:tcPr>
            <w:tcW w:type="dxa" w:w="576"/>
            <w:shd w:fill="006FC0"/>
          </w:tcPr>
          <w:p>
            <w:r>
              <w:t>103325</w:t>
            </w:r>
          </w:p>
        </w:tc>
        <w:tc>
          <w:tcPr>
            <w:tcW w:type="dxa" w:w="576"/>
            <w:shd w:fill="006FC0"/>
          </w:tcPr>
          <w:p>
            <w:r>
              <w:t>99296</w:t>
            </w:r>
          </w:p>
        </w:tc>
        <w:tc>
          <w:tcPr>
            <w:tcW w:type="dxa" w:w="576"/>
            <w:shd w:fill="006FC0"/>
          </w:tcPr>
          <w:p>
            <w:r>
              <w:t>468234</w:t>
            </w:r>
          </w:p>
        </w:tc>
        <w:tc>
          <w:tcPr>
            <w:tcW w:type="dxa" w:w="576"/>
            <w:shd w:fill="006FC0"/>
          </w:tcPr>
          <w:p>
            <w:r>
              <w:t>241122</w:t>
            </w:r>
          </w:p>
        </w:tc>
        <w:tc>
          <w:tcPr>
            <w:tcW w:type="dxa" w:w="576"/>
            <w:shd w:fill="006FC0"/>
          </w:tcPr>
          <w:p>
            <w:r>
              <w:t>227112</w:t>
            </w:r>
          </w:p>
        </w:tc>
        <w:tc>
          <w:tcPr>
            <w:tcW w:type="dxa" w:w="576"/>
            <w:shd w:fill="006FC0"/>
          </w:tcPr>
          <w:p>
            <w:r>
              <w:t>117168</w:t>
            </w:r>
          </w:p>
        </w:tc>
        <w:tc>
          <w:tcPr>
            <w:tcW w:type="dxa" w:w="576"/>
            <w:shd w:fill="006FC0"/>
          </w:tcPr>
          <w:p>
            <w:r>
              <w:t>40714</w:t>
            </w:r>
          </w:p>
        </w:tc>
        <w:tc>
          <w:tcPr>
            <w:tcW w:type="dxa" w:w="576"/>
            <w:shd w:fill="006FC0"/>
          </w:tcPr>
          <w:p>
            <w:r>
              <w:t>76454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Алматинская</w:t>
            </w:r>
          </w:p>
        </w:tc>
        <w:tc>
          <w:tcPr>
            <w:tcW w:type="dxa" w:w="576"/>
            <w:shd w:fill="006FC0"/>
          </w:tcPr>
          <w:p>
            <w:r>
              <w:t>928161</w:t>
            </w:r>
          </w:p>
        </w:tc>
        <w:tc>
          <w:tcPr>
            <w:tcW w:type="dxa" w:w="576"/>
            <w:shd w:fill="006FC0"/>
          </w:tcPr>
          <w:p>
            <w:r>
              <w:t>455087</w:t>
            </w:r>
          </w:p>
        </w:tc>
        <w:tc>
          <w:tcPr>
            <w:tcW w:type="dxa" w:w="576"/>
            <w:shd w:fill="006FC0"/>
          </w:tcPr>
          <w:p>
            <w:r>
              <w:t>473074</w:t>
            </w:r>
          </w:p>
        </w:tc>
        <w:tc>
          <w:tcPr>
            <w:tcW w:type="dxa" w:w="576"/>
            <w:shd w:fill="006FC0"/>
          </w:tcPr>
          <w:p>
            <w:r>
              <w:t>298855</w:t>
            </w:r>
          </w:p>
        </w:tc>
        <w:tc>
          <w:tcPr>
            <w:tcW w:type="dxa" w:w="576"/>
            <w:shd w:fill="006FC0"/>
          </w:tcPr>
          <w:p>
            <w:r>
              <w:t>154194</w:t>
            </w:r>
          </w:p>
        </w:tc>
        <w:tc>
          <w:tcPr>
            <w:tcW w:type="dxa" w:w="576"/>
            <w:shd w:fill="006FC0"/>
          </w:tcPr>
          <w:p>
            <w:r>
              <w:t>144661</w:t>
            </w:r>
          </w:p>
        </w:tc>
        <w:tc>
          <w:tcPr>
            <w:tcW w:type="dxa" w:w="576"/>
            <w:shd w:fill="006FC0"/>
          </w:tcPr>
          <w:p>
            <w:r>
              <w:t>532674</w:t>
            </w:r>
          </w:p>
        </w:tc>
        <w:tc>
          <w:tcPr>
            <w:tcW w:type="dxa" w:w="576"/>
            <w:shd w:fill="006FC0"/>
          </w:tcPr>
          <w:p>
            <w:r>
              <w:t>268164</w:t>
            </w:r>
          </w:p>
        </w:tc>
        <w:tc>
          <w:tcPr>
            <w:tcW w:type="dxa" w:w="576"/>
            <w:shd w:fill="006FC0"/>
          </w:tcPr>
          <w:p>
            <w:r>
              <w:t>264510</w:t>
            </w:r>
          </w:p>
        </w:tc>
        <w:tc>
          <w:tcPr>
            <w:tcW w:type="dxa" w:w="576"/>
            <w:shd w:fill="006FC0"/>
          </w:tcPr>
          <w:p>
            <w:r>
              <w:t>96632</w:t>
            </w:r>
          </w:p>
        </w:tc>
        <w:tc>
          <w:tcPr>
            <w:tcW w:type="dxa" w:w="576"/>
            <w:shd w:fill="006FC0"/>
          </w:tcPr>
          <w:p>
            <w:r>
              <w:t>32729</w:t>
            </w:r>
          </w:p>
        </w:tc>
        <w:tc>
          <w:tcPr>
            <w:tcW w:type="dxa" w:w="576"/>
            <w:shd w:fill="006FC0"/>
          </w:tcPr>
          <w:p>
            <w:r>
              <w:t>63903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Атырауская</w:t>
            </w:r>
          </w:p>
        </w:tc>
        <w:tc>
          <w:tcPr>
            <w:tcW w:type="dxa" w:w="576"/>
            <w:shd w:fill="006FC0"/>
          </w:tcPr>
          <w:p>
            <w:r>
              <w:t>1505968</w:t>
            </w:r>
          </w:p>
        </w:tc>
        <w:tc>
          <w:tcPr>
            <w:tcW w:type="dxa" w:w="576"/>
            <w:shd w:fill="006FC0"/>
          </w:tcPr>
          <w:p>
            <w:r>
              <w:t>752438</w:t>
            </w:r>
          </w:p>
        </w:tc>
        <w:tc>
          <w:tcPr>
            <w:tcW w:type="dxa" w:w="576"/>
            <w:shd w:fill="006FC0"/>
          </w:tcPr>
          <w:p>
            <w:r>
              <w:t>753530</w:t>
            </w:r>
          </w:p>
        </w:tc>
        <w:tc>
          <w:tcPr>
            <w:tcW w:type="dxa" w:w="576"/>
            <w:shd w:fill="006FC0"/>
          </w:tcPr>
          <w:p>
            <w:r>
              <w:t>498407</w:t>
            </w:r>
          </w:p>
        </w:tc>
        <w:tc>
          <w:tcPr>
            <w:tcW w:type="dxa" w:w="576"/>
            <w:shd w:fill="006FC0"/>
          </w:tcPr>
          <w:p>
            <w:r>
              <w:t>256378</w:t>
            </w:r>
          </w:p>
        </w:tc>
        <w:tc>
          <w:tcPr>
            <w:tcW w:type="dxa" w:w="576"/>
            <w:shd w:fill="006FC0"/>
          </w:tcPr>
          <w:p>
            <w:r>
              <w:t>242029</w:t>
            </w:r>
          </w:p>
        </w:tc>
        <w:tc>
          <w:tcPr>
            <w:tcW w:type="dxa" w:w="576"/>
            <w:shd w:fill="006FC0"/>
          </w:tcPr>
          <w:p>
            <w:r>
              <w:t>856850</w:t>
            </w:r>
          </w:p>
        </w:tc>
        <w:tc>
          <w:tcPr>
            <w:tcW w:type="dxa" w:w="576"/>
            <w:shd w:fill="006FC0"/>
          </w:tcPr>
          <w:p>
            <w:r>
              <w:t>440503</w:t>
            </w:r>
          </w:p>
        </w:tc>
        <w:tc>
          <w:tcPr>
            <w:tcW w:type="dxa" w:w="576"/>
            <w:shd w:fill="006FC0"/>
          </w:tcPr>
          <w:p>
            <w:r>
              <w:t>416347</w:t>
            </w:r>
          </w:p>
        </w:tc>
        <w:tc>
          <w:tcPr>
            <w:tcW w:type="dxa" w:w="576"/>
            <w:shd w:fill="006FC0"/>
          </w:tcPr>
          <w:p>
            <w:r>
              <w:t>150711</w:t>
            </w:r>
          </w:p>
        </w:tc>
        <w:tc>
          <w:tcPr>
            <w:tcW w:type="dxa" w:w="576"/>
            <w:shd w:fill="006FC0"/>
          </w:tcPr>
          <w:p>
            <w:r>
              <w:t>55557</w:t>
            </w:r>
          </w:p>
        </w:tc>
        <w:tc>
          <w:tcPr>
            <w:tcW w:type="dxa" w:w="576"/>
            <w:shd w:fill="006FC0"/>
          </w:tcPr>
          <w:p>
            <w:r>
              <w:t>95154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Западно-Казахстанская</w:t>
            </w:r>
          </w:p>
        </w:tc>
        <w:tc>
          <w:tcPr>
            <w:tcW w:type="dxa" w:w="576"/>
            <w:shd w:fill="006FC0"/>
          </w:tcPr>
          <w:p>
            <w:r>
              <w:t>693085</w:t>
            </w:r>
          </w:p>
        </w:tc>
        <w:tc>
          <w:tcPr>
            <w:tcW w:type="dxa" w:w="576"/>
            <w:shd w:fill="006FC0"/>
          </w:tcPr>
          <w:p>
            <w:r>
              <w:t>342180</w:t>
            </w:r>
          </w:p>
        </w:tc>
        <w:tc>
          <w:tcPr>
            <w:tcW w:type="dxa" w:w="576"/>
            <w:shd w:fill="006FC0"/>
          </w:tcPr>
          <w:p>
            <w:r>
              <w:t>350905</w:t>
            </w:r>
          </w:p>
        </w:tc>
        <w:tc>
          <w:tcPr>
            <w:tcW w:type="dxa" w:w="576"/>
            <w:shd w:fill="006FC0"/>
          </w:tcPr>
          <w:p>
            <w:r>
              <w:t>248304</w:t>
            </w:r>
          </w:p>
        </w:tc>
        <w:tc>
          <w:tcPr>
            <w:tcW w:type="dxa" w:w="576"/>
            <w:shd w:fill="006FC0"/>
          </w:tcPr>
          <w:p>
            <w:r>
              <w:t>127755</w:t>
            </w:r>
          </w:p>
        </w:tc>
        <w:tc>
          <w:tcPr>
            <w:tcW w:type="dxa" w:w="576"/>
            <w:shd w:fill="006FC0"/>
          </w:tcPr>
          <w:p>
            <w:r>
              <w:t>120549</w:t>
            </w:r>
          </w:p>
        </w:tc>
        <w:tc>
          <w:tcPr>
            <w:tcW w:type="dxa" w:w="576"/>
            <w:shd w:fill="006FC0"/>
          </w:tcPr>
          <w:p>
            <w:r>
              <w:t>386705</w:t>
            </w:r>
          </w:p>
        </w:tc>
        <w:tc>
          <w:tcPr>
            <w:tcW w:type="dxa" w:w="576"/>
            <w:shd w:fill="006FC0"/>
          </w:tcPr>
          <w:p>
            <w:r>
              <w:t>194888</w:t>
            </w:r>
          </w:p>
        </w:tc>
        <w:tc>
          <w:tcPr>
            <w:tcW w:type="dxa" w:w="576"/>
            <w:shd w:fill="006FC0"/>
          </w:tcPr>
          <w:p>
            <w:r>
              <w:t>191817</w:t>
            </w:r>
          </w:p>
        </w:tc>
        <w:tc>
          <w:tcPr>
            <w:tcW w:type="dxa" w:w="576"/>
            <w:shd w:fill="006FC0"/>
          </w:tcPr>
          <w:p>
            <w:r>
              <w:t>58076</w:t>
            </w:r>
          </w:p>
        </w:tc>
        <w:tc>
          <w:tcPr>
            <w:tcW w:type="dxa" w:w="576"/>
            <w:shd w:fill="006FC0"/>
          </w:tcPr>
          <w:p>
            <w:r>
              <w:t>19537</w:t>
            </w:r>
          </w:p>
        </w:tc>
        <w:tc>
          <w:tcPr>
            <w:tcW w:type="dxa" w:w="576"/>
            <w:shd w:fill="006FC0"/>
          </w:tcPr>
          <w:p>
            <w:r>
              <w:t>38539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Жамбылская</w:t>
            </w:r>
          </w:p>
        </w:tc>
        <w:tc>
          <w:tcPr>
            <w:tcW w:type="dxa" w:w="576"/>
            <w:shd w:fill="006FC0"/>
          </w:tcPr>
          <w:p>
            <w:r>
              <w:t>688129</w:t>
            </w:r>
          </w:p>
        </w:tc>
        <w:tc>
          <w:tcPr>
            <w:tcW w:type="dxa" w:w="576"/>
            <w:shd w:fill="006FC0"/>
          </w:tcPr>
          <w:p>
            <w:r>
              <w:t>336364</w:t>
            </w:r>
          </w:p>
        </w:tc>
        <w:tc>
          <w:tcPr>
            <w:tcW w:type="dxa" w:w="576"/>
            <w:shd w:fill="006FC0"/>
          </w:tcPr>
          <w:p>
            <w:r>
              <w:t>351765</w:t>
            </w:r>
          </w:p>
        </w:tc>
        <w:tc>
          <w:tcPr>
            <w:tcW w:type="dxa" w:w="576"/>
            <w:shd w:fill="006FC0"/>
          </w:tcPr>
          <w:p>
            <w:r>
              <w:t>196997</w:t>
            </w:r>
          </w:p>
        </w:tc>
        <w:tc>
          <w:tcPr>
            <w:tcW w:type="dxa" w:w="576"/>
            <w:shd w:fill="006FC0"/>
          </w:tcPr>
          <w:p>
            <w:r>
              <w:t>101649</w:t>
            </w:r>
          </w:p>
        </w:tc>
        <w:tc>
          <w:tcPr>
            <w:tcW w:type="dxa" w:w="576"/>
            <w:shd w:fill="006FC0"/>
          </w:tcPr>
          <w:p>
            <w:r>
              <w:t>95348</w:t>
            </w:r>
          </w:p>
        </w:tc>
        <w:tc>
          <w:tcPr>
            <w:tcW w:type="dxa" w:w="576"/>
            <w:shd w:fill="006FC0"/>
          </w:tcPr>
          <w:p>
            <w:r>
              <w:t>402012</w:t>
            </w:r>
          </w:p>
        </w:tc>
        <w:tc>
          <w:tcPr>
            <w:tcW w:type="dxa" w:w="576"/>
            <w:shd w:fill="006FC0"/>
          </w:tcPr>
          <w:p>
            <w:r>
              <w:t>204985</w:t>
            </w:r>
          </w:p>
        </w:tc>
        <w:tc>
          <w:tcPr>
            <w:tcW w:type="dxa" w:w="576"/>
            <w:shd w:fill="006FC0"/>
          </w:tcPr>
          <w:p>
            <w:r>
              <w:t>197027</w:t>
            </w:r>
          </w:p>
        </w:tc>
        <w:tc>
          <w:tcPr>
            <w:tcW w:type="dxa" w:w="576"/>
            <w:shd w:fill="006FC0"/>
          </w:tcPr>
          <w:p>
            <w:r>
              <w:t>89120</w:t>
            </w:r>
          </w:p>
        </w:tc>
        <w:tc>
          <w:tcPr>
            <w:tcW w:type="dxa" w:w="576"/>
            <w:shd w:fill="006FC0"/>
          </w:tcPr>
          <w:p>
            <w:r>
              <w:t>29730</w:t>
            </w:r>
          </w:p>
        </w:tc>
        <w:tc>
          <w:tcPr>
            <w:tcW w:type="dxa" w:w="576"/>
            <w:shd w:fill="006FC0"/>
          </w:tcPr>
          <w:p>
            <w:r>
              <w:t>59390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Карагандинская</w:t>
            </w:r>
          </w:p>
        </w:tc>
        <w:tc>
          <w:tcPr>
            <w:tcW w:type="dxa" w:w="576"/>
            <w:shd w:fill="006FC0"/>
          </w:tcPr>
          <w:p>
            <w:r>
              <w:t>1218170</w:t>
            </w:r>
          </w:p>
        </w:tc>
        <w:tc>
          <w:tcPr>
            <w:tcW w:type="dxa" w:w="576"/>
            <w:shd w:fill="006FC0"/>
          </w:tcPr>
          <w:p>
            <w:r>
              <w:t>604369</w:t>
            </w:r>
          </w:p>
        </w:tc>
        <w:tc>
          <w:tcPr>
            <w:tcW w:type="dxa" w:w="576"/>
            <w:shd w:fill="006FC0"/>
          </w:tcPr>
          <w:p>
            <w:r>
              <w:t>613801</w:t>
            </w:r>
          </w:p>
        </w:tc>
        <w:tc>
          <w:tcPr>
            <w:tcW w:type="dxa" w:w="576"/>
            <w:shd w:fill="006FC0"/>
          </w:tcPr>
          <w:p>
            <w:r>
              <w:t>423101</w:t>
            </w:r>
          </w:p>
        </w:tc>
        <w:tc>
          <w:tcPr>
            <w:tcW w:type="dxa" w:w="576"/>
            <w:shd w:fill="006FC0"/>
          </w:tcPr>
          <w:p>
            <w:r>
              <w:t>217304</w:t>
            </w:r>
          </w:p>
        </w:tc>
        <w:tc>
          <w:tcPr>
            <w:tcW w:type="dxa" w:w="576"/>
            <w:shd w:fill="006FC0"/>
          </w:tcPr>
          <w:p>
            <w:r>
              <w:t>205797</w:t>
            </w:r>
          </w:p>
        </w:tc>
        <w:tc>
          <w:tcPr>
            <w:tcW w:type="dxa" w:w="576"/>
            <w:shd w:fill="006FC0"/>
          </w:tcPr>
          <w:p>
            <w:r>
              <w:t>671298</w:t>
            </w:r>
          </w:p>
        </w:tc>
        <w:tc>
          <w:tcPr>
            <w:tcW w:type="dxa" w:w="576"/>
            <w:shd w:fill="006FC0"/>
          </w:tcPr>
          <w:p>
            <w:r>
              <w:t>342500</w:t>
            </w:r>
          </w:p>
        </w:tc>
        <w:tc>
          <w:tcPr>
            <w:tcW w:type="dxa" w:w="576"/>
            <w:shd w:fill="006FC0"/>
          </w:tcPr>
          <w:p>
            <w:r>
              <w:t>328798</w:t>
            </w:r>
          </w:p>
        </w:tc>
        <w:tc>
          <w:tcPr>
            <w:tcW w:type="dxa" w:w="576"/>
            <w:shd w:fill="006FC0"/>
          </w:tcPr>
          <w:p>
            <w:r>
              <w:t>123771</w:t>
            </w:r>
          </w:p>
        </w:tc>
        <w:tc>
          <w:tcPr>
            <w:tcW w:type="dxa" w:w="576"/>
            <w:shd w:fill="006FC0"/>
          </w:tcPr>
          <w:p>
            <w:r>
              <w:t>44565</w:t>
            </w:r>
          </w:p>
        </w:tc>
        <w:tc>
          <w:tcPr>
            <w:tcW w:type="dxa" w:w="576"/>
            <w:shd w:fill="006FC0"/>
          </w:tcPr>
          <w:p>
            <w:r>
              <w:t>79206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Костанайская</w:t>
            </w:r>
          </w:p>
        </w:tc>
        <w:tc>
          <w:tcPr>
            <w:tcW w:type="dxa" w:w="576"/>
            <w:shd w:fill="006FC0"/>
          </w:tcPr>
          <w:p>
            <w:r>
              <w:t>698729</w:t>
            </w:r>
          </w:p>
        </w:tc>
        <w:tc>
          <w:tcPr>
            <w:tcW w:type="dxa" w:w="576"/>
            <w:shd w:fill="006FC0"/>
          </w:tcPr>
          <w:p>
            <w:r>
              <w:t>345385</w:t>
            </w:r>
          </w:p>
        </w:tc>
        <w:tc>
          <w:tcPr>
            <w:tcW w:type="dxa" w:w="576"/>
            <w:shd w:fill="006FC0"/>
          </w:tcPr>
          <w:p>
            <w:r>
              <w:t>353344</w:t>
            </w:r>
          </w:p>
        </w:tc>
        <w:tc>
          <w:tcPr>
            <w:tcW w:type="dxa" w:w="576"/>
            <w:shd w:fill="006FC0"/>
          </w:tcPr>
          <w:p>
            <w:r>
              <w:t>223559</w:t>
            </w:r>
          </w:p>
        </w:tc>
        <w:tc>
          <w:tcPr>
            <w:tcW w:type="dxa" w:w="576"/>
            <w:shd w:fill="006FC0"/>
          </w:tcPr>
          <w:p>
            <w:r>
              <w:t>114735</w:t>
            </w:r>
          </w:p>
        </w:tc>
        <w:tc>
          <w:tcPr>
            <w:tcW w:type="dxa" w:w="576"/>
            <w:shd w:fill="006FC0"/>
          </w:tcPr>
          <w:p>
            <w:r>
              <w:t>108824</w:t>
            </w:r>
          </w:p>
        </w:tc>
        <w:tc>
          <w:tcPr>
            <w:tcW w:type="dxa" w:w="576"/>
            <w:shd w:fill="006FC0"/>
          </w:tcPr>
          <w:p>
            <w:r>
              <w:t>390529</w:t>
            </w:r>
          </w:p>
        </w:tc>
        <w:tc>
          <w:tcPr>
            <w:tcW w:type="dxa" w:w="576"/>
            <w:shd w:fill="006FC0"/>
          </w:tcPr>
          <w:p>
            <w:r>
              <w:t>199595</w:t>
            </w:r>
          </w:p>
        </w:tc>
        <w:tc>
          <w:tcPr>
            <w:tcW w:type="dxa" w:w="576"/>
            <w:shd w:fill="006FC0"/>
          </w:tcPr>
          <w:p>
            <w:r>
              <w:t>190934</w:t>
            </w:r>
          </w:p>
        </w:tc>
        <w:tc>
          <w:tcPr>
            <w:tcW w:type="dxa" w:w="576"/>
            <w:shd w:fill="006FC0"/>
          </w:tcPr>
          <w:p>
            <w:r>
              <w:t>84641</w:t>
            </w:r>
          </w:p>
        </w:tc>
        <w:tc>
          <w:tcPr>
            <w:tcW w:type="dxa" w:w="576"/>
            <w:shd w:fill="006FC0"/>
          </w:tcPr>
          <w:p>
            <w:r>
              <w:t>31055</w:t>
            </w:r>
          </w:p>
        </w:tc>
        <w:tc>
          <w:tcPr>
            <w:tcW w:type="dxa" w:w="576"/>
            <w:shd w:fill="006FC0"/>
          </w:tcPr>
          <w:p>
            <w:r>
              <w:t>53586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Кызылординская</w:t>
            </w:r>
          </w:p>
        </w:tc>
        <w:tc>
          <w:tcPr>
            <w:tcW w:type="dxa" w:w="576"/>
            <w:shd w:fill="006FC0"/>
          </w:tcPr>
          <w:p>
            <w:r>
              <w:t>1134854</w:t>
            </w:r>
          </w:p>
        </w:tc>
        <w:tc>
          <w:tcPr>
            <w:tcW w:type="dxa" w:w="576"/>
            <w:shd w:fill="006FC0"/>
          </w:tcPr>
          <w:p>
            <w:r>
              <w:t>542991</w:t>
            </w:r>
          </w:p>
        </w:tc>
        <w:tc>
          <w:tcPr>
            <w:tcW w:type="dxa" w:w="576"/>
            <w:shd w:fill="006FC0"/>
          </w:tcPr>
          <w:p>
            <w:r>
              <w:t>591863</w:t>
            </w:r>
          </w:p>
        </w:tc>
        <w:tc>
          <w:tcPr>
            <w:tcW w:type="dxa" w:w="576"/>
            <w:shd w:fill="006FC0"/>
          </w:tcPr>
          <w:p>
            <w:r>
              <w:t>287554</w:t>
            </w:r>
          </w:p>
        </w:tc>
        <w:tc>
          <w:tcPr>
            <w:tcW w:type="dxa" w:w="576"/>
            <w:shd w:fill="006FC0"/>
          </w:tcPr>
          <w:p>
            <w:r>
              <w:t>147985</w:t>
            </w:r>
          </w:p>
        </w:tc>
        <w:tc>
          <w:tcPr>
            <w:tcW w:type="dxa" w:w="576"/>
            <w:shd w:fill="006FC0"/>
          </w:tcPr>
          <w:p>
            <w:r>
              <w:t>139569</w:t>
            </w:r>
          </w:p>
        </w:tc>
        <w:tc>
          <w:tcPr>
            <w:tcW w:type="dxa" w:w="576"/>
            <w:shd w:fill="006FC0"/>
          </w:tcPr>
          <w:p>
            <w:r>
              <w:t>672684</w:t>
            </w:r>
          </w:p>
        </w:tc>
        <w:tc>
          <w:tcPr>
            <w:tcW w:type="dxa" w:w="576"/>
            <w:shd w:fill="006FC0"/>
          </w:tcPr>
          <w:p>
            <w:r>
              <w:t>339155</w:t>
            </w:r>
          </w:p>
        </w:tc>
        <w:tc>
          <w:tcPr>
            <w:tcW w:type="dxa" w:w="576"/>
            <w:shd w:fill="006FC0"/>
          </w:tcPr>
          <w:p>
            <w:r>
              <w:t>333529</w:t>
            </w:r>
          </w:p>
        </w:tc>
        <w:tc>
          <w:tcPr>
            <w:tcW w:type="dxa" w:w="576"/>
            <w:shd w:fill="006FC0"/>
          </w:tcPr>
          <w:p>
            <w:r>
              <w:t>174616</w:t>
            </w:r>
          </w:p>
        </w:tc>
        <w:tc>
          <w:tcPr>
            <w:tcW w:type="dxa" w:w="576"/>
            <w:shd w:fill="006FC0"/>
          </w:tcPr>
          <w:p>
            <w:r>
              <w:t>55851</w:t>
            </w:r>
          </w:p>
        </w:tc>
        <w:tc>
          <w:tcPr>
            <w:tcW w:type="dxa" w:w="576"/>
            <w:shd w:fill="006FC0"/>
          </w:tcPr>
          <w:p>
            <w:r>
              <w:t>118765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Мангистауская</w:t>
            </w:r>
          </w:p>
        </w:tc>
        <w:tc>
          <w:tcPr>
            <w:tcW w:type="dxa" w:w="576"/>
            <w:shd w:fill="006FC0"/>
          </w:tcPr>
          <w:p>
            <w:r>
              <w:t>832237</w:t>
            </w:r>
          </w:p>
        </w:tc>
        <w:tc>
          <w:tcPr>
            <w:tcW w:type="dxa" w:w="576"/>
            <w:shd w:fill="006FC0"/>
          </w:tcPr>
          <w:p>
            <w:r>
              <w:t>402275</w:t>
            </w:r>
          </w:p>
        </w:tc>
        <w:tc>
          <w:tcPr>
            <w:tcW w:type="dxa" w:w="576"/>
            <w:shd w:fill="006FC0"/>
          </w:tcPr>
          <w:p>
            <w:r>
              <w:t>429962</w:t>
            </w:r>
          </w:p>
        </w:tc>
        <w:tc>
          <w:tcPr>
            <w:tcW w:type="dxa" w:w="576"/>
            <w:shd w:fill="006FC0"/>
          </w:tcPr>
          <w:p>
            <w:r>
              <w:t>187937</w:t>
            </w:r>
          </w:p>
        </w:tc>
        <w:tc>
          <w:tcPr>
            <w:tcW w:type="dxa" w:w="576"/>
            <w:shd w:fill="006FC0"/>
          </w:tcPr>
          <w:p>
            <w:r>
              <w:t>96508</w:t>
            </w:r>
          </w:p>
        </w:tc>
        <w:tc>
          <w:tcPr>
            <w:tcW w:type="dxa" w:w="576"/>
            <w:shd w:fill="006FC0"/>
          </w:tcPr>
          <w:p>
            <w:r>
              <w:t>91429</w:t>
            </w:r>
          </w:p>
        </w:tc>
        <w:tc>
          <w:tcPr>
            <w:tcW w:type="dxa" w:w="576"/>
            <w:shd w:fill="006FC0"/>
          </w:tcPr>
          <w:p>
            <w:r>
              <w:t>504132</w:t>
            </w:r>
          </w:p>
        </w:tc>
        <w:tc>
          <w:tcPr>
            <w:tcW w:type="dxa" w:w="576"/>
            <w:shd w:fill="006FC0"/>
          </w:tcPr>
          <w:p>
            <w:r>
              <w:t>258921</w:t>
            </w:r>
          </w:p>
        </w:tc>
        <w:tc>
          <w:tcPr>
            <w:tcW w:type="dxa" w:w="576"/>
            <w:shd w:fill="006FC0"/>
          </w:tcPr>
          <w:p>
            <w:r>
              <w:t>245211</w:t>
            </w:r>
          </w:p>
        </w:tc>
        <w:tc>
          <w:tcPr>
            <w:tcW w:type="dxa" w:w="576"/>
            <w:shd w:fill="006FC0"/>
          </w:tcPr>
          <w:p>
            <w:r>
              <w:t>140168</w:t>
            </w:r>
          </w:p>
        </w:tc>
        <w:tc>
          <w:tcPr>
            <w:tcW w:type="dxa" w:w="576"/>
            <w:shd w:fill="006FC0"/>
          </w:tcPr>
          <w:p>
            <w:r>
              <w:t>46846</w:t>
            </w:r>
          </w:p>
        </w:tc>
        <w:tc>
          <w:tcPr>
            <w:tcW w:type="dxa" w:w="576"/>
            <w:shd w:fill="006FC0"/>
          </w:tcPr>
          <w:p>
            <w:r>
              <w:t>93322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Павлодарская</w:t>
            </w:r>
          </w:p>
        </w:tc>
        <w:tc>
          <w:tcPr>
            <w:tcW w:type="dxa" w:w="576"/>
            <w:shd w:fill="006FC0"/>
          </w:tcPr>
          <w:p>
            <w:r>
              <w:t>833676</w:t>
            </w:r>
          </w:p>
        </w:tc>
        <w:tc>
          <w:tcPr>
            <w:tcW w:type="dxa" w:w="576"/>
            <w:shd w:fill="006FC0"/>
          </w:tcPr>
          <w:p>
            <w:r>
              <w:t>418357</w:t>
            </w:r>
          </w:p>
        </w:tc>
        <w:tc>
          <w:tcPr>
            <w:tcW w:type="dxa" w:w="576"/>
            <w:shd w:fill="006FC0"/>
          </w:tcPr>
          <w:p>
            <w:r>
              <w:t>415319</w:t>
            </w:r>
          </w:p>
        </w:tc>
        <w:tc>
          <w:tcPr>
            <w:tcW w:type="dxa" w:w="576"/>
            <w:shd w:fill="006FC0"/>
          </w:tcPr>
          <w:p>
            <w:r>
              <w:t>303574</w:t>
            </w:r>
          </w:p>
        </w:tc>
        <w:tc>
          <w:tcPr>
            <w:tcW w:type="dxa" w:w="576"/>
            <w:shd w:fill="006FC0"/>
          </w:tcPr>
          <w:p>
            <w:r>
              <w:t>156732</w:t>
            </w:r>
          </w:p>
        </w:tc>
        <w:tc>
          <w:tcPr>
            <w:tcW w:type="dxa" w:w="576"/>
            <w:shd w:fill="006FC0"/>
          </w:tcPr>
          <w:p>
            <w:r>
              <w:t>146842</w:t>
            </w:r>
          </w:p>
        </w:tc>
        <w:tc>
          <w:tcPr>
            <w:tcW w:type="dxa" w:w="576"/>
            <w:shd w:fill="006FC0"/>
          </w:tcPr>
          <w:p>
            <w:r>
              <w:t>458297</w:t>
            </w:r>
          </w:p>
        </w:tc>
        <w:tc>
          <w:tcPr>
            <w:tcW w:type="dxa" w:w="576"/>
            <w:shd w:fill="006FC0"/>
          </w:tcPr>
          <w:p>
            <w:r>
              <w:t>235462</w:t>
            </w:r>
          </w:p>
        </w:tc>
        <w:tc>
          <w:tcPr>
            <w:tcW w:type="dxa" w:w="576"/>
            <w:shd w:fill="006FC0"/>
          </w:tcPr>
          <w:p>
            <w:r>
              <w:t>222835</w:t>
            </w:r>
          </w:p>
        </w:tc>
        <w:tc>
          <w:tcPr>
            <w:tcW w:type="dxa" w:w="576"/>
            <w:shd w:fill="006FC0"/>
          </w:tcPr>
          <w:p>
            <w:r>
              <w:t>71805</w:t>
            </w:r>
          </w:p>
        </w:tc>
        <w:tc>
          <w:tcPr>
            <w:tcW w:type="dxa" w:w="576"/>
            <w:shd w:fill="006FC0"/>
          </w:tcPr>
          <w:p>
            <w:r>
              <w:t>26163</w:t>
            </w:r>
          </w:p>
        </w:tc>
        <w:tc>
          <w:tcPr>
            <w:tcW w:type="dxa" w:w="576"/>
            <w:shd w:fill="006FC0"/>
          </w:tcPr>
          <w:p>
            <w:r>
              <w:t>45642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576"/>
            <w:shd w:fill="006FC0"/>
          </w:tcPr>
          <w:p>
            <w:r>
              <w:t>767107</w:t>
            </w:r>
          </w:p>
        </w:tc>
        <w:tc>
          <w:tcPr>
            <w:tcW w:type="dxa" w:w="576"/>
            <w:shd w:fill="006FC0"/>
          </w:tcPr>
          <w:p>
            <w:r>
              <w:t>381368</w:t>
            </w:r>
          </w:p>
        </w:tc>
        <w:tc>
          <w:tcPr>
            <w:tcW w:type="dxa" w:w="576"/>
            <w:shd w:fill="006FC0"/>
          </w:tcPr>
          <w:p>
            <w:r>
              <w:t>385739</w:t>
            </w:r>
          </w:p>
        </w:tc>
        <w:tc>
          <w:tcPr>
            <w:tcW w:type="dxa" w:w="576"/>
            <w:shd w:fill="006FC0"/>
          </w:tcPr>
          <w:p>
            <w:r>
              <w:t>296766</w:t>
            </w:r>
          </w:p>
        </w:tc>
        <w:tc>
          <w:tcPr>
            <w:tcW w:type="dxa" w:w="576"/>
            <w:shd w:fill="006FC0"/>
          </w:tcPr>
          <w:p>
            <w:r>
              <w:t>152817</w:t>
            </w:r>
          </w:p>
        </w:tc>
        <w:tc>
          <w:tcPr>
            <w:tcW w:type="dxa" w:w="576"/>
            <w:shd w:fill="006FC0"/>
          </w:tcPr>
          <w:p>
            <w:r>
              <w:t>143949</w:t>
            </w:r>
          </w:p>
        </w:tc>
        <w:tc>
          <w:tcPr>
            <w:tcW w:type="dxa" w:w="576"/>
            <w:shd w:fill="006FC0"/>
          </w:tcPr>
          <w:p>
            <w:r>
              <w:t>415671</w:t>
            </w:r>
          </w:p>
        </w:tc>
        <w:tc>
          <w:tcPr>
            <w:tcW w:type="dxa" w:w="576"/>
            <w:shd w:fill="006FC0"/>
          </w:tcPr>
          <w:p>
            <w:r>
              <w:t>209286</w:t>
            </w:r>
          </w:p>
        </w:tc>
        <w:tc>
          <w:tcPr>
            <w:tcW w:type="dxa" w:w="576"/>
            <w:shd w:fill="006FC0"/>
          </w:tcPr>
          <w:p>
            <w:r>
              <w:t>206385</w:t>
            </w:r>
          </w:p>
        </w:tc>
        <w:tc>
          <w:tcPr>
            <w:tcW w:type="dxa" w:w="576"/>
            <w:shd w:fill="006FC0"/>
          </w:tcPr>
          <w:p>
            <w:r>
              <w:t>54670</w:t>
            </w:r>
          </w:p>
        </w:tc>
        <w:tc>
          <w:tcPr>
            <w:tcW w:type="dxa" w:w="576"/>
            <w:shd w:fill="006FC0"/>
          </w:tcPr>
          <w:p>
            <w:r>
              <w:t>19265</w:t>
            </w:r>
          </w:p>
        </w:tc>
        <w:tc>
          <w:tcPr>
            <w:tcW w:type="dxa" w:w="576"/>
            <w:shd w:fill="006FC0"/>
          </w:tcPr>
          <w:p>
            <w:r>
              <w:t>35405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Туркестанская*</w:t>
            </w:r>
          </w:p>
        </w:tc>
        <w:tc>
          <w:tcPr>
            <w:tcW w:type="dxa" w:w="576"/>
            <w:shd w:fill="006FC0"/>
          </w:tcPr>
          <w:p>
            <w:r>
              <w:t>754949</w:t>
            </w:r>
          </w:p>
        </w:tc>
        <w:tc>
          <w:tcPr>
            <w:tcW w:type="dxa" w:w="576"/>
            <w:shd w:fill="006FC0"/>
          </w:tcPr>
          <w:p>
            <w:r>
              <w:t>362566</w:t>
            </w:r>
          </w:p>
        </w:tc>
        <w:tc>
          <w:tcPr>
            <w:tcW w:type="dxa" w:w="576"/>
            <w:shd w:fill="006FC0"/>
          </w:tcPr>
          <w:p>
            <w:r>
              <w:t>392383</w:t>
            </w:r>
          </w:p>
        </w:tc>
        <w:tc>
          <w:tcPr>
            <w:tcW w:type="dxa" w:w="576"/>
            <w:shd w:fill="006FC0"/>
          </w:tcPr>
          <w:p>
            <w:r>
              <w:t>186554</w:t>
            </w:r>
          </w:p>
        </w:tc>
        <w:tc>
          <w:tcPr>
            <w:tcW w:type="dxa" w:w="576"/>
            <w:shd w:fill="006FC0"/>
          </w:tcPr>
          <w:p>
            <w:r>
              <w:t>95883</w:t>
            </w:r>
          </w:p>
        </w:tc>
        <w:tc>
          <w:tcPr>
            <w:tcW w:type="dxa" w:w="576"/>
            <w:shd w:fill="006FC0"/>
          </w:tcPr>
          <w:p>
            <w:r>
              <w:t>90671</w:t>
            </w:r>
          </w:p>
        </w:tc>
        <w:tc>
          <w:tcPr>
            <w:tcW w:type="dxa" w:w="576"/>
            <w:shd w:fill="006FC0"/>
          </w:tcPr>
          <w:p>
            <w:r>
              <w:t>449911</w:t>
            </w:r>
          </w:p>
        </w:tc>
        <w:tc>
          <w:tcPr>
            <w:tcW w:type="dxa" w:w="576"/>
            <w:shd w:fill="006FC0"/>
          </w:tcPr>
          <w:p>
            <w:r>
              <w:t>227319</w:t>
            </w:r>
          </w:p>
        </w:tc>
        <w:tc>
          <w:tcPr>
            <w:tcW w:type="dxa" w:w="576"/>
            <w:shd w:fill="006FC0"/>
          </w:tcPr>
          <w:p>
            <w:r>
              <w:t>222592</w:t>
            </w:r>
          </w:p>
        </w:tc>
        <w:tc>
          <w:tcPr>
            <w:tcW w:type="dxa" w:w="576"/>
            <w:shd w:fill="006FC0"/>
          </w:tcPr>
          <w:p>
            <w:r>
              <w:t>118484</w:t>
            </w:r>
          </w:p>
        </w:tc>
        <w:tc>
          <w:tcPr>
            <w:tcW w:type="dxa" w:w="576"/>
            <w:shd w:fill="006FC0"/>
          </w:tcPr>
          <w:p>
            <w:r>
              <w:t>39364</w:t>
            </w:r>
          </w:p>
        </w:tc>
        <w:tc>
          <w:tcPr>
            <w:tcW w:type="dxa" w:w="576"/>
            <w:shd w:fill="006FC0"/>
          </w:tcPr>
          <w:p>
            <w:r>
              <w:t>79120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576"/>
            <w:shd w:fill="006FC0"/>
          </w:tcPr>
          <w:p>
            <w:r>
              <w:t>534108</w:t>
            </w:r>
          </w:p>
        </w:tc>
        <w:tc>
          <w:tcPr>
            <w:tcW w:type="dxa" w:w="576"/>
            <w:shd w:fill="006FC0"/>
          </w:tcPr>
          <w:p>
            <w:r>
              <w:t>258007</w:t>
            </w:r>
          </w:p>
        </w:tc>
        <w:tc>
          <w:tcPr>
            <w:tcW w:type="dxa" w:w="576"/>
            <w:shd w:fill="006FC0"/>
          </w:tcPr>
          <w:p>
            <w:r>
              <w:t>276101</w:t>
            </w:r>
          </w:p>
        </w:tc>
        <w:tc>
          <w:tcPr>
            <w:tcW w:type="dxa" w:w="576"/>
            <w:shd w:fill="006FC0"/>
          </w:tcPr>
          <w:p>
            <w:r>
              <w:t>115037</w:t>
            </w:r>
          </w:p>
        </w:tc>
        <w:tc>
          <w:tcPr>
            <w:tcW w:type="dxa" w:w="576"/>
            <w:shd w:fill="006FC0"/>
          </w:tcPr>
          <w:p>
            <w:r>
              <w:t>59265</w:t>
            </w:r>
          </w:p>
        </w:tc>
        <w:tc>
          <w:tcPr>
            <w:tcW w:type="dxa" w:w="576"/>
            <w:shd w:fill="006FC0"/>
          </w:tcPr>
          <w:p>
            <w:r>
              <w:t>55772</w:t>
            </w:r>
          </w:p>
        </w:tc>
        <w:tc>
          <w:tcPr>
            <w:tcW w:type="dxa" w:w="576"/>
            <w:shd w:fill="006FC0"/>
          </w:tcPr>
          <w:p>
            <w:r>
              <w:t>319499</w:t>
            </w:r>
          </w:p>
        </w:tc>
        <w:tc>
          <w:tcPr>
            <w:tcW w:type="dxa" w:w="576"/>
            <w:shd w:fill="006FC0"/>
          </w:tcPr>
          <w:p>
            <w:r>
              <w:t>165138</w:t>
            </w:r>
          </w:p>
        </w:tc>
        <w:tc>
          <w:tcPr>
            <w:tcW w:type="dxa" w:w="576"/>
            <w:shd w:fill="006FC0"/>
          </w:tcPr>
          <w:p>
            <w:r>
              <w:t>154361</w:t>
            </w:r>
          </w:p>
        </w:tc>
        <w:tc>
          <w:tcPr>
            <w:tcW w:type="dxa" w:w="576"/>
            <w:shd w:fill="006FC0"/>
          </w:tcPr>
          <w:p>
            <w:r>
              <w:t>99572</w:t>
            </w:r>
          </w:p>
        </w:tc>
        <w:tc>
          <w:tcPr>
            <w:tcW w:type="dxa" w:w="576"/>
            <w:shd w:fill="006FC0"/>
          </w:tcPr>
          <w:p>
            <w:r>
              <w:t>33604</w:t>
            </w:r>
          </w:p>
        </w:tc>
        <w:tc>
          <w:tcPr>
            <w:tcW w:type="dxa" w:w="576"/>
            <w:shd w:fill="006FC0"/>
          </w:tcPr>
          <w:p>
            <w:r>
              <w:t>65968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г. Астана</w:t>
            </w:r>
          </w:p>
        </w:tc>
        <w:tc>
          <w:tcPr>
            <w:tcW w:type="dxa" w:w="576"/>
            <w:shd w:fill="006FC0"/>
          </w:tcPr>
          <w:p>
            <w:r>
              <w:t>2119320</w:t>
            </w:r>
          </w:p>
        </w:tc>
        <w:tc>
          <w:tcPr>
            <w:tcW w:type="dxa" w:w="576"/>
            <w:shd w:fill="006FC0"/>
          </w:tcPr>
          <w:p>
            <w:r>
              <w:t>1079143</w:t>
            </w:r>
          </w:p>
        </w:tc>
        <w:tc>
          <w:tcPr>
            <w:tcW w:type="dxa" w:w="576"/>
            <w:shd w:fill="006FC0"/>
          </w:tcPr>
          <w:p>
            <w:r>
              <w:t>1040177</w:t>
            </w:r>
          </w:p>
        </w:tc>
        <w:tc>
          <w:tcPr>
            <w:tcW w:type="dxa" w:w="576"/>
            <w:shd w:fill="006FC0"/>
          </w:tcPr>
          <w:p>
            <w:r>
              <w:t>836976</w:t>
            </w:r>
          </w:p>
        </w:tc>
        <w:tc>
          <w:tcPr>
            <w:tcW w:type="dxa" w:w="576"/>
            <w:shd w:fill="006FC0"/>
          </w:tcPr>
          <w:p>
            <w:r>
              <w:t>433326</w:t>
            </w:r>
          </w:p>
        </w:tc>
        <w:tc>
          <w:tcPr>
            <w:tcW w:type="dxa" w:w="576"/>
            <w:shd w:fill="006FC0"/>
          </w:tcPr>
          <w:p>
            <w:r>
              <w:t>403650</w:t>
            </w:r>
          </w:p>
        </w:tc>
        <w:tc>
          <w:tcPr>
            <w:tcW w:type="dxa" w:w="576"/>
            <w:shd w:fill="006FC0"/>
          </w:tcPr>
          <w:p>
            <w:r>
              <w:t>1123825</w:t>
            </w:r>
          </w:p>
        </w:tc>
        <w:tc>
          <w:tcPr>
            <w:tcW w:type="dxa" w:w="576"/>
            <w:shd w:fill="006FC0"/>
          </w:tcPr>
          <w:p>
            <w:r>
              <w:t>586317</w:t>
            </w:r>
          </w:p>
        </w:tc>
        <w:tc>
          <w:tcPr>
            <w:tcW w:type="dxa" w:w="576"/>
            <w:shd w:fill="006FC0"/>
          </w:tcPr>
          <w:p>
            <w:r>
              <w:t>537508</w:t>
            </w:r>
          </w:p>
        </w:tc>
        <w:tc>
          <w:tcPr>
            <w:tcW w:type="dxa" w:w="576"/>
            <w:shd w:fill="006FC0"/>
          </w:tcPr>
          <w:p>
            <w:r>
              <w:t>158519</w:t>
            </w:r>
          </w:p>
        </w:tc>
        <w:tc>
          <w:tcPr>
            <w:tcW w:type="dxa" w:w="576"/>
            <w:shd w:fill="006FC0"/>
          </w:tcPr>
          <w:p>
            <w:r>
              <w:t>59500</w:t>
            </w:r>
          </w:p>
        </w:tc>
        <w:tc>
          <w:tcPr>
            <w:tcW w:type="dxa" w:w="576"/>
            <w:shd w:fill="006FC0"/>
          </w:tcPr>
          <w:p>
            <w:r>
              <w:t>99019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г. Алматы</w:t>
            </w:r>
          </w:p>
        </w:tc>
        <w:tc>
          <w:tcPr>
            <w:tcW w:type="dxa" w:w="576"/>
            <w:shd w:fill="006FC0"/>
          </w:tcPr>
          <w:p>
            <w:r>
              <w:t>221426</w:t>
            </w:r>
          </w:p>
        </w:tc>
        <w:tc>
          <w:tcPr>
            <w:tcW w:type="dxa" w:w="576"/>
            <w:shd w:fill="006FC0"/>
          </w:tcPr>
          <w:p>
            <w:r>
              <w:t>108446</w:t>
            </w:r>
          </w:p>
        </w:tc>
        <w:tc>
          <w:tcPr>
            <w:tcW w:type="dxa" w:w="576"/>
            <w:shd w:fill="006FC0"/>
          </w:tcPr>
          <w:p>
            <w:r>
              <w:t>112980</w:t>
            </w:r>
          </w:p>
        </w:tc>
        <w:tc>
          <w:tcPr>
            <w:tcW w:type="dxa" w:w="576"/>
            <w:shd w:fill="006FC0"/>
          </w:tcPr>
          <w:p>
            <w:r>
              <w:t>68526</w:t>
            </w:r>
          </w:p>
        </w:tc>
        <w:tc>
          <w:tcPr>
            <w:tcW w:type="dxa" w:w="576"/>
            <w:shd w:fill="006FC0"/>
          </w:tcPr>
          <w:p>
            <w:r>
              <w:t>34916</w:t>
            </w:r>
          </w:p>
        </w:tc>
        <w:tc>
          <w:tcPr>
            <w:tcW w:type="dxa" w:w="576"/>
            <w:shd w:fill="006FC0"/>
          </w:tcPr>
          <w:p>
            <w:r>
              <w:t>33610</w:t>
            </w:r>
          </w:p>
        </w:tc>
        <w:tc>
          <w:tcPr>
            <w:tcW w:type="dxa" w:w="576"/>
            <w:shd w:fill="006FC0"/>
          </w:tcPr>
          <w:p>
            <w:r>
              <w:t>126647</w:t>
            </w:r>
          </w:p>
        </w:tc>
        <w:tc>
          <w:tcPr>
            <w:tcW w:type="dxa" w:w="576"/>
            <w:shd w:fill="006FC0"/>
          </w:tcPr>
          <w:p>
            <w:r>
              <w:t>64566</w:t>
            </w:r>
          </w:p>
        </w:tc>
        <w:tc>
          <w:tcPr>
            <w:tcW w:type="dxa" w:w="576"/>
            <w:shd w:fill="006FC0"/>
          </w:tcPr>
          <w:p>
            <w:r>
              <w:t>62081</w:t>
            </w:r>
          </w:p>
        </w:tc>
        <w:tc>
          <w:tcPr>
            <w:tcW w:type="dxa" w:w="576"/>
            <w:shd w:fill="006FC0"/>
          </w:tcPr>
          <w:p>
            <w:r>
              <w:t>26253</w:t>
            </w:r>
          </w:p>
        </w:tc>
        <w:tc>
          <w:tcPr>
            <w:tcW w:type="dxa" w:w="576"/>
            <w:shd w:fill="006FC0"/>
          </w:tcPr>
          <w:p>
            <w:r>
              <w:t>8964</w:t>
            </w:r>
          </w:p>
        </w:tc>
        <w:tc>
          <w:tcPr>
            <w:tcW w:type="dxa" w:w="576"/>
            <w:shd w:fill="006FC0"/>
          </w:tcPr>
          <w:p>
            <w:r>
              <w:t>17289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г. Шымкент</w:t>
            </w:r>
          </w:p>
        </w:tc>
        <w:tc>
          <w:tcPr>
            <w:tcW w:type="dxa" w:w="576"/>
            <w:shd w:fill="006FC0"/>
          </w:tcPr>
          <w:p>
            <w:r>
              <w:t>730236</w:t>
            </w:r>
          </w:p>
        </w:tc>
        <w:tc>
          <w:tcPr>
            <w:tcW w:type="dxa" w:w="576"/>
            <w:shd w:fill="006FC0"/>
          </w:tcPr>
          <w:p>
            <w:r>
              <w:t>349527</w:t>
            </w:r>
          </w:p>
        </w:tc>
        <w:tc>
          <w:tcPr>
            <w:tcW w:type="dxa" w:w="576"/>
            <w:shd w:fill="006FC0"/>
          </w:tcPr>
          <w:p>
            <w:r>
              <w:t>380709</w:t>
            </w:r>
          </w:p>
        </w:tc>
        <w:tc>
          <w:tcPr>
            <w:tcW w:type="dxa" w:w="576"/>
            <w:shd w:fill="006FC0"/>
          </w:tcPr>
          <w:p>
            <w:r>
              <w:t>166602</w:t>
            </w:r>
          </w:p>
        </w:tc>
        <w:tc>
          <w:tcPr>
            <w:tcW w:type="dxa" w:w="576"/>
            <w:shd w:fill="006FC0"/>
          </w:tcPr>
          <w:p>
            <w:r>
              <w:t>85793</w:t>
            </w:r>
          </w:p>
        </w:tc>
        <w:tc>
          <w:tcPr>
            <w:tcW w:type="dxa" w:w="576"/>
            <w:shd w:fill="006FC0"/>
          </w:tcPr>
          <w:p>
            <w:r>
              <w:t>80809</w:t>
            </w:r>
          </w:p>
        </w:tc>
        <w:tc>
          <w:tcPr>
            <w:tcW w:type="dxa" w:w="576"/>
            <w:shd w:fill="006FC0"/>
          </w:tcPr>
          <w:p>
            <w:r>
              <w:t>422610</w:t>
            </w:r>
          </w:p>
        </w:tc>
        <w:tc>
          <w:tcPr>
            <w:tcW w:type="dxa" w:w="576"/>
            <w:shd w:fill="006FC0"/>
          </w:tcPr>
          <w:p>
            <w:r>
              <w:t>216267</w:t>
            </w:r>
          </w:p>
        </w:tc>
        <w:tc>
          <w:tcPr>
            <w:tcW w:type="dxa" w:w="576"/>
            <w:shd w:fill="006FC0"/>
          </w:tcPr>
          <w:p>
            <w:r>
              <w:t>206343</w:t>
            </w:r>
          </w:p>
        </w:tc>
        <w:tc>
          <w:tcPr>
            <w:tcW w:type="dxa" w:w="576"/>
            <w:shd w:fill="006FC0"/>
          </w:tcPr>
          <w:p>
            <w:r>
              <w:t>141024</w:t>
            </w:r>
          </w:p>
        </w:tc>
        <w:tc>
          <w:tcPr>
            <w:tcW w:type="dxa" w:w="576"/>
            <w:shd w:fill="006FC0"/>
          </w:tcPr>
          <w:p>
            <w:r>
              <w:t>47467</w:t>
            </w:r>
          </w:p>
        </w:tc>
        <w:tc>
          <w:tcPr>
            <w:tcW w:type="dxa" w:w="576"/>
            <w:shd w:fill="006FC0"/>
          </w:tcPr>
          <w:p>
            <w:r>
              <w:t>93557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Регионы</w:t>
            </w:r>
          </w:p>
        </w:tc>
        <w:tc>
          <w:tcPr>
            <w:tcW w:type="dxa" w:w="576"/>
            <w:shd w:fill="006FC0"/>
          </w:tcPr>
          <w:p>
            <w:r>
              <w:t>Всего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в том числе в возрасте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0-15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16-62(58)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63(59)+*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всего</w:t>
            </w:r>
          </w:p>
        </w:tc>
        <w:tc>
          <w:tcPr>
            <w:tcW w:type="dxa" w:w="576"/>
            <w:shd w:fill="006FC0"/>
          </w:tcPr>
          <w:p>
            <w:r>
              <w:t>мужчины</w:t>
            </w:r>
          </w:p>
        </w:tc>
        <w:tc>
          <w:tcPr>
            <w:tcW w:type="dxa" w:w="576"/>
            <w:shd w:fill="006FC0"/>
          </w:tcPr>
          <w:p>
            <w:r>
              <w:t>женщины</w:t>
            </w:r>
          </w:p>
        </w:tc>
        <w:tc>
          <w:tcPr>
            <w:tcW w:type="dxa" w:w="576"/>
            <w:shd w:fill="006FC0"/>
          </w:tcPr>
          <w:p>
            <w:r>
              <w:t>всего</w:t>
            </w:r>
          </w:p>
        </w:tc>
        <w:tc>
          <w:tcPr>
            <w:tcW w:type="dxa" w:w="576"/>
            <w:shd w:fill="006FC0"/>
          </w:tcPr>
          <w:p>
            <w:r>
              <w:t>мужчины</w:t>
            </w:r>
          </w:p>
        </w:tc>
        <w:tc>
          <w:tcPr>
            <w:tcW w:type="dxa" w:w="576"/>
            <w:shd w:fill="006FC0"/>
          </w:tcPr>
          <w:p>
            <w:r>
              <w:t>женщины</w:t>
            </w:r>
          </w:p>
        </w:tc>
        <w:tc>
          <w:tcPr>
            <w:tcW w:type="dxa" w:w="576"/>
            <w:shd w:fill="006FC0"/>
          </w:tcPr>
          <w:p>
            <w:r>
              <w:t>всего</w:t>
            </w:r>
          </w:p>
        </w:tc>
        <w:tc>
          <w:tcPr>
            <w:tcW w:type="dxa" w:w="576"/>
            <w:shd w:fill="006FC0"/>
          </w:tcPr>
          <w:p>
            <w:r>
              <w:t>мужчины</w:t>
            </w:r>
          </w:p>
        </w:tc>
        <w:tc>
          <w:tcPr>
            <w:tcW w:type="dxa" w:w="576"/>
            <w:shd w:fill="006FC0"/>
          </w:tcPr>
          <w:p>
            <w:r>
              <w:t>женщины</w:t>
            </w:r>
          </w:p>
        </w:tc>
        <w:tc>
          <w:tcPr>
            <w:tcW w:type="dxa" w:w="576"/>
            <w:shd w:fill="006FC0"/>
          </w:tcPr>
          <w:p>
            <w:r>
              <w:t>всего</w:t>
            </w:r>
          </w:p>
        </w:tc>
        <w:tc>
          <w:tcPr>
            <w:tcW w:type="dxa" w:w="576"/>
            <w:shd w:fill="006FC0"/>
          </w:tcPr>
          <w:p>
            <w:r>
              <w:t>мужчины</w:t>
            </w:r>
          </w:p>
        </w:tc>
        <w:tc>
          <w:tcPr>
            <w:tcW w:type="dxa" w:w="576"/>
            <w:shd w:fill="006FC0"/>
          </w:tcPr>
          <w:p>
            <w:r>
              <w:t>Женщины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Республика Казахстан</w:t>
            </w:r>
          </w:p>
        </w:tc>
        <w:tc>
          <w:tcPr>
            <w:tcW w:type="dxa" w:w="576"/>
            <w:shd w:fill="006FC0"/>
          </w:tcPr>
          <w:p>
            <w:r>
              <w:t>19122423</w:t>
            </w:r>
          </w:p>
        </w:tc>
        <w:tc>
          <w:tcPr>
            <w:tcW w:type="dxa" w:w="576"/>
            <w:shd w:fill="006FC0"/>
          </w:tcPr>
          <w:p>
            <w:r>
              <w:t>9286778</w:t>
            </w:r>
          </w:p>
        </w:tc>
        <w:tc>
          <w:tcPr>
            <w:tcW w:type="dxa" w:w="576"/>
            <w:shd w:fill="006FC0"/>
          </w:tcPr>
          <w:p>
            <w:r>
              <w:t>9835645</w:t>
            </w:r>
          </w:p>
        </w:tc>
        <w:tc>
          <w:tcPr>
            <w:tcW w:type="dxa" w:w="576"/>
            <w:shd w:fill="006FC0"/>
          </w:tcPr>
          <w:p>
            <w:r>
              <w:t>5955987</w:t>
            </w:r>
          </w:p>
        </w:tc>
        <w:tc>
          <w:tcPr>
            <w:tcW w:type="dxa" w:w="576"/>
            <w:shd w:fill="006FC0"/>
          </w:tcPr>
          <w:p>
            <w:r>
              <w:t>3066663</w:t>
            </w:r>
          </w:p>
        </w:tc>
        <w:tc>
          <w:tcPr>
            <w:tcW w:type="dxa" w:w="576"/>
            <w:shd w:fill="006FC0"/>
          </w:tcPr>
          <w:p>
            <w:r>
              <w:t>2889324</w:t>
            </w:r>
          </w:p>
        </w:tc>
        <w:tc>
          <w:tcPr>
            <w:tcW w:type="dxa" w:w="576"/>
            <w:shd w:fill="006FC0"/>
          </w:tcPr>
          <w:p>
            <w:r>
              <w:t>11030989</w:t>
            </w:r>
          </w:p>
        </w:tc>
        <w:tc>
          <w:tcPr>
            <w:tcW w:type="dxa" w:w="576"/>
            <w:shd w:fill="006FC0"/>
          </w:tcPr>
          <w:p>
            <w:r>
              <w:t>5545740</w:t>
            </w:r>
          </w:p>
        </w:tc>
        <w:tc>
          <w:tcPr>
            <w:tcW w:type="dxa" w:w="576"/>
            <w:shd w:fill="006FC0"/>
          </w:tcPr>
          <w:p>
            <w:r>
              <w:t>5485249</w:t>
            </w:r>
          </w:p>
        </w:tc>
        <w:tc>
          <w:tcPr>
            <w:tcW w:type="dxa" w:w="576"/>
            <w:shd w:fill="006FC0"/>
          </w:tcPr>
          <w:p>
            <w:r>
              <w:t>2135447</w:t>
            </w:r>
          </w:p>
        </w:tc>
        <w:tc>
          <w:tcPr>
            <w:tcW w:type="dxa" w:w="576"/>
            <w:shd w:fill="006FC0"/>
          </w:tcPr>
          <w:p>
            <w:r>
              <w:t>674375</w:t>
            </w:r>
          </w:p>
        </w:tc>
        <w:tc>
          <w:tcPr>
            <w:tcW w:type="dxa" w:w="576"/>
            <w:shd w:fill="006FC0"/>
          </w:tcPr>
          <w:p>
            <w:r>
              <w:t>1461072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Акмолинская</w:t>
            </w:r>
          </w:p>
        </w:tc>
        <w:tc>
          <w:tcPr>
            <w:tcW w:type="dxa" w:w="576"/>
            <w:shd w:fill="006FC0"/>
          </w:tcPr>
          <w:p>
            <w:r>
              <w:t>733900</w:t>
            </w:r>
          </w:p>
        </w:tc>
        <w:tc>
          <w:tcPr>
            <w:tcW w:type="dxa" w:w="576"/>
            <w:shd w:fill="006FC0"/>
          </w:tcPr>
          <w:p>
            <w:r>
              <w:t>357263</w:t>
            </w:r>
          </w:p>
        </w:tc>
        <w:tc>
          <w:tcPr>
            <w:tcW w:type="dxa" w:w="576"/>
            <w:shd w:fill="006FC0"/>
          </w:tcPr>
          <w:p>
            <w:r>
              <w:t>376637</w:t>
            </w:r>
          </w:p>
        </w:tc>
        <w:tc>
          <w:tcPr>
            <w:tcW w:type="dxa" w:w="576"/>
            <w:shd w:fill="006FC0"/>
          </w:tcPr>
          <w:p>
            <w:r>
              <w:t>188893</w:t>
            </w:r>
          </w:p>
        </w:tc>
        <w:tc>
          <w:tcPr>
            <w:tcW w:type="dxa" w:w="576"/>
            <w:shd w:fill="006FC0"/>
          </w:tcPr>
          <w:p>
            <w:r>
              <w:t>97445</w:t>
            </w:r>
          </w:p>
        </w:tc>
        <w:tc>
          <w:tcPr>
            <w:tcW w:type="dxa" w:w="576"/>
            <w:shd w:fill="006FC0"/>
          </w:tcPr>
          <w:p>
            <w:r>
              <w:t>91448</w:t>
            </w:r>
          </w:p>
        </w:tc>
        <w:tc>
          <w:tcPr>
            <w:tcW w:type="dxa" w:w="576"/>
            <w:shd w:fill="006FC0"/>
          </w:tcPr>
          <w:p>
            <w:r>
              <w:t>438212</w:t>
            </w:r>
          </w:p>
        </w:tc>
        <w:tc>
          <w:tcPr>
            <w:tcW w:type="dxa" w:w="576"/>
            <w:shd w:fill="006FC0"/>
          </w:tcPr>
          <w:p>
            <w:r>
              <w:t>226538</w:t>
            </w:r>
          </w:p>
        </w:tc>
        <w:tc>
          <w:tcPr>
            <w:tcW w:type="dxa" w:w="576"/>
            <w:shd w:fill="006FC0"/>
          </w:tcPr>
          <w:p>
            <w:r>
              <w:t>211674</w:t>
            </w:r>
          </w:p>
        </w:tc>
        <w:tc>
          <w:tcPr>
            <w:tcW w:type="dxa" w:w="576"/>
            <w:shd w:fill="006FC0"/>
          </w:tcPr>
          <w:p>
            <w:r>
              <w:t>106795</w:t>
            </w:r>
          </w:p>
        </w:tc>
        <w:tc>
          <w:tcPr>
            <w:tcW w:type="dxa" w:w="576"/>
            <w:shd w:fill="006FC0"/>
          </w:tcPr>
          <w:p>
            <w:r>
              <w:t>33280</w:t>
            </w:r>
          </w:p>
        </w:tc>
        <w:tc>
          <w:tcPr>
            <w:tcW w:type="dxa" w:w="576"/>
            <w:shd w:fill="006FC0"/>
          </w:tcPr>
          <w:p>
            <w:r>
              <w:t>73515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Актюбинская</w:t>
            </w:r>
          </w:p>
        </w:tc>
        <w:tc>
          <w:tcPr>
            <w:tcW w:type="dxa" w:w="576"/>
            <w:shd w:fill="006FC0"/>
          </w:tcPr>
          <w:p>
            <w:r>
              <w:t>906201</w:t>
            </w:r>
          </w:p>
        </w:tc>
        <w:tc>
          <w:tcPr>
            <w:tcW w:type="dxa" w:w="576"/>
            <w:shd w:fill="006FC0"/>
          </w:tcPr>
          <w:p>
            <w:r>
              <w:t>440423</w:t>
            </w:r>
          </w:p>
        </w:tc>
        <w:tc>
          <w:tcPr>
            <w:tcW w:type="dxa" w:w="576"/>
            <w:shd w:fill="006FC0"/>
          </w:tcPr>
          <w:p>
            <w:r>
              <w:t>465778</w:t>
            </w:r>
          </w:p>
        </w:tc>
        <w:tc>
          <w:tcPr>
            <w:tcW w:type="dxa" w:w="576"/>
            <w:shd w:fill="006FC0"/>
          </w:tcPr>
          <w:p>
            <w:r>
              <w:t>286741</w:t>
            </w:r>
          </w:p>
        </w:tc>
        <w:tc>
          <w:tcPr>
            <w:tcW w:type="dxa" w:w="576"/>
            <w:shd w:fill="006FC0"/>
          </w:tcPr>
          <w:p>
            <w:r>
              <w:t>147934</w:t>
            </w:r>
          </w:p>
        </w:tc>
        <w:tc>
          <w:tcPr>
            <w:tcW w:type="dxa" w:w="576"/>
            <w:shd w:fill="006FC0"/>
          </w:tcPr>
          <w:p>
            <w:r>
              <w:t>138807</w:t>
            </w:r>
          </w:p>
        </w:tc>
        <w:tc>
          <w:tcPr>
            <w:tcW w:type="dxa" w:w="576"/>
            <w:shd w:fill="006FC0"/>
          </w:tcPr>
          <w:p>
            <w:r>
              <w:t>526600</w:t>
            </w:r>
          </w:p>
        </w:tc>
        <w:tc>
          <w:tcPr>
            <w:tcW w:type="dxa" w:w="576"/>
            <w:shd w:fill="006FC0"/>
          </w:tcPr>
          <w:p>
            <w:r>
              <w:t>263367</w:t>
            </w:r>
          </w:p>
        </w:tc>
        <w:tc>
          <w:tcPr>
            <w:tcW w:type="dxa" w:w="576"/>
            <w:shd w:fill="006FC0"/>
          </w:tcPr>
          <w:p>
            <w:r>
              <w:t>263233</w:t>
            </w:r>
          </w:p>
        </w:tc>
        <w:tc>
          <w:tcPr>
            <w:tcW w:type="dxa" w:w="576"/>
            <w:shd w:fill="006FC0"/>
          </w:tcPr>
          <w:p>
            <w:r>
              <w:t>92860</w:t>
            </w:r>
          </w:p>
        </w:tc>
        <w:tc>
          <w:tcPr>
            <w:tcW w:type="dxa" w:w="576"/>
            <w:shd w:fill="006FC0"/>
          </w:tcPr>
          <w:p>
            <w:r>
              <w:t>29122</w:t>
            </w:r>
          </w:p>
        </w:tc>
        <w:tc>
          <w:tcPr>
            <w:tcW w:type="dxa" w:w="576"/>
            <w:shd w:fill="006FC0"/>
          </w:tcPr>
          <w:p>
            <w:r>
              <w:t>63738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Алматинская</w:t>
            </w:r>
          </w:p>
        </w:tc>
        <w:tc>
          <w:tcPr>
            <w:tcW w:type="dxa" w:w="576"/>
            <w:shd w:fill="006FC0"/>
          </w:tcPr>
          <w:p>
            <w:r>
              <w:t>2107166</w:t>
            </w:r>
          </w:p>
        </w:tc>
        <w:tc>
          <w:tcPr>
            <w:tcW w:type="dxa" w:w="576"/>
            <w:shd w:fill="006FC0"/>
          </w:tcPr>
          <w:p>
            <w:r>
              <w:t>1043948</w:t>
            </w:r>
          </w:p>
        </w:tc>
        <w:tc>
          <w:tcPr>
            <w:tcW w:type="dxa" w:w="576"/>
            <w:shd w:fill="006FC0"/>
          </w:tcPr>
          <w:p>
            <w:r>
              <w:t>1063218</w:t>
            </w:r>
          </w:p>
        </w:tc>
        <w:tc>
          <w:tcPr>
            <w:tcW w:type="dxa" w:w="576"/>
            <w:shd w:fill="006FC0"/>
          </w:tcPr>
          <w:p>
            <w:r>
              <w:t>717755</w:t>
            </w:r>
          </w:p>
        </w:tc>
        <w:tc>
          <w:tcPr>
            <w:tcW w:type="dxa" w:w="576"/>
            <w:shd w:fill="006FC0"/>
          </w:tcPr>
          <w:p>
            <w:r>
              <w:t>368507</w:t>
            </w:r>
          </w:p>
        </w:tc>
        <w:tc>
          <w:tcPr>
            <w:tcW w:type="dxa" w:w="576"/>
            <w:shd w:fill="006FC0"/>
          </w:tcPr>
          <w:p>
            <w:r>
              <w:t>349248</w:t>
            </w:r>
          </w:p>
        </w:tc>
        <w:tc>
          <w:tcPr>
            <w:tcW w:type="dxa" w:w="576"/>
            <w:shd w:fill="006FC0"/>
          </w:tcPr>
          <w:p>
            <w:r>
              <w:t>1168239</w:t>
            </w:r>
          </w:p>
        </w:tc>
        <w:tc>
          <w:tcPr>
            <w:tcW w:type="dxa" w:w="576"/>
            <w:shd w:fill="006FC0"/>
          </w:tcPr>
          <w:p>
            <w:r>
              <w:t>599356</w:t>
            </w:r>
          </w:p>
        </w:tc>
        <w:tc>
          <w:tcPr>
            <w:tcW w:type="dxa" w:w="576"/>
            <w:shd w:fill="006FC0"/>
          </w:tcPr>
          <w:p>
            <w:r>
              <w:t>568883</w:t>
            </w:r>
          </w:p>
        </w:tc>
        <w:tc>
          <w:tcPr>
            <w:tcW w:type="dxa" w:w="576"/>
            <w:shd w:fill="006FC0"/>
          </w:tcPr>
          <w:p>
            <w:r>
              <w:t>221172</w:t>
            </w:r>
          </w:p>
        </w:tc>
        <w:tc>
          <w:tcPr>
            <w:tcW w:type="dxa" w:w="576"/>
            <w:shd w:fill="006FC0"/>
          </w:tcPr>
          <w:p>
            <w:r>
              <w:t>76085</w:t>
            </w:r>
          </w:p>
        </w:tc>
        <w:tc>
          <w:tcPr>
            <w:tcW w:type="dxa" w:w="576"/>
            <w:shd w:fill="006FC0"/>
          </w:tcPr>
          <w:p>
            <w:r>
              <w:t>145087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Атырауская</w:t>
            </w:r>
          </w:p>
        </w:tc>
        <w:tc>
          <w:tcPr>
            <w:tcW w:type="dxa" w:w="576"/>
            <w:shd w:fill="006FC0"/>
          </w:tcPr>
          <w:p>
            <w:r>
              <w:t>668090</w:t>
            </w:r>
          </w:p>
        </w:tc>
        <w:tc>
          <w:tcPr>
            <w:tcW w:type="dxa" w:w="576"/>
            <w:shd w:fill="006FC0"/>
          </w:tcPr>
          <w:p>
            <w:r>
              <w:t>329666</w:t>
            </w:r>
          </w:p>
        </w:tc>
        <w:tc>
          <w:tcPr>
            <w:tcW w:type="dxa" w:w="576"/>
            <w:shd w:fill="006FC0"/>
          </w:tcPr>
          <w:p>
            <w:r>
              <w:t>338424</w:t>
            </w:r>
          </w:p>
        </w:tc>
        <w:tc>
          <w:tcPr>
            <w:tcW w:type="dxa" w:w="576"/>
            <w:shd w:fill="006FC0"/>
          </w:tcPr>
          <w:p>
            <w:r>
              <w:t>243190</w:t>
            </w:r>
          </w:p>
        </w:tc>
        <w:tc>
          <w:tcPr>
            <w:tcW w:type="dxa" w:w="576"/>
            <w:shd w:fill="006FC0"/>
          </w:tcPr>
          <w:p>
            <w:r>
              <w:t>125108</w:t>
            </w:r>
          </w:p>
        </w:tc>
        <w:tc>
          <w:tcPr>
            <w:tcW w:type="dxa" w:w="576"/>
            <w:shd w:fill="006FC0"/>
          </w:tcPr>
          <w:p>
            <w:r>
              <w:t>118082</w:t>
            </w:r>
          </w:p>
        </w:tc>
        <w:tc>
          <w:tcPr>
            <w:tcW w:type="dxa" w:w="576"/>
            <w:shd w:fill="006FC0"/>
          </w:tcPr>
          <w:p>
            <w:r>
              <w:t>370213</w:t>
            </w:r>
          </w:p>
        </w:tc>
        <w:tc>
          <w:tcPr>
            <w:tcW w:type="dxa" w:w="576"/>
            <w:shd w:fill="006FC0"/>
          </w:tcPr>
          <w:p>
            <w:r>
              <w:t>187855</w:t>
            </w:r>
          </w:p>
        </w:tc>
        <w:tc>
          <w:tcPr>
            <w:tcW w:type="dxa" w:w="576"/>
            <w:shd w:fill="006FC0"/>
          </w:tcPr>
          <w:p>
            <w:r>
              <w:t>182358</w:t>
            </w:r>
          </w:p>
        </w:tc>
        <w:tc>
          <w:tcPr>
            <w:tcW w:type="dxa" w:w="576"/>
            <w:shd w:fill="006FC0"/>
          </w:tcPr>
          <w:p>
            <w:r>
              <w:t>54687</w:t>
            </w:r>
          </w:p>
        </w:tc>
        <w:tc>
          <w:tcPr>
            <w:tcW w:type="dxa" w:w="576"/>
            <w:shd w:fill="006FC0"/>
          </w:tcPr>
          <w:p>
            <w:r>
              <w:t>16703</w:t>
            </w:r>
          </w:p>
        </w:tc>
        <w:tc>
          <w:tcPr>
            <w:tcW w:type="dxa" w:w="576"/>
            <w:shd w:fill="006FC0"/>
          </w:tcPr>
          <w:p>
            <w:r>
              <w:t>37984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Западно-Казахстанская</w:t>
            </w:r>
          </w:p>
        </w:tc>
        <w:tc>
          <w:tcPr>
            <w:tcW w:type="dxa" w:w="576"/>
            <w:shd w:fill="006FC0"/>
          </w:tcPr>
          <w:p>
            <w:r>
              <w:t>665854</w:t>
            </w:r>
          </w:p>
        </w:tc>
        <w:tc>
          <w:tcPr>
            <w:tcW w:type="dxa" w:w="576"/>
            <w:shd w:fill="006FC0"/>
          </w:tcPr>
          <w:p>
            <w:r>
              <w:t>323915</w:t>
            </w:r>
          </w:p>
        </w:tc>
        <w:tc>
          <w:tcPr>
            <w:tcW w:type="dxa" w:w="576"/>
            <w:shd w:fill="006FC0"/>
          </w:tcPr>
          <w:p>
            <w:r>
              <w:t>341939</w:t>
            </w:r>
          </w:p>
        </w:tc>
        <w:tc>
          <w:tcPr>
            <w:tcW w:type="dxa" w:w="576"/>
            <w:shd w:fill="006FC0"/>
          </w:tcPr>
          <w:p>
            <w:r>
              <w:t>192200</w:t>
            </w:r>
          </w:p>
        </w:tc>
        <w:tc>
          <w:tcPr>
            <w:tcW w:type="dxa" w:w="576"/>
            <w:shd w:fill="006FC0"/>
          </w:tcPr>
          <w:p>
            <w:r>
              <w:t>99443</w:t>
            </w:r>
          </w:p>
        </w:tc>
        <w:tc>
          <w:tcPr>
            <w:tcW w:type="dxa" w:w="576"/>
            <w:shd w:fill="006FC0"/>
          </w:tcPr>
          <w:p>
            <w:r>
              <w:t>92757</w:t>
            </w:r>
          </w:p>
        </w:tc>
        <w:tc>
          <w:tcPr>
            <w:tcW w:type="dxa" w:w="576"/>
            <w:shd w:fill="006FC0"/>
          </w:tcPr>
          <w:p>
            <w:r>
              <w:t>389312</w:t>
            </w:r>
          </w:p>
        </w:tc>
        <w:tc>
          <w:tcPr>
            <w:tcW w:type="dxa" w:w="576"/>
            <w:shd w:fill="006FC0"/>
          </w:tcPr>
          <w:p>
            <w:r>
              <w:t>198783</w:t>
            </w:r>
          </w:p>
        </w:tc>
        <w:tc>
          <w:tcPr>
            <w:tcW w:type="dxa" w:w="576"/>
            <w:shd w:fill="006FC0"/>
          </w:tcPr>
          <w:p>
            <w:r>
              <w:t>190529</w:t>
            </w:r>
          </w:p>
        </w:tc>
        <w:tc>
          <w:tcPr>
            <w:tcW w:type="dxa" w:w="576"/>
            <w:shd w:fill="006FC0"/>
          </w:tcPr>
          <w:p>
            <w:r>
              <w:t>84342</w:t>
            </w:r>
          </w:p>
        </w:tc>
        <w:tc>
          <w:tcPr>
            <w:tcW w:type="dxa" w:w="576"/>
            <w:shd w:fill="006FC0"/>
          </w:tcPr>
          <w:p>
            <w:r>
              <w:t>25689</w:t>
            </w:r>
          </w:p>
        </w:tc>
        <w:tc>
          <w:tcPr>
            <w:tcW w:type="dxa" w:w="576"/>
            <w:shd w:fill="006FC0"/>
          </w:tcPr>
          <w:p>
            <w:r>
              <w:t>58653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Жамбылская</w:t>
            </w:r>
          </w:p>
        </w:tc>
        <w:tc>
          <w:tcPr>
            <w:tcW w:type="dxa" w:w="576"/>
            <w:shd w:fill="006FC0"/>
          </w:tcPr>
          <w:p>
            <w:r>
              <w:t>1149914</w:t>
            </w:r>
          </w:p>
        </w:tc>
        <w:tc>
          <w:tcPr>
            <w:tcW w:type="dxa" w:w="576"/>
            <w:shd w:fill="006FC0"/>
          </w:tcPr>
          <w:p>
            <w:r>
              <w:t>569139</w:t>
            </w:r>
          </w:p>
        </w:tc>
        <w:tc>
          <w:tcPr>
            <w:tcW w:type="dxa" w:w="576"/>
            <w:shd w:fill="006FC0"/>
          </w:tcPr>
          <w:p>
            <w:r>
              <w:t>580775</w:t>
            </w:r>
          </w:p>
        </w:tc>
        <w:tc>
          <w:tcPr>
            <w:tcW w:type="dxa" w:w="576"/>
            <w:shd w:fill="006FC0"/>
          </w:tcPr>
          <w:p>
            <w:r>
              <w:t>416849</w:t>
            </w:r>
          </w:p>
        </w:tc>
        <w:tc>
          <w:tcPr>
            <w:tcW w:type="dxa" w:w="576"/>
            <w:shd w:fill="006FC0"/>
          </w:tcPr>
          <w:p>
            <w:r>
              <w:t>214273</w:t>
            </w:r>
          </w:p>
        </w:tc>
        <w:tc>
          <w:tcPr>
            <w:tcW w:type="dxa" w:w="576"/>
            <w:shd w:fill="006FC0"/>
          </w:tcPr>
          <w:p>
            <w:r>
              <w:t>202576</w:t>
            </w:r>
          </w:p>
        </w:tc>
        <w:tc>
          <w:tcPr>
            <w:tcW w:type="dxa" w:w="576"/>
            <w:shd w:fill="006FC0"/>
          </w:tcPr>
          <w:p>
            <w:r>
              <w:t>622820</w:t>
            </w:r>
          </w:p>
        </w:tc>
        <w:tc>
          <w:tcPr>
            <w:tcW w:type="dxa" w:w="576"/>
            <w:shd w:fill="006FC0"/>
          </w:tcPr>
          <w:p>
            <w:r>
              <w:t>319404</w:t>
            </w:r>
          </w:p>
        </w:tc>
        <w:tc>
          <w:tcPr>
            <w:tcW w:type="dxa" w:w="576"/>
            <w:shd w:fill="006FC0"/>
          </w:tcPr>
          <w:p>
            <w:r>
              <w:t>303416</w:t>
            </w:r>
          </w:p>
        </w:tc>
        <w:tc>
          <w:tcPr>
            <w:tcW w:type="dxa" w:w="576"/>
            <w:shd w:fill="006FC0"/>
          </w:tcPr>
          <w:p>
            <w:r>
              <w:t>110245</w:t>
            </w:r>
          </w:p>
        </w:tc>
        <w:tc>
          <w:tcPr>
            <w:tcW w:type="dxa" w:w="576"/>
            <w:shd w:fill="006FC0"/>
          </w:tcPr>
          <w:p>
            <w:r>
              <w:t>35462</w:t>
            </w:r>
          </w:p>
        </w:tc>
        <w:tc>
          <w:tcPr>
            <w:tcW w:type="dxa" w:w="576"/>
            <w:shd w:fill="006FC0"/>
          </w:tcPr>
          <w:p>
            <w:r>
              <w:t>74783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Карагандинская</w:t>
            </w:r>
          </w:p>
        </w:tc>
        <w:tc>
          <w:tcPr>
            <w:tcW w:type="dxa" w:w="576"/>
            <w:shd w:fill="006FC0"/>
          </w:tcPr>
          <w:p>
            <w:r>
              <w:t>1371914</w:t>
            </w:r>
          </w:p>
        </w:tc>
        <w:tc>
          <w:tcPr>
            <w:tcW w:type="dxa" w:w="576"/>
            <w:shd w:fill="006FC0"/>
          </w:tcPr>
          <w:p>
            <w:r>
              <w:t>653189</w:t>
            </w:r>
          </w:p>
        </w:tc>
        <w:tc>
          <w:tcPr>
            <w:tcW w:type="dxa" w:w="576"/>
            <w:shd w:fill="006FC0"/>
          </w:tcPr>
          <w:p>
            <w:r>
              <w:t>718725</w:t>
            </w:r>
          </w:p>
        </w:tc>
        <w:tc>
          <w:tcPr>
            <w:tcW w:type="dxa" w:w="576"/>
            <w:shd w:fill="006FC0"/>
          </w:tcPr>
          <w:p>
            <w:r>
              <w:t>354317</w:t>
            </w:r>
          </w:p>
        </w:tc>
        <w:tc>
          <w:tcPr>
            <w:tcW w:type="dxa" w:w="576"/>
            <w:shd w:fill="006FC0"/>
          </w:tcPr>
          <w:p>
            <w:r>
              <w:t>181765</w:t>
            </w:r>
          </w:p>
        </w:tc>
        <w:tc>
          <w:tcPr>
            <w:tcW w:type="dxa" w:w="576"/>
            <w:shd w:fill="006FC0"/>
          </w:tcPr>
          <w:p>
            <w:r>
              <w:t>172552</w:t>
            </w:r>
          </w:p>
        </w:tc>
        <w:tc>
          <w:tcPr>
            <w:tcW w:type="dxa" w:w="576"/>
            <w:shd w:fill="006FC0"/>
          </w:tcPr>
          <w:p>
            <w:r>
              <w:t>816420</w:t>
            </w:r>
          </w:p>
        </w:tc>
        <w:tc>
          <w:tcPr>
            <w:tcW w:type="dxa" w:w="576"/>
            <w:shd w:fill="006FC0"/>
          </w:tcPr>
          <w:p>
            <w:r>
              <w:t>411099</w:t>
            </w:r>
          </w:p>
        </w:tc>
        <w:tc>
          <w:tcPr>
            <w:tcW w:type="dxa" w:w="576"/>
            <w:shd w:fill="006FC0"/>
          </w:tcPr>
          <w:p>
            <w:r>
              <w:t>405321</w:t>
            </w:r>
          </w:p>
        </w:tc>
        <w:tc>
          <w:tcPr>
            <w:tcW w:type="dxa" w:w="576"/>
            <w:shd w:fill="006FC0"/>
          </w:tcPr>
          <w:p>
            <w:r>
              <w:t>201177</w:t>
            </w:r>
          </w:p>
        </w:tc>
        <w:tc>
          <w:tcPr>
            <w:tcW w:type="dxa" w:w="576"/>
            <w:shd w:fill="006FC0"/>
          </w:tcPr>
          <w:p>
            <w:r>
              <w:t>60325</w:t>
            </w:r>
          </w:p>
        </w:tc>
        <w:tc>
          <w:tcPr>
            <w:tcW w:type="dxa" w:w="576"/>
            <w:shd w:fill="006FC0"/>
          </w:tcPr>
          <w:p>
            <w:r>
              <w:t>140852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Костанайская</w:t>
            </w:r>
          </w:p>
        </w:tc>
        <w:tc>
          <w:tcPr>
            <w:tcW w:type="dxa" w:w="576"/>
            <w:shd w:fill="006FC0"/>
          </w:tcPr>
          <w:p>
            <w:r>
              <w:t>857858</w:t>
            </w:r>
          </w:p>
        </w:tc>
        <w:tc>
          <w:tcPr>
            <w:tcW w:type="dxa" w:w="576"/>
            <w:shd w:fill="006FC0"/>
          </w:tcPr>
          <w:p>
            <w:r>
              <w:t>407976</w:t>
            </w:r>
          </w:p>
        </w:tc>
        <w:tc>
          <w:tcPr>
            <w:tcW w:type="dxa" w:w="576"/>
            <w:shd w:fill="006FC0"/>
          </w:tcPr>
          <w:p>
            <w:r>
              <w:t>449882</w:t>
            </w:r>
          </w:p>
        </w:tc>
        <w:tc>
          <w:tcPr>
            <w:tcW w:type="dxa" w:w="576"/>
            <w:shd w:fill="006FC0"/>
          </w:tcPr>
          <w:p>
            <w:r>
              <w:t>186104</w:t>
            </w:r>
          </w:p>
        </w:tc>
        <w:tc>
          <w:tcPr>
            <w:tcW w:type="dxa" w:w="576"/>
            <w:shd w:fill="006FC0"/>
          </w:tcPr>
          <w:p>
            <w:r>
              <w:t>95446</w:t>
            </w:r>
          </w:p>
        </w:tc>
        <w:tc>
          <w:tcPr>
            <w:tcW w:type="dxa" w:w="576"/>
            <w:shd w:fill="006FC0"/>
          </w:tcPr>
          <w:p>
            <w:r>
              <w:t>90658</w:t>
            </w:r>
          </w:p>
        </w:tc>
        <w:tc>
          <w:tcPr>
            <w:tcW w:type="dxa" w:w="576"/>
            <w:shd w:fill="006FC0"/>
          </w:tcPr>
          <w:p>
            <w:r>
              <w:t>529124</w:t>
            </w:r>
          </w:p>
        </w:tc>
        <w:tc>
          <w:tcPr>
            <w:tcW w:type="dxa" w:w="576"/>
            <w:shd w:fill="006FC0"/>
          </w:tcPr>
          <w:p>
            <w:r>
              <w:t>268035</w:t>
            </w:r>
          </w:p>
        </w:tc>
        <w:tc>
          <w:tcPr>
            <w:tcW w:type="dxa" w:w="576"/>
            <w:shd w:fill="006FC0"/>
          </w:tcPr>
          <w:p>
            <w:r>
              <w:t>261089</w:t>
            </w:r>
          </w:p>
        </w:tc>
        <w:tc>
          <w:tcPr>
            <w:tcW w:type="dxa" w:w="576"/>
            <w:shd w:fill="006FC0"/>
          </w:tcPr>
          <w:p>
            <w:r>
              <w:t>142630</w:t>
            </w:r>
          </w:p>
        </w:tc>
        <w:tc>
          <w:tcPr>
            <w:tcW w:type="dxa" w:w="576"/>
            <w:shd w:fill="006FC0"/>
          </w:tcPr>
          <w:p>
            <w:r>
              <w:t>44495</w:t>
            </w:r>
          </w:p>
        </w:tc>
        <w:tc>
          <w:tcPr>
            <w:tcW w:type="dxa" w:w="576"/>
            <w:shd w:fill="006FC0"/>
          </w:tcPr>
          <w:p>
            <w:r>
              <w:t>98135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Кызылординская</w:t>
            </w:r>
          </w:p>
        </w:tc>
        <w:tc>
          <w:tcPr>
            <w:tcW w:type="dxa" w:w="576"/>
            <w:shd w:fill="006FC0"/>
          </w:tcPr>
          <w:p>
            <w:r>
              <w:t>827923</w:t>
            </w:r>
          </w:p>
        </w:tc>
        <w:tc>
          <w:tcPr>
            <w:tcW w:type="dxa" w:w="576"/>
            <w:shd w:fill="006FC0"/>
          </w:tcPr>
          <w:p>
            <w:r>
              <w:t>416117</w:t>
            </w:r>
          </w:p>
        </w:tc>
        <w:tc>
          <w:tcPr>
            <w:tcW w:type="dxa" w:w="576"/>
            <w:shd w:fill="006FC0"/>
          </w:tcPr>
          <w:p>
            <w:r>
              <w:t>411806</w:t>
            </w:r>
          </w:p>
        </w:tc>
        <w:tc>
          <w:tcPr>
            <w:tcW w:type="dxa" w:w="576"/>
            <w:shd w:fill="006FC0"/>
          </w:tcPr>
          <w:p>
            <w:r>
              <w:t>300405</w:t>
            </w:r>
          </w:p>
        </w:tc>
        <w:tc>
          <w:tcPr>
            <w:tcW w:type="dxa" w:w="576"/>
            <w:shd w:fill="006FC0"/>
          </w:tcPr>
          <w:p>
            <w:r>
              <w:t>154982</w:t>
            </w:r>
          </w:p>
        </w:tc>
        <w:tc>
          <w:tcPr>
            <w:tcW w:type="dxa" w:w="576"/>
            <w:shd w:fill="006FC0"/>
          </w:tcPr>
          <w:p>
            <w:r>
              <w:t>145423</w:t>
            </w:r>
          </w:p>
        </w:tc>
        <w:tc>
          <w:tcPr>
            <w:tcW w:type="dxa" w:w="576"/>
            <w:shd w:fill="006FC0"/>
          </w:tcPr>
          <w:p>
            <w:r>
              <w:t>458670</w:t>
            </w:r>
          </w:p>
        </w:tc>
        <w:tc>
          <w:tcPr>
            <w:tcW w:type="dxa" w:w="576"/>
            <w:shd w:fill="006FC0"/>
          </w:tcPr>
          <w:p>
            <w:r>
              <w:t>237958</w:t>
            </w:r>
          </w:p>
        </w:tc>
        <w:tc>
          <w:tcPr>
            <w:tcW w:type="dxa" w:w="576"/>
            <w:shd w:fill="006FC0"/>
          </w:tcPr>
          <w:p>
            <w:r>
              <w:t>220712</w:t>
            </w:r>
          </w:p>
        </w:tc>
        <w:tc>
          <w:tcPr>
            <w:tcW w:type="dxa" w:w="576"/>
            <w:shd w:fill="006FC0"/>
          </w:tcPr>
          <w:p>
            <w:r>
              <w:t>68848</w:t>
            </w:r>
          </w:p>
        </w:tc>
        <w:tc>
          <w:tcPr>
            <w:tcW w:type="dxa" w:w="576"/>
            <w:shd w:fill="006FC0"/>
          </w:tcPr>
          <w:p>
            <w:r>
              <w:t>23177</w:t>
            </w:r>
          </w:p>
        </w:tc>
        <w:tc>
          <w:tcPr>
            <w:tcW w:type="dxa" w:w="576"/>
            <w:shd w:fill="006FC0"/>
          </w:tcPr>
          <w:p>
            <w:r>
              <w:t>45671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Мангистауская</w:t>
            </w:r>
          </w:p>
        </w:tc>
        <w:tc>
          <w:tcPr>
            <w:tcW w:type="dxa" w:w="576"/>
            <w:shd w:fill="006FC0"/>
          </w:tcPr>
          <w:p>
            <w:r>
              <w:t>740893</w:t>
            </w:r>
          </w:p>
        </w:tc>
        <w:tc>
          <w:tcPr>
            <w:tcW w:type="dxa" w:w="576"/>
            <w:shd w:fill="006FC0"/>
          </w:tcPr>
          <w:p>
            <w:r>
              <w:t>369339</w:t>
            </w:r>
          </w:p>
        </w:tc>
        <w:tc>
          <w:tcPr>
            <w:tcW w:type="dxa" w:w="576"/>
            <w:shd w:fill="006FC0"/>
          </w:tcPr>
          <w:p>
            <w:r>
              <w:t>371554</w:t>
            </w:r>
          </w:p>
        </w:tc>
        <w:tc>
          <w:tcPr>
            <w:tcW w:type="dxa" w:w="576"/>
            <w:shd w:fill="006FC0"/>
          </w:tcPr>
          <w:p>
            <w:r>
              <w:t>282165</w:t>
            </w:r>
          </w:p>
        </w:tc>
        <w:tc>
          <w:tcPr>
            <w:tcW w:type="dxa" w:w="576"/>
            <w:shd w:fill="006FC0"/>
          </w:tcPr>
          <w:p>
            <w:r>
              <w:t>145797</w:t>
            </w:r>
          </w:p>
        </w:tc>
        <w:tc>
          <w:tcPr>
            <w:tcW w:type="dxa" w:w="576"/>
            <w:shd w:fill="006FC0"/>
          </w:tcPr>
          <w:p>
            <w:r>
              <w:t>136368</w:t>
            </w:r>
          </w:p>
        </w:tc>
        <w:tc>
          <w:tcPr>
            <w:tcW w:type="dxa" w:w="576"/>
            <w:shd w:fill="006FC0"/>
          </w:tcPr>
          <w:p>
            <w:r>
              <w:t>405858</w:t>
            </w:r>
          </w:p>
        </w:tc>
        <w:tc>
          <w:tcPr>
            <w:tcW w:type="dxa" w:w="576"/>
            <w:shd w:fill="006FC0"/>
          </w:tcPr>
          <w:p>
            <w:r>
              <w:t>206186</w:t>
            </w:r>
          </w:p>
        </w:tc>
        <w:tc>
          <w:tcPr>
            <w:tcW w:type="dxa" w:w="576"/>
            <w:shd w:fill="006FC0"/>
          </w:tcPr>
          <w:p>
            <w:r>
              <w:t>199672</w:t>
            </w:r>
          </w:p>
        </w:tc>
        <w:tc>
          <w:tcPr>
            <w:tcW w:type="dxa" w:w="576"/>
            <w:shd w:fill="006FC0"/>
          </w:tcPr>
          <w:p>
            <w:r>
              <w:t>52870</w:t>
            </w:r>
          </w:p>
        </w:tc>
        <w:tc>
          <w:tcPr>
            <w:tcW w:type="dxa" w:w="576"/>
            <w:shd w:fill="006FC0"/>
          </w:tcPr>
          <w:p>
            <w:r>
              <w:t>17356</w:t>
            </w:r>
          </w:p>
        </w:tc>
        <w:tc>
          <w:tcPr>
            <w:tcW w:type="dxa" w:w="576"/>
            <w:shd w:fill="006FC0"/>
          </w:tcPr>
          <w:p>
            <w:r>
              <w:t>35514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Павлодарская</w:t>
            </w:r>
          </w:p>
        </w:tc>
        <w:tc>
          <w:tcPr>
            <w:tcW w:type="dxa" w:w="576"/>
            <w:shd w:fill="006FC0"/>
          </w:tcPr>
          <w:p>
            <w:r>
              <w:t>747057</w:t>
            </w:r>
          </w:p>
        </w:tc>
        <w:tc>
          <w:tcPr>
            <w:tcW w:type="dxa" w:w="576"/>
            <w:shd w:fill="006FC0"/>
          </w:tcPr>
          <w:p>
            <w:r>
              <w:t>354569</w:t>
            </w:r>
          </w:p>
        </w:tc>
        <w:tc>
          <w:tcPr>
            <w:tcW w:type="dxa" w:w="576"/>
            <w:shd w:fill="006FC0"/>
          </w:tcPr>
          <w:p>
            <w:r>
              <w:t>392488</w:t>
            </w:r>
          </w:p>
        </w:tc>
        <w:tc>
          <w:tcPr>
            <w:tcW w:type="dxa" w:w="576"/>
            <w:shd w:fill="006FC0"/>
          </w:tcPr>
          <w:p>
            <w:r>
              <w:t>185289</w:t>
            </w:r>
          </w:p>
        </w:tc>
        <w:tc>
          <w:tcPr>
            <w:tcW w:type="dxa" w:w="576"/>
            <w:shd w:fill="006FC0"/>
          </w:tcPr>
          <w:p>
            <w:r>
              <w:t>95370</w:t>
            </w:r>
          </w:p>
        </w:tc>
        <w:tc>
          <w:tcPr>
            <w:tcW w:type="dxa" w:w="576"/>
            <w:shd w:fill="006FC0"/>
          </w:tcPr>
          <w:p>
            <w:r>
              <w:t>89919</w:t>
            </w:r>
          </w:p>
        </w:tc>
        <w:tc>
          <w:tcPr>
            <w:tcW w:type="dxa" w:w="576"/>
            <w:shd w:fill="006FC0"/>
          </w:tcPr>
          <w:p>
            <w:r>
              <w:t>447888</w:t>
            </w:r>
          </w:p>
        </w:tc>
        <w:tc>
          <w:tcPr>
            <w:tcW w:type="dxa" w:w="576"/>
            <w:shd w:fill="006FC0"/>
          </w:tcPr>
          <w:p>
            <w:r>
              <w:t>225196</w:t>
            </w:r>
          </w:p>
        </w:tc>
        <w:tc>
          <w:tcPr>
            <w:tcW w:type="dxa" w:w="576"/>
            <w:shd w:fill="006FC0"/>
          </w:tcPr>
          <w:p>
            <w:r>
              <w:t>222692</w:t>
            </w:r>
          </w:p>
        </w:tc>
        <w:tc>
          <w:tcPr>
            <w:tcW w:type="dxa" w:w="576"/>
            <w:shd w:fill="006FC0"/>
          </w:tcPr>
          <w:p>
            <w:r>
              <w:t>113880</w:t>
            </w:r>
          </w:p>
        </w:tc>
        <w:tc>
          <w:tcPr>
            <w:tcW w:type="dxa" w:w="576"/>
            <w:shd w:fill="006FC0"/>
          </w:tcPr>
          <w:p>
            <w:r>
              <w:t>34003</w:t>
            </w:r>
          </w:p>
        </w:tc>
        <w:tc>
          <w:tcPr>
            <w:tcW w:type="dxa" w:w="576"/>
            <w:shd w:fill="006FC0"/>
          </w:tcPr>
          <w:p>
            <w:r>
              <w:t>79877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576"/>
            <w:shd w:fill="006FC0"/>
          </w:tcPr>
          <w:p>
            <w:r>
              <w:t>537048</w:t>
            </w:r>
          </w:p>
        </w:tc>
        <w:tc>
          <w:tcPr>
            <w:tcW w:type="dxa" w:w="576"/>
            <w:shd w:fill="006FC0"/>
          </w:tcPr>
          <w:p>
            <w:r>
              <w:t>257149</w:t>
            </w:r>
          </w:p>
        </w:tc>
        <w:tc>
          <w:tcPr>
            <w:tcW w:type="dxa" w:w="576"/>
            <w:shd w:fill="006FC0"/>
          </w:tcPr>
          <w:p>
            <w:r>
              <w:t>279899</w:t>
            </w:r>
          </w:p>
        </w:tc>
        <w:tc>
          <w:tcPr>
            <w:tcW w:type="dxa" w:w="576"/>
            <w:shd w:fill="006FC0"/>
          </w:tcPr>
          <w:p>
            <w:r>
              <w:t>119676</w:t>
            </w:r>
          </w:p>
        </w:tc>
        <w:tc>
          <w:tcPr>
            <w:tcW w:type="dxa" w:w="576"/>
            <w:shd w:fill="006FC0"/>
          </w:tcPr>
          <w:p>
            <w:r>
              <w:t>61738</w:t>
            </w:r>
          </w:p>
        </w:tc>
        <w:tc>
          <w:tcPr>
            <w:tcW w:type="dxa" w:w="576"/>
            <w:shd w:fill="006FC0"/>
          </w:tcPr>
          <w:p>
            <w:r>
              <w:t>57938</w:t>
            </w:r>
          </w:p>
        </w:tc>
        <w:tc>
          <w:tcPr>
            <w:tcW w:type="dxa" w:w="576"/>
            <w:shd w:fill="006FC0"/>
          </w:tcPr>
          <w:p>
            <w:r>
              <w:t>318129</w:t>
            </w:r>
          </w:p>
        </w:tc>
        <w:tc>
          <w:tcPr>
            <w:tcW w:type="dxa" w:w="576"/>
            <w:shd w:fill="006FC0"/>
          </w:tcPr>
          <w:p>
            <w:r>
              <w:t>164739</w:t>
            </w:r>
          </w:p>
        </w:tc>
        <w:tc>
          <w:tcPr>
            <w:tcW w:type="dxa" w:w="576"/>
            <w:shd w:fill="006FC0"/>
          </w:tcPr>
          <w:p>
            <w:r>
              <w:t>153390</w:t>
            </w:r>
          </w:p>
        </w:tc>
        <w:tc>
          <w:tcPr>
            <w:tcW w:type="dxa" w:w="576"/>
            <w:shd w:fill="006FC0"/>
          </w:tcPr>
          <w:p>
            <w:r>
              <w:t>99243</w:t>
            </w:r>
          </w:p>
        </w:tc>
        <w:tc>
          <w:tcPr>
            <w:tcW w:type="dxa" w:w="576"/>
            <w:shd w:fill="006FC0"/>
          </w:tcPr>
          <w:p>
            <w:r>
              <w:t>30672</w:t>
            </w:r>
          </w:p>
        </w:tc>
        <w:tc>
          <w:tcPr>
            <w:tcW w:type="dxa" w:w="576"/>
            <w:shd w:fill="006FC0"/>
          </w:tcPr>
          <w:p>
            <w:r>
              <w:t>68571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Туркестанская*</w:t>
            </w:r>
          </w:p>
        </w:tc>
        <w:tc>
          <w:tcPr>
            <w:tcW w:type="dxa" w:w="576"/>
            <w:shd w:fill="006FC0"/>
          </w:tcPr>
          <w:p>
            <w:r>
              <w:t>2075132</w:t>
            </w:r>
          </w:p>
        </w:tc>
        <w:tc>
          <w:tcPr>
            <w:tcW w:type="dxa" w:w="576"/>
            <w:shd w:fill="006FC0"/>
          </w:tcPr>
          <w:p>
            <w:r>
              <w:t>1053949</w:t>
            </w:r>
          </w:p>
        </w:tc>
        <w:tc>
          <w:tcPr>
            <w:tcW w:type="dxa" w:w="576"/>
            <w:shd w:fill="006FC0"/>
          </w:tcPr>
          <w:p>
            <w:r>
              <w:t>1021183</w:t>
            </w:r>
          </w:p>
        </w:tc>
        <w:tc>
          <w:tcPr>
            <w:tcW w:type="dxa" w:w="576"/>
            <w:shd w:fill="006FC0"/>
          </w:tcPr>
          <w:p>
            <w:r>
              <w:t>840093</w:t>
            </w:r>
          </w:p>
        </w:tc>
        <w:tc>
          <w:tcPr>
            <w:tcW w:type="dxa" w:w="576"/>
            <w:shd w:fill="006FC0"/>
          </w:tcPr>
          <w:p>
            <w:r>
              <w:t>431786</w:t>
            </w:r>
          </w:p>
        </w:tc>
        <w:tc>
          <w:tcPr>
            <w:tcW w:type="dxa" w:w="576"/>
            <w:shd w:fill="006FC0"/>
          </w:tcPr>
          <w:p>
            <w:r>
              <w:t>408307</w:t>
            </w:r>
          </w:p>
        </w:tc>
        <w:tc>
          <w:tcPr>
            <w:tcW w:type="dxa" w:w="576"/>
            <w:shd w:fill="006FC0"/>
          </w:tcPr>
          <w:p>
            <w:r>
              <w:t>1085391</w:t>
            </w:r>
          </w:p>
        </w:tc>
        <w:tc>
          <w:tcPr>
            <w:tcW w:type="dxa" w:w="576"/>
            <w:shd w:fill="006FC0"/>
          </w:tcPr>
          <w:p>
            <w:r>
              <w:t>570396</w:t>
            </w:r>
          </w:p>
        </w:tc>
        <w:tc>
          <w:tcPr>
            <w:tcW w:type="dxa" w:w="576"/>
            <w:shd w:fill="006FC0"/>
          </w:tcPr>
          <w:p>
            <w:r>
              <w:t>514995</w:t>
            </w:r>
          </w:p>
        </w:tc>
        <w:tc>
          <w:tcPr>
            <w:tcW w:type="dxa" w:w="576"/>
            <w:shd w:fill="006FC0"/>
          </w:tcPr>
          <w:p>
            <w:r>
              <w:t>149648</w:t>
            </w:r>
          </w:p>
        </w:tc>
        <w:tc>
          <w:tcPr>
            <w:tcW w:type="dxa" w:w="576"/>
            <w:shd w:fill="006FC0"/>
          </w:tcPr>
          <w:p>
            <w:r>
              <w:t>51767</w:t>
            </w:r>
          </w:p>
        </w:tc>
        <w:tc>
          <w:tcPr>
            <w:tcW w:type="dxa" w:w="576"/>
            <w:shd w:fill="006FC0"/>
          </w:tcPr>
          <w:p>
            <w:r>
              <w:t>97881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576"/>
            <w:shd w:fill="006FC0"/>
          </w:tcPr>
          <w:p>
            <w:r>
              <w:t>1356399</w:t>
            </w:r>
          </w:p>
        </w:tc>
        <w:tc>
          <w:tcPr>
            <w:tcW w:type="dxa" w:w="576"/>
            <w:shd w:fill="006FC0"/>
          </w:tcPr>
          <w:p>
            <w:r>
              <w:t>648345</w:t>
            </w:r>
          </w:p>
        </w:tc>
        <w:tc>
          <w:tcPr>
            <w:tcW w:type="dxa" w:w="576"/>
            <w:shd w:fill="006FC0"/>
          </w:tcPr>
          <w:p>
            <w:r>
              <w:t>708054</w:t>
            </w:r>
          </w:p>
        </w:tc>
        <w:tc>
          <w:tcPr>
            <w:tcW w:type="dxa" w:w="576"/>
            <w:shd w:fill="006FC0"/>
          </w:tcPr>
          <w:p>
            <w:r>
              <w:t>340251</w:t>
            </w:r>
          </w:p>
        </w:tc>
        <w:tc>
          <w:tcPr>
            <w:tcW w:type="dxa" w:w="576"/>
            <w:shd w:fill="006FC0"/>
          </w:tcPr>
          <w:p>
            <w:r>
              <w:t>175332</w:t>
            </w:r>
          </w:p>
        </w:tc>
        <w:tc>
          <w:tcPr>
            <w:tcW w:type="dxa" w:w="576"/>
            <w:shd w:fill="006FC0"/>
          </w:tcPr>
          <w:p>
            <w:r>
              <w:t>164919</w:t>
            </w:r>
          </w:p>
        </w:tc>
        <w:tc>
          <w:tcPr>
            <w:tcW w:type="dxa" w:w="576"/>
            <w:shd w:fill="006FC0"/>
          </w:tcPr>
          <w:p>
            <w:r>
              <w:t>792062</w:t>
            </w:r>
          </w:p>
        </w:tc>
        <w:tc>
          <w:tcPr>
            <w:tcW w:type="dxa" w:w="576"/>
            <w:shd w:fill="006FC0"/>
          </w:tcPr>
          <w:p>
            <w:r>
              <w:t>402813</w:t>
            </w:r>
          </w:p>
        </w:tc>
        <w:tc>
          <w:tcPr>
            <w:tcW w:type="dxa" w:w="576"/>
            <w:shd w:fill="006FC0"/>
          </w:tcPr>
          <w:p>
            <w:r>
              <w:t>389249</w:t>
            </w:r>
          </w:p>
        </w:tc>
        <w:tc>
          <w:tcPr>
            <w:tcW w:type="dxa" w:w="576"/>
            <w:shd w:fill="006FC0"/>
          </w:tcPr>
          <w:p>
            <w:r>
              <w:t>224086</w:t>
            </w:r>
          </w:p>
        </w:tc>
        <w:tc>
          <w:tcPr>
            <w:tcW w:type="dxa" w:w="576"/>
            <w:shd w:fill="006FC0"/>
          </w:tcPr>
          <w:p>
            <w:r>
              <w:t>70200</w:t>
            </w:r>
          </w:p>
        </w:tc>
        <w:tc>
          <w:tcPr>
            <w:tcW w:type="dxa" w:w="576"/>
            <w:shd w:fill="006FC0"/>
          </w:tcPr>
          <w:p>
            <w:r>
              <w:t>153886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г. Астана</w:t>
            </w:r>
          </w:p>
        </w:tc>
        <w:tc>
          <w:tcPr>
            <w:tcW w:type="dxa" w:w="576"/>
            <w:shd w:fill="006FC0"/>
          </w:tcPr>
          <w:p>
            <w:r>
              <w:t>1239744</w:t>
            </w:r>
          </w:p>
        </w:tc>
        <w:tc>
          <w:tcPr>
            <w:tcW w:type="dxa" w:w="576"/>
            <w:shd w:fill="006FC0"/>
          </w:tcPr>
          <w:p>
            <w:r>
              <w:t>594742</w:t>
            </w:r>
          </w:p>
        </w:tc>
        <w:tc>
          <w:tcPr>
            <w:tcW w:type="dxa" w:w="576"/>
            <w:shd w:fill="006FC0"/>
          </w:tcPr>
          <w:p>
            <w:r>
              <w:t>645002</w:t>
            </w:r>
          </w:p>
        </w:tc>
        <w:tc>
          <w:tcPr>
            <w:tcW w:type="dxa" w:w="576"/>
            <w:shd w:fill="006FC0"/>
          </w:tcPr>
          <w:p>
            <w:r>
              <w:t>393104</w:t>
            </w:r>
          </w:p>
        </w:tc>
        <w:tc>
          <w:tcPr>
            <w:tcW w:type="dxa" w:w="576"/>
            <w:shd w:fill="006FC0"/>
          </w:tcPr>
          <w:p>
            <w:r>
              <w:t>202152</w:t>
            </w:r>
          </w:p>
        </w:tc>
        <w:tc>
          <w:tcPr>
            <w:tcW w:type="dxa" w:w="576"/>
            <w:shd w:fill="006FC0"/>
          </w:tcPr>
          <w:p>
            <w:r>
              <w:t>190952</w:t>
            </w:r>
          </w:p>
        </w:tc>
        <w:tc>
          <w:tcPr>
            <w:tcW w:type="dxa" w:w="576"/>
            <w:shd w:fill="006FC0"/>
          </w:tcPr>
          <w:p>
            <w:r>
              <w:t>746541</w:t>
            </w:r>
          </w:p>
        </w:tc>
        <w:tc>
          <w:tcPr>
            <w:tcW w:type="dxa" w:w="576"/>
            <w:shd w:fill="006FC0"/>
          </w:tcPr>
          <w:p>
            <w:r>
              <w:t>362231</w:t>
            </w:r>
          </w:p>
        </w:tc>
        <w:tc>
          <w:tcPr>
            <w:tcW w:type="dxa" w:w="576"/>
            <w:shd w:fill="006FC0"/>
          </w:tcPr>
          <w:p>
            <w:r>
              <w:t>384310</w:t>
            </w:r>
          </w:p>
        </w:tc>
        <w:tc>
          <w:tcPr>
            <w:tcW w:type="dxa" w:w="576"/>
            <w:shd w:fill="006FC0"/>
          </w:tcPr>
          <w:p>
            <w:r>
              <w:t>100099</w:t>
            </w:r>
          </w:p>
        </w:tc>
        <w:tc>
          <w:tcPr>
            <w:tcW w:type="dxa" w:w="576"/>
            <w:shd w:fill="006FC0"/>
          </w:tcPr>
          <w:p>
            <w:r>
              <w:t>30359</w:t>
            </w:r>
          </w:p>
        </w:tc>
        <w:tc>
          <w:tcPr>
            <w:tcW w:type="dxa" w:w="576"/>
            <w:shd w:fill="006FC0"/>
          </w:tcPr>
          <w:p>
            <w:r>
              <w:t>69740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г. Алматы</w:t>
            </w:r>
          </w:p>
        </w:tc>
        <w:tc>
          <w:tcPr>
            <w:tcW w:type="dxa" w:w="576"/>
            <w:shd w:fill="006FC0"/>
          </w:tcPr>
          <w:p>
            <w:r>
              <w:t>2024861</w:t>
            </w:r>
          </w:p>
        </w:tc>
        <w:tc>
          <w:tcPr>
            <w:tcW w:type="dxa" w:w="576"/>
            <w:shd w:fill="006FC0"/>
          </w:tcPr>
          <w:p>
            <w:r>
              <w:t>927897</w:t>
            </w:r>
          </w:p>
        </w:tc>
        <w:tc>
          <w:tcPr>
            <w:tcW w:type="dxa" w:w="576"/>
            <w:shd w:fill="006FC0"/>
          </w:tcPr>
          <w:p>
            <w:r>
              <w:t>1096964</w:t>
            </w:r>
          </w:p>
        </w:tc>
        <w:tc>
          <w:tcPr>
            <w:tcW w:type="dxa" w:w="576"/>
            <w:shd w:fill="006FC0"/>
          </w:tcPr>
          <w:p>
            <w:r>
              <w:t>503994</w:t>
            </w:r>
          </w:p>
        </w:tc>
        <w:tc>
          <w:tcPr>
            <w:tcW w:type="dxa" w:w="576"/>
            <w:shd w:fill="006FC0"/>
          </w:tcPr>
          <w:p>
            <w:r>
              <w:t>261146</w:t>
            </w:r>
          </w:p>
        </w:tc>
        <w:tc>
          <w:tcPr>
            <w:tcW w:type="dxa" w:w="576"/>
            <w:shd w:fill="006FC0"/>
          </w:tcPr>
          <w:p>
            <w:r>
              <w:t>242848</w:t>
            </w:r>
          </w:p>
        </w:tc>
        <w:tc>
          <w:tcPr>
            <w:tcW w:type="dxa" w:w="576"/>
            <w:shd w:fill="006FC0"/>
          </w:tcPr>
          <w:p>
            <w:r>
              <w:t>1289449</w:t>
            </w:r>
          </w:p>
        </w:tc>
        <w:tc>
          <w:tcPr>
            <w:tcW w:type="dxa" w:w="576"/>
            <w:shd w:fill="006FC0"/>
          </w:tcPr>
          <w:p>
            <w:r>
              <w:t>596968</w:t>
            </w:r>
          </w:p>
        </w:tc>
        <w:tc>
          <w:tcPr>
            <w:tcW w:type="dxa" w:w="576"/>
            <w:shd w:fill="006FC0"/>
          </w:tcPr>
          <w:p>
            <w:r>
              <w:t>692481</w:t>
            </w:r>
          </w:p>
        </w:tc>
        <w:tc>
          <w:tcPr>
            <w:tcW w:type="dxa" w:w="576"/>
            <w:shd w:fill="006FC0"/>
          </w:tcPr>
          <w:p>
            <w:r>
              <w:t>231418</w:t>
            </w:r>
          </w:p>
        </w:tc>
        <w:tc>
          <w:tcPr>
            <w:tcW w:type="dxa" w:w="576"/>
            <w:shd w:fill="006FC0"/>
          </w:tcPr>
          <w:p>
            <w:r>
              <w:t>69783</w:t>
            </w:r>
          </w:p>
        </w:tc>
        <w:tc>
          <w:tcPr>
            <w:tcW w:type="dxa" w:w="576"/>
            <w:shd w:fill="006FC0"/>
          </w:tcPr>
          <w:p>
            <w:r>
              <w:t>161635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г. Шымкент</w:t>
            </w:r>
          </w:p>
        </w:tc>
        <w:tc>
          <w:tcPr>
            <w:tcW w:type="dxa" w:w="576"/>
            <w:shd w:fill="006FC0"/>
          </w:tcPr>
          <w:p>
            <w:r>
              <w:t>1112469</w:t>
            </w:r>
          </w:p>
        </w:tc>
        <w:tc>
          <w:tcPr>
            <w:tcW w:type="dxa" w:w="576"/>
            <w:shd w:fill="006FC0"/>
          </w:tcPr>
          <w:p>
            <w:r>
              <w:t>539152</w:t>
            </w:r>
          </w:p>
        </w:tc>
        <w:tc>
          <w:tcPr>
            <w:tcW w:type="dxa" w:w="576"/>
            <w:shd w:fill="006FC0"/>
          </w:tcPr>
          <w:p>
            <w:r>
              <w:t>573317</w:t>
            </w:r>
          </w:p>
        </w:tc>
        <w:tc>
          <w:tcPr>
            <w:tcW w:type="dxa" w:w="576"/>
            <w:shd w:fill="006FC0"/>
          </w:tcPr>
          <w:p>
            <w:r>
              <w:t>404961</w:t>
            </w:r>
          </w:p>
        </w:tc>
        <w:tc>
          <w:tcPr>
            <w:tcW w:type="dxa" w:w="576"/>
            <w:shd w:fill="006FC0"/>
          </w:tcPr>
          <w:p>
            <w:r>
              <w:t>208439</w:t>
            </w:r>
          </w:p>
        </w:tc>
        <w:tc>
          <w:tcPr>
            <w:tcW w:type="dxa" w:w="576"/>
            <w:shd w:fill="006FC0"/>
          </w:tcPr>
          <w:p>
            <w:r>
              <w:t>196522</w:t>
            </w:r>
          </w:p>
        </w:tc>
        <w:tc>
          <w:tcPr>
            <w:tcW w:type="dxa" w:w="576"/>
            <w:shd w:fill="006FC0"/>
          </w:tcPr>
          <w:p>
            <w:r>
              <w:t>626061</w:t>
            </w:r>
          </w:p>
        </w:tc>
        <w:tc>
          <w:tcPr>
            <w:tcW w:type="dxa" w:w="576"/>
            <w:shd w:fill="006FC0"/>
          </w:tcPr>
          <w:p>
            <w:r>
              <w:t>304816</w:t>
            </w:r>
          </w:p>
        </w:tc>
        <w:tc>
          <w:tcPr>
            <w:tcW w:type="dxa" w:w="576"/>
            <w:shd w:fill="006FC0"/>
          </w:tcPr>
          <w:p>
            <w:r>
              <w:t>321245</w:t>
            </w:r>
          </w:p>
        </w:tc>
        <w:tc>
          <w:tcPr>
            <w:tcW w:type="dxa" w:w="576"/>
            <w:shd w:fill="006FC0"/>
          </w:tcPr>
          <w:p>
            <w:r>
              <w:t>81447</w:t>
            </w:r>
          </w:p>
        </w:tc>
        <w:tc>
          <w:tcPr>
            <w:tcW w:type="dxa" w:w="576"/>
            <w:shd w:fill="006FC0"/>
          </w:tcPr>
          <w:p>
            <w:r>
              <w:t>25897</w:t>
            </w:r>
          </w:p>
        </w:tc>
        <w:tc>
          <w:tcPr>
            <w:tcW w:type="dxa" w:w="576"/>
            <w:shd w:fill="006FC0"/>
          </w:tcPr>
          <w:p>
            <w:r>
              <w:t>55550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Регионы</w:t>
            </w:r>
          </w:p>
        </w:tc>
        <w:tc>
          <w:tcPr>
            <w:tcW w:type="dxa" w:w="576"/>
            <w:shd w:fill="006FC0"/>
          </w:tcPr>
          <w:p>
            <w:r>
              <w:t>Всего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в том числе в возрасте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0-15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16-62(58)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63(59)+*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всего</w:t>
            </w:r>
          </w:p>
        </w:tc>
        <w:tc>
          <w:tcPr>
            <w:tcW w:type="dxa" w:w="576"/>
            <w:shd w:fill="006FC0"/>
          </w:tcPr>
          <w:p>
            <w:r>
              <w:t>мужчины</w:t>
            </w:r>
          </w:p>
        </w:tc>
        <w:tc>
          <w:tcPr>
            <w:tcW w:type="dxa" w:w="576"/>
            <w:shd w:fill="006FC0"/>
          </w:tcPr>
          <w:p>
            <w:r>
              <w:t>женщины</w:t>
            </w:r>
          </w:p>
        </w:tc>
        <w:tc>
          <w:tcPr>
            <w:tcW w:type="dxa" w:w="576"/>
            <w:shd w:fill="006FC0"/>
          </w:tcPr>
          <w:p>
            <w:r>
              <w:t>всего</w:t>
            </w:r>
          </w:p>
        </w:tc>
        <w:tc>
          <w:tcPr>
            <w:tcW w:type="dxa" w:w="576"/>
            <w:shd w:fill="006FC0"/>
          </w:tcPr>
          <w:p>
            <w:r>
              <w:t>мужчины</w:t>
            </w:r>
          </w:p>
        </w:tc>
        <w:tc>
          <w:tcPr>
            <w:tcW w:type="dxa" w:w="576"/>
            <w:shd w:fill="006FC0"/>
          </w:tcPr>
          <w:p>
            <w:r>
              <w:t>женщины</w:t>
            </w:r>
          </w:p>
        </w:tc>
        <w:tc>
          <w:tcPr>
            <w:tcW w:type="dxa" w:w="576"/>
            <w:shd w:fill="006FC0"/>
          </w:tcPr>
          <w:p>
            <w:r>
              <w:t>всего</w:t>
            </w:r>
          </w:p>
        </w:tc>
        <w:tc>
          <w:tcPr>
            <w:tcW w:type="dxa" w:w="576"/>
            <w:shd w:fill="006FC0"/>
          </w:tcPr>
          <w:p>
            <w:r>
              <w:t>мужчины</w:t>
            </w:r>
          </w:p>
        </w:tc>
        <w:tc>
          <w:tcPr>
            <w:tcW w:type="dxa" w:w="576"/>
            <w:shd w:fill="006FC0"/>
          </w:tcPr>
          <w:p>
            <w:r>
              <w:t>женщины</w:t>
            </w:r>
          </w:p>
        </w:tc>
        <w:tc>
          <w:tcPr>
            <w:tcW w:type="dxa" w:w="576"/>
            <w:shd w:fill="006FC0"/>
          </w:tcPr>
          <w:p>
            <w:r>
              <w:t>всего</w:t>
            </w:r>
          </w:p>
        </w:tc>
        <w:tc>
          <w:tcPr>
            <w:tcW w:type="dxa" w:w="576"/>
            <w:shd w:fill="006FC0"/>
          </w:tcPr>
          <w:p>
            <w:r>
              <w:t>мужчины</w:t>
            </w:r>
          </w:p>
        </w:tc>
        <w:tc>
          <w:tcPr>
            <w:tcW w:type="dxa" w:w="576"/>
            <w:shd w:fill="006FC0"/>
          </w:tcPr>
          <w:p>
            <w:r>
              <w:t>женщины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Республика Казахстан</w:t>
            </w:r>
          </w:p>
        </w:tc>
        <w:tc>
          <w:tcPr>
            <w:tcW w:type="dxa" w:w="576"/>
            <w:shd w:fill="006FC0"/>
          </w:tcPr>
          <w:p>
            <w:r>
              <w:t>18879552</w:t>
            </w:r>
          </w:p>
        </w:tc>
        <w:tc>
          <w:tcPr>
            <w:tcW w:type="dxa" w:w="576"/>
            <w:shd w:fill="006FC0"/>
          </w:tcPr>
          <w:p>
            <w:r>
              <w:t>9160399</w:t>
            </w:r>
          </w:p>
        </w:tc>
        <w:tc>
          <w:tcPr>
            <w:tcW w:type="dxa" w:w="576"/>
            <w:shd w:fill="006FC0"/>
          </w:tcPr>
          <w:p>
            <w:r>
              <w:t>9719153</w:t>
            </w:r>
          </w:p>
        </w:tc>
        <w:tc>
          <w:tcPr>
            <w:tcW w:type="dxa" w:w="576"/>
            <w:shd w:fill="006FC0"/>
          </w:tcPr>
          <w:p>
            <w:r>
              <w:t>5789533</w:t>
            </w:r>
          </w:p>
        </w:tc>
        <w:tc>
          <w:tcPr>
            <w:tcW w:type="dxa" w:w="576"/>
            <w:shd w:fill="006FC0"/>
          </w:tcPr>
          <w:p>
            <w:r>
              <w:t>2980297</w:t>
            </w:r>
          </w:p>
        </w:tc>
        <w:tc>
          <w:tcPr>
            <w:tcW w:type="dxa" w:w="576"/>
            <w:shd w:fill="006FC0"/>
          </w:tcPr>
          <w:p>
            <w:r>
              <w:t>2809236</w:t>
            </w:r>
          </w:p>
        </w:tc>
        <w:tc>
          <w:tcPr>
            <w:tcW w:type="dxa" w:w="576"/>
            <w:shd w:fill="006FC0"/>
          </w:tcPr>
          <w:p>
            <w:r>
              <w:t>11009372</w:t>
            </w:r>
          </w:p>
        </w:tc>
        <w:tc>
          <w:tcPr>
            <w:tcW w:type="dxa" w:w="576"/>
            <w:shd w:fill="006FC0"/>
          </w:tcPr>
          <w:p>
            <w:r>
              <w:t>5524137</w:t>
            </w:r>
          </w:p>
        </w:tc>
        <w:tc>
          <w:tcPr>
            <w:tcW w:type="dxa" w:w="576"/>
            <w:shd w:fill="006FC0"/>
          </w:tcPr>
          <w:p>
            <w:r>
              <w:t>5485235</w:t>
            </w:r>
          </w:p>
        </w:tc>
        <w:tc>
          <w:tcPr>
            <w:tcW w:type="dxa" w:w="576"/>
            <w:shd w:fill="006FC0"/>
          </w:tcPr>
          <w:p>
            <w:r>
              <w:t>2080647</w:t>
            </w:r>
          </w:p>
        </w:tc>
        <w:tc>
          <w:tcPr>
            <w:tcW w:type="dxa" w:w="576"/>
            <w:shd w:fill="006FC0"/>
          </w:tcPr>
          <w:p>
            <w:r>
              <w:t>655965</w:t>
            </w:r>
          </w:p>
        </w:tc>
        <w:tc>
          <w:tcPr>
            <w:tcW w:type="dxa" w:w="576"/>
            <w:shd w:fill="006FC0"/>
          </w:tcPr>
          <w:p>
            <w:r>
              <w:t>1424682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Акмолинская</w:t>
            </w:r>
          </w:p>
        </w:tc>
        <w:tc>
          <w:tcPr>
            <w:tcW w:type="dxa" w:w="576"/>
            <w:shd w:fill="006FC0"/>
          </w:tcPr>
          <w:p>
            <w:r>
              <w:t>735566</w:t>
            </w:r>
          </w:p>
        </w:tc>
        <w:tc>
          <w:tcPr>
            <w:tcW w:type="dxa" w:w="576"/>
            <w:shd w:fill="006FC0"/>
          </w:tcPr>
          <w:p>
            <w:r>
              <w:t>357496</w:t>
            </w:r>
          </w:p>
        </w:tc>
        <w:tc>
          <w:tcPr>
            <w:tcW w:type="dxa" w:w="576"/>
            <w:shd w:fill="006FC0"/>
          </w:tcPr>
          <w:p>
            <w:r>
              <w:t>378070</w:t>
            </w:r>
          </w:p>
        </w:tc>
        <w:tc>
          <w:tcPr>
            <w:tcW w:type="dxa" w:w="576"/>
            <w:shd w:fill="006FC0"/>
          </w:tcPr>
          <w:p>
            <w:r>
              <w:t>186644</w:t>
            </w:r>
          </w:p>
        </w:tc>
        <w:tc>
          <w:tcPr>
            <w:tcW w:type="dxa" w:w="576"/>
            <w:shd w:fill="006FC0"/>
          </w:tcPr>
          <w:p>
            <w:r>
              <w:t>96125</w:t>
            </w:r>
          </w:p>
        </w:tc>
        <w:tc>
          <w:tcPr>
            <w:tcW w:type="dxa" w:w="576"/>
            <w:shd w:fill="006FC0"/>
          </w:tcPr>
          <w:p>
            <w:r>
              <w:t>90519</w:t>
            </w:r>
          </w:p>
        </w:tc>
        <w:tc>
          <w:tcPr>
            <w:tcW w:type="dxa" w:w="576"/>
            <w:shd w:fill="006FC0"/>
          </w:tcPr>
          <w:p>
            <w:r>
              <w:t>443921</w:t>
            </w:r>
          </w:p>
        </w:tc>
        <w:tc>
          <w:tcPr>
            <w:tcW w:type="dxa" w:w="576"/>
            <w:shd w:fill="006FC0"/>
          </w:tcPr>
          <w:p>
            <w:r>
              <w:t>228821</w:t>
            </w:r>
          </w:p>
        </w:tc>
        <w:tc>
          <w:tcPr>
            <w:tcW w:type="dxa" w:w="576"/>
            <w:shd w:fill="006FC0"/>
          </w:tcPr>
          <w:p>
            <w:r>
              <w:t>215100</w:t>
            </w:r>
          </w:p>
        </w:tc>
        <w:tc>
          <w:tcPr>
            <w:tcW w:type="dxa" w:w="576"/>
            <w:shd w:fill="006FC0"/>
          </w:tcPr>
          <w:p>
            <w:r>
              <w:t>105001</w:t>
            </w:r>
          </w:p>
        </w:tc>
        <w:tc>
          <w:tcPr>
            <w:tcW w:type="dxa" w:w="576"/>
            <w:shd w:fill="006FC0"/>
          </w:tcPr>
          <w:p>
            <w:r>
              <w:t>32550</w:t>
            </w:r>
          </w:p>
        </w:tc>
        <w:tc>
          <w:tcPr>
            <w:tcW w:type="dxa" w:w="576"/>
            <w:shd w:fill="006FC0"/>
          </w:tcPr>
          <w:p>
            <w:r>
              <w:t>72451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Актюбинская</w:t>
            </w:r>
          </w:p>
        </w:tc>
        <w:tc>
          <w:tcPr>
            <w:tcW w:type="dxa" w:w="576"/>
            <w:shd w:fill="006FC0"/>
          </w:tcPr>
          <w:p>
            <w:r>
              <w:t>894333</w:t>
            </w:r>
          </w:p>
        </w:tc>
        <w:tc>
          <w:tcPr>
            <w:tcW w:type="dxa" w:w="576"/>
            <w:shd w:fill="006FC0"/>
          </w:tcPr>
          <w:p>
            <w:r>
              <w:t>434126</w:t>
            </w:r>
          </w:p>
        </w:tc>
        <w:tc>
          <w:tcPr>
            <w:tcW w:type="dxa" w:w="576"/>
            <w:shd w:fill="006FC0"/>
          </w:tcPr>
          <w:p>
            <w:r>
              <w:t>460207</w:t>
            </w:r>
          </w:p>
        </w:tc>
        <w:tc>
          <w:tcPr>
            <w:tcW w:type="dxa" w:w="576"/>
            <w:shd w:fill="006FC0"/>
          </w:tcPr>
          <w:p>
            <w:r>
              <w:t>277768</w:t>
            </w:r>
          </w:p>
        </w:tc>
        <w:tc>
          <w:tcPr>
            <w:tcW w:type="dxa" w:w="576"/>
            <w:shd w:fill="006FC0"/>
          </w:tcPr>
          <w:p>
            <w:r>
              <w:t>143370</w:t>
            </w:r>
          </w:p>
        </w:tc>
        <w:tc>
          <w:tcPr>
            <w:tcW w:type="dxa" w:w="576"/>
            <w:shd w:fill="006FC0"/>
          </w:tcPr>
          <w:p>
            <w:r>
              <w:t>134398</w:t>
            </w:r>
          </w:p>
        </w:tc>
        <w:tc>
          <w:tcPr>
            <w:tcW w:type="dxa" w:w="576"/>
            <w:shd w:fill="006FC0"/>
          </w:tcPr>
          <w:p>
            <w:r>
              <w:t>527029</w:t>
            </w:r>
          </w:p>
        </w:tc>
        <w:tc>
          <w:tcPr>
            <w:tcW w:type="dxa" w:w="576"/>
            <w:shd w:fill="006FC0"/>
          </w:tcPr>
          <w:p>
            <w:r>
              <w:t>262720</w:t>
            </w:r>
          </w:p>
        </w:tc>
        <w:tc>
          <w:tcPr>
            <w:tcW w:type="dxa" w:w="576"/>
            <w:shd w:fill="006FC0"/>
          </w:tcPr>
          <w:p>
            <w:r>
              <w:t>264309</w:t>
            </w:r>
          </w:p>
        </w:tc>
        <w:tc>
          <w:tcPr>
            <w:tcW w:type="dxa" w:w="576"/>
            <w:shd w:fill="006FC0"/>
          </w:tcPr>
          <w:p>
            <w:r>
              <w:t>89536</w:t>
            </w:r>
          </w:p>
        </w:tc>
        <w:tc>
          <w:tcPr>
            <w:tcW w:type="dxa" w:w="576"/>
            <w:shd w:fill="006FC0"/>
          </w:tcPr>
          <w:p>
            <w:r>
              <w:t>28036</w:t>
            </w:r>
          </w:p>
        </w:tc>
        <w:tc>
          <w:tcPr>
            <w:tcW w:type="dxa" w:w="576"/>
            <w:shd w:fill="006FC0"/>
          </w:tcPr>
          <w:p>
            <w:r>
              <w:t>61500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Алматинская</w:t>
            </w:r>
          </w:p>
        </w:tc>
        <w:tc>
          <w:tcPr>
            <w:tcW w:type="dxa" w:w="576"/>
            <w:shd w:fill="006FC0"/>
          </w:tcPr>
          <w:p>
            <w:r>
              <w:t>2077967</w:t>
            </w:r>
          </w:p>
        </w:tc>
        <w:tc>
          <w:tcPr>
            <w:tcW w:type="dxa" w:w="576"/>
            <w:shd w:fill="006FC0"/>
          </w:tcPr>
          <w:p>
            <w:r>
              <w:t>1028121</w:t>
            </w:r>
          </w:p>
        </w:tc>
        <w:tc>
          <w:tcPr>
            <w:tcW w:type="dxa" w:w="576"/>
            <w:shd w:fill="006FC0"/>
          </w:tcPr>
          <w:p>
            <w:r>
              <w:t>1049846</w:t>
            </w:r>
          </w:p>
        </w:tc>
        <w:tc>
          <w:tcPr>
            <w:tcW w:type="dxa" w:w="576"/>
            <w:shd w:fill="006FC0"/>
          </w:tcPr>
          <w:p>
            <w:r>
              <w:t>694913</w:t>
            </w:r>
          </w:p>
        </w:tc>
        <w:tc>
          <w:tcPr>
            <w:tcW w:type="dxa" w:w="576"/>
            <w:shd w:fill="006FC0"/>
          </w:tcPr>
          <w:p>
            <w:r>
              <w:t>356669</w:t>
            </w:r>
          </w:p>
        </w:tc>
        <w:tc>
          <w:tcPr>
            <w:tcW w:type="dxa" w:w="576"/>
            <w:shd w:fill="006FC0"/>
          </w:tcPr>
          <w:p>
            <w:r>
              <w:t>338244</w:t>
            </w:r>
          </w:p>
        </w:tc>
        <w:tc>
          <w:tcPr>
            <w:tcW w:type="dxa" w:w="576"/>
            <w:shd w:fill="006FC0"/>
          </w:tcPr>
          <w:p>
            <w:r>
              <w:t>1168192</w:t>
            </w:r>
          </w:p>
        </w:tc>
        <w:tc>
          <w:tcPr>
            <w:tcW w:type="dxa" w:w="576"/>
            <w:shd w:fill="006FC0"/>
          </w:tcPr>
          <w:p>
            <w:r>
              <w:t>597432</w:t>
            </w:r>
          </w:p>
        </w:tc>
        <w:tc>
          <w:tcPr>
            <w:tcW w:type="dxa" w:w="576"/>
            <w:shd w:fill="006FC0"/>
          </w:tcPr>
          <w:p>
            <w:r>
              <w:t>570760</w:t>
            </w:r>
          </w:p>
        </w:tc>
        <w:tc>
          <w:tcPr>
            <w:tcW w:type="dxa" w:w="576"/>
            <w:shd w:fill="006FC0"/>
          </w:tcPr>
          <w:p>
            <w:r>
              <w:t>214862</w:t>
            </w:r>
          </w:p>
        </w:tc>
        <w:tc>
          <w:tcPr>
            <w:tcW w:type="dxa" w:w="576"/>
            <w:shd w:fill="006FC0"/>
          </w:tcPr>
          <w:p>
            <w:r>
              <w:t>74020</w:t>
            </w:r>
          </w:p>
        </w:tc>
        <w:tc>
          <w:tcPr>
            <w:tcW w:type="dxa" w:w="576"/>
            <w:shd w:fill="006FC0"/>
          </w:tcPr>
          <w:p>
            <w:r>
              <w:t>140842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Атырауская</w:t>
            </w:r>
          </w:p>
        </w:tc>
        <w:tc>
          <w:tcPr>
            <w:tcW w:type="dxa" w:w="576"/>
            <w:shd w:fill="006FC0"/>
          </w:tcPr>
          <w:p>
            <w:r>
              <w:t>657110</w:t>
            </w:r>
          </w:p>
        </w:tc>
        <w:tc>
          <w:tcPr>
            <w:tcW w:type="dxa" w:w="576"/>
            <w:shd w:fill="006FC0"/>
          </w:tcPr>
          <w:p>
            <w:r>
              <w:t>323964</w:t>
            </w:r>
          </w:p>
        </w:tc>
        <w:tc>
          <w:tcPr>
            <w:tcW w:type="dxa" w:w="576"/>
            <w:shd w:fill="006FC0"/>
          </w:tcPr>
          <w:p>
            <w:r>
              <w:t>333146</w:t>
            </w:r>
          </w:p>
        </w:tc>
        <w:tc>
          <w:tcPr>
            <w:tcW w:type="dxa" w:w="576"/>
            <w:shd w:fill="006FC0"/>
          </w:tcPr>
          <w:p>
            <w:r>
              <w:t>235184</w:t>
            </w:r>
          </w:p>
        </w:tc>
        <w:tc>
          <w:tcPr>
            <w:tcW w:type="dxa" w:w="576"/>
            <w:shd w:fill="006FC0"/>
          </w:tcPr>
          <w:p>
            <w:r>
              <w:t>120950</w:t>
            </w:r>
          </w:p>
        </w:tc>
        <w:tc>
          <w:tcPr>
            <w:tcW w:type="dxa" w:w="576"/>
            <w:shd w:fill="006FC0"/>
          </w:tcPr>
          <w:p>
            <w:r>
              <w:t>114234</w:t>
            </w:r>
          </w:p>
        </w:tc>
        <w:tc>
          <w:tcPr>
            <w:tcW w:type="dxa" w:w="576"/>
            <w:shd w:fill="006FC0"/>
          </w:tcPr>
          <w:p>
            <w:r>
              <w:t>369197</w:t>
            </w:r>
          </w:p>
        </w:tc>
        <w:tc>
          <w:tcPr>
            <w:tcW w:type="dxa" w:w="576"/>
            <w:shd w:fill="006FC0"/>
          </w:tcPr>
          <w:p>
            <w:r>
              <w:t>186823</w:t>
            </w:r>
          </w:p>
        </w:tc>
        <w:tc>
          <w:tcPr>
            <w:tcW w:type="dxa" w:w="576"/>
            <w:shd w:fill="006FC0"/>
          </w:tcPr>
          <w:p>
            <w:r>
              <w:t>182374</w:t>
            </w:r>
          </w:p>
        </w:tc>
        <w:tc>
          <w:tcPr>
            <w:tcW w:type="dxa" w:w="576"/>
            <w:shd w:fill="006FC0"/>
          </w:tcPr>
          <w:p>
            <w:r>
              <w:t>52729</w:t>
            </w:r>
          </w:p>
        </w:tc>
        <w:tc>
          <w:tcPr>
            <w:tcW w:type="dxa" w:w="576"/>
            <w:shd w:fill="006FC0"/>
          </w:tcPr>
          <w:p>
            <w:r>
              <w:t>16191</w:t>
            </w:r>
          </w:p>
        </w:tc>
        <w:tc>
          <w:tcPr>
            <w:tcW w:type="dxa" w:w="576"/>
            <w:shd w:fill="006FC0"/>
          </w:tcPr>
          <w:p>
            <w:r>
              <w:t>36538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Западно-Казахстанская</w:t>
            </w:r>
          </w:p>
        </w:tc>
        <w:tc>
          <w:tcPr>
            <w:tcW w:type="dxa" w:w="576"/>
            <w:shd w:fill="006FC0"/>
          </w:tcPr>
          <w:p>
            <w:r>
              <w:t>661316</w:t>
            </w:r>
          </w:p>
        </w:tc>
        <w:tc>
          <w:tcPr>
            <w:tcW w:type="dxa" w:w="576"/>
            <w:shd w:fill="006FC0"/>
          </w:tcPr>
          <w:p>
            <w:r>
              <w:t>321322</w:t>
            </w:r>
          </w:p>
        </w:tc>
        <w:tc>
          <w:tcPr>
            <w:tcW w:type="dxa" w:w="576"/>
            <w:shd w:fill="006FC0"/>
          </w:tcPr>
          <w:p>
            <w:r>
              <w:t>339994</w:t>
            </w:r>
          </w:p>
        </w:tc>
        <w:tc>
          <w:tcPr>
            <w:tcW w:type="dxa" w:w="576"/>
            <w:shd w:fill="006FC0"/>
          </w:tcPr>
          <w:p>
            <w:r>
              <w:t>186975</w:t>
            </w:r>
          </w:p>
        </w:tc>
        <w:tc>
          <w:tcPr>
            <w:tcW w:type="dxa" w:w="576"/>
            <w:shd w:fill="006FC0"/>
          </w:tcPr>
          <w:p>
            <w:r>
              <w:t>96935</w:t>
            </w:r>
          </w:p>
        </w:tc>
        <w:tc>
          <w:tcPr>
            <w:tcW w:type="dxa" w:w="576"/>
            <w:shd w:fill="006FC0"/>
          </w:tcPr>
          <w:p>
            <w:r>
              <w:t>90040</w:t>
            </w:r>
          </w:p>
        </w:tc>
        <w:tc>
          <w:tcPr>
            <w:tcW w:type="dxa" w:w="576"/>
            <w:shd w:fill="006FC0"/>
          </w:tcPr>
          <w:p>
            <w:r>
              <w:t>391978</w:t>
            </w:r>
          </w:p>
        </w:tc>
        <w:tc>
          <w:tcPr>
            <w:tcW w:type="dxa" w:w="576"/>
            <w:shd w:fill="006FC0"/>
          </w:tcPr>
          <w:p>
            <w:r>
              <w:t>199494</w:t>
            </w:r>
          </w:p>
        </w:tc>
        <w:tc>
          <w:tcPr>
            <w:tcW w:type="dxa" w:w="576"/>
            <w:shd w:fill="006FC0"/>
          </w:tcPr>
          <w:p>
            <w:r>
              <w:t>192484</w:t>
            </w:r>
          </w:p>
        </w:tc>
        <w:tc>
          <w:tcPr>
            <w:tcW w:type="dxa" w:w="576"/>
            <w:shd w:fill="006FC0"/>
          </w:tcPr>
          <w:p>
            <w:r>
              <w:t>82363</w:t>
            </w:r>
          </w:p>
        </w:tc>
        <w:tc>
          <w:tcPr>
            <w:tcW w:type="dxa" w:w="576"/>
            <w:shd w:fill="006FC0"/>
          </w:tcPr>
          <w:p>
            <w:r>
              <w:t>24893</w:t>
            </w:r>
          </w:p>
        </w:tc>
        <w:tc>
          <w:tcPr>
            <w:tcW w:type="dxa" w:w="576"/>
            <w:shd w:fill="006FC0"/>
          </w:tcPr>
          <w:p>
            <w:r>
              <w:t>57470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Жамбылская</w:t>
            </w:r>
          </w:p>
        </w:tc>
        <w:tc>
          <w:tcPr>
            <w:tcW w:type="dxa" w:w="576"/>
            <w:shd w:fill="006FC0"/>
          </w:tcPr>
          <w:p>
            <w:r>
              <w:t>1139192</w:t>
            </w:r>
          </w:p>
        </w:tc>
        <w:tc>
          <w:tcPr>
            <w:tcW w:type="dxa" w:w="576"/>
            <w:shd w:fill="006FC0"/>
          </w:tcPr>
          <w:p>
            <w:r>
              <w:t>562644</w:t>
            </w:r>
          </w:p>
        </w:tc>
        <w:tc>
          <w:tcPr>
            <w:tcW w:type="dxa" w:w="576"/>
            <w:shd w:fill="006FC0"/>
          </w:tcPr>
          <w:p>
            <w:r>
              <w:t>576548</w:t>
            </w:r>
          </w:p>
        </w:tc>
        <w:tc>
          <w:tcPr>
            <w:tcW w:type="dxa" w:w="576"/>
            <w:shd w:fill="006FC0"/>
          </w:tcPr>
          <w:p>
            <w:r>
              <w:t>406852</w:t>
            </w:r>
          </w:p>
        </w:tc>
        <w:tc>
          <w:tcPr>
            <w:tcW w:type="dxa" w:w="576"/>
            <w:shd w:fill="006FC0"/>
          </w:tcPr>
          <w:p>
            <w:r>
              <w:t>209204</w:t>
            </w:r>
          </w:p>
        </w:tc>
        <w:tc>
          <w:tcPr>
            <w:tcW w:type="dxa" w:w="576"/>
            <w:shd w:fill="006FC0"/>
          </w:tcPr>
          <w:p>
            <w:r>
              <w:t>197648</w:t>
            </w:r>
          </w:p>
        </w:tc>
        <w:tc>
          <w:tcPr>
            <w:tcW w:type="dxa" w:w="576"/>
            <w:shd w:fill="006FC0"/>
          </w:tcPr>
          <w:p>
            <w:r>
              <w:t>623975</w:t>
            </w:r>
          </w:p>
        </w:tc>
        <w:tc>
          <w:tcPr>
            <w:tcW w:type="dxa" w:w="576"/>
            <w:shd w:fill="006FC0"/>
          </w:tcPr>
          <w:p>
            <w:r>
              <w:t>318480</w:t>
            </w:r>
          </w:p>
        </w:tc>
        <w:tc>
          <w:tcPr>
            <w:tcW w:type="dxa" w:w="576"/>
            <w:shd w:fill="006FC0"/>
          </w:tcPr>
          <w:p>
            <w:r>
              <w:t>305495</w:t>
            </w:r>
          </w:p>
        </w:tc>
        <w:tc>
          <w:tcPr>
            <w:tcW w:type="dxa" w:w="576"/>
            <w:shd w:fill="006FC0"/>
          </w:tcPr>
          <w:p>
            <w:r>
              <w:t>108365</w:t>
            </w:r>
          </w:p>
        </w:tc>
        <w:tc>
          <w:tcPr>
            <w:tcW w:type="dxa" w:w="576"/>
            <w:shd w:fill="006FC0"/>
          </w:tcPr>
          <w:p>
            <w:r>
              <w:t>34960</w:t>
            </w:r>
          </w:p>
        </w:tc>
        <w:tc>
          <w:tcPr>
            <w:tcW w:type="dxa" w:w="576"/>
            <w:shd w:fill="006FC0"/>
          </w:tcPr>
          <w:p>
            <w:r>
              <w:t>73405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Карагандинская</w:t>
            </w:r>
          </w:p>
        </w:tc>
        <w:tc>
          <w:tcPr>
            <w:tcW w:type="dxa" w:w="576"/>
            <w:shd w:fill="006FC0"/>
          </w:tcPr>
          <w:p>
            <w:r>
              <w:t>1375938</w:t>
            </w:r>
          </w:p>
        </w:tc>
        <w:tc>
          <w:tcPr>
            <w:tcW w:type="dxa" w:w="576"/>
            <w:shd w:fill="006FC0"/>
          </w:tcPr>
          <w:p>
            <w:r>
              <w:t>654095</w:t>
            </w:r>
          </w:p>
        </w:tc>
        <w:tc>
          <w:tcPr>
            <w:tcW w:type="dxa" w:w="576"/>
            <w:shd w:fill="006FC0"/>
          </w:tcPr>
          <w:p>
            <w:r>
              <w:t>721843</w:t>
            </w:r>
          </w:p>
        </w:tc>
        <w:tc>
          <w:tcPr>
            <w:tcW w:type="dxa" w:w="576"/>
            <w:shd w:fill="006FC0"/>
          </w:tcPr>
          <w:p>
            <w:r>
              <w:t>350227</w:t>
            </w:r>
          </w:p>
        </w:tc>
        <w:tc>
          <w:tcPr>
            <w:tcW w:type="dxa" w:w="576"/>
            <w:shd w:fill="006FC0"/>
          </w:tcPr>
          <w:p>
            <w:r>
              <w:t>179434</w:t>
            </w:r>
          </w:p>
        </w:tc>
        <w:tc>
          <w:tcPr>
            <w:tcW w:type="dxa" w:w="576"/>
            <w:shd w:fill="006FC0"/>
          </w:tcPr>
          <w:p>
            <w:r>
              <w:t>170793</w:t>
            </w:r>
          </w:p>
        </w:tc>
        <w:tc>
          <w:tcPr>
            <w:tcW w:type="dxa" w:w="576"/>
            <w:shd w:fill="006FC0"/>
          </w:tcPr>
          <w:p>
            <w:r>
              <w:t>827184</w:t>
            </w:r>
          </w:p>
        </w:tc>
        <w:tc>
          <w:tcPr>
            <w:tcW w:type="dxa" w:w="576"/>
            <w:shd w:fill="006FC0"/>
          </w:tcPr>
          <w:p>
            <w:r>
              <w:t>415379</w:t>
            </w:r>
          </w:p>
        </w:tc>
        <w:tc>
          <w:tcPr>
            <w:tcW w:type="dxa" w:w="576"/>
            <w:shd w:fill="006FC0"/>
          </w:tcPr>
          <w:p>
            <w:r>
              <w:t>411805</w:t>
            </w:r>
          </w:p>
        </w:tc>
        <w:tc>
          <w:tcPr>
            <w:tcW w:type="dxa" w:w="576"/>
            <w:shd w:fill="006FC0"/>
          </w:tcPr>
          <w:p>
            <w:r>
              <w:t>198527</w:t>
            </w:r>
          </w:p>
        </w:tc>
        <w:tc>
          <w:tcPr>
            <w:tcW w:type="dxa" w:w="576"/>
            <w:shd w:fill="006FC0"/>
          </w:tcPr>
          <w:p>
            <w:r>
              <w:t>59282</w:t>
            </w:r>
          </w:p>
        </w:tc>
        <w:tc>
          <w:tcPr>
            <w:tcW w:type="dxa" w:w="576"/>
            <w:shd w:fill="006FC0"/>
          </w:tcPr>
          <w:p>
            <w:r>
              <w:t>139245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Костанайская</w:t>
            </w:r>
          </w:p>
        </w:tc>
        <w:tc>
          <w:tcPr>
            <w:tcW w:type="dxa" w:w="576"/>
            <w:shd w:fill="006FC0"/>
          </w:tcPr>
          <w:p>
            <w:r>
              <w:t>864550</w:t>
            </w:r>
          </w:p>
        </w:tc>
        <w:tc>
          <w:tcPr>
            <w:tcW w:type="dxa" w:w="576"/>
            <w:shd w:fill="006FC0"/>
          </w:tcPr>
          <w:p>
            <w:r>
              <w:t>410713</w:t>
            </w:r>
          </w:p>
        </w:tc>
        <w:tc>
          <w:tcPr>
            <w:tcW w:type="dxa" w:w="576"/>
            <w:shd w:fill="006FC0"/>
          </w:tcPr>
          <w:p>
            <w:r>
              <w:t>453837</w:t>
            </w:r>
          </w:p>
        </w:tc>
        <w:tc>
          <w:tcPr>
            <w:tcW w:type="dxa" w:w="576"/>
            <w:shd w:fill="006FC0"/>
          </w:tcPr>
          <w:p>
            <w:r>
              <w:t>186279</w:t>
            </w:r>
          </w:p>
        </w:tc>
        <w:tc>
          <w:tcPr>
            <w:tcW w:type="dxa" w:w="576"/>
            <w:shd w:fill="006FC0"/>
          </w:tcPr>
          <w:p>
            <w:r>
              <w:t>95558</w:t>
            </w:r>
          </w:p>
        </w:tc>
        <w:tc>
          <w:tcPr>
            <w:tcW w:type="dxa" w:w="576"/>
            <w:shd w:fill="006FC0"/>
          </w:tcPr>
          <w:p>
            <w:r>
              <w:t>90721</w:t>
            </w:r>
          </w:p>
        </w:tc>
        <w:tc>
          <w:tcPr>
            <w:tcW w:type="dxa" w:w="576"/>
            <w:shd w:fill="006FC0"/>
          </w:tcPr>
          <w:p>
            <w:r>
              <w:t>537736</w:t>
            </w:r>
          </w:p>
        </w:tc>
        <w:tc>
          <w:tcPr>
            <w:tcW w:type="dxa" w:w="576"/>
            <w:shd w:fill="006FC0"/>
          </w:tcPr>
          <w:p>
            <w:r>
              <w:t>271652</w:t>
            </w:r>
          </w:p>
        </w:tc>
        <w:tc>
          <w:tcPr>
            <w:tcW w:type="dxa" w:w="576"/>
            <w:shd w:fill="006FC0"/>
          </w:tcPr>
          <w:p>
            <w:r>
              <w:t>266084</w:t>
            </w:r>
          </w:p>
        </w:tc>
        <w:tc>
          <w:tcPr>
            <w:tcW w:type="dxa" w:w="576"/>
            <w:shd w:fill="006FC0"/>
          </w:tcPr>
          <w:p>
            <w:r>
              <w:t>140535</w:t>
            </w:r>
          </w:p>
        </w:tc>
        <w:tc>
          <w:tcPr>
            <w:tcW w:type="dxa" w:w="576"/>
            <w:shd w:fill="006FC0"/>
          </w:tcPr>
          <w:p>
            <w:r>
              <w:t>43503</w:t>
            </w:r>
          </w:p>
        </w:tc>
        <w:tc>
          <w:tcPr>
            <w:tcW w:type="dxa" w:w="576"/>
            <w:shd w:fill="006FC0"/>
          </w:tcPr>
          <w:p>
            <w:r>
              <w:t>97032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Кызылординская</w:t>
            </w:r>
          </w:p>
        </w:tc>
        <w:tc>
          <w:tcPr>
            <w:tcW w:type="dxa" w:w="576"/>
            <w:shd w:fill="006FC0"/>
          </w:tcPr>
          <w:p>
            <w:r>
              <w:t>814588</w:t>
            </w:r>
          </w:p>
        </w:tc>
        <w:tc>
          <w:tcPr>
            <w:tcW w:type="dxa" w:w="576"/>
            <w:shd w:fill="006FC0"/>
          </w:tcPr>
          <w:p>
            <w:r>
              <w:t>408993</w:t>
            </w:r>
          </w:p>
        </w:tc>
        <w:tc>
          <w:tcPr>
            <w:tcW w:type="dxa" w:w="576"/>
            <w:shd w:fill="006FC0"/>
          </w:tcPr>
          <w:p>
            <w:r>
              <w:t>405595</w:t>
            </w:r>
          </w:p>
        </w:tc>
        <w:tc>
          <w:tcPr>
            <w:tcW w:type="dxa" w:w="576"/>
            <w:shd w:fill="006FC0"/>
          </w:tcPr>
          <w:p>
            <w:r>
              <w:t>290412</w:t>
            </w:r>
          </w:p>
        </w:tc>
        <w:tc>
          <w:tcPr>
            <w:tcW w:type="dxa" w:w="576"/>
            <w:shd w:fill="006FC0"/>
          </w:tcPr>
          <w:p>
            <w:r>
              <w:t>149758</w:t>
            </w:r>
          </w:p>
        </w:tc>
        <w:tc>
          <w:tcPr>
            <w:tcW w:type="dxa" w:w="576"/>
            <w:shd w:fill="006FC0"/>
          </w:tcPr>
          <w:p>
            <w:r>
              <w:t>140654</w:t>
            </w:r>
          </w:p>
        </w:tc>
        <w:tc>
          <w:tcPr>
            <w:tcW w:type="dxa" w:w="576"/>
            <w:shd w:fill="006FC0"/>
          </w:tcPr>
          <w:p>
            <w:r>
              <w:t>457970</w:t>
            </w:r>
          </w:p>
        </w:tc>
        <w:tc>
          <w:tcPr>
            <w:tcW w:type="dxa" w:w="576"/>
            <w:shd w:fill="006FC0"/>
          </w:tcPr>
          <w:p>
            <w:r>
              <w:t>236973</w:t>
            </w:r>
          </w:p>
        </w:tc>
        <w:tc>
          <w:tcPr>
            <w:tcW w:type="dxa" w:w="576"/>
            <w:shd w:fill="006FC0"/>
          </w:tcPr>
          <w:p>
            <w:r>
              <w:t>220997</w:t>
            </w:r>
          </w:p>
        </w:tc>
        <w:tc>
          <w:tcPr>
            <w:tcW w:type="dxa" w:w="576"/>
            <w:shd w:fill="006FC0"/>
          </w:tcPr>
          <w:p>
            <w:r>
              <w:t>66206</w:t>
            </w:r>
          </w:p>
        </w:tc>
        <w:tc>
          <w:tcPr>
            <w:tcW w:type="dxa" w:w="576"/>
            <w:shd w:fill="006FC0"/>
          </w:tcPr>
          <w:p>
            <w:r>
              <w:t>22262</w:t>
            </w:r>
          </w:p>
        </w:tc>
        <w:tc>
          <w:tcPr>
            <w:tcW w:type="dxa" w:w="576"/>
            <w:shd w:fill="006FC0"/>
          </w:tcPr>
          <w:p>
            <w:r>
              <w:t>43944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Мангистауская</w:t>
            </w:r>
          </w:p>
        </w:tc>
        <w:tc>
          <w:tcPr>
            <w:tcW w:type="dxa" w:w="576"/>
            <w:shd w:fill="006FC0"/>
          </w:tcPr>
          <w:p>
            <w:r>
              <w:t>719571</w:t>
            </w:r>
          </w:p>
        </w:tc>
        <w:tc>
          <w:tcPr>
            <w:tcW w:type="dxa" w:w="576"/>
            <w:shd w:fill="006FC0"/>
          </w:tcPr>
          <w:p>
            <w:r>
              <w:t>358729</w:t>
            </w:r>
          </w:p>
        </w:tc>
        <w:tc>
          <w:tcPr>
            <w:tcW w:type="dxa" w:w="576"/>
            <w:shd w:fill="006FC0"/>
          </w:tcPr>
          <w:p>
            <w:r>
              <w:t>360842</w:t>
            </w:r>
          </w:p>
        </w:tc>
        <w:tc>
          <w:tcPr>
            <w:tcW w:type="dxa" w:w="576"/>
            <w:shd w:fill="006FC0"/>
          </w:tcPr>
          <w:p>
            <w:r>
              <w:t>270278</w:t>
            </w:r>
          </w:p>
        </w:tc>
        <w:tc>
          <w:tcPr>
            <w:tcW w:type="dxa" w:w="576"/>
            <w:shd w:fill="006FC0"/>
          </w:tcPr>
          <w:p>
            <w:r>
              <w:t>139684</w:t>
            </w:r>
          </w:p>
        </w:tc>
        <w:tc>
          <w:tcPr>
            <w:tcW w:type="dxa" w:w="576"/>
            <w:shd w:fill="006FC0"/>
          </w:tcPr>
          <w:p>
            <w:r>
              <w:t>130594</w:t>
            </w:r>
          </w:p>
        </w:tc>
        <w:tc>
          <w:tcPr>
            <w:tcW w:type="dxa" w:w="576"/>
            <w:shd w:fill="006FC0"/>
          </w:tcPr>
          <w:p>
            <w:r>
              <w:t>399077</w:t>
            </w:r>
          </w:p>
        </w:tc>
        <w:tc>
          <w:tcPr>
            <w:tcW w:type="dxa" w:w="576"/>
            <w:shd w:fill="006FC0"/>
          </w:tcPr>
          <w:p>
            <w:r>
              <w:t>202515</w:t>
            </w:r>
          </w:p>
        </w:tc>
        <w:tc>
          <w:tcPr>
            <w:tcW w:type="dxa" w:w="576"/>
            <w:shd w:fill="006FC0"/>
          </w:tcPr>
          <w:p>
            <w:r>
              <w:t>196562</w:t>
            </w:r>
          </w:p>
        </w:tc>
        <w:tc>
          <w:tcPr>
            <w:tcW w:type="dxa" w:w="576"/>
            <w:shd w:fill="006FC0"/>
          </w:tcPr>
          <w:p>
            <w:r>
              <w:t>50216</w:t>
            </w:r>
          </w:p>
        </w:tc>
        <w:tc>
          <w:tcPr>
            <w:tcW w:type="dxa" w:w="576"/>
            <w:shd w:fill="006FC0"/>
          </w:tcPr>
          <w:p>
            <w:r>
              <w:t>16530</w:t>
            </w:r>
          </w:p>
        </w:tc>
        <w:tc>
          <w:tcPr>
            <w:tcW w:type="dxa" w:w="576"/>
            <w:shd w:fill="006FC0"/>
          </w:tcPr>
          <w:p>
            <w:r>
              <w:t>33686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Павлодарская</w:t>
            </w:r>
          </w:p>
        </w:tc>
        <w:tc>
          <w:tcPr>
            <w:tcW w:type="dxa" w:w="576"/>
            <w:shd w:fill="006FC0"/>
          </w:tcPr>
          <w:p>
            <w:r>
              <w:t>751012</w:t>
            </w:r>
          </w:p>
        </w:tc>
        <w:tc>
          <w:tcPr>
            <w:tcW w:type="dxa" w:w="576"/>
            <w:shd w:fill="006FC0"/>
          </w:tcPr>
          <w:p>
            <w:r>
              <w:t>355979</w:t>
            </w:r>
          </w:p>
        </w:tc>
        <w:tc>
          <w:tcPr>
            <w:tcW w:type="dxa" w:w="576"/>
            <w:shd w:fill="006FC0"/>
          </w:tcPr>
          <w:p>
            <w:r>
              <w:t>395033</w:t>
            </w:r>
          </w:p>
        </w:tc>
        <w:tc>
          <w:tcPr>
            <w:tcW w:type="dxa" w:w="576"/>
            <w:shd w:fill="006FC0"/>
          </w:tcPr>
          <w:p>
            <w:r>
              <w:t>183733</w:t>
            </w:r>
          </w:p>
        </w:tc>
        <w:tc>
          <w:tcPr>
            <w:tcW w:type="dxa" w:w="576"/>
            <w:shd w:fill="006FC0"/>
          </w:tcPr>
          <w:p>
            <w:r>
              <w:t>94421</w:t>
            </w:r>
          </w:p>
        </w:tc>
        <w:tc>
          <w:tcPr>
            <w:tcW w:type="dxa" w:w="576"/>
            <w:shd w:fill="006FC0"/>
          </w:tcPr>
          <w:p>
            <w:r>
              <w:t>89312</w:t>
            </w:r>
          </w:p>
        </w:tc>
        <w:tc>
          <w:tcPr>
            <w:tcW w:type="dxa" w:w="576"/>
            <w:shd w:fill="006FC0"/>
          </w:tcPr>
          <w:p>
            <w:r>
              <w:t>454886</w:t>
            </w:r>
          </w:p>
        </w:tc>
        <w:tc>
          <w:tcPr>
            <w:tcW w:type="dxa" w:w="576"/>
            <w:shd w:fill="006FC0"/>
          </w:tcPr>
          <w:p>
            <w:r>
              <w:t>228087</w:t>
            </w:r>
          </w:p>
        </w:tc>
        <w:tc>
          <w:tcPr>
            <w:tcW w:type="dxa" w:w="576"/>
            <w:shd w:fill="006FC0"/>
          </w:tcPr>
          <w:p>
            <w:r>
              <w:t>226799</w:t>
            </w:r>
          </w:p>
        </w:tc>
        <w:tc>
          <w:tcPr>
            <w:tcW w:type="dxa" w:w="576"/>
            <w:shd w:fill="006FC0"/>
          </w:tcPr>
          <w:p>
            <w:r>
              <w:t>112393</w:t>
            </w:r>
          </w:p>
        </w:tc>
        <w:tc>
          <w:tcPr>
            <w:tcW w:type="dxa" w:w="576"/>
            <w:shd w:fill="006FC0"/>
          </w:tcPr>
          <w:p>
            <w:r>
              <w:t>33471</w:t>
            </w:r>
          </w:p>
        </w:tc>
        <w:tc>
          <w:tcPr>
            <w:tcW w:type="dxa" w:w="576"/>
            <w:shd w:fill="006FC0"/>
          </w:tcPr>
          <w:p>
            <w:r>
              <w:t>78922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576"/>
            <w:shd w:fill="006FC0"/>
          </w:tcPr>
          <w:p>
            <w:r>
              <w:t>543735</w:t>
            </w:r>
          </w:p>
        </w:tc>
        <w:tc>
          <w:tcPr>
            <w:tcW w:type="dxa" w:w="576"/>
            <w:shd w:fill="006FC0"/>
          </w:tcPr>
          <w:p>
            <w:r>
              <w:t>260064</w:t>
            </w:r>
          </w:p>
        </w:tc>
        <w:tc>
          <w:tcPr>
            <w:tcW w:type="dxa" w:w="576"/>
            <w:shd w:fill="006FC0"/>
          </w:tcPr>
          <w:p>
            <w:r>
              <w:t>283671</w:t>
            </w:r>
          </w:p>
        </w:tc>
        <w:tc>
          <w:tcPr>
            <w:tcW w:type="dxa" w:w="576"/>
            <w:shd w:fill="006FC0"/>
          </w:tcPr>
          <w:p>
            <w:r>
              <w:t>121000</w:t>
            </w:r>
          </w:p>
        </w:tc>
        <w:tc>
          <w:tcPr>
            <w:tcW w:type="dxa" w:w="576"/>
            <w:shd w:fill="006FC0"/>
          </w:tcPr>
          <w:p>
            <w:r>
              <w:t>62348</w:t>
            </w:r>
          </w:p>
        </w:tc>
        <w:tc>
          <w:tcPr>
            <w:tcW w:type="dxa" w:w="576"/>
            <w:shd w:fill="006FC0"/>
          </w:tcPr>
          <w:p>
            <w:r>
              <w:t>58652</w:t>
            </w:r>
          </w:p>
        </w:tc>
        <w:tc>
          <w:tcPr>
            <w:tcW w:type="dxa" w:w="576"/>
            <w:shd w:fill="006FC0"/>
          </w:tcPr>
          <w:p>
            <w:r>
              <w:t>324544</w:t>
            </w:r>
          </w:p>
        </w:tc>
        <w:tc>
          <w:tcPr>
            <w:tcW w:type="dxa" w:w="576"/>
            <w:shd w:fill="006FC0"/>
          </w:tcPr>
          <w:p>
            <w:r>
              <w:t>167484</w:t>
            </w:r>
          </w:p>
        </w:tc>
        <w:tc>
          <w:tcPr>
            <w:tcW w:type="dxa" w:w="576"/>
            <w:shd w:fill="006FC0"/>
          </w:tcPr>
          <w:p>
            <w:r>
              <w:t>157060</w:t>
            </w:r>
          </w:p>
        </w:tc>
        <w:tc>
          <w:tcPr>
            <w:tcW w:type="dxa" w:w="576"/>
            <w:shd w:fill="006FC0"/>
          </w:tcPr>
          <w:p>
            <w:r>
              <w:t>98191</w:t>
            </w:r>
          </w:p>
        </w:tc>
        <w:tc>
          <w:tcPr>
            <w:tcW w:type="dxa" w:w="576"/>
            <w:shd w:fill="006FC0"/>
          </w:tcPr>
          <w:p>
            <w:r>
              <w:t>30232</w:t>
            </w:r>
          </w:p>
        </w:tc>
        <w:tc>
          <w:tcPr>
            <w:tcW w:type="dxa" w:w="576"/>
            <w:shd w:fill="006FC0"/>
          </w:tcPr>
          <w:p>
            <w:r>
              <w:t>67959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Туркестанская*</w:t>
            </w:r>
          </w:p>
        </w:tc>
        <w:tc>
          <w:tcPr>
            <w:tcW w:type="dxa" w:w="576"/>
            <w:shd w:fill="006FC0"/>
          </w:tcPr>
          <w:p>
            <w:r>
              <w:t>2044742</w:t>
            </w:r>
          </w:p>
        </w:tc>
        <w:tc>
          <w:tcPr>
            <w:tcW w:type="dxa" w:w="576"/>
            <w:shd w:fill="006FC0"/>
          </w:tcPr>
          <w:p>
            <w:r>
              <w:t>1037718</w:t>
            </w:r>
          </w:p>
        </w:tc>
        <w:tc>
          <w:tcPr>
            <w:tcW w:type="dxa" w:w="576"/>
            <w:shd w:fill="006FC0"/>
          </w:tcPr>
          <w:p>
            <w:r>
              <w:t>1007024</w:t>
            </w:r>
          </w:p>
        </w:tc>
        <w:tc>
          <w:tcPr>
            <w:tcW w:type="dxa" w:w="576"/>
            <w:shd w:fill="006FC0"/>
          </w:tcPr>
          <w:p>
            <w:r>
              <w:t>815449</w:t>
            </w:r>
          </w:p>
        </w:tc>
        <w:tc>
          <w:tcPr>
            <w:tcW w:type="dxa" w:w="576"/>
            <w:shd w:fill="006FC0"/>
          </w:tcPr>
          <w:p>
            <w:r>
              <w:t>419048</w:t>
            </w:r>
          </w:p>
        </w:tc>
        <w:tc>
          <w:tcPr>
            <w:tcW w:type="dxa" w:w="576"/>
            <w:shd w:fill="006FC0"/>
          </w:tcPr>
          <w:p>
            <w:r>
              <w:t>396401</w:t>
            </w:r>
          </w:p>
        </w:tc>
        <w:tc>
          <w:tcPr>
            <w:tcW w:type="dxa" w:w="576"/>
            <w:shd w:fill="006FC0"/>
          </w:tcPr>
          <w:p>
            <w:r>
              <w:t>1084661</w:t>
            </w:r>
          </w:p>
        </w:tc>
        <w:tc>
          <w:tcPr>
            <w:tcW w:type="dxa" w:w="576"/>
            <w:shd w:fill="006FC0"/>
          </w:tcPr>
          <w:p>
            <w:r>
              <w:t>568619</w:t>
            </w:r>
          </w:p>
        </w:tc>
        <w:tc>
          <w:tcPr>
            <w:tcW w:type="dxa" w:w="576"/>
            <w:shd w:fill="006FC0"/>
          </w:tcPr>
          <w:p>
            <w:r>
              <w:t>516042</w:t>
            </w:r>
          </w:p>
        </w:tc>
        <w:tc>
          <w:tcPr>
            <w:tcW w:type="dxa" w:w="576"/>
            <w:shd w:fill="006FC0"/>
          </w:tcPr>
          <w:p>
            <w:r>
              <w:t>144632</w:t>
            </w:r>
          </w:p>
        </w:tc>
        <w:tc>
          <w:tcPr>
            <w:tcW w:type="dxa" w:w="576"/>
            <w:shd w:fill="006FC0"/>
          </w:tcPr>
          <w:p>
            <w:r>
              <w:t>50051</w:t>
            </w:r>
          </w:p>
        </w:tc>
        <w:tc>
          <w:tcPr>
            <w:tcW w:type="dxa" w:w="576"/>
            <w:shd w:fill="006FC0"/>
          </w:tcPr>
          <w:p>
            <w:r>
              <w:t>94581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576"/>
            <w:shd w:fill="006FC0"/>
          </w:tcPr>
          <w:p>
            <w:r>
              <w:t>1363797</w:t>
            </w:r>
          </w:p>
        </w:tc>
        <w:tc>
          <w:tcPr>
            <w:tcW w:type="dxa" w:w="576"/>
            <w:shd w:fill="006FC0"/>
          </w:tcPr>
          <w:p>
            <w:r>
              <w:t>651470</w:t>
            </w:r>
          </w:p>
        </w:tc>
        <w:tc>
          <w:tcPr>
            <w:tcW w:type="dxa" w:w="576"/>
            <w:shd w:fill="006FC0"/>
          </w:tcPr>
          <w:p>
            <w:r>
              <w:t>712327</w:t>
            </w:r>
          </w:p>
        </w:tc>
        <w:tc>
          <w:tcPr>
            <w:tcW w:type="dxa" w:w="576"/>
            <w:shd w:fill="006FC0"/>
          </w:tcPr>
          <w:p>
            <w:r>
              <w:t>336127</w:t>
            </w:r>
          </w:p>
        </w:tc>
        <w:tc>
          <w:tcPr>
            <w:tcW w:type="dxa" w:w="576"/>
            <w:shd w:fill="006FC0"/>
          </w:tcPr>
          <w:p>
            <w:r>
              <w:t>173099</w:t>
            </w:r>
          </w:p>
        </w:tc>
        <w:tc>
          <w:tcPr>
            <w:tcW w:type="dxa" w:w="576"/>
            <w:shd w:fill="006FC0"/>
          </w:tcPr>
          <w:p>
            <w:r>
              <w:t>163028</w:t>
            </w:r>
          </w:p>
        </w:tc>
        <w:tc>
          <w:tcPr>
            <w:tcW w:type="dxa" w:w="576"/>
            <w:shd w:fill="006FC0"/>
          </w:tcPr>
          <w:p>
            <w:r>
              <w:t>805643</w:t>
            </w:r>
          </w:p>
        </w:tc>
        <w:tc>
          <w:tcPr>
            <w:tcW w:type="dxa" w:w="576"/>
            <w:shd w:fill="006FC0"/>
          </w:tcPr>
          <w:p>
            <w:r>
              <w:t>408900</w:t>
            </w:r>
          </w:p>
        </w:tc>
        <w:tc>
          <w:tcPr>
            <w:tcW w:type="dxa" w:w="576"/>
            <w:shd w:fill="006FC0"/>
          </w:tcPr>
          <w:p>
            <w:r>
              <w:t>396743</w:t>
            </w:r>
          </w:p>
        </w:tc>
        <w:tc>
          <w:tcPr>
            <w:tcW w:type="dxa" w:w="576"/>
            <w:shd w:fill="006FC0"/>
          </w:tcPr>
          <w:p>
            <w:r>
              <w:t>222027</w:t>
            </w:r>
          </w:p>
        </w:tc>
        <w:tc>
          <w:tcPr>
            <w:tcW w:type="dxa" w:w="576"/>
            <w:shd w:fill="006FC0"/>
          </w:tcPr>
          <w:p>
            <w:r>
              <w:t>69471</w:t>
            </w:r>
          </w:p>
        </w:tc>
        <w:tc>
          <w:tcPr>
            <w:tcW w:type="dxa" w:w="576"/>
            <w:shd w:fill="006FC0"/>
          </w:tcPr>
          <w:p>
            <w:r>
              <w:t>152556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г. Астана</w:t>
            </w:r>
          </w:p>
        </w:tc>
        <w:tc>
          <w:tcPr>
            <w:tcW w:type="dxa" w:w="576"/>
            <w:shd w:fill="006FC0"/>
          </w:tcPr>
          <w:p>
            <w:r>
              <w:t>1184411</w:t>
            </w:r>
          </w:p>
        </w:tc>
        <w:tc>
          <w:tcPr>
            <w:tcW w:type="dxa" w:w="576"/>
            <w:shd w:fill="006FC0"/>
          </w:tcPr>
          <w:p>
            <w:r>
              <w:t>568371</w:t>
            </w:r>
          </w:p>
        </w:tc>
        <w:tc>
          <w:tcPr>
            <w:tcW w:type="dxa" w:w="576"/>
            <w:shd w:fill="006FC0"/>
          </w:tcPr>
          <w:p>
            <w:r>
              <w:t>616040</w:t>
            </w:r>
          </w:p>
        </w:tc>
        <w:tc>
          <w:tcPr>
            <w:tcW w:type="dxa" w:w="576"/>
            <w:shd w:fill="006FC0"/>
          </w:tcPr>
          <w:p>
            <w:r>
              <w:t>374389</w:t>
            </w:r>
          </w:p>
        </w:tc>
        <w:tc>
          <w:tcPr>
            <w:tcW w:type="dxa" w:w="576"/>
            <w:shd w:fill="006FC0"/>
          </w:tcPr>
          <w:p>
            <w:r>
              <w:t>192478</w:t>
            </w:r>
          </w:p>
        </w:tc>
        <w:tc>
          <w:tcPr>
            <w:tcW w:type="dxa" w:w="576"/>
            <w:shd w:fill="006FC0"/>
          </w:tcPr>
          <w:p>
            <w:r>
              <w:t>181911</w:t>
            </w:r>
          </w:p>
        </w:tc>
        <w:tc>
          <w:tcPr>
            <w:tcW w:type="dxa" w:w="576"/>
            <w:shd w:fill="006FC0"/>
          </w:tcPr>
          <w:p>
            <w:r>
              <w:t>718071</w:t>
            </w:r>
          </w:p>
        </w:tc>
        <w:tc>
          <w:tcPr>
            <w:tcW w:type="dxa" w:w="576"/>
            <w:shd w:fill="006FC0"/>
          </w:tcPr>
          <w:p>
            <w:r>
              <w:t>348035</w:t>
            </w:r>
          </w:p>
        </w:tc>
        <w:tc>
          <w:tcPr>
            <w:tcW w:type="dxa" w:w="576"/>
            <w:shd w:fill="006FC0"/>
          </w:tcPr>
          <w:p>
            <w:r>
              <w:t>370036</w:t>
            </w:r>
          </w:p>
        </w:tc>
        <w:tc>
          <w:tcPr>
            <w:tcW w:type="dxa" w:w="576"/>
            <w:shd w:fill="006FC0"/>
          </w:tcPr>
          <w:p>
            <w:r>
              <w:t>91951</w:t>
            </w:r>
          </w:p>
        </w:tc>
        <w:tc>
          <w:tcPr>
            <w:tcW w:type="dxa" w:w="576"/>
            <w:shd w:fill="006FC0"/>
          </w:tcPr>
          <w:p>
            <w:r>
              <w:t>27858</w:t>
            </w:r>
          </w:p>
        </w:tc>
        <w:tc>
          <w:tcPr>
            <w:tcW w:type="dxa" w:w="576"/>
            <w:shd w:fill="006FC0"/>
          </w:tcPr>
          <w:p>
            <w:r>
              <w:t>64093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г. Алматы</w:t>
            </w:r>
          </w:p>
        </w:tc>
        <w:tc>
          <w:tcPr>
            <w:tcW w:type="dxa" w:w="576"/>
            <w:shd w:fill="006FC0"/>
          </w:tcPr>
          <w:p>
            <w:r>
              <w:t>1977258</w:t>
            </w:r>
          </w:p>
        </w:tc>
        <w:tc>
          <w:tcPr>
            <w:tcW w:type="dxa" w:w="576"/>
            <w:shd w:fill="006FC0"/>
          </w:tcPr>
          <w:p>
            <w:r>
              <w:t>907051</w:t>
            </w:r>
          </w:p>
        </w:tc>
        <w:tc>
          <w:tcPr>
            <w:tcW w:type="dxa" w:w="576"/>
            <w:shd w:fill="006FC0"/>
          </w:tcPr>
          <w:p>
            <w:r>
              <w:t>1070207</w:t>
            </w:r>
          </w:p>
        </w:tc>
        <w:tc>
          <w:tcPr>
            <w:tcW w:type="dxa" w:w="576"/>
            <w:shd w:fill="006FC0"/>
          </w:tcPr>
          <w:p>
            <w:r>
              <w:t>487601</w:t>
            </w:r>
          </w:p>
        </w:tc>
        <w:tc>
          <w:tcPr>
            <w:tcW w:type="dxa" w:w="576"/>
            <w:shd w:fill="006FC0"/>
          </w:tcPr>
          <w:p>
            <w:r>
              <w:t>252690</w:t>
            </w:r>
          </w:p>
        </w:tc>
        <w:tc>
          <w:tcPr>
            <w:tcW w:type="dxa" w:w="576"/>
            <w:shd w:fill="006FC0"/>
          </w:tcPr>
          <w:p>
            <w:r>
              <w:t>234911</w:t>
            </w:r>
          </w:p>
        </w:tc>
        <w:tc>
          <w:tcPr>
            <w:tcW w:type="dxa" w:w="576"/>
            <w:shd w:fill="006FC0"/>
          </w:tcPr>
          <w:p>
            <w:r>
              <w:t>1264486</w:t>
            </w:r>
          </w:p>
        </w:tc>
        <w:tc>
          <w:tcPr>
            <w:tcW w:type="dxa" w:w="576"/>
            <w:shd w:fill="006FC0"/>
          </w:tcPr>
          <w:p>
            <w:r>
              <w:t>586283</w:t>
            </w:r>
          </w:p>
        </w:tc>
        <w:tc>
          <w:tcPr>
            <w:tcW w:type="dxa" w:w="576"/>
            <w:shd w:fill="006FC0"/>
          </w:tcPr>
          <w:p>
            <w:r>
              <w:t>678203</w:t>
            </w:r>
          </w:p>
        </w:tc>
        <w:tc>
          <w:tcPr>
            <w:tcW w:type="dxa" w:w="576"/>
            <w:shd w:fill="006FC0"/>
          </w:tcPr>
          <w:p>
            <w:r>
              <w:t>225171</w:t>
            </w:r>
          </w:p>
        </w:tc>
        <w:tc>
          <w:tcPr>
            <w:tcW w:type="dxa" w:w="576"/>
            <w:shd w:fill="006FC0"/>
          </w:tcPr>
          <w:p>
            <w:r>
              <w:t>68078</w:t>
            </w:r>
          </w:p>
        </w:tc>
        <w:tc>
          <w:tcPr>
            <w:tcW w:type="dxa" w:w="576"/>
            <w:shd w:fill="006FC0"/>
          </w:tcPr>
          <w:p>
            <w:r>
              <w:t>157093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  <w:tr>
        <w:tc>
          <w:tcPr>
            <w:tcW w:type="dxa" w:w="576"/>
            <w:shd w:fill="006FC0"/>
          </w:tcPr>
          <w:p>
            <w:r>
              <w:t>г. Шымкент</w:t>
            </w:r>
          </w:p>
        </w:tc>
        <w:tc>
          <w:tcPr>
            <w:tcW w:type="dxa" w:w="576"/>
            <w:shd w:fill="006FC0"/>
          </w:tcPr>
          <w:p>
            <w:r>
              <w:t>1074466</w:t>
            </w:r>
          </w:p>
        </w:tc>
        <w:tc>
          <w:tcPr>
            <w:tcW w:type="dxa" w:w="576"/>
            <w:shd w:fill="006FC0"/>
          </w:tcPr>
          <w:p>
            <w:r>
              <w:t>519543</w:t>
            </w:r>
          </w:p>
        </w:tc>
        <w:tc>
          <w:tcPr>
            <w:tcW w:type="dxa" w:w="576"/>
            <w:shd w:fill="006FC0"/>
          </w:tcPr>
          <w:p>
            <w:r>
              <w:t>554923</w:t>
            </w:r>
          </w:p>
        </w:tc>
        <w:tc>
          <w:tcPr>
            <w:tcW w:type="dxa" w:w="576"/>
            <w:shd w:fill="006FC0"/>
          </w:tcPr>
          <w:p>
            <w:r>
              <w:t>385702</w:t>
            </w:r>
          </w:p>
        </w:tc>
        <w:tc>
          <w:tcPr>
            <w:tcW w:type="dxa" w:w="576"/>
            <w:shd w:fill="006FC0"/>
          </w:tcPr>
          <w:p>
            <w:r>
              <w:t>198526</w:t>
            </w:r>
          </w:p>
        </w:tc>
        <w:tc>
          <w:tcPr>
            <w:tcW w:type="dxa" w:w="576"/>
            <w:shd w:fill="006FC0"/>
          </w:tcPr>
          <w:p>
            <w:r>
              <w:t>187176</w:t>
            </w:r>
          </w:p>
        </w:tc>
        <w:tc>
          <w:tcPr>
            <w:tcW w:type="dxa" w:w="576"/>
            <w:shd w:fill="006FC0"/>
          </w:tcPr>
          <w:p>
            <w:r>
              <w:t>610822</w:t>
            </w:r>
          </w:p>
        </w:tc>
        <w:tc>
          <w:tcPr>
            <w:tcW w:type="dxa" w:w="576"/>
            <w:shd w:fill="006FC0"/>
          </w:tcPr>
          <w:p>
            <w:r>
              <w:t>296440</w:t>
            </w:r>
          </w:p>
        </w:tc>
        <w:tc>
          <w:tcPr>
            <w:tcW w:type="dxa" w:w="576"/>
            <w:shd w:fill="006FC0"/>
          </w:tcPr>
          <w:p>
            <w:r>
              <w:t>314382</w:t>
            </w:r>
          </w:p>
        </w:tc>
        <w:tc>
          <w:tcPr>
            <w:tcW w:type="dxa" w:w="576"/>
            <w:shd w:fill="006FC0"/>
          </w:tcPr>
          <w:p>
            <w:r>
              <w:t>77942</w:t>
            </w:r>
          </w:p>
        </w:tc>
        <w:tc>
          <w:tcPr>
            <w:tcW w:type="dxa" w:w="576"/>
            <w:shd w:fill="006FC0"/>
          </w:tcPr>
          <w:p>
            <w:r>
              <w:t>24577</w:t>
            </w:r>
          </w:p>
        </w:tc>
        <w:tc>
          <w:tcPr>
            <w:tcW w:type="dxa" w:w="576"/>
            <w:shd w:fill="006FC0"/>
          </w:tcPr>
          <w:p>
            <w:r>
              <w:t>53365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  <w:tc>
          <w:tcPr>
            <w:tcW w:type="dxa" w:w="576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УРБАНИЗАЦИЯ (ДОЛЯ ГОРОДСКОГО К ОБЩЕЙ ЧИСЛЕННОСТИ НАСЕЛЕНИЯ РАСЧЁТНО)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6FC0"/>
          </w:tcPr>
          <w:p>
            <w:r>
              <w:t>Регионы</w:t>
            </w:r>
          </w:p>
        </w:tc>
        <w:tc>
          <w:tcPr>
            <w:tcW w:type="dxa" w:w="1440"/>
            <w:shd w:fill="006FC0"/>
          </w:tcPr>
          <w:p>
            <w:r>
              <w:t>2018</w:t>
            </w:r>
          </w:p>
        </w:tc>
        <w:tc>
          <w:tcPr>
            <w:tcW w:type="dxa" w:w="1440"/>
            <w:shd w:fill="006FC0"/>
          </w:tcPr>
          <w:p>
            <w:r>
              <w:t>2019</w:t>
            </w:r>
          </w:p>
        </w:tc>
        <w:tc>
          <w:tcPr>
            <w:tcW w:type="dxa" w:w="1440"/>
            <w:shd w:fill="006FC0"/>
          </w:tcPr>
          <w:p>
            <w:r>
              <w:t>2020</w:t>
            </w:r>
          </w:p>
        </w:tc>
        <w:tc>
          <w:tcPr>
            <w:tcW w:type="dxa" w:w="1440"/>
            <w:shd w:fill="006FC0"/>
          </w:tcPr>
          <w:p>
            <w:r>
              <w:t>2021</w:t>
            </w:r>
          </w:p>
        </w:tc>
        <w:tc>
          <w:tcPr>
            <w:tcW w:type="dxa" w:w="1440"/>
            <w:shd w:fill="006FC0"/>
          </w:tcPr>
          <w:p>
            <w:r>
              <w:t>На 1 авг. 2023</w:t>
            </w:r>
          </w:p>
        </w:tc>
      </w:tr>
      <w:tr>
        <w:tc>
          <w:tcPr>
            <w:tcW w:type="dxa" w:w="1440"/>
            <w:shd w:fill="006FC0"/>
          </w:tcPr>
          <w:p>
            <w:r>
              <w:t>РеспубликаКазахстан</w:t>
            </w:r>
          </w:p>
        </w:tc>
        <w:tc>
          <w:tcPr>
            <w:tcW w:type="dxa" w:w="1440"/>
            <w:shd w:fill="006FC0"/>
          </w:tcPr>
          <w:p>
            <w:r>
              <w:t>0.5788</w:t>
            </w:r>
          </w:p>
        </w:tc>
        <w:tc>
          <w:tcPr>
            <w:tcW w:type="dxa" w:w="1440"/>
            <w:shd w:fill="006FC0"/>
          </w:tcPr>
          <w:p>
            <w:r>
              <w:t>0.5816</w:t>
            </w:r>
          </w:p>
        </w:tc>
        <w:tc>
          <w:tcPr>
            <w:tcW w:type="dxa" w:w="1440"/>
            <w:shd w:fill="006FC0"/>
          </w:tcPr>
          <w:p>
            <w:r>
              <w:t>0.5871</w:t>
            </w:r>
          </w:p>
        </w:tc>
        <w:tc>
          <w:tcPr>
            <w:tcW w:type="dxa" w:w="1440"/>
            <w:shd w:fill="006FC0"/>
          </w:tcPr>
          <w:p>
            <w:r>
              <w:t>0.59</w:t>
            </w:r>
          </w:p>
        </w:tc>
        <w:tc>
          <w:tcPr>
            <w:tcW w:type="dxa" w:w="1440"/>
            <w:shd w:fill="006FC0"/>
          </w:tcPr>
          <w:p>
            <w:r>
              <w:t>0.62</w:t>
            </w:r>
          </w:p>
        </w:tc>
      </w:tr>
      <w:tr>
        <w:tc>
          <w:tcPr>
            <w:tcW w:type="dxa" w:w="1440"/>
            <w:shd w:fill="006FC0"/>
          </w:tcPr>
          <w:p>
            <w:r>
              <w:t>Абайская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0.61</w:t>
            </w:r>
          </w:p>
        </w:tc>
      </w:tr>
      <w:tr>
        <w:tc>
          <w:tcPr>
            <w:tcW w:type="dxa" w:w="1440"/>
            <w:shd w:fill="006FC0"/>
          </w:tcPr>
          <w:p>
            <w:r>
              <w:t>Акмолинская</w:t>
            </w:r>
          </w:p>
        </w:tc>
        <w:tc>
          <w:tcPr>
            <w:tcW w:type="dxa" w:w="1440"/>
            <w:shd w:fill="006FC0"/>
          </w:tcPr>
          <w:p>
            <w:r>
              <w:t>0.4719</w:t>
            </w:r>
          </w:p>
        </w:tc>
        <w:tc>
          <w:tcPr>
            <w:tcW w:type="dxa" w:w="1440"/>
            <w:shd w:fill="006FC0"/>
          </w:tcPr>
          <w:p>
            <w:r>
              <w:t>0.4715</w:t>
            </w:r>
          </w:p>
        </w:tc>
        <w:tc>
          <w:tcPr>
            <w:tcW w:type="dxa" w:w="1440"/>
            <w:shd w:fill="006FC0"/>
          </w:tcPr>
          <w:p>
            <w:r>
              <w:t>0.4725</w:t>
            </w:r>
          </w:p>
        </w:tc>
        <w:tc>
          <w:tcPr>
            <w:tcW w:type="dxa" w:w="1440"/>
            <w:shd w:fill="006FC0"/>
          </w:tcPr>
          <w:p>
            <w:r>
              <w:t>0.47</w:t>
            </w:r>
          </w:p>
        </w:tc>
        <w:tc>
          <w:tcPr>
            <w:tcW w:type="dxa" w:w="1440"/>
            <w:shd w:fill="006FC0"/>
          </w:tcPr>
          <w:p>
            <w:r>
              <w:t>0.56</w:t>
            </w:r>
          </w:p>
        </w:tc>
      </w:tr>
      <w:tr>
        <w:tc>
          <w:tcPr>
            <w:tcW w:type="dxa" w:w="1440"/>
            <w:shd w:fill="006FC0"/>
          </w:tcPr>
          <w:p>
            <w:r>
              <w:t>Актюбинская</w:t>
            </w:r>
          </w:p>
        </w:tc>
        <w:tc>
          <w:tcPr>
            <w:tcW w:type="dxa" w:w="1440"/>
            <w:shd w:fill="006FC0"/>
          </w:tcPr>
          <w:p>
            <w:r>
              <w:t>0.702</w:t>
            </w:r>
          </w:p>
        </w:tc>
        <w:tc>
          <w:tcPr>
            <w:tcW w:type="dxa" w:w="1440"/>
            <w:shd w:fill="006FC0"/>
          </w:tcPr>
          <w:p>
            <w:r>
              <w:t>0.7066</w:t>
            </w:r>
          </w:p>
        </w:tc>
        <w:tc>
          <w:tcPr>
            <w:tcW w:type="dxa" w:w="1440"/>
            <w:shd w:fill="006FC0"/>
          </w:tcPr>
          <w:p>
            <w:r>
              <w:t>0.7123</w:t>
            </w:r>
          </w:p>
        </w:tc>
        <w:tc>
          <w:tcPr>
            <w:tcW w:type="dxa" w:w="1440"/>
            <w:shd w:fill="006FC0"/>
          </w:tcPr>
          <w:p>
            <w:r>
              <w:t>0.72</w:t>
            </w:r>
          </w:p>
        </w:tc>
        <w:tc>
          <w:tcPr>
            <w:tcW w:type="dxa" w:w="1440"/>
            <w:shd w:fill="006FC0"/>
          </w:tcPr>
          <w:p>
            <w:r>
              <w:t>0.75</w:t>
            </w:r>
          </w:p>
        </w:tc>
      </w:tr>
      <w:tr>
        <w:tc>
          <w:tcPr>
            <w:tcW w:type="dxa" w:w="1440"/>
            <w:shd w:fill="006FC0"/>
          </w:tcPr>
          <w:p>
            <w:r>
              <w:t>Алматинская</w:t>
            </w:r>
          </w:p>
        </w:tc>
        <w:tc>
          <w:tcPr>
            <w:tcW w:type="dxa" w:w="1440"/>
            <w:shd w:fill="006FC0"/>
          </w:tcPr>
          <w:p>
            <w:r>
              <w:t>0.2302</w:t>
            </w:r>
          </w:p>
        </w:tc>
        <w:tc>
          <w:tcPr>
            <w:tcW w:type="dxa" w:w="1440"/>
            <w:shd w:fill="006FC0"/>
          </w:tcPr>
          <w:p>
            <w:r>
              <w:t>0.2243</w:t>
            </w:r>
          </w:p>
        </w:tc>
        <w:tc>
          <w:tcPr>
            <w:tcW w:type="dxa" w:w="1440"/>
            <w:shd w:fill="006FC0"/>
          </w:tcPr>
          <w:p>
            <w:r>
              <w:t>0.2197</w:t>
            </w:r>
          </w:p>
        </w:tc>
        <w:tc>
          <w:tcPr>
            <w:tcW w:type="dxa" w:w="1440"/>
            <w:shd w:fill="006FC0"/>
          </w:tcPr>
          <w:p>
            <w:r>
              <w:t>0.22</w:t>
            </w:r>
          </w:p>
        </w:tc>
        <w:tc>
          <w:tcPr>
            <w:tcW w:type="dxa" w:w="1440"/>
            <w:shd w:fill="006FC0"/>
          </w:tcPr>
          <w:p>
            <w:r>
              <w:t>0.16</w:t>
            </w:r>
          </w:p>
        </w:tc>
      </w:tr>
      <w:tr>
        <w:tc>
          <w:tcPr>
            <w:tcW w:type="dxa" w:w="1440"/>
            <w:shd w:fill="006FC0"/>
          </w:tcPr>
          <w:p>
            <w:r>
              <w:t>Атырауская</w:t>
            </w:r>
          </w:p>
        </w:tc>
        <w:tc>
          <w:tcPr>
            <w:tcW w:type="dxa" w:w="1440"/>
            <w:shd w:fill="006FC0"/>
          </w:tcPr>
          <w:p>
            <w:r>
              <w:t>0.5243</w:t>
            </w:r>
          </w:p>
        </w:tc>
        <w:tc>
          <w:tcPr>
            <w:tcW w:type="dxa" w:w="1440"/>
            <w:shd w:fill="006FC0"/>
          </w:tcPr>
          <w:p>
            <w:r>
              <w:t>0.521</w:t>
            </w:r>
          </w:p>
        </w:tc>
        <w:tc>
          <w:tcPr>
            <w:tcW w:type="dxa" w:w="1440"/>
            <w:shd w:fill="006FC0"/>
          </w:tcPr>
          <w:p>
            <w:r>
              <w:t>0.5459</w:t>
            </w:r>
          </w:p>
        </w:tc>
        <w:tc>
          <w:tcPr>
            <w:tcW w:type="dxa" w:w="1440"/>
            <w:shd w:fill="006FC0"/>
          </w:tcPr>
          <w:p>
            <w:r>
              <w:t>0.54</w:t>
            </w:r>
          </w:p>
        </w:tc>
        <w:tc>
          <w:tcPr>
            <w:tcW w:type="dxa" w:w="1440"/>
            <w:shd w:fill="006FC0"/>
          </w:tcPr>
          <w:p>
            <w:r>
              <w:t>0.55</w:t>
            </w:r>
          </w:p>
        </w:tc>
      </w:tr>
      <w:tr>
        <w:tc>
          <w:tcPr>
            <w:tcW w:type="dxa" w:w="1440"/>
            <w:shd w:fill="006FC0"/>
          </w:tcPr>
          <w:p>
            <w:r>
              <w:t>Западно-Казахстанская</w:t>
            </w:r>
          </w:p>
        </w:tc>
        <w:tc>
          <w:tcPr>
            <w:tcW w:type="dxa" w:w="1440"/>
            <w:shd w:fill="006FC0"/>
          </w:tcPr>
          <w:p>
            <w:r>
              <w:t>0.5151</w:t>
            </w:r>
          </w:p>
        </w:tc>
        <w:tc>
          <w:tcPr>
            <w:tcW w:type="dxa" w:w="1440"/>
            <w:shd w:fill="006FC0"/>
          </w:tcPr>
          <w:p>
            <w:r>
              <w:t>0.5201</w:t>
            </w:r>
          </w:p>
        </w:tc>
        <w:tc>
          <w:tcPr>
            <w:tcW w:type="dxa" w:w="1440"/>
            <w:shd w:fill="006FC0"/>
          </w:tcPr>
          <w:p>
            <w:r>
              <w:t>0.5243</w:t>
            </w:r>
          </w:p>
        </w:tc>
        <w:tc>
          <w:tcPr>
            <w:tcW w:type="dxa" w:w="1440"/>
            <w:shd w:fill="006FC0"/>
          </w:tcPr>
          <w:p>
            <w:r>
              <w:t>0.53</w:t>
            </w:r>
          </w:p>
        </w:tc>
        <w:tc>
          <w:tcPr>
            <w:tcW w:type="dxa" w:w="1440"/>
            <w:shd w:fill="006FC0"/>
          </w:tcPr>
          <w:p>
            <w:r>
              <w:t>0.56</w:t>
            </w:r>
          </w:p>
        </w:tc>
      </w:tr>
      <w:tr>
        <w:tc>
          <w:tcPr>
            <w:tcW w:type="dxa" w:w="1440"/>
            <w:shd w:fill="006FC0"/>
          </w:tcPr>
          <w:p>
            <w:r>
              <w:t>Жамбылская</w:t>
            </w:r>
          </w:p>
        </w:tc>
        <w:tc>
          <w:tcPr>
            <w:tcW w:type="dxa" w:w="1440"/>
            <w:shd w:fill="006FC0"/>
          </w:tcPr>
          <w:p>
            <w:r>
              <w:t>0.3973</w:t>
            </w:r>
          </w:p>
        </w:tc>
        <w:tc>
          <w:tcPr>
            <w:tcW w:type="dxa" w:w="1440"/>
            <w:shd w:fill="006FC0"/>
          </w:tcPr>
          <w:p>
            <w:r>
              <w:t>0.3972</w:t>
            </w:r>
          </w:p>
        </w:tc>
        <w:tc>
          <w:tcPr>
            <w:tcW w:type="dxa" w:w="1440"/>
            <w:shd w:fill="006FC0"/>
          </w:tcPr>
          <w:p>
            <w:r>
              <w:t>0.3965</w:t>
            </w:r>
          </w:p>
        </w:tc>
        <w:tc>
          <w:tcPr>
            <w:tcW w:type="dxa" w:w="1440"/>
            <w:shd w:fill="006FC0"/>
          </w:tcPr>
          <w:p>
            <w:r>
              <w:t>0.4</w:t>
            </w:r>
          </w:p>
        </w:tc>
        <w:tc>
          <w:tcPr>
            <w:tcW w:type="dxa" w:w="1440"/>
            <w:shd w:fill="006FC0"/>
          </w:tcPr>
          <w:p>
            <w:r>
              <w:t>0.43</w:t>
            </w:r>
          </w:p>
        </w:tc>
      </w:tr>
      <w:tr>
        <w:tc>
          <w:tcPr>
            <w:tcW w:type="dxa" w:w="1440"/>
            <w:shd w:fill="006FC0"/>
          </w:tcPr>
          <w:p>
            <w:r>
              <w:t>Жетысуская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0.45</w:t>
            </w:r>
          </w:p>
        </w:tc>
      </w:tr>
      <w:tr>
        <w:tc>
          <w:tcPr>
            <w:tcW w:type="dxa" w:w="1440"/>
            <w:shd w:fill="006FC0"/>
          </w:tcPr>
          <w:p>
            <w:r>
              <w:t>Карагандинская</w:t>
            </w:r>
          </w:p>
        </w:tc>
        <w:tc>
          <w:tcPr>
            <w:tcW w:type="dxa" w:w="1440"/>
            <w:shd w:fill="006FC0"/>
          </w:tcPr>
          <w:p>
            <w:r>
              <w:t>0.7962</w:t>
            </w:r>
          </w:p>
        </w:tc>
        <w:tc>
          <w:tcPr>
            <w:tcW w:type="dxa" w:w="1440"/>
            <w:shd w:fill="006FC0"/>
          </w:tcPr>
          <w:p>
            <w:r>
              <w:t>0.7961</w:t>
            </w:r>
          </w:p>
        </w:tc>
        <w:tc>
          <w:tcPr>
            <w:tcW w:type="dxa" w:w="1440"/>
            <w:shd w:fill="006FC0"/>
          </w:tcPr>
          <w:p>
            <w:r>
              <w:t>0.7974</w:t>
            </w:r>
          </w:p>
        </w:tc>
        <w:tc>
          <w:tcPr>
            <w:tcW w:type="dxa" w:w="1440"/>
            <w:shd w:fill="006FC0"/>
          </w:tcPr>
          <w:p>
            <w:r>
              <w:t>0.8</w:t>
            </w:r>
          </w:p>
        </w:tc>
        <w:tc>
          <w:tcPr>
            <w:tcW w:type="dxa" w:w="1440"/>
            <w:shd w:fill="006FC0"/>
          </w:tcPr>
          <w:p>
            <w:r>
              <w:t>0.81</w:t>
            </w:r>
          </w:p>
        </w:tc>
      </w:tr>
      <w:tr>
        <w:tc>
          <w:tcPr>
            <w:tcW w:type="dxa" w:w="1440"/>
            <w:shd w:fill="006FC0"/>
          </w:tcPr>
          <w:p>
            <w:r>
              <w:t>Костанайская</w:t>
            </w:r>
          </w:p>
        </w:tc>
        <w:tc>
          <w:tcPr>
            <w:tcW w:type="dxa" w:w="1440"/>
            <w:shd w:fill="006FC0"/>
          </w:tcPr>
          <w:p>
            <w:r>
              <w:t>0.54</w:t>
            </w:r>
          </w:p>
        </w:tc>
        <w:tc>
          <w:tcPr>
            <w:tcW w:type="dxa" w:w="1440"/>
            <w:shd w:fill="006FC0"/>
          </w:tcPr>
          <w:p>
            <w:r>
              <w:t>0.545</w:t>
            </w:r>
          </w:p>
        </w:tc>
        <w:tc>
          <w:tcPr>
            <w:tcW w:type="dxa" w:w="1440"/>
            <w:shd w:fill="006FC0"/>
          </w:tcPr>
          <w:p>
            <w:r>
              <w:t>0.5796</w:t>
            </w:r>
          </w:p>
        </w:tc>
        <w:tc>
          <w:tcPr>
            <w:tcW w:type="dxa" w:w="1440"/>
            <w:shd w:fill="006FC0"/>
          </w:tcPr>
          <w:p>
            <w:r>
              <w:t>0.58</w:t>
            </w:r>
          </w:p>
        </w:tc>
        <w:tc>
          <w:tcPr>
            <w:tcW w:type="dxa" w:w="1440"/>
            <w:shd w:fill="006FC0"/>
          </w:tcPr>
          <w:p>
            <w:r>
              <w:t>0.62</w:t>
            </w:r>
          </w:p>
        </w:tc>
      </w:tr>
      <w:tr>
        <w:tc>
          <w:tcPr>
            <w:tcW w:type="dxa" w:w="1440"/>
            <w:shd w:fill="006FC0"/>
          </w:tcPr>
          <w:p>
            <w:r>
              <w:t>Кызылординская</w:t>
            </w:r>
          </w:p>
        </w:tc>
        <w:tc>
          <w:tcPr>
            <w:tcW w:type="dxa" w:w="1440"/>
            <w:shd w:fill="006FC0"/>
          </w:tcPr>
          <w:p>
            <w:r>
              <w:t>0.442</w:t>
            </w:r>
          </w:p>
        </w:tc>
        <w:tc>
          <w:tcPr>
            <w:tcW w:type="dxa" w:w="1440"/>
            <w:shd w:fill="006FC0"/>
          </w:tcPr>
          <w:p>
            <w:r>
              <w:t>0.4432</w:t>
            </w:r>
          </w:p>
        </w:tc>
        <w:tc>
          <w:tcPr>
            <w:tcW w:type="dxa" w:w="1440"/>
            <w:shd w:fill="006FC0"/>
          </w:tcPr>
          <w:p>
            <w:r>
              <w:t>0.4457</w:t>
            </w:r>
          </w:p>
        </w:tc>
        <w:tc>
          <w:tcPr>
            <w:tcW w:type="dxa" w:w="1440"/>
            <w:shd w:fill="006FC0"/>
          </w:tcPr>
          <w:p>
            <w:r>
              <w:t>0.45</w:t>
            </w:r>
          </w:p>
        </w:tc>
        <w:tc>
          <w:tcPr>
            <w:tcW w:type="dxa" w:w="1440"/>
            <w:shd w:fill="006FC0"/>
          </w:tcPr>
          <w:p>
            <w:r>
              <w:t>0.47</w:t>
            </w:r>
          </w:p>
        </w:tc>
      </w:tr>
      <w:tr>
        <w:tc>
          <w:tcPr>
            <w:tcW w:type="dxa" w:w="1440"/>
            <w:shd w:fill="006FC0"/>
          </w:tcPr>
          <w:p>
            <w:r>
              <w:t>Мангистауская</w:t>
            </w:r>
          </w:p>
        </w:tc>
        <w:tc>
          <w:tcPr>
            <w:tcW w:type="dxa" w:w="1440"/>
            <w:shd w:fill="006FC0"/>
          </w:tcPr>
          <w:p>
            <w:r>
              <w:t>0.4077</w:t>
            </w:r>
          </w:p>
        </w:tc>
        <w:tc>
          <w:tcPr>
            <w:tcW w:type="dxa" w:w="1440"/>
            <w:shd w:fill="006FC0"/>
          </w:tcPr>
          <w:p>
            <w:r>
              <w:t>0.3997</w:t>
            </w:r>
          </w:p>
        </w:tc>
        <w:tc>
          <w:tcPr>
            <w:tcW w:type="dxa" w:w="1440"/>
            <w:shd w:fill="006FC0"/>
          </w:tcPr>
          <w:p>
            <w:r>
              <w:t>0.3959</w:t>
            </w:r>
          </w:p>
        </w:tc>
        <w:tc>
          <w:tcPr>
            <w:tcW w:type="dxa" w:w="1440"/>
            <w:shd w:fill="006FC0"/>
          </w:tcPr>
          <w:p>
            <w:r>
              <w:t>0.4</w:t>
            </w:r>
          </w:p>
        </w:tc>
        <w:tc>
          <w:tcPr>
            <w:tcW w:type="dxa" w:w="1440"/>
            <w:shd w:fill="006FC0"/>
          </w:tcPr>
          <w:p>
            <w:r>
              <w:t>0.45</w:t>
            </w:r>
          </w:p>
        </w:tc>
      </w:tr>
      <w:tr>
        <w:tc>
          <w:tcPr>
            <w:tcW w:type="dxa" w:w="1440"/>
            <w:shd w:fill="006FC0"/>
          </w:tcPr>
          <w:p>
            <w:r>
              <w:t>Павлодарская</w:t>
            </w:r>
          </w:p>
        </w:tc>
        <w:tc>
          <w:tcPr>
            <w:tcW w:type="dxa" w:w="1440"/>
            <w:shd w:fill="006FC0"/>
          </w:tcPr>
          <w:p>
            <w:r>
              <w:t>0.7067</w:t>
            </w:r>
          </w:p>
        </w:tc>
        <w:tc>
          <w:tcPr>
            <w:tcW w:type="dxa" w:w="1440"/>
            <w:shd w:fill="006FC0"/>
          </w:tcPr>
          <w:p>
            <w:r>
              <w:t>0.7057</w:t>
            </w:r>
          </w:p>
        </w:tc>
        <w:tc>
          <w:tcPr>
            <w:tcW w:type="dxa" w:w="1440"/>
            <w:shd w:fill="006FC0"/>
          </w:tcPr>
          <w:p>
            <w:r>
              <w:t>0.7056</w:t>
            </w:r>
          </w:p>
        </w:tc>
        <w:tc>
          <w:tcPr>
            <w:tcW w:type="dxa" w:w="1440"/>
            <w:shd w:fill="006FC0"/>
          </w:tcPr>
          <w:p>
            <w:r>
              <w:t>0.71</w:t>
            </w:r>
          </w:p>
        </w:tc>
        <w:tc>
          <w:tcPr>
            <w:tcW w:type="dxa" w:w="1440"/>
            <w:shd w:fill="006FC0"/>
          </w:tcPr>
          <w:p>
            <w:r>
              <w:t>0.71</w:t>
            </w:r>
          </w:p>
        </w:tc>
      </w:tr>
      <w:tr>
        <w:tc>
          <w:tcPr>
            <w:tcW w:type="dxa" w:w="1440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1440"/>
            <w:shd w:fill="006FC0"/>
          </w:tcPr>
          <w:p>
            <w:r>
              <w:t>0.4507</w:t>
            </w:r>
          </w:p>
        </w:tc>
        <w:tc>
          <w:tcPr>
            <w:tcW w:type="dxa" w:w="1440"/>
            <w:shd w:fill="006FC0"/>
          </w:tcPr>
          <w:p>
            <w:r>
              <w:t>0.4557</w:t>
            </w:r>
          </w:p>
        </w:tc>
        <w:tc>
          <w:tcPr>
            <w:tcW w:type="dxa" w:w="1440"/>
            <w:shd w:fill="006FC0"/>
          </w:tcPr>
          <w:p>
            <w:r>
              <w:t>0.4607</w:t>
            </w:r>
          </w:p>
        </w:tc>
        <w:tc>
          <w:tcPr>
            <w:tcW w:type="dxa" w:w="1440"/>
            <w:shd w:fill="006FC0"/>
          </w:tcPr>
          <w:p>
            <w:r>
              <w:t>0.47</w:t>
            </w:r>
          </w:p>
        </w:tc>
        <w:tc>
          <w:tcPr>
            <w:tcW w:type="dxa" w:w="1440"/>
            <w:shd w:fill="006FC0"/>
          </w:tcPr>
          <w:p>
            <w:r>
              <w:t>0.49</w:t>
            </w:r>
          </w:p>
        </w:tc>
      </w:tr>
      <w:tr>
        <w:tc>
          <w:tcPr>
            <w:tcW w:type="dxa" w:w="1440"/>
            <w:shd w:fill="006FC0"/>
          </w:tcPr>
          <w:p>
            <w:r>
              <w:t>Туркестанская</w:t>
            </w:r>
          </w:p>
        </w:tc>
        <w:tc>
          <w:tcPr>
            <w:tcW w:type="dxa" w:w="1440"/>
            <w:shd w:fill="006FC0"/>
          </w:tcPr>
          <w:p>
            <w:r>
              <w:t>0.1967</w:t>
            </w:r>
          </w:p>
        </w:tc>
        <w:tc>
          <w:tcPr>
            <w:tcW w:type="dxa" w:w="1440"/>
            <w:shd w:fill="006FC0"/>
          </w:tcPr>
          <w:p>
            <w:r>
              <w:t>0.1963</w:t>
            </w:r>
          </w:p>
        </w:tc>
        <w:tc>
          <w:tcPr>
            <w:tcW w:type="dxa" w:w="1440"/>
            <w:shd w:fill="006FC0"/>
          </w:tcPr>
          <w:p>
            <w:r>
              <w:t>0.2012</w:t>
            </w:r>
          </w:p>
        </w:tc>
        <w:tc>
          <w:tcPr>
            <w:tcW w:type="dxa" w:w="1440"/>
            <w:shd w:fill="006FC0"/>
          </w:tcPr>
          <w:p>
            <w:r>
              <w:t>0.2</w:t>
            </w:r>
          </w:p>
        </w:tc>
        <w:tc>
          <w:tcPr>
            <w:tcW w:type="dxa" w:w="1440"/>
            <w:shd w:fill="006FC0"/>
          </w:tcPr>
          <w:p>
            <w:r>
              <w:t>0.25</w:t>
            </w:r>
          </w:p>
        </w:tc>
      </w:tr>
      <w:tr>
        <w:tc>
          <w:tcPr>
            <w:tcW w:type="dxa" w:w="1440"/>
            <w:shd w:fill="006FC0"/>
          </w:tcPr>
          <w:p>
            <w:r>
              <w:t>Улытауская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0.79</w:t>
            </w:r>
          </w:p>
        </w:tc>
      </w:tr>
      <w:tr>
        <w:tc>
          <w:tcPr>
            <w:tcW w:type="dxa" w:w="1440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1440"/>
            <w:shd w:fill="006FC0"/>
          </w:tcPr>
          <w:p>
            <w:r>
              <w:t>0.6112</w:t>
            </w:r>
          </w:p>
        </w:tc>
        <w:tc>
          <w:tcPr>
            <w:tcW w:type="dxa" w:w="1440"/>
            <w:shd w:fill="006FC0"/>
          </w:tcPr>
          <w:p>
            <w:r>
              <w:t>0.616</w:t>
            </w:r>
          </w:p>
        </w:tc>
        <w:tc>
          <w:tcPr>
            <w:tcW w:type="dxa" w:w="1440"/>
            <w:shd w:fill="006FC0"/>
          </w:tcPr>
          <w:p>
            <w:r>
              <w:t>0.6204</w:t>
            </w:r>
          </w:p>
        </w:tc>
        <w:tc>
          <w:tcPr>
            <w:tcW w:type="dxa" w:w="1440"/>
            <w:shd w:fill="006FC0"/>
          </w:tcPr>
          <w:p>
            <w:r>
              <w:t>0.62</w:t>
            </w:r>
          </w:p>
        </w:tc>
        <w:tc>
          <w:tcPr>
            <w:tcW w:type="dxa" w:w="1440"/>
            <w:shd w:fill="006FC0"/>
          </w:tcPr>
          <w:p>
            <w:r>
              <w:t>0.66</w:t>
            </w:r>
          </w:p>
        </w:tc>
      </w:tr>
      <w:tr>
        <w:tc>
          <w:tcPr>
            <w:tcW w:type="dxa" w:w="1440"/>
            <w:shd w:fill="006FC0"/>
          </w:tcPr>
          <w:p>
            <w:r>
              <w:t>г.Астана</w:t>
            </w:r>
          </w:p>
        </w:tc>
        <w:tc>
          <w:tcPr>
            <w:tcW w:type="dxa" w:w="1440"/>
            <w:shd w:fill="006FC0"/>
          </w:tcPr>
          <w:p>
            <w:r>
              <w:t>1</w:t>
            </w:r>
          </w:p>
        </w:tc>
        <w:tc>
          <w:tcPr>
            <w:tcW w:type="dxa" w:w="1440"/>
            <w:shd w:fill="006FC0"/>
          </w:tcPr>
          <w:p>
            <w:r>
              <w:t>1</w:t>
            </w:r>
          </w:p>
        </w:tc>
        <w:tc>
          <w:tcPr>
            <w:tcW w:type="dxa" w:w="1440"/>
            <w:shd w:fill="006FC0"/>
          </w:tcPr>
          <w:p>
            <w:r>
              <w:t>1</w:t>
            </w:r>
          </w:p>
        </w:tc>
        <w:tc>
          <w:tcPr>
            <w:tcW w:type="dxa" w:w="1440"/>
            <w:shd w:fill="006FC0"/>
          </w:tcPr>
          <w:p>
            <w:r>
              <w:t>1</w:t>
            </w:r>
          </w:p>
        </w:tc>
        <w:tc>
          <w:tcPr>
            <w:tcW w:type="dxa" w:w="1440"/>
            <w:shd w:fill="006FC0"/>
          </w:tcPr>
          <w:p>
            <w:r>
              <w:t>1</w:t>
            </w:r>
          </w:p>
        </w:tc>
      </w:tr>
      <w:tr>
        <w:tc>
          <w:tcPr>
            <w:tcW w:type="dxa" w:w="1440"/>
            <w:shd w:fill="006FC0"/>
          </w:tcPr>
          <w:p>
            <w:r>
              <w:t>г.Алматы</w:t>
            </w:r>
          </w:p>
        </w:tc>
        <w:tc>
          <w:tcPr>
            <w:tcW w:type="dxa" w:w="1440"/>
            <w:shd w:fill="006FC0"/>
          </w:tcPr>
          <w:p>
            <w:r>
              <w:t>1</w:t>
            </w:r>
          </w:p>
        </w:tc>
        <w:tc>
          <w:tcPr>
            <w:tcW w:type="dxa" w:w="1440"/>
            <w:shd w:fill="006FC0"/>
          </w:tcPr>
          <w:p>
            <w:r>
              <w:t>1</w:t>
            </w:r>
          </w:p>
        </w:tc>
        <w:tc>
          <w:tcPr>
            <w:tcW w:type="dxa" w:w="1440"/>
            <w:shd w:fill="006FC0"/>
          </w:tcPr>
          <w:p>
            <w:r>
              <w:t>1</w:t>
            </w:r>
          </w:p>
        </w:tc>
        <w:tc>
          <w:tcPr>
            <w:tcW w:type="dxa" w:w="1440"/>
            <w:shd w:fill="006FC0"/>
          </w:tcPr>
          <w:p>
            <w:r>
              <w:t>1</w:t>
            </w:r>
          </w:p>
        </w:tc>
        <w:tc>
          <w:tcPr>
            <w:tcW w:type="dxa" w:w="1440"/>
            <w:shd w:fill="006FC0"/>
          </w:tcPr>
          <w:p>
            <w:r>
              <w:t>1</w:t>
            </w:r>
          </w:p>
        </w:tc>
      </w:tr>
      <w:tr>
        <w:tc>
          <w:tcPr>
            <w:tcW w:type="dxa" w:w="1440"/>
            <w:shd w:fill="006FC0"/>
          </w:tcPr>
          <w:p>
            <w:r>
              <w:t>г.Шымкент</w:t>
            </w:r>
          </w:p>
        </w:tc>
        <w:tc>
          <w:tcPr>
            <w:tcW w:type="dxa" w:w="1440"/>
            <w:shd w:fill="006FC0"/>
          </w:tcPr>
          <w:p>
            <w:r>
              <w:t>1</w:t>
            </w:r>
          </w:p>
        </w:tc>
        <w:tc>
          <w:tcPr>
            <w:tcW w:type="dxa" w:w="1440"/>
            <w:shd w:fill="006FC0"/>
          </w:tcPr>
          <w:p>
            <w:r>
              <w:t>1</w:t>
            </w:r>
          </w:p>
        </w:tc>
        <w:tc>
          <w:tcPr>
            <w:tcW w:type="dxa" w:w="1440"/>
            <w:shd w:fill="006FC0"/>
          </w:tcPr>
          <w:p>
            <w:r>
              <w:t>1</w:t>
            </w:r>
          </w:p>
        </w:tc>
        <w:tc>
          <w:tcPr>
            <w:tcW w:type="dxa" w:w="1440"/>
            <w:shd w:fill="006FC0"/>
          </w:tcPr>
          <w:p>
            <w:r>
              <w:t>1</w:t>
            </w:r>
          </w:p>
        </w:tc>
        <w:tc>
          <w:tcPr>
            <w:tcW w:type="dxa" w:w="1440"/>
            <w:shd w:fill="006FC0"/>
          </w:tcPr>
          <w:p>
            <w:r>
              <w:t>1</w:t>
            </w:r>
          </w:p>
        </w:tc>
      </w:tr>
    </w:tbl>
    <w:p/>
    <w:p>
      <w:pPr>
        <w:pStyle w:val="Heading1"/>
      </w:pPr>
      <w:r>
        <w:t>ЗЕЛЕНАЯ ЭКОНОМИКА</w:t>
      </w:r>
    </w:p>
    <w:p>
      <w:pPr>
        <w:pStyle w:val="Heading2"/>
      </w:pPr>
      <w:r>
        <w:t>ОСНОВНЫЕ ПОКАЗАТЕЛИ В СФЕРЕ НИЗКОУГЛЕРОДНОГО РАЗВИТИЯ И ОКРУЖАЮЩЕЙ СРЕДЫ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fill="006FC0"/>
          </w:tcPr>
          <w:p>
            <w:r>
              <w:t>Наименование показателя</w:t>
            </w:r>
          </w:p>
        </w:tc>
        <w:tc>
          <w:tcPr>
            <w:tcW w:type="dxa" w:w="960"/>
            <w:shd w:fill="006FC0"/>
          </w:tcPr>
          <w:p>
            <w:r>
              <w:t>1990</w:t>
            </w:r>
          </w:p>
        </w:tc>
        <w:tc>
          <w:tcPr>
            <w:tcW w:type="dxa" w:w="960"/>
            <w:shd w:fill="006FC0"/>
          </w:tcPr>
          <w:p>
            <w:r>
              <w:t>2010</w:t>
            </w:r>
          </w:p>
        </w:tc>
        <w:tc>
          <w:tcPr>
            <w:tcW w:type="dxa" w:w="960"/>
            <w:shd w:fill="006FC0"/>
          </w:tcPr>
          <w:p>
            <w:r>
              <w:t>2017</w:t>
            </w:r>
          </w:p>
        </w:tc>
        <w:tc>
          <w:tcPr>
            <w:tcW w:type="dxa" w:w="960"/>
            <w:shd w:fill="006FC0"/>
          </w:tcPr>
          <w:p>
            <w:r>
              <w:t>2018</w:t>
            </w:r>
          </w:p>
        </w:tc>
        <w:tc>
          <w:tcPr>
            <w:tcW w:type="dxa" w:w="960"/>
            <w:shd w:fill="006FC0"/>
          </w:tcPr>
          <w:p>
            <w:r>
              <w:t>2019</w:t>
            </w:r>
          </w:p>
        </w:tc>
        <w:tc>
          <w:tcPr>
            <w:tcW w:type="dxa" w:w="960"/>
            <w:shd w:fill="006FC0"/>
          </w:tcPr>
          <w:p>
            <w:r>
              <w:t>2020</w:t>
            </w:r>
          </w:p>
        </w:tc>
        <w:tc>
          <w:tcPr>
            <w:tcW w:type="dxa" w:w="960"/>
            <w:shd w:fill="006FC0"/>
          </w:tcPr>
          <w:p>
            <w:r>
              <w:t>2021</w:t>
            </w:r>
          </w:p>
        </w:tc>
        <w:tc>
          <w:tcPr>
            <w:tcW w:type="dxa" w:w="960"/>
            <w:shd w:fill="006FC0"/>
          </w:tcPr>
          <w:p>
            <w:r>
              <w:t xml:space="preserve">Изменение к начальному периоду </w:t>
            </w:r>
          </w:p>
        </w:tc>
      </w:tr>
      <w:tr>
        <w:tc>
          <w:tcPr>
            <w:tcW w:type="dxa" w:w="960"/>
            <w:shd w:fill="006FC0"/>
          </w:tcPr>
          <w:p>
            <w:r>
              <w:t xml:space="preserve">Основные показатели в сфере низкоуглеродного развития 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</w:tr>
      <w:tr>
        <w:tc>
          <w:tcPr>
            <w:tcW w:type="dxa" w:w="960"/>
            <w:shd w:fill="006FC0"/>
          </w:tcPr>
          <w:p>
            <w:r>
              <w:t>Объем выбросов парниковых газов в Казахстане (чистые), мт в эквиваленте CO2</w:t>
            </w:r>
          </w:p>
        </w:tc>
        <w:tc>
          <w:tcPr>
            <w:tcW w:type="dxa" w:w="960"/>
            <w:shd w:fill="006FC0"/>
          </w:tcPr>
          <w:p>
            <w:r>
              <w:t>381.7</w:t>
            </w:r>
          </w:p>
        </w:tc>
        <w:tc>
          <w:tcPr>
            <w:tcW w:type="dxa" w:w="960"/>
            <w:shd w:fill="006FC0"/>
          </w:tcPr>
          <w:p>
            <w:r>
              <w:t>315.8</w:t>
            </w:r>
          </w:p>
        </w:tc>
        <w:tc>
          <w:tcPr>
            <w:tcW w:type="dxa" w:w="960"/>
            <w:shd w:fill="006FC0"/>
          </w:tcPr>
          <w:p>
            <w:r>
              <w:t>385.8</w:t>
            </w:r>
          </w:p>
        </w:tc>
        <w:tc>
          <w:tcPr>
            <w:tcW w:type="dxa" w:w="960"/>
            <w:shd w:fill="006FC0"/>
          </w:tcPr>
          <w:p>
            <w:r>
              <w:t>401.6</w:t>
            </w:r>
          </w:p>
        </w:tc>
        <w:tc>
          <w:tcPr>
            <w:tcW w:type="dxa" w:w="960"/>
            <w:shd w:fill="006FC0"/>
          </w:tcPr>
          <w:p>
            <w:r>
              <w:t>364.6</w:t>
            </w:r>
          </w:p>
        </w:tc>
        <w:tc>
          <w:tcPr>
            <w:tcW w:type="dxa" w:w="960"/>
            <w:shd w:fill="006FC0"/>
          </w:tcPr>
          <w:p>
            <w:r>
              <w:t>351.2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-0.08</w:t>
            </w:r>
          </w:p>
        </w:tc>
      </w:tr>
      <w:tr>
        <w:tc>
          <w:tcPr>
            <w:tcW w:type="dxa" w:w="960"/>
            <w:shd w:fill="006FC0"/>
          </w:tcPr>
          <w:p>
            <w:r>
              <w:t xml:space="preserve">Доля электроэнергии, произведенной ВИЭ в общем объеме выработанной электроэнергии. % 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1.08</w:t>
            </w:r>
          </w:p>
        </w:tc>
        <w:tc>
          <w:tcPr>
            <w:tcW w:type="dxa" w:w="960"/>
            <w:shd w:fill="006FC0"/>
          </w:tcPr>
          <w:p>
            <w:r>
              <w:t>1.27</w:t>
            </w:r>
          </w:p>
        </w:tc>
        <w:tc>
          <w:tcPr>
            <w:tcW w:type="dxa" w:w="960"/>
            <w:shd w:fill="006FC0"/>
          </w:tcPr>
          <w:p>
            <w:r>
              <w:t>2.3</w:t>
            </w:r>
          </w:p>
        </w:tc>
        <w:tc>
          <w:tcPr>
            <w:tcW w:type="dxa" w:w="960"/>
            <w:shd w:fill="006FC0"/>
          </w:tcPr>
          <w:p>
            <w:r>
              <w:t>3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2.061</w:t>
            </w:r>
          </w:p>
        </w:tc>
      </w:tr>
      <w:tr>
        <w:tc>
          <w:tcPr>
            <w:tcW w:type="dxa" w:w="960"/>
            <w:shd w:fill="006FC0"/>
          </w:tcPr>
          <w:p>
            <w:r>
              <w:t>Первичное потребление. 1000 т н.э.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84987</w:t>
            </w:r>
          </w:p>
        </w:tc>
        <w:tc>
          <w:tcPr>
            <w:tcW w:type="dxa" w:w="960"/>
            <w:shd w:fill="006FC0"/>
          </w:tcPr>
          <w:p>
            <w:r>
              <w:t>75227</w:t>
            </w:r>
          </w:p>
        </w:tc>
        <w:tc>
          <w:tcPr>
            <w:tcW w:type="dxa" w:w="960"/>
            <w:shd w:fill="006FC0"/>
          </w:tcPr>
          <w:p>
            <w:r>
              <w:t>73148</w:t>
            </w:r>
          </w:p>
        </w:tc>
        <w:tc>
          <w:tcPr>
            <w:tcW w:type="dxa" w:w="960"/>
            <w:shd w:fill="006FC0"/>
          </w:tcPr>
          <w:p>
            <w:r>
              <w:t>65671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-0.159</w:t>
            </w:r>
          </w:p>
        </w:tc>
      </w:tr>
      <w:tr>
        <w:tc>
          <w:tcPr>
            <w:tcW w:type="dxa" w:w="960"/>
            <w:shd w:fill="006FC0"/>
          </w:tcPr>
          <w:p>
            <w:r>
              <w:t>Конечное энергопотребление. 1000 т н.э.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40699</w:t>
            </w:r>
          </w:p>
        </w:tc>
        <w:tc>
          <w:tcPr>
            <w:tcW w:type="dxa" w:w="960"/>
            <w:shd w:fill="006FC0"/>
          </w:tcPr>
          <w:p>
            <w:r>
              <w:t>41916</w:t>
            </w:r>
          </w:p>
        </w:tc>
        <w:tc>
          <w:tcPr>
            <w:tcW w:type="dxa" w:w="960"/>
            <w:shd w:fill="006FC0"/>
          </w:tcPr>
          <w:p>
            <w:r>
              <w:t>45510</w:t>
            </w:r>
          </w:p>
        </w:tc>
        <w:tc>
          <w:tcPr>
            <w:tcW w:type="dxa" w:w="960"/>
            <w:shd w:fill="006FC0"/>
          </w:tcPr>
          <w:p>
            <w:r>
              <w:t>40332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0.004</w:t>
            </w:r>
          </w:p>
        </w:tc>
      </w:tr>
      <w:tr>
        <w:tc>
          <w:tcPr>
            <w:tcW w:type="dxa" w:w="960"/>
            <w:shd w:fill="006FC0"/>
          </w:tcPr>
          <w:p>
            <w:r>
              <w:t>Энергоемкость ВВП, тнэ/тыс.долл. США в ценах  2010г.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0.4</w:t>
            </w:r>
          </w:p>
        </w:tc>
        <w:tc>
          <w:tcPr>
            <w:tcW w:type="dxa" w:w="960"/>
            <w:shd w:fill="006FC0"/>
          </w:tcPr>
          <w:p>
            <w:r>
              <w:t>0.4</w:t>
            </w:r>
          </w:p>
        </w:tc>
        <w:tc>
          <w:tcPr>
            <w:tcW w:type="dxa" w:w="960"/>
            <w:shd w:fill="006FC0"/>
          </w:tcPr>
          <w:p>
            <w:r>
              <w:t>0.3</w:t>
            </w:r>
          </w:p>
        </w:tc>
        <w:tc>
          <w:tcPr>
            <w:tcW w:type="dxa" w:w="960"/>
            <w:shd w:fill="006FC0"/>
          </w:tcPr>
          <w:p>
            <w:r>
              <w:t>0.3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-0.238</w:t>
            </w:r>
          </w:p>
        </w:tc>
      </w:tr>
      <w:tr>
        <w:tc>
          <w:tcPr>
            <w:tcW w:type="dxa" w:w="960"/>
            <w:shd w:fill="006FC0"/>
          </w:tcPr>
          <w:p>
            <w:r>
              <w:t>Интенсивность потребления первичной энергии на душу населения, тнэ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4.2</w:t>
            </w:r>
          </w:p>
        </w:tc>
        <w:tc>
          <w:tcPr>
            <w:tcW w:type="dxa" w:w="960"/>
            <w:shd w:fill="006FC0"/>
          </w:tcPr>
          <w:p>
            <w:r>
              <w:t>4.7</w:t>
            </w:r>
          </w:p>
        </w:tc>
        <w:tc>
          <w:tcPr>
            <w:tcW w:type="dxa" w:w="960"/>
            <w:shd w:fill="006FC0"/>
          </w:tcPr>
          <w:p>
            <w:r>
              <w:t>4.1</w:t>
            </w:r>
          </w:p>
        </w:tc>
        <w:tc>
          <w:tcPr>
            <w:tcW w:type="dxa" w:w="960"/>
            <w:shd w:fill="006FC0"/>
          </w:tcPr>
          <w:p>
            <w:r>
              <w:t>4</w:t>
            </w:r>
          </w:p>
        </w:tc>
        <w:tc>
          <w:tcPr>
            <w:tcW w:type="dxa" w:w="960"/>
            <w:shd w:fill="006FC0"/>
          </w:tcPr>
          <w:p>
            <w:r>
              <w:t>3.5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-0.173</w:t>
            </w:r>
          </w:p>
        </w:tc>
      </w:tr>
      <w:tr>
        <w:tc>
          <w:tcPr>
            <w:tcW w:type="dxa" w:w="960"/>
            <w:shd w:fill="006FC0"/>
          </w:tcPr>
          <w:p>
            <w:r>
              <w:t>Интенсивность выбросов CO2 в энергетике на душу населения, тонн СО2 экв.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15.2</w:t>
            </w:r>
          </w:p>
        </w:tc>
        <w:tc>
          <w:tcPr>
            <w:tcW w:type="dxa" w:w="960"/>
            <w:shd w:fill="006FC0"/>
          </w:tcPr>
          <w:p>
            <w:r>
              <w:t>16.7</w:t>
            </w:r>
          </w:p>
        </w:tc>
        <w:tc>
          <w:tcPr>
            <w:tcW w:type="dxa" w:w="960"/>
            <w:shd w:fill="006FC0"/>
          </w:tcPr>
          <w:p>
            <w:r>
              <w:t>17.1</w:t>
            </w:r>
          </w:p>
        </w:tc>
        <w:tc>
          <w:tcPr>
            <w:tcW w:type="dxa" w:w="960"/>
            <w:shd w:fill="006FC0"/>
          </w:tcPr>
          <w:p>
            <w:r>
              <w:t>15.7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0.035</w:t>
            </w:r>
          </w:p>
        </w:tc>
      </w:tr>
      <w:tr>
        <w:tc>
          <w:tcPr>
            <w:tcW w:type="dxa" w:w="960"/>
            <w:shd w:fill="006FC0"/>
          </w:tcPr>
          <w:p>
            <w:r>
              <w:t>Основные экономические показатели в сфере охраны окружающей среды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</w:tr>
      <w:tr>
        <w:tc>
          <w:tcPr>
            <w:tcW w:type="dxa" w:w="960"/>
            <w:shd w:fill="006FC0"/>
          </w:tcPr>
          <w:p>
            <w:r>
              <w:t xml:space="preserve">Затраты на охрану окружающей среды, млрд. тенге 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99.7</w:t>
            </w:r>
          </w:p>
        </w:tc>
        <w:tc>
          <w:tcPr>
            <w:tcW w:type="dxa" w:w="960"/>
            <w:shd w:fill="006FC0"/>
          </w:tcPr>
          <w:p>
            <w:r>
              <w:t>175.4</w:t>
            </w:r>
          </w:p>
        </w:tc>
        <w:tc>
          <w:tcPr>
            <w:tcW w:type="dxa" w:w="960"/>
            <w:shd w:fill="006FC0"/>
          </w:tcPr>
          <w:p>
            <w:r>
              <w:t>191</w:t>
            </w:r>
          </w:p>
        </w:tc>
        <w:tc>
          <w:tcPr>
            <w:tcW w:type="dxa" w:w="960"/>
            <w:shd w:fill="006FC0"/>
          </w:tcPr>
          <w:p>
            <w:r>
              <w:t>221.7</w:t>
            </w:r>
          </w:p>
        </w:tc>
        <w:tc>
          <w:tcPr>
            <w:tcW w:type="dxa" w:w="960"/>
            <w:shd w:fill="006FC0"/>
          </w:tcPr>
          <w:p>
            <w:r>
              <w:t>210.4</w:t>
            </w:r>
          </w:p>
        </w:tc>
        <w:tc>
          <w:tcPr>
            <w:tcW w:type="dxa" w:w="960"/>
            <w:shd w:fill="006FC0"/>
          </w:tcPr>
          <w:p>
            <w:r>
              <w:t>245.7</w:t>
            </w:r>
          </w:p>
        </w:tc>
        <w:tc>
          <w:tcPr>
            <w:tcW w:type="dxa" w:w="960"/>
            <w:shd w:fill="006FC0"/>
          </w:tcPr>
          <w:p>
            <w:r>
              <w:t>1.47</w:t>
            </w:r>
          </w:p>
        </w:tc>
      </w:tr>
      <w:tr>
        <w:tc>
          <w:tcPr>
            <w:tcW w:type="dxa" w:w="960"/>
            <w:shd w:fill="006FC0"/>
          </w:tcPr>
          <w:p>
            <w:r>
              <w:t>Затраты, направленные на ликвидацию чрезвычайных ситуаций и их последствий, млн тенге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7450</w:t>
            </w:r>
          </w:p>
        </w:tc>
        <w:tc>
          <w:tcPr>
            <w:tcW w:type="dxa" w:w="960"/>
            <w:shd w:fill="006FC0"/>
          </w:tcPr>
          <w:p>
            <w:r>
              <w:t>5234.6</w:t>
            </w:r>
          </w:p>
        </w:tc>
        <w:tc>
          <w:tcPr>
            <w:tcW w:type="dxa" w:w="960"/>
            <w:shd w:fill="006FC0"/>
          </w:tcPr>
          <w:p>
            <w:r>
              <w:t>7574.3</w:t>
            </w:r>
          </w:p>
        </w:tc>
        <w:tc>
          <w:tcPr>
            <w:tcW w:type="dxa" w:w="960"/>
            <w:shd w:fill="006FC0"/>
          </w:tcPr>
          <w:p>
            <w:r>
              <w:t>9387.9</w:t>
            </w:r>
          </w:p>
        </w:tc>
        <w:tc>
          <w:tcPr>
            <w:tcW w:type="dxa" w:w="960"/>
            <w:shd w:fill="006FC0"/>
          </w:tcPr>
          <w:p>
            <w:r>
              <w:t>9687.5</w:t>
            </w:r>
          </w:p>
        </w:tc>
        <w:tc>
          <w:tcPr>
            <w:tcW w:type="dxa" w:w="960"/>
            <w:shd w:fill="006FC0"/>
          </w:tcPr>
          <w:p>
            <w:r>
              <w:t>0.962</w:t>
            </w:r>
          </w:p>
        </w:tc>
      </w:tr>
      <w:tr>
        <w:tc>
          <w:tcPr>
            <w:tcW w:type="dxa" w:w="960"/>
            <w:shd w:fill="006FC0"/>
          </w:tcPr>
          <w:p>
            <w:r>
              <w:t>Расходы по  научным и научно-техническим проектам, связанные  с  "зеленой экономикой", млн тенге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None</w:t>
            </w:r>
          </w:p>
        </w:tc>
        <w:tc>
          <w:tcPr>
            <w:tcW w:type="dxa" w:w="960"/>
            <w:shd w:fill="006FC0"/>
          </w:tcPr>
          <w:p>
            <w:r>
              <w:t>1191.1</w:t>
            </w:r>
          </w:p>
        </w:tc>
        <w:tc>
          <w:tcPr>
            <w:tcW w:type="dxa" w:w="960"/>
            <w:shd w:fill="006FC0"/>
          </w:tcPr>
          <w:p>
            <w:r>
              <w:t>1446.1</w:t>
            </w:r>
          </w:p>
        </w:tc>
        <w:tc>
          <w:tcPr>
            <w:tcW w:type="dxa" w:w="960"/>
            <w:shd w:fill="006FC0"/>
          </w:tcPr>
          <w:p>
            <w:r>
              <w:t>1594.3</w:t>
            </w:r>
          </w:p>
        </w:tc>
        <w:tc>
          <w:tcPr>
            <w:tcW w:type="dxa" w:w="960"/>
            <w:shd w:fill="006FC0"/>
          </w:tcPr>
          <w:p>
            <w:r>
              <w:t>203.9</w:t>
            </w:r>
          </w:p>
        </w:tc>
        <w:tc>
          <w:tcPr>
            <w:tcW w:type="dxa" w:w="960"/>
            <w:shd w:fill="006FC0"/>
          </w:tcPr>
          <w:p>
            <w:r>
              <w:t>-0.829</w:t>
            </w:r>
          </w:p>
        </w:tc>
      </w:tr>
      <w:tr>
        <w:tc>
          <w:tcPr>
            <w:tcW w:type="dxa" w:w="960"/>
            <w:shd w:fill="006FC0"/>
          </w:tcPr>
          <w:p>
            <w:r>
              <w:t>Инвестиции (внутренние и внешние), направленные на охрану окружающей среды, млн тенге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86962</w:t>
            </w:r>
          </w:p>
        </w:tc>
        <w:tc>
          <w:tcPr>
            <w:tcW w:type="dxa" w:w="960"/>
            <w:shd w:fill="006FC0"/>
          </w:tcPr>
          <w:p>
            <w:r>
              <w:t>111161</w:t>
            </w:r>
          </w:p>
        </w:tc>
        <w:tc>
          <w:tcPr>
            <w:tcW w:type="dxa" w:w="960"/>
            <w:shd w:fill="006FC0"/>
          </w:tcPr>
          <w:p>
            <w:r>
              <w:t>198721</w:t>
            </w:r>
          </w:p>
        </w:tc>
        <w:tc>
          <w:tcPr>
            <w:tcW w:type="dxa" w:w="960"/>
            <w:shd w:fill="006FC0"/>
          </w:tcPr>
          <w:p>
            <w:r>
              <w:t>173618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2.952</w:t>
            </w:r>
          </w:p>
        </w:tc>
      </w:tr>
      <w:tr>
        <w:tc>
          <w:tcPr>
            <w:tcW w:type="dxa" w:w="960"/>
            <w:shd w:fill="006FC0"/>
          </w:tcPr>
          <w:p>
            <w:r>
              <w:t>Экологические налоги (налоги на энергоносители, транспортные налоги, налоги на загрязнение окружающей среды, налоги на использование ресурсов), млрд тенге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1634.5</w:t>
            </w:r>
          </w:p>
        </w:tc>
        <w:tc>
          <w:tcPr>
            <w:tcW w:type="dxa" w:w="960"/>
            <w:shd w:fill="006FC0"/>
          </w:tcPr>
          <w:p>
            <w:r>
              <w:t>2148.6</w:t>
            </w:r>
          </w:p>
        </w:tc>
        <w:tc>
          <w:tcPr>
            <w:tcW w:type="dxa" w:w="960"/>
            <w:shd w:fill="006FC0"/>
          </w:tcPr>
          <w:p>
            <w:r>
              <w:t>2279.9</w:t>
            </w:r>
          </w:p>
        </w:tc>
        <w:tc>
          <w:tcPr>
            <w:tcW w:type="dxa" w:w="960"/>
            <w:shd w:fill="006FC0"/>
          </w:tcPr>
          <w:p>
            <w:r>
              <w:t>1389.9</w:t>
            </w:r>
          </w:p>
        </w:tc>
        <w:tc>
          <w:tcPr>
            <w:tcW w:type="dxa" w:w="960"/>
            <w:shd w:fill="006FC0"/>
          </w:tcPr>
          <w:p>
            <w:r>
              <w:t>-</w:t>
            </w:r>
          </w:p>
        </w:tc>
        <w:tc>
          <w:tcPr>
            <w:tcW w:type="dxa" w:w="960"/>
            <w:shd w:fill="006FC0"/>
          </w:tcPr>
          <w:p>
            <w:r>
              <w:t>0.21</w:t>
            </w:r>
          </w:p>
        </w:tc>
      </w:tr>
    </w:tbl>
    <w:p/>
    <w:p>
      <w:pPr>
        <w:pStyle w:val="Heading2"/>
      </w:pPr>
      <w:r>
        <w:t>ОБЪЕМЫ ВЫБРОСОВ ПАРНИКОВЫХ ГАЗОВ ПО СТРАНАМ ЗА 2018 ГОД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6FC0"/>
          </w:tcPr>
          <w:p>
            <w:r>
              <w:t>млн тонн СО2 эквивалента</w:t>
            </w:r>
          </w:p>
        </w:tc>
        <w:tc>
          <w:tcPr>
            <w:tcW w:type="dxa" w:w="2160"/>
            <w:shd w:fill="006FC0"/>
          </w:tcPr>
          <w:p>
            <w:r>
              <w:t>None</w:t>
            </w:r>
          </w:p>
        </w:tc>
        <w:tc>
          <w:tcPr>
            <w:tcW w:type="dxa" w:w="2160"/>
            <w:shd w:fill="006FC0"/>
          </w:tcPr>
          <w:p>
            <w:r>
              <w:t>None</w:t>
            </w:r>
          </w:p>
        </w:tc>
        <w:tc>
          <w:tcPr>
            <w:tcW w:type="dxa" w:w="2160"/>
            <w:shd w:fill="006FC0"/>
          </w:tcPr>
          <w:p>
            <w:r>
              <w:t>None</w:t>
            </w:r>
          </w:p>
        </w:tc>
      </w:tr>
      <w:tr>
        <w:tc>
          <w:tcPr>
            <w:tcW w:type="dxa" w:w="2160"/>
            <w:shd w:fill="006FC0"/>
          </w:tcPr>
          <w:p>
            <w:r>
              <w:t>№</w:t>
            </w:r>
          </w:p>
        </w:tc>
        <w:tc>
          <w:tcPr>
            <w:tcW w:type="dxa" w:w="2160"/>
            <w:shd w:fill="006FC0"/>
          </w:tcPr>
          <w:p>
            <w:r>
              <w:t xml:space="preserve">Наименование страны </w:t>
            </w:r>
          </w:p>
        </w:tc>
        <w:tc>
          <w:tcPr>
            <w:tcW w:type="dxa" w:w="2160"/>
            <w:shd w:fill="006FC0"/>
          </w:tcPr>
          <w:p>
            <w:r>
              <w:t xml:space="preserve">Объем выбросов </w:t>
            </w:r>
          </w:p>
        </w:tc>
        <w:tc>
          <w:tcPr>
            <w:tcW w:type="dxa" w:w="2160"/>
            <w:shd w:fill="006FC0"/>
          </w:tcPr>
          <w:p>
            <w:r>
              <w:t>Доля от общего объема выбросов. %</w:t>
            </w:r>
          </w:p>
        </w:tc>
      </w:tr>
      <w:tr>
        <w:tc>
          <w:tcPr>
            <w:tcW w:type="dxa" w:w="2160"/>
            <w:shd w:fill="006FC0"/>
          </w:tcPr>
          <w:p>
            <w:r>
              <w:t>1</w:t>
            </w:r>
          </w:p>
        </w:tc>
        <w:tc>
          <w:tcPr>
            <w:tcW w:type="dxa" w:w="2160"/>
            <w:shd w:fill="006FC0"/>
          </w:tcPr>
          <w:p>
            <w:r>
              <w:t>Китай</w:t>
            </w:r>
          </w:p>
        </w:tc>
        <w:tc>
          <w:tcPr>
            <w:tcW w:type="dxa" w:w="2160"/>
            <w:shd w:fill="006FC0"/>
          </w:tcPr>
          <w:p>
            <w:r>
              <w:t>13739.8</w:t>
            </w:r>
          </w:p>
        </w:tc>
        <w:tc>
          <w:tcPr>
            <w:tcW w:type="dxa" w:w="2160"/>
            <w:shd w:fill="006FC0"/>
          </w:tcPr>
          <w:p>
            <w:r>
              <w:t>0.268</w:t>
            </w:r>
          </w:p>
        </w:tc>
      </w:tr>
      <w:tr>
        <w:tc>
          <w:tcPr>
            <w:tcW w:type="dxa" w:w="2160"/>
            <w:shd w:fill="006FC0"/>
          </w:tcPr>
          <w:p>
            <w:r>
              <w:t>2</w:t>
            </w:r>
          </w:p>
        </w:tc>
        <w:tc>
          <w:tcPr>
            <w:tcW w:type="dxa" w:w="2160"/>
            <w:shd w:fill="006FC0"/>
          </w:tcPr>
          <w:p>
            <w:r>
              <w:t>США</w:t>
            </w:r>
          </w:p>
        </w:tc>
        <w:tc>
          <w:tcPr>
            <w:tcW w:type="dxa" w:w="2160"/>
            <w:shd w:fill="006FC0"/>
          </w:tcPr>
          <w:p>
            <w:r>
              <w:t>6297.6</w:t>
            </w:r>
          </w:p>
        </w:tc>
        <w:tc>
          <w:tcPr>
            <w:tcW w:type="dxa" w:w="2160"/>
            <w:shd w:fill="006FC0"/>
          </w:tcPr>
          <w:p>
            <w:r>
              <w:t>0.123</w:t>
            </w:r>
          </w:p>
        </w:tc>
      </w:tr>
      <w:tr>
        <w:tc>
          <w:tcPr>
            <w:tcW w:type="dxa" w:w="2160"/>
            <w:shd w:fill="006FC0"/>
          </w:tcPr>
          <w:p>
            <w:r>
              <w:t>3</w:t>
            </w:r>
          </w:p>
        </w:tc>
        <w:tc>
          <w:tcPr>
            <w:tcW w:type="dxa" w:w="2160"/>
            <w:shd w:fill="006FC0"/>
          </w:tcPr>
          <w:p>
            <w:r>
              <w:t xml:space="preserve">Cтраны ЕС (27) </w:t>
            </w:r>
          </w:p>
        </w:tc>
        <w:tc>
          <w:tcPr>
            <w:tcW w:type="dxa" w:w="2160"/>
            <w:shd w:fill="006FC0"/>
          </w:tcPr>
          <w:p>
            <w:r>
              <w:t>3924.9</w:t>
            </w:r>
          </w:p>
        </w:tc>
        <w:tc>
          <w:tcPr>
            <w:tcW w:type="dxa" w:w="2160"/>
            <w:shd w:fill="006FC0"/>
          </w:tcPr>
          <w:p>
            <w:r>
              <w:t>0.077</w:t>
            </w:r>
          </w:p>
        </w:tc>
      </w:tr>
      <w:tr>
        <w:tc>
          <w:tcPr>
            <w:tcW w:type="dxa" w:w="2160"/>
            <w:shd w:fill="006FC0"/>
          </w:tcPr>
          <w:p>
            <w:r>
              <w:t>4</w:t>
            </w:r>
          </w:p>
        </w:tc>
        <w:tc>
          <w:tcPr>
            <w:tcW w:type="dxa" w:w="2160"/>
            <w:shd w:fill="006FC0"/>
          </w:tcPr>
          <w:p>
            <w:r>
              <w:t>Индия</w:t>
            </w:r>
          </w:p>
        </w:tc>
        <w:tc>
          <w:tcPr>
            <w:tcW w:type="dxa" w:w="2160"/>
            <w:shd w:fill="006FC0"/>
          </w:tcPr>
          <w:p>
            <w:r>
              <w:t>3619.8</w:t>
            </w:r>
          </w:p>
        </w:tc>
        <w:tc>
          <w:tcPr>
            <w:tcW w:type="dxa" w:w="2160"/>
            <w:shd w:fill="006FC0"/>
          </w:tcPr>
          <w:p>
            <w:r>
              <w:t>0.071</w:t>
            </w:r>
          </w:p>
        </w:tc>
      </w:tr>
      <w:tr>
        <w:tc>
          <w:tcPr>
            <w:tcW w:type="dxa" w:w="2160"/>
            <w:shd w:fill="006FC0"/>
          </w:tcPr>
          <w:p>
            <w:r>
              <w:t>5</w:t>
            </w:r>
          </w:p>
        </w:tc>
        <w:tc>
          <w:tcPr>
            <w:tcW w:type="dxa" w:w="2160"/>
            <w:shd w:fill="006FC0"/>
          </w:tcPr>
          <w:p>
            <w:r>
              <w:t>Россия</w:t>
            </w:r>
          </w:p>
        </w:tc>
        <w:tc>
          <w:tcPr>
            <w:tcW w:type="dxa" w:w="2160"/>
            <w:shd w:fill="006FC0"/>
          </w:tcPr>
          <w:p>
            <w:r>
              <w:t>2313.7</w:t>
            </w:r>
          </w:p>
        </w:tc>
        <w:tc>
          <w:tcPr>
            <w:tcW w:type="dxa" w:w="2160"/>
            <w:shd w:fill="006FC0"/>
          </w:tcPr>
          <w:p>
            <w:r>
              <w:t>0.045</w:t>
            </w:r>
          </w:p>
        </w:tc>
      </w:tr>
      <w:tr>
        <w:tc>
          <w:tcPr>
            <w:tcW w:type="dxa" w:w="2160"/>
            <w:shd w:fill="006FC0"/>
          </w:tcPr>
          <w:p>
            <w:r>
              <w:t>6</w:t>
            </w:r>
          </w:p>
        </w:tc>
        <w:tc>
          <w:tcPr>
            <w:tcW w:type="dxa" w:w="2160"/>
            <w:shd w:fill="006FC0"/>
          </w:tcPr>
          <w:p>
            <w:r>
              <w:t>Япония</w:t>
            </w:r>
          </w:p>
        </w:tc>
        <w:tc>
          <w:tcPr>
            <w:tcW w:type="dxa" w:w="2160"/>
            <w:shd w:fill="006FC0"/>
          </w:tcPr>
          <w:p>
            <w:r>
              <w:t>1270.2</w:t>
            </w:r>
          </w:p>
        </w:tc>
        <w:tc>
          <w:tcPr>
            <w:tcW w:type="dxa" w:w="2160"/>
            <w:shd w:fill="006FC0"/>
          </w:tcPr>
          <w:p>
            <w:r>
              <w:t>0.025</w:t>
            </w:r>
          </w:p>
        </w:tc>
      </w:tr>
      <w:tr>
        <w:tc>
          <w:tcPr>
            <w:tcW w:type="dxa" w:w="2160"/>
            <w:shd w:fill="006FC0"/>
          </w:tcPr>
          <w:p>
            <w:r>
              <w:t>7</w:t>
            </w:r>
          </w:p>
        </w:tc>
        <w:tc>
          <w:tcPr>
            <w:tcW w:type="dxa" w:w="2160"/>
            <w:shd w:fill="006FC0"/>
          </w:tcPr>
          <w:p>
            <w:r>
              <w:t>Бразилия</w:t>
            </w:r>
          </w:p>
        </w:tc>
        <w:tc>
          <w:tcPr>
            <w:tcW w:type="dxa" w:w="2160"/>
            <w:shd w:fill="006FC0"/>
          </w:tcPr>
          <w:p>
            <w:r>
              <w:t>1259.5</w:t>
            </w:r>
          </w:p>
        </w:tc>
        <w:tc>
          <w:tcPr>
            <w:tcW w:type="dxa" w:w="2160"/>
            <w:shd w:fill="006FC0"/>
          </w:tcPr>
          <w:p>
            <w:r>
              <w:t>0.025</w:t>
            </w:r>
          </w:p>
        </w:tc>
      </w:tr>
      <w:tr>
        <w:tc>
          <w:tcPr>
            <w:tcW w:type="dxa" w:w="2160"/>
            <w:shd w:fill="006FC0"/>
          </w:tcPr>
          <w:p>
            <w:r>
              <w:t>8</w:t>
            </w:r>
          </w:p>
        </w:tc>
        <w:tc>
          <w:tcPr>
            <w:tcW w:type="dxa" w:w="2160"/>
            <w:shd w:fill="006FC0"/>
          </w:tcPr>
          <w:p>
            <w:r>
              <w:t>Индонезия</w:t>
            </w:r>
          </w:p>
        </w:tc>
        <w:tc>
          <w:tcPr>
            <w:tcW w:type="dxa" w:w="2160"/>
            <w:shd w:fill="006FC0"/>
          </w:tcPr>
          <w:p>
            <w:r>
              <w:t>1074.2</w:t>
            </w:r>
          </w:p>
        </w:tc>
        <w:tc>
          <w:tcPr>
            <w:tcW w:type="dxa" w:w="2160"/>
            <w:shd w:fill="006FC0"/>
          </w:tcPr>
          <w:p>
            <w:r>
              <w:t>0.021</w:t>
            </w:r>
          </w:p>
        </w:tc>
      </w:tr>
      <w:tr>
        <w:tc>
          <w:tcPr>
            <w:tcW w:type="dxa" w:w="2160"/>
            <w:shd w:fill="006FC0"/>
          </w:tcPr>
          <w:p>
            <w:r>
              <w:t>9</w:t>
            </w:r>
          </w:p>
        </w:tc>
        <w:tc>
          <w:tcPr>
            <w:tcW w:type="dxa" w:w="2160"/>
            <w:shd w:fill="006FC0"/>
          </w:tcPr>
          <w:p>
            <w:r>
              <w:t>Иран</w:t>
            </w:r>
          </w:p>
        </w:tc>
        <w:tc>
          <w:tcPr>
            <w:tcW w:type="dxa" w:w="2160"/>
            <w:shd w:fill="006FC0"/>
          </w:tcPr>
          <w:p>
            <w:r>
              <w:t>926.4</w:t>
            </w:r>
          </w:p>
        </w:tc>
        <w:tc>
          <w:tcPr>
            <w:tcW w:type="dxa" w:w="2160"/>
            <w:shd w:fill="006FC0"/>
          </w:tcPr>
          <w:p>
            <w:r>
              <w:t>0.018</w:t>
            </w:r>
          </w:p>
        </w:tc>
      </w:tr>
      <w:tr>
        <w:tc>
          <w:tcPr>
            <w:tcW w:type="dxa" w:w="2160"/>
            <w:shd w:fill="006FC0"/>
          </w:tcPr>
          <w:p>
            <w:r>
              <w:t>10</w:t>
            </w:r>
          </w:p>
        </w:tc>
        <w:tc>
          <w:tcPr>
            <w:tcW w:type="dxa" w:w="2160"/>
            <w:shd w:fill="006FC0"/>
          </w:tcPr>
          <w:p>
            <w:r>
              <w:t>Мексика</w:t>
            </w:r>
          </w:p>
        </w:tc>
        <w:tc>
          <w:tcPr>
            <w:tcW w:type="dxa" w:w="2160"/>
            <w:shd w:fill="006FC0"/>
          </w:tcPr>
          <w:p>
            <w:r>
              <w:t>801.4</w:t>
            </w:r>
          </w:p>
        </w:tc>
        <w:tc>
          <w:tcPr>
            <w:tcW w:type="dxa" w:w="2160"/>
            <w:shd w:fill="006FC0"/>
          </w:tcPr>
          <w:p>
            <w:r>
              <w:t>0.016</w:t>
            </w:r>
          </w:p>
        </w:tc>
      </w:tr>
      <w:tr>
        <w:tc>
          <w:tcPr>
            <w:tcW w:type="dxa" w:w="2160"/>
            <w:shd w:fill="006FC0"/>
          </w:tcPr>
          <w:p>
            <w:r>
              <w:t>11</w:t>
            </w:r>
          </w:p>
        </w:tc>
        <w:tc>
          <w:tcPr>
            <w:tcW w:type="dxa" w:w="2160"/>
            <w:shd w:fill="006FC0"/>
          </w:tcPr>
          <w:p>
            <w:r>
              <w:t>Канада</w:t>
            </w:r>
          </w:p>
        </w:tc>
        <w:tc>
          <w:tcPr>
            <w:tcW w:type="dxa" w:w="2160"/>
            <w:shd w:fill="006FC0"/>
          </w:tcPr>
          <w:p>
            <w:r>
              <w:t>762.1</w:t>
            </w:r>
          </w:p>
        </w:tc>
        <w:tc>
          <w:tcPr>
            <w:tcW w:type="dxa" w:w="2160"/>
            <w:shd w:fill="006FC0"/>
          </w:tcPr>
          <w:p>
            <w:r>
              <w:t>0.015</w:t>
            </w:r>
          </w:p>
        </w:tc>
      </w:tr>
      <w:tr>
        <w:tc>
          <w:tcPr>
            <w:tcW w:type="dxa" w:w="2160"/>
            <w:shd w:fill="006FC0"/>
          </w:tcPr>
          <w:p>
            <w:r>
              <w:t>12</w:t>
            </w:r>
          </w:p>
        </w:tc>
        <w:tc>
          <w:tcPr>
            <w:tcW w:type="dxa" w:w="2160"/>
            <w:shd w:fill="006FC0"/>
          </w:tcPr>
          <w:p>
            <w:r>
              <w:t>Южная Корея</w:t>
            </w:r>
          </w:p>
        </w:tc>
        <w:tc>
          <w:tcPr>
            <w:tcW w:type="dxa" w:w="2160"/>
            <w:shd w:fill="006FC0"/>
          </w:tcPr>
          <w:p>
            <w:r>
              <w:t>758.1</w:t>
            </w:r>
          </w:p>
        </w:tc>
        <w:tc>
          <w:tcPr>
            <w:tcW w:type="dxa" w:w="2160"/>
            <w:shd w:fill="006FC0"/>
          </w:tcPr>
          <w:p>
            <w:r>
              <w:t>0.015</w:t>
            </w:r>
          </w:p>
        </w:tc>
      </w:tr>
      <w:tr>
        <w:tc>
          <w:tcPr>
            <w:tcW w:type="dxa" w:w="2160"/>
            <w:shd w:fill="006FC0"/>
          </w:tcPr>
          <w:p>
            <w:r>
              <w:t>13</w:t>
            </w:r>
          </w:p>
        </w:tc>
        <w:tc>
          <w:tcPr>
            <w:tcW w:type="dxa" w:w="2160"/>
            <w:shd w:fill="006FC0"/>
          </w:tcPr>
          <w:p>
            <w:r>
              <w:t>Саудовская Аравия</w:t>
            </w:r>
          </w:p>
        </w:tc>
        <w:tc>
          <w:tcPr>
            <w:tcW w:type="dxa" w:w="2160"/>
            <w:shd w:fill="006FC0"/>
          </w:tcPr>
          <w:p>
            <w:r>
              <w:t>750.6</w:t>
            </w:r>
          </w:p>
        </w:tc>
        <w:tc>
          <w:tcPr>
            <w:tcW w:type="dxa" w:w="2160"/>
            <w:shd w:fill="006FC0"/>
          </w:tcPr>
          <w:p>
            <w:r>
              <w:t>0.015</w:t>
            </w:r>
          </w:p>
        </w:tc>
      </w:tr>
      <w:tr>
        <w:tc>
          <w:tcPr>
            <w:tcW w:type="dxa" w:w="2160"/>
            <w:shd w:fill="006FC0"/>
          </w:tcPr>
          <w:p>
            <w:r>
              <w:t>14</w:t>
            </w:r>
          </w:p>
        </w:tc>
        <w:tc>
          <w:tcPr>
            <w:tcW w:type="dxa" w:w="2160"/>
            <w:shd w:fill="006FC0"/>
          </w:tcPr>
          <w:p>
            <w:r>
              <w:t>Австралия</w:t>
            </w:r>
          </w:p>
        </w:tc>
        <w:tc>
          <w:tcPr>
            <w:tcW w:type="dxa" w:w="2160"/>
            <w:shd w:fill="006FC0"/>
          </w:tcPr>
          <w:p>
            <w:r>
              <w:t>582</w:t>
            </w:r>
          </w:p>
        </w:tc>
        <w:tc>
          <w:tcPr>
            <w:tcW w:type="dxa" w:w="2160"/>
            <w:shd w:fill="006FC0"/>
          </w:tcPr>
          <w:p>
            <w:r>
              <w:t>0.011</w:t>
            </w:r>
          </w:p>
        </w:tc>
      </w:tr>
      <w:tr>
        <w:tc>
          <w:tcPr>
            <w:tcW w:type="dxa" w:w="2160"/>
            <w:shd w:fill="006FC0"/>
          </w:tcPr>
          <w:p>
            <w:r>
              <w:t>15</w:t>
            </w:r>
          </w:p>
        </w:tc>
        <w:tc>
          <w:tcPr>
            <w:tcW w:type="dxa" w:w="2160"/>
            <w:shd w:fill="006FC0"/>
          </w:tcPr>
          <w:p>
            <w:r>
              <w:t>Турция</w:t>
            </w:r>
          </w:p>
        </w:tc>
        <w:tc>
          <w:tcPr>
            <w:tcW w:type="dxa" w:w="2160"/>
            <w:shd w:fill="006FC0"/>
          </w:tcPr>
          <w:p>
            <w:r>
              <w:t>579.2</w:t>
            </w:r>
          </w:p>
        </w:tc>
        <w:tc>
          <w:tcPr>
            <w:tcW w:type="dxa" w:w="2160"/>
            <w:shd w:fill="006FC0"/>
          </w:tcPr>
          <w:p>
            <w:r>
              <w:t>0.011</w:t>
            </w:r>
          </w:p>
        </w:tc>
      </w:tr>
      <w:tr>
        <w:tc>
          <w:tcPr>
            <w:tcW w:type="dxa" w:w="2160"/>
            <w:shd w:fill="006FC0"/>
          </w:tcPr>
          <w:p>
            <w:r>
              <w:t>16</w:t>
            </w:r>
          </w:p>
        </w:tc>
        <w:tc>
          <w:tcPr>
            <w:tcW w:type="dxa" w:w="2160"/>
            <w:shd w:fill="006FC0"/>
          </w:tcPr>
          <w:p>
            <w:r>
              <w:t xml:space="preserve">ЮАР </w:t>
            </w:r>
          </w:p>
        </w:tc>
        <w:tc>
          <w:tcPr>
            <w:tcW w:type="dxa" w:w="2160"/>
            <w:shd w:fill="006FC0"/>
          </w:tcPr>
          <w:p>
            <w:r>
              <w:t>574</w:t>
            </w:r>
          </w:p>
        </w:tc>
        <w:tc>
          <w:tcPr>
            <w:tcW w:type="dxa" w:w="2160"/>
            <w:shd w:fill="006FC0"/>
          </w:tcPr>
          <w:p>
            <w:r>
              <w:t>0.011</w:t>
            </w:r>
          </w:p>
        </w:tc>
      </w:tr>
      <w:tr>
        <w:tc>
          <w:tcPr>
            <w:tcW w:type="dxa" w:w="2160"/>
            <w:shd w:fill="006FC0"/>
          </w:tcPr>
          <w:p>
            <w:r>
              <w:t>17</w:t>
            </w:r>
          </w:p>
        </w:tc>
        <w:tc>
          <w:tcPr>
            <w:tcW w:type="dxa" w:w="2160"/>
            <w:shd w:fill="006FC0"/>
          </w:tcPr>
          <w:p>
            <w:r>
              <w:t>Пакистан</w:t>
            </w:r>
          </w:p>
        </w:tc>
        <w:tc>
          <w:tcPr>
            <w:tcW w:type="dxa" w:w="2160"/>
            <w:shd w:fill="006FC0"/>
          </w:tcPr>
          <w:p>
            <w:r>
              <w:t>504.6</w:t>
            </w:r>
          </w:p>
        </w:tc>
        <w:tc>
          <w:tcPr>
            <w:tcW w:type="dxa" w:w="2160"/>
            <w:shd w:fill="006FC0"/>
          </w:tcPr>
          <w:p>
            <w:r>
              <w:t>0.01</w:t>
            </w:r>
          </w:p>
        </w:tc>
      </w:tr>
      <w:tr>
        <w:tc>
          <w:tcPr>
            <w:tcW w:type="dxa" w:w="2160"/>
            <w:shd w:fill="006FC0"/>
          </w:tcPr>
          <w:p>
            <w:r>
              <w:t>18</w:t>
            </w:r>
          </w:p>
        </w:tc>
        <w:tc>
          <w:tcPr>
            <w:tcW w:type="dxa" w:w="2160"/>
            <w:shd w:fill="006FC0"/>
          </w:tcPr>
          <w:p>
            <w:r>
              <w:t>Таиланд</w:t>
            </w:r>
          </w:p>
        </w:tc>
        <w:tc>
          <w:tcPr>
            <w:tcW w:type="dxa" w:w="2160"/>
            <w:shd w:fill="006FC0"/>
          </w:tcPr>
          <w:p>
            <w:r>
              <w:t>434.8</w:t>
            </w:r>
          </w:p>
        </w:tc>
        <w:tc>
          <w:tcPr>
            <w:tcW w:type="dxa" w:w="2160"/>
            <w:shd w:fill="006FC0"/>
          </w:tcPr>
          <w:p>
            <w:r>
              <w:t>0.008</w:t>
            </w:r>
          </w:p>
        </w:tc>
      </w:tr>
      <w:tr>
        <w:tc>
          <w:tcPr>
            <w:tcW w:type="dxa" w:w="2160"/>
            <w:shd w:fill="006FC0"/>
          </w:tcPr>
          <w:p>
            <w:r>
              <w:t>19</w:t>
            </w:r>
          </w:p>
        </w:tc>
        <w:tc>
          <w:tcPr>
            <w:tcW w:type="dxa" w:w="2160"/>
            <w:shd w:fill="006FC0"/>
          </w:tcPr>
          <w:p>
            <w:r>
              <w:t>Вьетнам</w:t>
            </w:r>
          </w:p>
        </w:tc>
        <w:tc>
          <w:tcPr>
            <w:tcW w:type="dxa" w:w="2160"/>
            <w:shd w:fill="006FC0"/>
          </w:tcPr>
          <w:p>
            <w:r>
              <w:t>418.8</w:t>
            </w:r>
          </w:p>
        </w:tc>
        <w:tc>
          <w:tcPr>
            <w:tcW w:type="dxa" w:w="2160"/>
            <w:shd w:fill="006FC0"/>
          </w:tcPr>
          <w:p>
            <w:r>
              <w:t>0.008</w:t>
            </w:r>
          </w:p>
        </w:tc>
      </w:tr>
      <w:tr>
        <w:tc>
          <w:tcPr>
            <w:tcW w:type="dxa" w:w="2160"/>
            <w:shd w:fill="006FC0"/>
          </w:tcPr>
          <w:p>
            <w:r>
              <w:t>20</w:t>
            </w:r>
          </w:p>
        </w:tc>
        <w:tc>
          <w:tcPr>
            <w:tcW w:type="dxa" w:w="2160"/>
            <w:shd w:fill="006FC0"/>
          </w:tcPr>
          <w:p>
            <w:r>
              <w:t>Египет</w:t>
            </w:r>
          </w:p>
        </w:tc>
        <w:tc>
          <w:tcPr>
            <w:tcW w:type="dxa" w:w="2160"/>
            <w:shd w:fill="006FC0"/>
          </w:tcPr>
          <w:p>
            <w:r>
              <w:t>398.7</w:t>
            </w:r>
          </w:p>
        </w:tc>
        <w:tc>
          <w:tcPr>
            <w:tcW w:type="dxa" w:w="2160"/>
            <w:shd w:fill="006FC0"/>
          </w:tcPr>
          <w:p>
            <w:r>
              <w:t>0.008</w:t>
            </w:r>
          </w:p>
        </w:tc>
      </w:tr>
      <w:tr>
        <w:tc>
          <w:tcPr>
            <w:tcW w:type="dxa" w:w="2160"/>
            <w:shd w:fill="006FC0"/>
          </w:tcPr>
          <w:p>
            <w:r>
              <w:t>None</w:t>
            </w:r>
          </w:p>
        </w:tc>
        <w:tc>
          <w:tcPr>
            <w:tcW w:type="dxa" w:w="2160"/>
            <w:shd w:fill="006FC0"/>
          </w:tcPr>
          <w:p>
            <w:r>
              <w:t>Итого топ-20 стран/юрисдикций</w:t>
            </w:r>
          </w:p>
        </w:tc>
        <w:tc>
          <w:tcPr>
            <w:tcW w:type="dxa" w:w="2160"/>
            <w:shd w:fill="006FC0"/>
          </w:tcPr>
          <w:p>
            <w:r>
              <w:t>40990.4</w:t>
            </w:r>
          </w:p>
        </w:tc>
        <w:tc>
          <w:tcPr>
            <w:tcW w:type="dxa" w:w="2160"/>
            <w:shd w:fill="006FC0"/>
          </w:tcPr>
          <w:p>
            <w:r>
              <w:t>0.801</w:t>
            </w:r>
          </w:p>
        </w:tc>
      </w:tr>
      <w:tr>
        <w:tc>
          <w:tcPr>
            <w:tcW w:type="dxa" w:w="2160"/>
            <w:shd w:fill="006FC0"/>
          </w:tcPr>
          <w:p>
            <w:r>
              <w:t>None</w:t>
            </w:r>
          </w:p>
        </w:tc>
        <w:tc>
          <w:tcPr>
            <w:tcW w:type="dxa" w:w="2160"/>
            <w:shd w:fill="006FC0"/>
          </w:tcPr>
          <w:p>
            <w:r>
              <w:t xml:space="preserve">Остальной мир (около 170 стран) </w:t>
            </w:r>
          </w:p>
        </w:tc>
        <w:tc>
          <w:tcPr>
            <w:tcW w:type="dxa" w:w="2160"/>
            <w:shd w:fill="006FC0"/>
          </w:tcPr>
          <w:p>
            <w:r>
              <w:t>10209.5</w:t>
            </w:r>
          </w:p>
        </w:tc>
        <w:tc>
          <w:tcPr>
            <w:tcW w:type="dxa" w:w="2160"/>
            <w:shd w:fill="006FC0"/>
          </w:tcPr>
          <w:p>
            <w:r>
              <w:t>0.199</w:t>
            </w:r>
          </w:p>
        </w:tc>
      </w:tr>
      <w:tr>
        <w:tc>
          <w:tcPr>
            <w:tcW w:type="dxa" w:w="2160"/>
            <w:shd w:fill="006FC0"/>
          </w:tcPr>
          <w:p>
            <w:r>
              <w:t>23</w:t>
            </w:r>
          </w:p>
        </w:tc>
        <w:tc>
          <w:tcPr>
            <w:tcW w:type="dxa" w:w="2160"/>
            <w:shd w:fill="006FC0"/>
          </w:tcPr>
          <w:p>
            <w:r>
              <w:t xml:space="preserve">в т.ч. Казахстан </w:t>
            </w:r>
          </w:p>
        </w:tc>
        <w:tc>
          <w:tcPr>
            <w:tcW w:type="dxa" w:w="2160"/>
            <w:shd w:fill="006FC0"/>
          </w:tcPr>
          <w:p>
            <w:r>
              <w:t>367.8</w:t>
            </w:r>
          </w:p>
        </w:tc>
        <w:tc>
          <w:tcPr>
            <w:tcW w:type="dxa" w:w="2160"/>
            <w:shd w:fill="006FC0"/>
          </w:tcPr>
          <w:p>
            <w:r>
              <w:t>0.007</w:t>
            </w:r>
          </w:p>
        </w:tc>
      </w:tr>
    </w:tbl>
    <w:p/>
    <w:p>
      <w:pPr>
        <w:pStyle w:val="Heading2"/>
      </w:pPr>
      <w:r>
        <w:t>СУММАРНЫЙ ОБЪЕМ ВЫБРОСОВ ПАРНИКОВЫХ ГАЗОВ ПО СТРАНАМ ЗА ПЕРИОД 1970-2018 ГОДА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6FC0"/>
          </w:tcPr>
          <w:p>
            <w:r>
              <w:t>млн тонн СО2 эквивалента</w:t>
            </w:r>
          </w:p>
        </w:tc>
        <w:tc>
          <w:tcPr>
            <w:tcW w:type="dxa" w:w="2160"/>
            <w:shd w:fill="006FC0"/>
          </w:tcPr>
          <w:p>
            <w:r>
              <w:t>None</w:t>
            </w:r>
          </w:p>
        </w:tc>
        <w:tc>
          <w:tcPr>
            <w:tcW w:type="dxa" w:w="2160"/>
            <w:shd w:fill="006FC0"/>
          </w:tcPr>
          <w:p>
            <w:r>
              <w:t>None</w:t>
            </w:r>
          </w:p>
        </w:tc>
        <w:tc>
          <w:tcPr>
            <w:tcW w:type="dxa" w:w="2160"/>
            <w:shd w:fill="006FC0"/>
          </w:tcPr>
          <w:p>
            <w:r>
              <w:t>None</w:t>
            </w:r>
          </w:p>
        </w:tc>
      </w:tr>
      <w:tr>
        <w:tc>
          <w:tcPr>
            <w:tcW w:type="dxa" w:w="2160"/>
            <w:shd w:fill="006FC0"/>
          </w:tcPr>
          <w:p>
            <w:r>
              <w:t>№</w:t>
            </w:r>
          </w:p>
        </w:tc>
        <w:tc>
          <w:tcPr>
            <w:tcW w:type="dxa" w:w="2160"/>
            <w:shd w:fill="006FC0"/>
          </w:tcPr>
          <w:p>
            <w:r>
              <w:t xml:space="preserve">Наименование страны </w:t>
            </w:r>
          </w:p>
        </w:tc>
        <w:tc>
          <w:tcPr>
            <w:tcW w:type="dxa" w:w="2160"/>
            <w:shd w:fill="006FC0"/>
          </w:tcPr>
          <w:p>
            <w:r>
              <w:t xml:space="preserve">Объем выбросов </w:t>
            </w:r>
          </w:p>
        </w:tc>
        <w:tc>
          <w:tcPr>
            <w:tcW w:type="dxa" w:w="2160"/>
            <w:shd w:fill="006FC0"/>
          </w:tcPr>
          <w:p>
            <w:r>
              <w:t>Доля от общего объема выбросов. %</w:t>
            </w:r>
          </w:p>
        </w:tc>
      </w:tr>
      <w:tr>
        <w:tc>
          <w:tcPr>
            <w:tcW w:type="dxa" w:w="2160"/>
            <w:shd w:fill="006FC0"/>
          </w:tcPr>
          <w:p>
            <w:r>
              <w:t>1</w:t>
            </w:r>
          </w:p>
        </w:tc>
        <w:tc>
          <w:tcPr>
            <w:tcW w:type="dxa" w:w="2160"/>
            <w:shd w:fill="006FC0"/>
          </w:tcPr>
          <w:p>
            <w:r>
              <w:t>США</w:t>
            </w:r>
          </w:p>
        </w:tc>
        <w:tc>
          <w:tcPr>
            <w:tcW w:type="dxa" w:w="2160"/>
            <w:shd w:fill="006FC0"/>
          </w:tcPr>
          <w:p>
            <w:r>
              <w:t>310514.6</w:t>
            </w:r>
          </w:p>
        </w:tc>
        <w:tc>
          <w:tcPr>
            <w:tcW w:type="dxa" w:w="2160"/>
            <w:shd w:fill="006FC0"/>
          </w:tcPr>
          <w:p>
            <w:r>
              <w:t>17.8%</w:t>
            </w:r>
          </w:p>
        </w:tc>
      </w:tr>
      <w:tr>
        <w:tc>
          <w:tcPr>
            <w:tcW w:type="dxa" w:w="2160"/>
            <w:shd w:fill="006FC0"/>
          </w:tcPr>
          <w:p>
            <w:r>
              <w:t>2</w:t>
            </w:r>
          </w:p>
        </w:tc>
        <w:tc>
          <w:tcPr>
            <w:tcW w:type="dxa" w:w="2160"/>
            <w:shd w:fill="006FC0"/>
          </w:tcPr>
          <w:p>
            <w:r>
              <w:t>Китай</w:t>
            </w:r>
          </w:p>
        </w:tc>
        <w:tc>
          <w:tcPr>
            <w:tcW w:type="dxa" w:w="2160"/>
            <w:shd w:fill="006FC0"/>
          </w:tcPr>
          <w:p>
            <w:r>
              <w:t>298658.6</w:t>
            </w:r>
          </w:p>
        </w:tc>
        <w:tc>
          <w:tcPr>
            <w:tcW w:type="dxa" w:w="2160"/>
            <w:shd w:fill="006FC0"/>
          </w:tcPr>
          <w:p>
            <w:r>
              <w:t>17.1%</w:t>
            </w:r>
          </w:p>
        </w:tc>
      </w:tr>
      <w:tr>
        <w:tc>
          <w:tcPr>
            <w:tcW w:type="dxa" w:w="2160"/>
            <w:shd w:fill="006FC0"/>
          </w:tcPr>
          <w:p>
            <w:r>
              <w:t>3</w:t>
            </w:r>
          </w:p>
        </w:tc>
        <w:tc>
          <w:tcPr>
            <w:tcW w:type="dxa" w:w="2160"/>
            <w:shd w:fill="006FC0"/>
          </w:tcPr>
          <w:p>
            <w:r>
              <w:t xml:space="preserve">Страны ЕС (27) </w:t>
            </w:r>
          </w:p>
        </w:tc>
        <w:tc>
          <w:tcPr>
            <w:tcW w:type="dxa" w:w="2160"/>
            <w:shd w:fill="006FC0"/>
          </w:tcPr>
          <w:p>
            <w:r>
              <w:t>228623.9</w:t>
            </w:r>
          </w:p>
        </w:tc>
        <w:tc>
          <w:tcPr>
            <w:tcW w:type="dxa" w:w="2160"/>
            <w:shd w:fill="006FC0"/>
          </w:tcPr>
          <w:p>
            <w:r>
              <w:t>13.1%</w:t>
            </w:r>
          </w:p>
        </w:tc>
      </w:tr>
      <w:tr>
        <w:tc>
          <w:tcPr>
            <w:tcW w:type="dxa" w:w="2160"/>
            <w:shd w:fill="006FC0"/>
          </w:tcPr>
          <w:p>
            <w:r>
              <w:t>4</w:t>
            </w:r>
          </w:p>
        </w:tc>
        <w:tc>
          <w:tcPr>
            <w:tcW w:type="dxa" w:w="2160"/>
            <w:shd w:fill="006FC0"/>
          </w:tcPr>
          <w:p>
            <w:r>
              <w:t>Россия</w:t>
            </w:r>
          </w:p>
        </w:tc>
        <w:tc>
          <w:tcPr>
            <w:tcW w:type="dxa" w:w="2160"/>
            <w:shd w:fill="006FC0"/>
          </w:tcPr>
          <w:p>
            <w:r>
              <w:t>112410</w:t>
            </w:r>
          </w:p>
        </w:tc>
        <w:tc>
          <w:tcPr>
            <w:tcW w:type="dxa" w:w="2160"/>
            <w:shd w:fill="006FC0"/>
          </w:tcPr>
          <w:p>
            <w:r>
              <w:t>6.4%</w:t>
            </w:r>
          </w:p>
        </w:tc>
      </w:tr>
      <w:tr>
        <w:tc>
          <w:tcPr>
            <w:tcW w:type="dxa" w:w="2160"/>
            <w:shd w:fill="006FC0"/>
          </w:tcPr>
          <w:p>
            <w:r>
              <w:t>5</w:t>
            </w:r>
          </w:p>
        </w:tc>
        <w:tc>
          <w:tcPr>
            <w:tcW w:type="dxa" w:w="2160"/>
            <w:shd w:fill="006FC0"/>
          </w:tcPr>
          <w:p>
            <w:r>
              <w:t>Индия</w:t>
            </w:r>
          </w:p>
        </w:tc>
        <w:tc>
          <w:tcPr>
            <w:tcW w:type="dxa" w:w="2160"/>
            <w:shd w:fill="006FC0"/>
          </w:tcPr>
          <w:p>
            <w:r>
              <w:t>86018.7</w:t>
            </w:r>
          </w:p>
        </w:tc>
        <w:tc>
          <w:tcPr>
            <w:tcW w:type="dxa" w:w="2160"/>
            <w:shd w:fill="006FC0"/>
          </w:tcPr>
          <w:p>
            <w:r>
              <w:t>4.9%</w:t>
            </w:r>
          </w:p>
        </w:tc>
      </w:tr>
      <w:tr>
        <w:tc>
          <w:tcPr>
            <w:tcW w:type="dxa" w:w="2160"/>
            <w:shd w:fill="006FC0"/>
          </w:tcPr>
          <w:p>
            <w:r>
              <w:t>6</w:t>
            </w:r>
          </w:p>
        </w:tc>
        <w:tc>
          <w:tcPr>
            <w:tcW w:type="dxa" w:w="2160"/>
            <w:shd w:fill="006FC0"/>
          </w:tcPr>
          <w:p>
            <w:r>
              <w:t>Япония</w:t>
            </w:r>
          </w:p>
        </w:tc>
        <w:tc>
          <w:tcPr>
            <w:tcW w:type="dxa" w:w="2160"/>
            <w:shd w:fill="006FC0"/>
          </w:tcPr>
          <w:p>
            <w:r>
              <w:t>61388.1</w:t>
            </w:r>
          </w:p>
        </w:tc>
        <w:tc>
          <w:tcPr>
            <w:tcW w:type="dxa" w:w="2160"/>
            <w:shd w:fill="006FC0"/>
          </w:tcPr>
          <w:p>
            <w:r>
              <w:t>3.5%</w:t>
            </w:r>
          </w:p>
        </w:tc>
      </w:tr>
      <w:tr>
        <w:tc>
          <w:tcPr>
            <w:tcW w:type="dxa" w:w="2160"/>
            <w:shd w:fill="006FC0"/>
          </w:tcPr>
          <w:p>
            <w:r>
              <w:t>7</w:t>
            </w:r>
          </w:p>
        </w:tc>
        <w:tc>
          <w:tcPr>
            <w:tcW w:type="dxa" w:w="2160"/>
            <w:shd w:fill="006FC0"/>
          </w:tcPr>
          <w:p>
            <w:r>
              <w:t>Бразилия</w:t>
            </w:r>
          </w:p>
        </w:tc>
        <w:tc>
          <w:tcPr>
            <w:tcW w:type="dxa" w:w="2160"/>
            <w:shd w:fill="006FC0"/>
          </w:tcPr>
          <w:p>
            <w:r>
              <w:t>39898.3</w:t>
            </w:r>
          </w:p>
        </w:tc>
        <w:tc>
          <w:tcPr>
            <w:tcW w:type="dxa" w:w="2160"/>
            <w:shd w:fill="006FC0"/>
          </w:tcPr>
          <w:p>
            <w:r>
              <w:t>2.3%</w:t>
            </w:r>
          </w:p>
        </w:tc>
      </w:tr>
      <w:tr>
        <w:tc>
          <w:tcPr>
            <w:tcW w:type="dxa" w:w="2160"/>
            <w:shd w:fill="006FC0"/>
          </w:tcPr>
          <w:p>
            <w:r>
              <w:t>8</w:t>
            </w:r>
          </w:p>
        </w:tc>
        <w:tc>
          <w:tcPr>
            <w:tcW w:type="dxa" w:w="2160"/>
            <w:shd w:fill="006FC0"/>
          </w:tcPr>
          <w:p>
            <w:r>
              <w:t xml:space="preserve">Украина </w:t>
            </w:r>
          </w:p>
        </w:tc>
        <w:tc>
          <w:tcPr>
            <w:tcW w:type="dxa" w:w="2160"/>
            <w:shd w:fill="006FC0"/>
          </w:tcPr>
          <w:p>
            <w:r>
              <w:t>31227.8</w:t>
            </w:r>
          </w:p>
        </w:tc>
        <w:tc>
          <w:tcPr>
            <w:tcW w:type="dxa" w:w="2160"/>
            <w:shd w:fill="006FC0"/>
          </w:tcPr>
          <w:p>
            <w:r>
              <w:t>1.8%</w:t>
            </w:r>
          </w:p>
        </w:tc>
      </w:tr>
      <w:tr>
        <w:tc>
          <w:tcPr>
            <w:tcW w:type="dxa" w:w="2160"/>
            <w:shd w:fill="006FC0"/>
          </w:tcPr>
          <w:p>
            <w:r>
              <w:t>9</w:t>
            </w:r>
          </w:p>
        </w:tc>
        <w:tc>
          <w:tcPr>
            <w:tcW w:type="dxa" w:w="2160"/>
            <w:shd w:fill="006FC0"/>
          </w:tcPr>
          <w:p>
            <w:r>
              <w:t>Канада</w:t>
            </w:r>
          </w:p>
        </w:tc>
        <w:tc>
          <w:tcPr>
            <w:tcW w:type="dxa" w:w="2160"/>
            <w:shd w:fill="006FC0"/>
          </w:tcPr>
          <w:p>
            <w:r>
              <w:t>30881.6</w:t>
            </w:r>
          </w:p>
        </w:tc>
        <w:tc>
          <w:tcPr>
            <w:tcW w:type="dxa" w:w="2160"/>
            <w:shd w:fill="006FC0"/>
          </w:tcPr>
          <w:p>
            <w:r>
              <w:t>1.8%</w:t>
            </w:r>
          </w:p>
        </w:tc>
      </w:tr>
      <w:tr>
        <w:tc>
          <w:tcPr>
            <w:tcW w:type="dxa" w:w="2160"/>
            <w:shd w:fill="006FC0"/>
          </w:tcPr>
          <w:p>
            <w:r>
              <w:t>10</w:t>
            </w:r>
          </w:p>
        </w:tc>
        <w:tc>
          <w:tcPr>
            <w:tcW w:type="dxa" w:w="2160"/>
            <w:shd w:fill="006FC0"/>
          </w:tcPr>
          <w:p>
            <w:r>
              <w:t>Мексика</w:t>
            </w:r>
          </w:p>
        </w:tc>
        <w:tc>
          <w:tcPr>
            <w:tcW w:type="dxa" w:w="2160"/>
            <w:shd w:fill="006FC0"/>
          </w:tcPr>
          <w:p>
            <w:r>
              <w:t>26093.1</w:t>
            </w:r>
          </w:p>
        </w:tc>
        <w:tc>
          <w:tcPr>
            <w:tcW w:type="dxa" w:w="2160"/>
            <w:shd w:fill="006FC0"/>
          </w:tcPr>
          <w:p>
            <w:r>
              <w:t>1.5%</w:t>
            </w:r>
          </w:p>
        </w:tc>
      </w:tr>
      <w:tr>
        <w:tc>
          <w:tcPr>
            <w:tcW w:type="dxa" w:w="2160"/>
            <w:shd w:fill="006FC0"/>
          </w:tcPr>
          <w:p>
            <w:r>
              <w:t>11</w:t>
            </w:r>
          </w:p>
        </w:tc>
        <w:tc>
          <w:tcPr>
            <w:tcW w:type="dxa" w:w="2160"/>
            <w:shd w:fill="006FC0"/>
          </w:tcPr>
          <w:p>
            <w:r>
              <w:t>Индонезия</w:t>
            </w:r>
          </w:p>
        </w:tc>
        <w:tc>
          <w:tcPr>
            <w:tcW w:type="dxa" w:w="2160"/>
            <w:shd w:fill="006FC0"/>
          </w:tcPr>
          <w:p>
            <w:r>
              <w:t>25586.9</w:t>
            </w:r>
          </w:p>
        </w:tc>
        <w:tc>
          <w:tcPr>
            <w:tcW w:type="dxa" w:w="2160"/>
            <w:shd w:fill="006FC0"/>
          </w:tcPr>
          <w:p>
            <w:r>
              <w:t>1.5%</w:t>
            </w:r>
          </w:p>
        </w:tc>
      </w:tr>
      <w:tr>
        <w:tc>
          <w:tcPr>
            <w:tcW w:type="dxa" w:w="2160"/>
            <w:shd w:fill="006FC0"/>
          </w:tcPr>
          <w:p>
            <w:r>
              <w:t>12</w:t>
            </w:r>
          </w:p>
        </w:tc>
        <w:tc>
          <w:tcPr>
            <w:tcW w:type="dxa" w:w="2160"/>
            <w:shd w:fill="006FC0"/>
          </w:tcPr>
          <w:p>
            <w:r>
              <w:t>Иран</w:t>
            </w:r>
          </w:p>
        </w:tc>
        <w:tc>
          <w:tcPr>
            <w:tcW w:type="dxa" w:w="2160"/>
            <w:shd w:fill="006FC0"/>
          </w:tcPr>
          <w:p>
            <w:r>
              <w:t>22930.4</w:t>
            </w:r>
          </w:p>
        </w:tc>
        <w:tc>
          <w:tcPr>
            <w:tcW w:type="dxa" w:w="2160"/>
            <w:shd w:fill="006FC0"/>
          </w:tcPr>
          <w:p>
            <w:r>
              <w:t>1.3%</w:t>
            </w:r>
          </w:p>
        </w:tc>
      </w:tr>
      <w:tr>
        <w:tc>
          <w:tcPr>
            <w:tcW w:type="dxa" w:w="2160"/>
            <w:shd w:fill="006FC0"/>
          </w:tcPr>
          <w:p>
            <w:r>
              <w:t>13</w:t>
            </w:r>
          </w:p>
        </w:tc>
        <w:tc>
          <w:tcPr>
            <w:tcW w:type="dxa" w:w="2160"/>
            <w:shd w:fill="006FC0"/>
          </w:tcPr>
          <w:p>
            <w:r>
              <w:t>Австралия</w:t>
            </w:r>
          </w:p>
        </w:tc>
        <w:tc>
          <w:tcPr>
            <w:tcW w:type="dxa" w:w="2160"/>
            <w:shd w:fill="006FC0"/>
          </w:tcPr>
          <w:p>
            <w:r>
              <w:t>22902.4</w:t>
            </w:r>
          </w:p>
        </w:tc>
        <w:tc>
          <w:tcPr>
            <w:tcW w:type="dxa" w:w="2160"/>
            <w:shd w:fill="006FC0"/>
          </w:tcPr>
          <w:p>
            <w:r>
              <w:t>1.3%</w:t>
            </w:r>
          </w:p>
        </w:tc>
      </w:tr>
      <w:tr>
        <w:tc>
          <w:tcPr>
            <w:tcW w:type="dxa" w:w="2160"/>
            <w:shd w:fill="006FC0"/>
          </w:tcPr>
          <w:p>
            <w:r>
              <w:t>14</w:t>
            </w:r>
          </w:p>
        </w:tc>
        <w:tc>
          <w:tcPr>
            <w:tcW w:type="dxa" w:w="2160"/>
            <w:shd w:fill="006FC0"/>
          </w:tcPr>
          <w:p>
            <w:r>
              <w:t xml:space="preserve">ЮАР </w:t>
            </w:r>
          </w:p>
        </w:tc>
        <w:tc>
          <w:tcPr>
            <w:tcW w:type="dxa" w:w="2160"/>
            <w:shd w:fill="006FC0"/>
          </w:tcPr>
          <w:p>
            <w:r>
              <w:t>20746.2</w:t>
            </w:r>
          </w:p>
        </w:tc>
        <w:tc>
          <w:tcPr>
            <w:tcW w:type="dxa" w:w="2160"/>
            <w:shd w:fill="006FC0"/>
          </w:tcPr>
          <w:p>
            <w:r>
              <w:t>1.2%</w:t>
            </w:r>
          </w:p>
        </w:tc>
      </w:tr>
      <w:tr>
        <w:tc>
          <w:tcPr>
            <w:tcW w:type="dxa" w:w="2160"/>
            <w:shd w:fill="006FC0"/>
          </w:tcPr>
          <w:p>
            <w:r>
              <w:t>15</w:t>
            </w:r>
          </w:p>
        </w:tc>
        <w:tc>
          <w:tcPr>
            <w:tcW w:type="dxa" w:w="2160"/>
            <w:shd w:fill="006FC0"/>
          </w:tcPr>
          <w:p>
            <w:r>
              <w:t>Южная Корея</w:t>
            </w:r>
          </w:p>
        </w:tc>
        <w:tc>
          <w:tcPr>
            <w:tcW w:type="dxa" w:w="2160"/>
            <w:shd w:fill="006FC0"/>
          </w:tcPr>
          <w:p>
            <w:r>
              <w:t>20147.4</w:t>
            </w:r>
          </w:p>
        </w:tc>
        <w:tc>
          <w:tcPr>
            <w:tcW w:type="dxa" w:w="2160"/>
            <w:shd w:fill="006FC0"/>
          </w:tcPr>
          <w:p>
            <w:r>
              <w:t>1.2%</w:t>
            </w:r>
          </w:p>
        </w:tc>
      </w:tr>
      <w:tr>
        <w:tc>
          <w:tcPr>
            <w:tcW w:type="dxa" w:w="2160"/>
            <w:shd w:fill="006FC0"/>
          </w:tcPr>
          <w:p>
            <w:r>
              <w:t>16</w:t>
            </w:r>
          </w:p>
        </w:tc>
        <w:tc>
          <w:tcPr>
            <w:tcW w:type="dxa" w:w="2160"/>
            <w:shd w:fill="006FC0"/>
          </w:tcPr>
          <w:p>
            <w:r>
              <w:t>Саудовская Аравия</w:t>
            </w:r>
          </w:p>
        </w:tc>
        <w:tc>
          <w:tcPr>
            <w:tcW w:type="dxa" w:w="2160"/>
            <w:shd w:fill="006FC0"/>
          </w:tcPr>
          <w:p>
            <w:r>
              <w:t>17007.7</w:t>
            </w:r>
          </w:p>
        </w:tc>
        <w:tc>
          <w:tcPr>
            <w:tcW w:type="dxa" w:w="2160"/>
            <w:shd w:fill="006FC0"/>
          </w:tcPr>
          <w:p>
            <w:r>
              <w:t>1.0%</w:t>
            </w:r>
          </w:p>
        </w:tc>
      </w:tr>
      <w:tr>
        <w:tc>
          <w:tcPr>
            <w:tcW w:type="dxa" w:w="2160"/>
            <w:shd w:fill="006FC0"/>
          </w:tcPr>
          <w:p>
            <w:r>
              <w:t>17</w:t>
            </w:r>
          </w:p>
        </w:tc>
        <w:tc>
          <w:tcPr>
            <w:tcW w:type="dxa" w:w="2160"/>
            <w:shd w:fill="006FC0"/>
          </w:tcPr>
          <w:p>
            <w:r>
              <w:t>Нигерия</w:t>
            </w:r>
          </w:p>
        </w:tc>
        <w:tc>
          <w:tcPr>
            <w:tcW w:type="dxa" w:w="2160"/>
            <w:shd w:fill="006FC0"/>
          </w:tcPr>
          <w:p>
            <w:r>
              <w:t>14701.9</w:t>
            </w:r>
          </w:p>
        </w:tc>
        <w:tc>
          <w:tcPr>
            <w:tcW w:type="dxa" w:w="2160"/>
            <w:shd w:fill="006FC0"/>
          </w:tcPr>
          <w:p>
            <w:r>
              <w:t>0.8%</w:t>
            </w:r>
          </w:p>
        </w:tc>
      </w:tr>
      <w:tr>
        <w:tc>
          <w:tcPr>
            <w:tcW w:type="dxa" w:w="2160"/>
            <w:shd w:fill="006FC0"/>
          </w:tcPr>
          <w:p>
            <w:r>
              <w:t>18</w:t>
            </w:r>
          </w:p>
        </w:tc>
        <w:tc>
          <w:tcPr>
            <w:tcW w:type="dxa" w:w="2160"/>
            <w:shd w:fill="006FC0"/>
          </w:tcPr>
          <w:p>
            <w:r>
              <w:t>Аргентина</w:t>
            </w:r>
          </w:p>
        </w:tc>
        <w:tc>
          <w:tcPr>
            <w:tcW w:type="dxa" w:w="2160"/>
            <w:shd w:fill="006FC0"/>
          </w:tcPr>
          <w:p>
            <w:r>
              <w:t>14696.3</w:t>
            </w:r>
          </w:p>
        </w:tc>
        <w:tc>
          <w:tcPr>
            <w:tcW w:type="dxa" w:w="2160"/>
            <w:shd w:fill="006FC0"/>
          </w:tcPr>
          <w:p>
            <w:r>
              <w:t>0.8%</w:t>
            </w:r>
          </w:p>
        </w:tc>
      </w:tr>
      <w:tr>
        <w:tc>
          <w:tcPr>
            <w:tcW w:type="dxa" w:w="2160"/>
            <w:shd w:fill="006FC0"/>
          </w:tcPr>
          <w:p>
            <w:r>
              <w:t>19</w:t>
            </w:r>
          </w:p>
        </w:tc>
        <w:tc>
          <w:tcPr>
            <w:tcW w:type="dxa" w:w="2160"/>
            <w:shd w:fill="006FC0"/>
          </w:tcPr>
          <w:p>
            <w:r>
              <w:t>Казахстан</w:t>
            </w:r>
          </w:p>
        </w:tc>
        <w:tc>
          <w:tcPr>
            <w:tcW w:type="dxa" w:w="2160"/>
            <w:shd w:fill="006FC0"/>
          </w:tcPr>
          <w:p>
            <w:r>
              <w:t>14088</w:t>
            </w:r>
          </w:p>
        </w:tc>
        <w:tc>
          <w:tcPr>
            <w:tcW w:type="dxa" w:w="2160"/>
            <w:shd w:fill="006FC0"/>
          </w:tcPr>
          <w:p>
            <w:r>
              <w:t>0.8%</w:t>
            </w:r>
          </w:p>
        </w:tc>
      </w:tr>
      <w:tr>
        <w:tc>
          <w:tcPr>
            <w:tcW w:type="dxa" w:w="2160"/>
            <w:shd w:fill="006FC0"/>
          </w:tcPr>
          <w:p>
            <w:r>
              <w:t>20</w:t>
            </w:r>
          </w:p>
        </w:tc>
        <w:tc>
          <w:tcPr>
            <w:tcW w:type="dxa" w:w="2160"/>
            <w:shd w:fill="006FC0"/>
          </w:tcPr>
          <w:p>
            <w:r>
              <w:t>Турция</w:t>
            </w:r>
          </w:p>
        </w:tc>
        <w:tc>
          <w:tcPr>
            <w:tcW w:type="dxa" w:w="2160"/>
            <w:shd w:fill="006FC0"/>
          </w:tcPr>
          <w:p>
            <w:r>
              <w:t>13531.6</w:t>
            </w:r>
          </w:p>
        </w:tc>
        <w:tc>
          <w:tcPr>
            <w:tcW w:type="dxa" w:w="2160"/>
            <w:shd w:fill="006FC0"/>
          </w:tcPr>
          <w:p>
            <w:r>
              <w:t>0.8%</w:t>
            </w:r>
          </w:p>
        </w:tc>
      </w:tr>
      <w:tr>
        <w:tc>
          <w:tcPr>
            <w:tcW w:type="dxa" w:w="2160"/>
            <w:shd w:fill="006FC0"/>
          </w:tcPr>
          <w:p>
            <w:r>
              <w:t>Итого топ-20 стран/юрисдикций</w:t>
            </w:r>
          </w:p>
        </w:tc>
        <w:tc>
          <w:tcPr>
            <w:tcW w:type="dxa" w:w="2160"/>
            <w:shd w:fill="006FC0"/>
          </w:tcPr>
          <w:p>
            <w:r>
              <w:t>None</w:t>
            </w:r>
          </w:p>
        </w:tc>
        <w:tc>
          <w:tcPr>
            <w:tcW w:type="dxa" w:w="2160"/>
            <w:shd w:fill="006FC0"/>
          </w:tcPr>
          <w:p>
            <w:r>
              <w:t>1 412 053.4</w:t>
            </w:r>
          </w:p>
        </w:tc>
        <w:tc>
          <w:tcPr>
            <w:tcW w:type="dxa" w:w="2160"/>
            <w:shd w:fill="006FC0"/>
          </w:tcPr>
          <w:p>
            <w:r>
              <w:t>0.81</w:t>
            </w:r>
          </w:p>
        </w:tc>
      </w:tr>
      <w:tr>
        <w:tc>
          <w:tcPr>
            <w:tcW w:type="dxa" w:w="2160"/>
            <w:shd w:fill="006FC0"/>
          </w:tcPr>
          <w:p>
            <w:r>
              <w:t xml:space="preserve">Остальной мир (около 170 стран) </w:t>
            </w:r>
          </w:p>
        </w:tc>
        <w:tc>
          <w:tcPr>
            <w:tcW w:type="dxa" w:w="2160"/>
            <w:shd w:fill="006FC0"/>
          </w:tcPr>
          <w:p>
            <w:r>
              <w:t>None</w:t>
            </w:r>
          </w:p>
        </w:tc>
        <w:tc>
          <w:tcPr>
            <w:tcW w:type="dxa" w:w="2160"/>
            <w:shd w:fill="006FC0"/>
          </w:tcPr>
          <w:p>
            <w:r>
              <w:t>332 018.3</w:t>
            </w:r>
          </w:p>
        </w:tc>
        <w:tc>
          <w:tcPr>
            <w:tcW w:type="dxa" w:w="2160"/>
            <w:shd w:fill="006FC0"/>
          </w:tcPr>
          <w:p>
            <w:r>
              <w:t>0.19</w:t>
            </w:r>
          </w:p>
        </w:tc>
      </w:tr>
    </w:tbl>
    <w:p/>
    <w:p>
      <w:pPr>
        <w:pStyle w:val="Heading2"/>
      </w:pPr>
      <w:r>
        <w:t>ОБЪЕМ ВЫБРОСОВ ПАРНИКОВЫХ ГАЗОВ НА ДУШУ НАСЕЛЕНИЯ ПО СТРАНАМ ЗА ПЕРИОД 1970-2018 ГОДА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fill="006FC0"/>
          </w:tcPr>
          <w:p>
            <w:r>
              <w:t>тонн СО2 эквивалента на 1 человека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  <w:tc>
          <w:tcPr>
            <w:tcW w:type="dxa" w:w="785"/>
            <w:shd w:fill="006FC0"/>
          </w:tcPr>
          <w:p>
            <w:r>
              <w:t>None</w:t>
            </w:r>
          </w:p>
        </w:tc>
      </w:tr>
      <w:tr>
        <w:tc>
          <w:tcPr>
            <w:tcW w:type="dxa" w:w="785"/>
            <w:shd w:fill="006FC0"/>
          </w:tcPr>
          <w:p>
            <w:r>
              <w:t>№</w:t>
            </w:r>
          </w:p>
        </w:tc>
        <w:tc>
          <w:tcPr>
            <w:tcW w:type="dxa" w:w="785"/>
            <w:shd w:fill="006FC0"/>
          </w:tcPr>
          <w:p>
            <w:r>
              <w:t>Наименование страны</w:t>
            </w:r>
          </w:p>
        </w:tc>
        <w:tc>
          <w:tcPr>
            <w:tcW w:type="dxa" w:w="785"/>
            <w:shd w:fill="006FC0"/>
          </w:tcPr>
          <w:p>
            <w:r>
              <w:t>1970</w:t>
            </w:r>
          </w:p>
        </w:tc>
        <w:tc>
          <w:tcPr>
            <w:tcW w:type="dxa" w:w="785"/>
            <w:shd w:fill="006FC0"/>
          </w:tcPr>
          <w:p>
            <w:r>
              <w:t>1990</w:t>
            </w:r>
          </w:p>
        </w:tc>
        <w:tc>
          <w:tcPr>
            <w:tcW w:type="dxa" w:w="785"/>
            <w:shd w:fill="006FC0"/>
          </w:tcPr>
          <w:p>
            <w:r>
              <w:t>2000</w:t>
            </w:r>
          </w:p>
        </w:tc>
        <w:tc>
          <w:tcPr>
            <w:tcW w:type="dxa" w:w="785"/>
            <w:shd w:fill="006FC0"/>
          </w:tcPr>
          <w:p>
            <w:r>
              <w:t>2010</w:t>
            </w:r>
          </w:p>
        </w:tc>
        <w:tc>
          <w:tcPr>
            <w:tcW w:type="dxa" w:w="785"/>
            <w:shd w:fill="006FC0"/>
          </w:tcPr>
          <w:p>
            <w:r>
              <w:t>2015</w:t>
            </w:r>
          </w:p>
        </w:tc>
        <w:tc>
          <w:tcPr>
            <w:tcW w:type="dxa" w:w="785"/>
            <w:shd w:fill="006FC0"/>
          </w:tcPr>
          <w:p>
            <w:r>
              <w:t>2016</w:t>
            </w:r>
          </w:p>
        </w:tc>
        <w:tc>
          <w:tcPr>
            <w:tcW w:type="dxa" w:w="785"/>
            <w:shd w:fill="006FC0"/>
          </w:tcPr>
          <w:p>
            <w:r>
              <w:t>2017</w:t>
            </w:r>
          </w:p>
        </w:tc>
        <w:tc>
          <w:tcPr>
            <w:tcW w:type="dxa" w:w="785"/>
            <w:shd w:fill="006FC0"/>
          </w:tcPr>
          <w:p>
            <w:r>
              <w:t>2018</w:t>
            </w:r>
          </w:p>
        </w:tc>
        <w:tc>
          <w:tcPr>
            <w:tcW w:type="dxa" w:w="785"/>
            <w:shd w:fill="006FC0"/>
          </w:tcPr>
          <w:p>
            <w:r>
              <w:t>2018/1990</w:t>
            </w:r>
          </w:p>
        </w:tc>
      </w:tr>
      <w:tr>
        <w:tc>
          <w:tcPr>
            <w:tcW w:type="dxa" w:w="785"/>
            <w:shd w:fill="006FC0"/>
          </w:tcPr>
          <w:p>
            <w:r>
              <w:t>1</w:t>
            </w:r>
          </w:p>
        </w:tc>
        <w:tc>
          <w:tcPr>
            <w:tcW w:type="dxa" w:w="785"/>
            <w:shd w:fill="006FC0"/>
          </w:tcPr>
          <w:p>
            <w:r>
              <w:t>Катар</w:t>
            </w:r>
          </w:p>
        </w:tc>
        <w:tc>
          <w:tcPr>
            <w:tcW w:type="dxa" w:w="785"/>
            <w:shd w:fill="006FC0"/>
          </w:tcPr>
          <w:p>
            <w:r>
              <w:t>207.56</w:t>
            </w:r>
          </w:p>
        </w:tc>
        <w:tc>
          <w:tcPr>
            <w:tcW w:type="dxa" w:w="785"/>
            <w:shd w:fill="006FC0"/>
          </w:tcPr>
          <w:p>
            <w:r>
              <w:t>57.02</w:t>
            </w:r>
          </w:p>
        </w:tc>
        <w:tc>
          <w:tcPr>
            <w:tcW w:type="dxa" w:w="785"/>
            <w:shd w:fill="006FC0"/>
          </w:tcPr>
          <w:p>
            <w:r>
              <w:t>107.8</w:t>
            </w:r>
          </w:p>
        </w:tc>
        <w:tc>
          <w:tcPr>
            <w:tcW w:type="dxa" w:w="785"/>
            <w:shd w:fill="006FC0"/>
          </w:tcPr>
          <w:p>
            <w:r>
              <w:t>70.89</w:t>
            </w:r>
          </w:p>
        </w:tc>
        <w:tc>
          <w:tcPr>
            <w:tcW w:type="dxa" w:w="785"/>
            <w:shd w:fill="006FC0"/>
          </w:tcPr>
          <w:p>
            <w:r>
              <w:t>68.7</w:t>
            </w:r>
          </w:p>
        </w:tc>
        <w:tc>
          <w:tcPr>
            <w:tcW w:type="dxa" w:w="785"/>
            <w:shd w:fill="006FC0"/>
          </w:tcPr>
          <w:p>
            <w:r>
              <w:t>67.58</w:t>
            </w:r>
          </w:p>
        </w:tc>
        <w:tc>
          <w:tcPr>
            <w:tcW w:type="dxa" w:w="785"/>
            <w:shd w:fill="006FC0"/>
          </w:tcPr>
          <w:p>
            <w:r>
              <w:t>66.14</w:t>
            </w:r>
          </w:p>
        </w:tc>
        <w:tc>
          <w:tcPr>
            <w:tcW w:type="dxa" w:w="785"/>
            <w:shd w:fill="006FC0"/>
          </w:tcPr>
          <w:p>
            <w:r>
              <w:t>66.23</w:t>
            </w:r>
          </w:p>
        </w:tc>
        <w:tc>
          <w:tcPr>
            <w:tcW w:type="dxa" w:w="785"/>
            <w:shd w:fill="006FC0"/>
          </w:tcPr>
          <w:p>
            <w:r>
              <w:t>0.161</w:t>
            </w:r>
          </w:p>
        </w:tc>
      </w:tr>
      <w:tr>
        <w:tc>
          <w:tcPr>
            <w:tcW w:type="dxa" w:w="785"/>
            <w:shd w:fill="006FC0"/>
          </w:tcPr>
          <w:p>
            <w:r>
              <w:t>2</w:t>
            </w:r>
          </w:p>
        </w:tc>
        <w:tc>
          <w:tcPr>
            <w:tcW w:type="dxa" w:w="785"/>
            <w:shd w:fill="006FC0"/>
          </w:tcPr>
          <w:p>
            <w:r>
              <w:t>Бахрейн</w:t>
            </w:r>
          </w:p>
        </w:tc>
        <w:tc>
          <w:tcPr>
            <w:tcW w:type="dxa" w:w="785"/>
            <w:shd w:fill="006FC0"/>
          </w:tcPr>
          <w:p>
            <w:r>
              <w:t>73.76</w:t>
            </w:r>
          </w:p>
        </w:tc>
        <w:tc>
          <w:tcPr>
            <w:tcW w:type="dxa" w:w="785"/>
            <w:shd w:fill="006FC0"/>
          </w:tcPr>
          <w:p>
            <w:r>
              <w:t>56.37</w:t>
            </w:r>
          </w:p>
        </w:tc>
        <w:tc>
          <w:tcPr>
            <w:tcW w:type="dxa" w:w="785"/>
            <w:shd w:fill="006FC0"/>
          </w:tcPr>
          <w:p>
            <w:r>
              <w:t>54.2</w:t>
            </w:r>
          </w:p>
        </w:tc>
        <w:tc>
          <w:tcPr>
            <w:tcW w:type="dxa" w:w="785"/>
            <w:shd w:fill="006FC0"/>
          </w:tcPr>
          <w:p>
            <w:r>
              <w:t>38.71</w:t>
            </w:r>
          </w:p>
        </w:tc>
        <w:tc>
          <w:tcPr>
            <w:tcW w:type="dxa" w:w="785"/>
            <w:shd w:fill="006FC0"/>
          </w:tcPr>
          <w:p>
            <w:r>
              <w:t>42.5</w:t>
            </w:r>
          </w:p>
        </w:tc>
        <w:tc>
          <w:tcPr>
            <w:tcW w:type="dxa" w:w="785"/>
            <w:shd w:fill="006FC0"/>
          </w:tcPr>
          <w:p>
            <w:r>
              <w:t>40.98</w:t>
            </w:r>
          </w:p>
        </w:tc>
        <w:tc>
          <w:tcPr>
            <w:tcW w:type="dxa" w:w="785"/>
            <w:shd w:fill="006FC0"/>
          </w:tcPr>
          <w:p>
            <w:r>
              <w:t>39.1</w:t>
            </w:r>
          </w:p>
        </w:tc>
        <w:tc>
          <w:tcPr>
            <w:tcW w:type="dxa" w:w="785"/>
            <w:shd w:fill="006FC0"/>
          </w:tcPr>
          <w:p>
            <w:r>
              <w:t>37.81</w:t>
            </w:r>
          </w:p>
        </w:tc>
        <w:tc>
          <w:tcPr>
            <w:tcW w:type="dxa" w:w="785"/>
            <w:shd w:fill="006FC0"/>
          </w:tcPr>
          <w:p>
            <w:r>
              <w:t>-0.329</w:t>
            </w:r>
          </w:p>
        </w:tc>
      </w:tr>
      <w:tr>
        <w:tc>
          <w:tcPr>
            <w:tcW w:type="dxa" w:w="785"/>
            <w:shd w:fill="006FC0"/>
          </w:tcPr>
          <w:p>
            <w:r>
              <w:t>3</w:t>
            </w:r>
          </w:p>
        </w:tc>
        <w:tc>
          <w:tcPr>
            <w:tcW w:type="dxa" w:w="785"/>
            <w:shd w:fill="006FC0"/>
          </w:tcPr>
          <w:p>
            <w:r>
              <w:t>Кувейт</w:t>
            </w:r>
          </w:p>
        </w:tc>
        <w:tc>
          <w:tcPr>
            <w:tcW w:type="dxa" w:w="785"/>
            <w:shd w:fill="006FC0"/>
          </w:tcPr>
          <w:p>
            <w:r>
              <w:t>90.36</w:t>
            </w:r>
          </w:p>
        </w:tc>
        <w:tc>
          <w:tcPr>
            <w:tcW w:type="dxa" w:w="785"/>
            <w:shd w:fill="006FC0"/>
          </w:tcPr>
          <w:p>
            <w:r>
              <w:t>22.6</w:t>
            </w:r>
          </w:p>
        </w:tc>
        <w:tc>
          <w:tcPr>
            <w:tcW w:type="dxa" w:w="785"/>
            <w:shd w:fill="006FC0"/>
          </w:tcPr>
          <w:p>
            <w:r>
              <w:t>40.01</w:t>
            </w:r>
          </w:p>
        </w:tc>
        <w:tc>
          <w:tcPr>
            <w:tcW w:type="dxa" w:w="785"/>
            <w:shd w:fill="006FC0"/>
          </w:tcPr>
          <w:p>
            <w:r>
              <w:t>39.78</w:t>
            </w:r>
          </w:p>
        </w:tc>
        <w:tc>
          <w:tcPr>
            <w:tcW w:type="dxa" w:w="785"/>
            <w:shd w:fill="006FC0"/>
          </w:tcPr>
          <w:p>
            <w:r>
              <w:t>35.75</w:t>
            </w:r>
          </w:p>
        </w:tc>
        <w:tc>
          <w:tcPr>
            <w:tcW w:type="dxa" w:w="785"/>
            <w:shd w:fill="006FC0"/>
          </w:tcPr>
          <w:p>
            <w:r>
              <w:t>35.94</w:t>
            </w:r>
          </w:p>
        </w:tc>
        <w:tc>
          <w:tcPr>
            <w:tcW w:type="dxa" w:w="785"/>
            <w:shd w:fill="006FC0"/>
          </w:tcPr>
          <w:p>
            <w:r>
              <w:t>34.03</w:t>
            </w:r>
          </w:p>
        </w:tc>
        <w:tc>
          <w:tcPr>
            <w:tcW w:type="dxa" w:w="785"/>
            <w:shd w:fill="006FC0"/>
          </w:tcPr>
          <w:p>
            <w:r>
              <w:t>33.71</w:t>
            </w:r>
          </w:p>
        </w:tc>
        <w:tc>
          <w:tcPr>
            <w:tcW w:type="dxa" w:w="785"/>
            <w:shd w:fill="006FC0"/>
          </w:tcPr>
          <w:p>
            <w:r>
              <w:t>0.491</w:t>
            </w:r>
          </w:p>
        </w:tc>
      </w:tr>
      <w:tr>
        <w:tc>
          <w:tcPr>
            <w:tcW w:type="dxa" w:w="785"/>
            <w:shd w:fill="006FC0"/>
          </w:tcPr>
          <w:p>
            <w:r>
              <w:t>4</w:t>
            </w:r>
          </w:p>
        </w:tc>
        <w:tc>
          <w:tcPr>
            <w:tcW w:type="dxa" w:w="785"/>
            <w:shd w:fill="006FC0"/>
          </w:tcPr>
          <w:p>
            <w:r>
              <w:t>Бруней</w:t>
            </w:r>
          </w:p>
        </w:tc>
        <w:tc>
          <w:tcPr>
            <w:tcW w:type="dxa" w:w="785"/>
            <w:shd w:fill="006FC0"/>
          </w:tcPr>
          <w:p>
            <w:r>
              <w:t>23.49</w:t>
            </w:r>
          </w:p>
        </w:tc>
        <w:tc>
          <w:tcPr>
            <w:tcW w:type="dxa" w:w="785"/>
            <w:shd w:fill="006FC0"/>
          </w:tcPr>
          <w:p>
            <w:r>
              <w:t>28.73</w:t>
            </w:r>
          </w:p>
        </w:tc>
        <w:tc>
          <w:tcPr>
            <w:tcW w:type="dxa" w:w="785"/>
            <w:shd w:fill="006FC0"/>
          </w:tcPr>
          <w:p>
            <w:r>
              <w:t>30.91</w:t>
            </w:r>
          </w:p>
        </w:tc>
        <w:tc>
          <w:tcPr>
            <w:tcW w:type="dxa" w:w="785"/>
            <w:shd w:fill="006FC0"/>
          </w:tcPr>
          <w:p>
            <w:r>
              <w:t>33.74</w:t>
            </w:r>
          </w:p>
        </w:tc>
        <w:tc>
          <w:tcPr>
            <w:tcW w:type="dxa" w:w="785"/>
            <w:shd w:fill="006FC0"/>
          </w:tcPr>
          <w:p>
            <w:r>
              <w:t>28.33</w:t>
            </w:r>
          </w:p>
        </w:tc>
        <w:tc>
          <w:tcPr>
            <w:tcW w:type="dxa" w:w="785"/>
            <w:shd w:fill="006FC0"/>
          </w:tcPr>
          <w:p>
            <w:r>
              <w:t>28.81</w:t>
            </w:r>
          </w:p>
        </w:tc>
        <w:tc>
          <w:tcPr>
            <w:tcW w:type="dxa" w:w="785"/>
            <w:shd w:fill="006FC0"/>
          </w:tcPr>
          <w:p>
            <w:r>
              <w:t>29.83</w:t>
            </w:r>
          </w:p>
        </w:tc>
        <w:tc>
          <w:tcPr>
            <w:tcW w:type="dxa" w:w="785"/>
            <w:shd w:fill="006FC0"/>
          </w:tcPr>
          <w:p>
            <w:r>
              <w:t>29.49</w:t>
            </w:r>
          </w:p>
        </w:tc>
        <w:tc>
          <w:tcPr>
            <w:tcW w:type="dxa" w:w="785"/>
            <w:shd w:fill="006FC0"/>
          </w:tcPr>
          <w:p>
            <w:r>
              <w:t>0.026</w:t>
            </w:r>
          </w:p>
        </w:tc>
      </w:tr>
      <w:tr>
        <w:tc>
          <w:tcPr>
            <w:tcW w:type="dxa" w:w="785"/>
            <w:shd w:fill="006FC0"/>
          </w:tcPr>
          <w:p>
            <w:r>
              <w:t>5</w:t>
            </w:r>
          </w:p>
        </w:tc>
        <w:tc>
          <w:tcPr>
            <w:tcW w:type="dxa" w:w="785"/>
            <w:shd w:fill="006FC0"/>
          </w:tcPr>
          <w:p>
            <w:r>
              <w:t>ОАЭ</w:t>
            </w:r>
          </w:p>
        </w:tc>
        <w:tc>
          <w:tcPr>
            <w:tcW w:type="dxa" w:w="785"/>
            <w:shd w:fill="006FC0"/>
          </w:tcPr>
          <w:p>
            <w:r>
              <w:t>117.46</w:t>
            </w:r>
          </w:p>
        </w:tc>
        <w:tc>
          <w:tcPr>
            <w:tcW w:type="dxa" w:w="785"/>
            <w:shd w:fill="006FC0"/>
          </w:tcPr>
          <w:p>
            <w:r>
              <w:t>43.39</w:t>
            </w:r>
          </w:p>
        </w:tc>
        <w:tc>
          <w:tcPr>
            <w:tcW w:type="dxa" w:w="785"/>
            <w:shd w:fill="006FC0"/>
          </w:tcPr>
          <w:p>
            <w:r>
              <w:t>38.7</w:t>
            </w:r>
          </w:p>
        </w:tc>
        <w:tc>
          <w:tcPr>
            <w:tcW w:type="dxa" w:w="785"/>
            <w:shd w:fill="006FC0"/>
          </w:tcPr>
          <w:p>
            <w:r>
              <w:t>26.37</w:t>
            </w:r>
          </w:p>
        </w:tc>
        <w:tc>
          <w:tcPr>
            <w:tcW w:type="dxa" w:w="785"/>
            <w:shd w:fill="006FC0"/>
          </w:tcPr>
          <w:p>
            <w:r>
              <w:t>28.97</w:t>
            </w:r>
          </w:p>
        </w:tc>
        <w:tc>
          <w:tcPr>
            <w:tcW w:type="dxa" w:w="785"/>
            <w:shd w:fill="006FC0"/>
          </w:tcPr>
          <w:p>
            <w:r>
              <w:t>29.62</w:t>
            </w:r>
          </w:p>
        </w:tc>
        <w:tc>
          <w:tcPr>
            <w:tcW w:type="dxa" w:w="785"/>
            <w:shd w:fill="006FC0"/>
          </w:tcPr>
          <w:p>
            <w:r>
              <w:t>29.92</w:t>
            </w:r>
          </w:p>
        </w:tc>
        <w:tc>
          <w:tcPr>
            <w:tcW w:type="dxa" w:w="785"/>
            <w:shd w:fill="006FC0"/>
          </w:tcPr>
          <w:p>
            <w:r>
              <w:t>29.09</w:t>
            </w:r>
          </w:p>
        </w:tc>
        <w:tc>
          <w:tcPr>
            <w:tcW w:type="dxa" w:w="785"/>
            <w:shd w:fill="006FC0"/>
          </w:tcPr>
          <w:p>
            <w:r>
              <w:t>-0.33</w:t>
            </w:r>
          </w:p>
        </w:tc>
      </w:tr>
      <w:tr>
        <w:tc>
          <w:tcPr>
            <w:tcW w:type="dxa" w:w="785"/>
            <w:shd w:fill="006FC0"/>
          </w:tcPr>
          <w:p>
            <w:r>
              <w:t>6</w:t>
            </w:r>
          </w:p>
        </w:tc>
        <w:tc>
          <w:tcPr>
            <w:tcW w:type="dxa" w:w="785"/>
            <w:shd w:fill="006FC0"/>
          </w:tcPr>
          <w:p>
            <w:r>
              <w:t>Оман</w:t>
            </w:r>
          </w:p>
        </w:tc>
        <w:tc>
          <w:tcPr>
            <w:tcW w:type="dxa" w:w="785"/>
            <w:shd w:fill="006FC0"/>
          </w:tcPr>
          <w:p>
            <w:r>
              <w:t>18.08</w:t>
            </w:r>
          </w:p>
        </w:tc>
        <w:tc>
          <w:tcPr>
            <w:tcW w:type="dxa" w:w="785"/>
            <w:shd w:fill="006FC0"/>
          </w:tcPr>
          <w:p>
            <w:r>
              <w:t>16.94</w:t>
            </w:r>
          </w:p>
        </w:tc>
        <w:tc>
          <w:tcPr>
            <w:tcW w:type="dxa" w:w="785"/>
            <w:shd w:fill="006FC0"/>
          </w:tcPr>
          <w:p>
            <w:r>
              <w:t>21.21</w:t>
            </w:r>
          </w:p>
        </w:tc>
        <w:tc>
          <w:tcPr>
            <w:tcW w:type="dxa" w:w="785"/>
            <w:shd w:fill="006FC0"/>
          </w:tcPr>
          <w:p>
            <w:r>
              <w:t>25.81</w:t>
            </w:r>
          </w:p>
        </w:tc>
        <w:tc>
          <w:tcPr>
            <w:tcW w:type="dxa" w:w="785"/>
            <w:shd w:fill="006FC0"/>
          </w:tcPr>
          <w:p>
            <w:r>
              <w:t>26.62</w:t>
            </w:r>
          </w:p>
        </w:tc>
        <w:tc>
          <w:tcPr>
            <w:tcW w:type="dxa" w:w="785"/>
            <w:shd w:fill="006FC0"/>
          </w:tcPr>
          <w:p>
            <w:r>
              <w:t>25.81</w:t>
            </w:r>
          </w:p>
        </w:tc>
        <w:tc>
          <w:tcPr>
            <w:tcW w:type="dxa" w:w="785"/>
            <w:shd w:fill="006FC0"/>
          </w:tcPr>
          <w:p>
            <w:r>
              <w:t>25.15</w:t>
            </w:r>
          </w:p>
        </w:tc>
        <w:tc>
          <w:tcPr>
            <w:tcW w:type="dxa" w:w="785"/>
            <w:shd w:fill="006FC0"/>
          </w:tcPr>
          <w:p>
            <w:r>
              <w:t>24.85</w:t>
            </w:r>
          </w:p>
        </w:tc>
        <w:tc>
          <w:tcPr>
            <w:tcW w:type="dxa" w:w="785"/>
            <w:shd w:fill="006FC0"/>
          </w:tcPr>
          <w:p>
            <w:r>
              <w:t>0.467</w:t>
            </w:r>
          </w:p>
        </w:tc>
      </w:tr>
      <w:tr>
        <w:tc>
          <w:tcPr>
            <w:tcW w:type="dxa" w:w="785"/>
            <w:shd w:fill="006FC0"/>
          </w:tcPr>
          <w:p>
            <w:r>
              <w:t>7</w:t>
            </w:r>
          </w:p>
        </w:tc>
        <w:tc>
          <w:tcPr>
            <w:tcW w:type="dxa" w:w="785"/>
            <w:shd w:fill="006FC0"/>
          </w:tcPr>
          <w:p>
            <w:r>
              <w:t>Австралия</w:t>
            </w:r>
          </w:p>
        </w:tc>
        <w:tc>
          <w:tcPr>
            <w:tcW w:type="dxa" w:w="785"/>
            <w:shd w:fill="006FC0"/>
          </w:tcPr>
          <w:p>
            <w:r>
              <w:t>23.82</w:t>
            </w:r>
          </w:p>
        </w:tc>
        <w:tc>
          <w:tcPr>
            <w:tcW w:type="dxa" w:w="785"/>
            <w:shd w:fill="006FC0"/>
          </w:tcPr>
          <w:p>
            <w:r>
              <w:t>26.27</w:t>
            </w:r>
          </w:p>
        </w:tc>
        <w:tc>
          <w:tcPr>
            <w:tcW w:type="dxa" w:w="785"/>
            <w:shd w:fill="006FC0"/>
          </w:tcPr>
          <w:p>
            <w:r>
              <w:t>28.03</w:t>
            </w:r>
          </w:p>
        </w:tc>
        <w:tc>
          <w:tcPr>
            <w:tcW w:type="dxa" w:w="785"/>
            <w:shd w:fill="006FC0"/>
          </w:tcPr>
          <w:p>
            <w:r>
              <w:t>26.47</w:t>
            </w:r>
          </w:p>
        </w:tc>
        <w:tc>
          <w:tcPr>
            <w:tcW w:type="dxa" w:w="785"/>
            <w:shd w:fill="006FC0"/>
          </w:tcPr>
          <w:p>
            <w:r>
              <w:t>24.38</w:t>
            </w:r>
          </w:p>
        </w:tc>
        <w:tc>
          <w:tcPr>
            <w:tcW w:type="dxa" w:w="785"/>
            <w:shd w:fill="006FC0"/>
          </w:tcPr>
          <w:p>
            <w:r>
              <w:t>24.02</w:t>
            </w:r>
          </w:p>
        </w:tc>
        <w:tc>
          <w:tcPr>
            <w:tcW w:type="dxa" w:w="785"/>
            <w:shd w:fill="006FC0"/>
          </w:tcPr>
          <w:p>
            <w:r>
              <w:t>23.96</w:t>
            </w:r>
          </w:p>
        </w:tc>
        <w:tc>
          <w:tcPr>
            <w:tcW w:type="dxa" w:w="785"/>
            <w:shd w:fill="006FC0"/>
          </w:tcPr>
          <w:p>
            <w:r>
              <w:t>23.49</w:t>
            </w:r>
          </w:p>
        </w:tc>
        <w:tc>
          <w:tcPr>
            <w:tcW w:type="dxa" w:w="785"/>
            <w:shd w:fill="006FC0"/>
          </w:tcPr>
          <w:p>
            <w:r>
              <w:t>-0.106</w:t>
            </w:r>
          </w:p>
        </w:tc>
      </w:tr>
      <w:tr>
        <w:tc>
          <w:tcPr>
            <w:tcW w:type="dxa" w:w="785"/>
            <w:shd w:fill="006FC0"/>
          </w:tcPr>
          <w:p>
            <w:r>
              <w:t>8</w:t>
            </w:r>
          </w:p>
        </w:tc>
        <w:tc>
          <w:tcPr>
            <w:tcW w:type="dxa" w:w="785"/>
            <w:shd w:fill="006FC0"/>
          </w:tcPr>
          <w:p>
            <w:r>
              <w:t>Саудовская Аравия</w:t>
            </w:r>
          </w:p>
        </w:tc>
        <w:tc>
          <w:tcPr>
            <w:tcW w:type="dxa" w:w="785"/>
            <w:shd w:fill="006FC0"/>
          </w:tcPr>
          <w:p>
            <w:r>
              <w:t>12.27</w:t>
            </w:r>
          </w:p>
        </w:tc>
        <w:tc>
          <w:tcPr>
            <w:tcW w:type="dxa" w:w="785"/>
            <w:shd w:fill="006FC0"/>
          </w:tcPr>
          <w:p>
            <w:r>
              <w:t>14.07</w:t>
            </w:r>
          </w:p>
        </w:tc>
        <w:tc>
          <w:tcPr>
            <w:tcW w:type="dxa" w:w="785"/>
            <w:shd w:fill="006FC0"/>
          </w:tcPr>
          <w:p>
            <w:r>
              <w:t>16.55</w:t>
            </w:r>
          </w:p>
        </w:tc>
        <w:tc>
          <w:tcPr>
            <w:tcW w:type="dxa" w:w="785"/>
            <w:shd w:fill="006FC0"/>
          </w:tcPr>
          <w:p>
            <w:r>
              <w:t>22.07</w:t>
            </w:r>
          </w:p>
        </w:tc>
        <w:tc>
          <w:tcPr>
            <w:tcW w:type="dxa" w:w="785"/>
            <w:shd w:fill="006FC0"/>
          </w:tcPr>
          <w:p>
            <w:r>
              <w:t>23.89</w:t>
            </w:r>
          </w:p>
        </w:tc>
        <w:tc>
          <w:tcPr>
            <w:tcW w:type="dxa" w:w="785"/>
            <w:shd w:fill="006FC0"/>
          </w:tcPr>
          <w:p>
            <w:r>
              <w:t>23.5</w:t>
            </w:r>
          </w:p>
        </w:tc>
        <w:tc>
          <w:tcPr>
            <w:tcW w:type="dxa" w:w="785"/>
            <w:shd w:fill="006FC0"/>
          </w:tcPr>
          <w:p>
            <w:r>
              <w:t>23.29</w:t>
            </w:r>
          </w:p>
        </w:tc>
        <w:tc>
          <w:tcPr>
            <w:tcW w:type="dxa" w:w="785"/>
            <w:shd w:fill="006FC0"/>
          </w:tcPr>
          <w:p>
            <w:r>
              <w:t>22.37</w:t>
            </w:r>
          </w:p>
        </w:tc>
        <w:tc>
          <w:tcPr>
            <w:tcW w:type="dxa" w:w="785"/>
            <w:shd w:fill="006FC0"/>
          </w:tcPr>
          <w:p>
            <w:r>
              <w:t>0.59</w:t>
            </w:r>
          </w:p>
        </w:tc>
      </w:tr>
      <w:tr>
        <w:tc>
          <w:tcPr>
            <w:tcW w:type="dxa" w:w="785"/>
            <w:shd w:fill="006FC0"/>
          </w:tcPr>
          <w:p>
            <w:r>
              <w:t>9</w:t>
            </w:r>
          </w:p>
        </w:tc>
        <w:tc>
          <w:tcPr>
            <w:tcW w:type="dxa" w:w="785"/>
            <w:shd w:fill="006FC0"/>
          </w:tcPr>
          <w:p>
            <w:r>
              <w:t>Туркменистан</w:t>
            </w:r>
          </w:p>
        </w:tc>
        <w:tc>
          <w:tcPr>
            <w:tcW w:type="dxa" w:w="785"/>
            <w:shd w:fill="006FC0"/>
          </w:tcPr>
          <w:p>
            <w:r>
              <w:t>13.8</w:t>
            </w:r>
          </w:p>
        </w:tc>
        <w:tc>
          <w:tcPr>
            <w:tcW w:type="dxa" w:w="785"/>
            <w:shd w:fill="006FC0"/>
          </w:tcPr>
          <w:p>
            <w:r>
              <w:t>21.35</w:t>
            </w:r>
          </w:p>
        </w:tc>
        <w:tc>
          <w:tcPr>
            <w:tcW w:type="dxa" w:w="785"/>
            <w:shd w:fill="006FC0"/>
          </w:tcPr>
          <w:p>
            <w:r>
              <w:t>15.41</w:t>
            </w:r>
          </w:p>
        </w:tc>
        <w:tc>
          <w:tcPr>
            <w:tcW w:type="dxa" w:w="785"/>
            <w:shd w:fill="006FC0"/>
          </w:tcPr>
          <w:p>
            <w:r>
              <w:t>19.21</w:t>
            </w:r>
          </w:p>
        </w:tc>
        <w:tc>
          <w:tcPr>
            <w:tcW w:type="dxa" w:w="785"/>
            <w:shd w:fill="006FC0"/>
          </w:tcPr>
          <w:p>
            <w:r>
              <w:t>22.85</w:t>
            </w:r>
          </w:p>
        </w:tc>
        <w:tc>
          <w:tcPr>
            <w:tcW w:type="dxa" w:w="785"/>
            <w:shd w:fill="006FC0"/>
          </w:tcPr>
          <w:p>
            <w:r>
              <w:t>22.14</w:t>
            </w:r>
          </w:p>
        </w:tc>
        <w:tc>
          <w:tcPr>
            <w:tcW w:type="dxa" w:w="785"/>
            <w:shd w:fill="006FC0"/>
          </w:tcPr>
          <w:p>
            <w:r>
              <w:t>21.7</w:t>
            </w:r>
          </w:p>
        </w:tc>
        <w:tc>
          <w:tcPr>
            <w:tcW w:type="dxa" w:w="785"/>
            <w:shd w:fill="006FC0"/>
          </w:tcPr>
          <w:p>
            <w:r>
              <w:t>21.5</w:t>
            </w:r>
          </w:p>
        </w:tc>
        <w:tc>
          <w:tcPr>
            <w:tcW w:type="dxa" w:w="785"/>
            <w:shd w:fill="006FC0"/>
          </w:tcPr>
          <w:p>
            <w:r>
              <w:t>0.007</w:t>
            </w:r>
          </w:p>
        </w:tc>
      </w:tr>
      <w:tr>
        <w:tc>
          <w:tcPr>
            <w:tcW w:type="dxa" w:w="785"/>
            <w:shd w:fill="006FC0"/>
          </w:tcPr>
          <w:p>
            <w:r>
              <w:t>10</w:t>
            </w:r>
          </w:p>
        </w:tc>
        <w:tc>
          <w:tcPr>
            <w:tcW w:type="dxa" w:w="785"/>
            <w:shd w:fill="006FC0"/>
          </w:tcPr>
          <w:p>
            <w:r>
              <w:t>Канада</w:t>
            </w:r>
          </w:p>
        </w:tc>
        <w:tc>
          <w:tcPr>
            <w:tcW w:type="dxa" w:w="785"/>
            <w:shd w:fill="006FC0"/>
          </w:tcPr>
          <w:p>
            <w:r>
              <w:t>20.89</w:t>
            </w:r>
          </w:p>
        </w:tc>
        <w:tc>
          <w:tcPr>
            <w:tcW w:type="dxa" w:w="785"/>
            <w:shd w:fill="006FC0"/>
          </w:tcPr>
          <w:p>
            <w:r>
              <w:t>21.3</w:t>
            </w:r>
          </w:p>
        </w:tc>
        <w:tc>
          <w:tcPr>
            <w:tcW w:type="dxa" w:w="785"/>
            <w:shd w:fill="006FC0"/>
          </w:tcPr>
          <w:p>
            <w:r>
              <w:t>23.32</w:t>
            </w:r>
          </w:p>
        </w:tc>
        <w:tc>
          <w:tcPr>
            <w:tcW w:type="dxa" w:w="785"/>
            <w:shd w:fill="006FC0"/>
          </w:tcPr>
          <w:p>
            <w:r>
              <w:t>20.99</w:t>
            </w:r>
          </w:p>
        </w:tc>
        <w:tc>
          <w:tcPr>
            <w:tcW w:type="dxa" w:w="785"/>
            <w:shd w:fill="006FC0"/>
          </w:tcPr>
          <w:p>
            <w:r>
              <w:t>21.23</w:t>
            </w:r>
          </w:p>
        </w:tc>
        <w:tc>
          <w:tcPr>
            <w:tcW w:type="dxa" w:w="785"/>
            <w:shd w:fill="006FC0"/>
          </w:tcPr>
          <w:p>
            <w:r>
              <w:t>20.78</w:t>
            </w:r>
          </w:p>
        </w:tc>
        <w:tc>
          <w:tcPr>
            <w:tcW w:type="dxa" w:w="785"/>
            <w:shd w:fill="006FC0"/>
          </w:tcPr>
          <w:p>
            <w:r>
              <w:t>20.56</w:t>
            </w:r>
          </w:p>
        </w:tc>
        <w:tc>
          <w:tcPr>
            <w:tcW w:type="dxa" w:w="785"/>
            <w:shd w:fill="006FC0"/>
          </w:tcPr>
          <w:p>
            <w:r>
              <w:t>20.62</w:t>
            </w:r>
          </w:p>
        </w:tc>
        <w:tc>
          <w:tcPr>
            <w:tcW w:type="dxa" w:w="785"/>
            <w:shd w:fill="006FC0"/>
          </w:tcPr>
          <w:p>
            <w:r>
              <w:t>-0.032</w:t>
            </w:r>
          </w:p>
        </w:tc>
      </w:tr>
      <w:tr>
        <w:tc>
          <w:tcPr>
            <w:tcW w:type="dxa" w:w="785"/>
            <w:shd w:fill="006FC0"/>
          </w:tcPr>
          <w:p>
            <w:r>
              <w:t>11</w:t>
            </w:r>
          </w:p>
        </w:tc>
        <w:tc>
          <w:tcPr>
            <w:tcW w:type="dxa" w:w="785"/>
            <w:shd w:fill="006FC0"/>
          </w:tcPr>
          <w:p>
            <w:r>
              <w:t>Казахстан</w:t>
            </w:r>
          </w:p>
        </w:tc>
        <w:tc>
          <w:tcPr>
            <w:tcW w:type="dxa" w:w="785"/>
            <w:shd w:fill="006FC0"/>
          </w:tcPr>
          <w:p>
            <w:r>
              <w:t>19.18</w:t>
            </w:r>
          </w:p>
        </w:tc>
        <w:tc>
          <w:tcPr>
            <w:tcW w:type="dxa" w:w="785"/>
            <w:shd w:fill="006FC0"/>
          </w:tcPr>
          <w:p>
            <w:r>
              <w:t>20.94</w:t>
            </w:r>
          </w:p>
        </w:tc>
        <w:tc>
          <w:tcPr>
            <w:tcW w:type="dxa" w:w="785"/>
            <w:shd w:fill="006FC0"/>
          </w:tcPr>
          <w:p>
            <w:r>
              <w:t>11.69</w:t>
            </w:r>
          </w:p>
        </w:tc>
        <w:tc>
          <w:tcPr>
            <w:tcW w:type="dxa" w:w="785"/>
            <w:shd w:fill="006FC0"/>
          </w:tcPr>
          <w:p>
            <w:r>
              <w:t>19.2</w:t>
            </w:r>
          </w:p>
        </w:tc>
        <w:tc>
          <w:tcPr>
            <w:tcW w:type="dxa" w:w="785"/>
            <w:shd w:fill="006FC0"/>
          </w:tcPr>
          <w:p>
            <w:r>
              <w:t>19.77</w:t>
            </w:r>
          </w:p>
        </w:tc>
        <w:tc>
          <w:tcPr>
            <w:tcW w:type="dxa" w:w="785"/>
            <w:shd w:fill="006FC0"/>
          </w:tcPr>
          <w:p>
            <w:r>
              <w:t>20.05</w:t>
            </w:r>
          </w:p>
        </w:tc>
        <w:tc>
          <w:tcPr>
            <w:tcW w:type="dxa" w:w="785"/>
            <w:shd w:fill="006FC0"/>
          </w:tcPr>
          <w:p>
            <w:r>
              <w:t>20.27</w:t>
            </w:r>
          </w:p>
        </w:tc>
        <w:tc>
          <w:tcPr>
            <w:tcW w:type="dxa" w:w="785"/>
            <w:shd w:fill="006FC0"/>
          </w:tcPr>
          <w:p>
            <w:r>
              <w:t>19.98</w:t>
            </w:r>
          </w:p>
        </w:tc>
        <w:tc>
          <w:tcPr>
            <w:tcW w:type="dxa" w:w="785"/>
            <w:shd w:fill="006FC0"/>
          </w:tcPr>
          <w:p>
            <w:r>
              <w:t>-0.046</w:t>
            </w:r>
          </w:p>
        </w:tc>
      </w:tr>
      <w:tr>
        <w:tc>
          <w:tcPr>
            <w:tcW w:type="dxa" w:w="785"/>
            <w:shd w:fill="006FC0"/>
          </w:tcPr>
          <w:p>
            <w:r>
              <w:t>12</w:t>
            </w:r>
          </w:p>
        </w:tc>
        <w:tc>
          <w:tcPr>
            <w:tcW w:type="dxa" w:w="785"/>
            <w:shd w:fill="006FC0"/>
          </w:tcPr>
          <w:p>
            <w:r>
              <w:t>Монголия</w:t>
            </w:r>
          </w:p>
        </w:tc>
        <w:tc>
          <w:tcPr>
            <w:tcW w:type="dxa" w:w="785"/>
            <w:shd w:fill="006FC0"/>
          </w:tcPr>
          <w:p>
            <w:r>
              <w:t>12.11</w:t>
            </w:r>
          </w:p>
        </w:tc>
        <w:tc>
          <w:tcPr>
            <w:tcW w:type="dxa" w:w="785"/>
            <w:shd w:fill="006FC0"/>
          </w:tcPr>
          <w:p>
            <w:r>
              <w:t>11.6</w:t>
            </w:r>
          </w:p>
        </w:tc>
        <w:tc>
          <w:tcPr>
            <w:tcW w:type="dxa" w:w="785"/>
            <w:shd w:fill="006FC0"/>
          </w:tcPr>
          <w:p>
            <w:r>
              <w:t>10.34</w:t>
            </w:r>
          </w:p>
        </w:tc>
        <w:tc>
          <w:tcPr>
            <w:tcW w:type="dxa" w:w="785"/>
            <w:shd w:fill="006FC0"/>
          </w:tcPr>
          <w:p>
            <w:r>
              <w:t>13.07</w:t>
            </w:r>
          </w:p>
        </w:tc>
        <w:tc>
          <w:tcPr>
            <w:tcW w:type="dxa" w:w="785"/>
            <w:shd w:fill="006FC0"/>
          </w:tcPr>
          <w:p>
            <w:r>
              <w:t>15.3</w:t>
            </w:r>
          </w:p>
        </w:tc>
        <w:tc>
          <w:tcPr>
            <w:tcW w:type="dxa" w:w="785"/>
            <w:shd w:fill="006FC0"/>
          </w:tcPr>
          <w:p>
            <w:r>
              <w:t>17.21</w:t>
            </w:r>
          </w:p>
        </w:tc>
        <w:tc>
          <w:tcPr>
            <w:tcW w:type="dxa" w:w="785"/>
            <w:shd w:fill="006FC0"/>
          </w:tcPr>
          <w:p>
            <w:r>
              <w:t>18.8</w:t>
            </w:r>
          </w:p>
        </w:tc>
        <w:tc>
          <w:tcPr>
            <w:tcW w:type="dxa" w:w="785"/>
            <w:shd w:fill="006FC0"/>
          </w:tcPr>
          <w:p>
            <w:r>
              <w:t>19.48</w:t>
            </w:r>
          </w:p>
        </w:tc>
        <w:tc>
          <w:tcPr>
            <w:tcW w:type="dxa" w:w="785"/>
            <w:shd w:fill="006FC0"/>
          </w:tcPr>
          <w:p>
            <w:r>
              <w:t>0.68</w:t>
            </w:r>
          </w:p>
        </w:tc>
      </w:tr>
      <w:tr>
        <w:tc>
          <w:tcPr>
            <w:tcW w:type="dxa" w:w="785"/>
            <w:shd w:fill="006FC0"/>
          </w:tcPr>
          <w:p>
            <w:r>
              <w:t>13</w:t>
            </w:r>
          </w:p>
        </w:tc>
        <w:tc>
          <w:tcPr>
            <w:tcW w:type="dxa" w:w="785"/>
            <w:shd w:fill="006FC0"/>
          </w:tcPr>
          <w:p>
            <w:r>
              <w:t>США</w:t>
            </w:r>
          </w:p>
        </w:tc>
        <w:tc>
          <w:tcPr>
            <w:tcW w:type="dxa" w:w="785"/>
            <w:shd w:fill="006FC0"/>
          </w:tcPr>
          <w:p>
            <w:r>
              <w:t>27.29</w:t>
            </w:r>
          </w:p>
        </w:tc>
        <w:tc>
          <w:tcPr>
            <w:tcW w:type="dxa" w:w="785"/>
            <w:shd w:fill="006FC0"/>
          </w:tcPr>
          <w:p>
            <w:r>
              <w:t>24.39</w:t>
            </w:r>
          </w:p>
        </w:tc>
        <w:tc>
          <w:tcPr>
            <w:tcW w:type="dxa" w:w="785"/>
            <w:shd w:fill="006FC0"/>
          </w:tcPr>
          <w:p>
            <w:r>
              <w:t>25.52</w:t>
            </w:r>
          </w:p>
        </w:tc>
        <w:tc>
          <w:tcPr>
            <w:tcW w:type="dxa" w:w="785"/>
            <w:shd w:fill="006FC0"/>
          </w:tcPr>
          <w:p>
            <w:r>
              <w:t>21.67</w:t>
            </w:r>
          </w:p>
        </w:tc>
        <w:tc>
          <w:tcPr>
            <w:tcW w:type="dxa" w:w="785"/>
            <w:shd w:fill="006FC0"/>
          </w:tcPr>
          <w:p>
            <w:r>
              <w:t>19.71</w:t>
            </w:r>
          </w:p>
        </w:tc>
        <w:tc>
          <w:tcPr>
            <w:tcW w:type="dxa" w:w="785"/>
            <w:shd w:fill="006FC0"/>
          </w:tcPr>
          <w:p>
            <w:r>
              <w:t>19.23</w:t>
            </w:r>
          </w:p>
        </w:tc>
        <w:tc>
          <w:tcPr>
            <w:tcW w:type="dxa" w:w="785"/>
            <w:shd w:fill="006FC0"/>
          </w:tcPr>
          <w:p>
            <w:r>
              <w:t>18.91</w:t>
            </w:r>
          </w:p>
        </w:tc>
        <w:tc>
          <w:tcPr>
            <w:tcW w:type="dxa" w:w="785"/>
            <w:shd w:fill="006FC0"/>
          </w:tcPr>
          <w:p>
            <w:r>
              <w:t>19.27</w:t>
            </w:r>
          </w:p>
        </w:tc>
        <w:tc>
          <w:tcPr>
            <w:tcW w:type="dxa" w:w="785"/>
            <w:shd w:fill="006FC0"/>
          </w:tcPr>
          <w:p>
            <w:r>
              <w:t>-0.21</w:t>
            </w:r>
          </w:p>
        </w:tc>
      </w:tr>
      <w:tr>
        <w:tc>
          <w:tcPr>
            <w:tcW w:type="dxa" w:w="785"/>
            <w:shd w:fill="006FC0"/>
          </w:tcPr>
          <w:p>
            <w:r>
              <w:t>14</w:t>
            </w:r>
          </w:p>
        </w:tc>
        <w:tc>
          <w:tcPr>
            <w:tcW w:type="dxa" w:w="785"/>
            <w:shd w:fill="006FC0"/>
          </w:tcPr>
          <w:p>
            <w:r>
              <w:t>Новая Зеландия</w:t>
            </w:r>
          </w:p>
        </w:tc>
        <w:tc>
          <w:tcPr>
            <w:tcW w:type="dxa" w:w="785"/>
            <w:shd w:fill="006FC0"/>
          </w:tcPr>
          <w:p>
            <w:r>
              <w:t>19.64</w:t>
            </w:r>
          </w:p>
        </w:tc>
        <w:tc>
          <w:tcPr>
            <w:tcW w:type="dxa" w:w="785"/>
            <w:shd w:fill="006FC0"/>
          </w:tcPr>
          <w:p>
            <w:r>
              <w:t>20.12</w:t>
            </w:r>
          </w:p>
        </w:tc>
        <w:tc>
          <w:tcPr>
            <w:tcW w:type="dxa" w:w="785"/>
            <w:shd w:fill="006FC0"/>
          </w:tcPr>
          <w:p>
            <w:r>
              <w:t>20.76</w:t>
            </w:r>
          </w:p>
        </w:tc>
        <w:tc>
          <w:tcPr>
            <w:tcW w:type="dxa" w:w="785"/>
            <w:shd w:fill="006FC0"/>
          </w:tcPr>
          <w:p>
            <w:r>
              <w:t>19.06</w:t>
            </w:r>
          </w:p>
        </w:tc>
        <w:tc>
          <w:tcPr>
            <w:tcW w:type="dxa" w:w="785"/>
            <w:shd w:fill="006FC0"/>
          </w:tcPr>
          <w:p>
            <w:r>
              <w:t>18.41</w:t>
            </w:r>
          </w:p>
        </w:tc>
        <w:tc>
          <w:tcPr>
            <w:tcW w:type="dxa" w:w="785"/>
            <w:shd w:fill="006FC0"/>
          </w:tcPr>
          <w:p>
            <w:r>
              <w:t>18.21</w:t>
            </w:r>
          </w:p>
        </w:tc>
        <w:tc>
          <w:tcPr>
            <w:tcW w:type="dxa" w:w="785"/>
            <w:shd w:fill="006FC0"/>
          </w:tcPr>
          <w:p>
            <w:r>
              <w:t>18.28</w:t>
            </w:r>
          </w:p>
        </w:tc>
        <w:tc>
          <w:tcPr>
            <w:tcW w:type="dxa" w:w="785"/>
            <w:shd w:fill="006FC0"/>
          </w:tcPr>
          <w:p>
            <w:r>
              <w:t>17.88</w:t>
            </w:r>
          </w:p>
        </w:tc>
        <w:tc>
          <w:tcPr>
            <w:tcW w:type="dxa" w:w="785"/>
            <w:shd w:fill="006FC0"/>
          </w:tcPr>
          <w:p>
            <w:r>
              <w:t>-0.111</w:t>
            </w:r>
          </w:p>
        </w:tc>
      </w:tr>
      <w:tr>
        <w:tc>
          <w:tcPr>
            <w:tcW w:type="dxa" w:w="785"/>
            <w:shd w:fill="006FC0"/>
          </w:tcPr>
          <w:p>
            <w:r>
              <w:t>15</w:t>
            </w:r>
          </w:p>
        </w:tc>
        <w:tc>
          <w:tcPr>
            <w:tcW w:type="dxa" w:w="785"/>
            <w:shd w:fill="006FC0"/>
          </w:tcPr>
          <w:p>
            <w:r>
              <w:t>Россия</w:t>
            </w:r>
          </w:p>
        </w:tc>
        <w:tc>
          <w:tcPr>
            <w:tcW w:type="dxa" w:w="785"/>
            <w:shd w:fill="006FC0"/>
          </w:tcPr>
          <w:p>
            <w:r>
              <w:t>13.4</w:t>
            </w:r>
          </w:p>
        </w:tc>
        <w:tc>
          <w:tcPr>
            <w:tcW w:type="dxa" w:w="785"/>
            <w:shd w:fill="006FC0"/>
          </w:tcPr>
          <w:p>
            <w:r>
              <w:t>20.68</w:t>
            </w:r>
          </w:p>
        </w:tc>
        <w:tc>
          <w:tcPr>
            <w:tcW w:type="dxa" w:w="785"/>
            <w:shd w:fill="006FC0"/>
          </w:tcPr>
          <w:p>
            <w:r>
              <w:t>14.45</w:t>
            </w:r>
          </w:p>
        </w:tc>
        <w:tc>
          <w:tcPr>
            <w:tcW w:type="dxa" w:w="785"/>
            <w:shd w:fill="006FC0"/>
          </w:tcPr>
          <w:p>
            <w:r>
              <w:t>15.34</w:t>
            </w:r>
          </w:p>
        </w:tc>
        <w:tc>
          <w:tcPr>
            <w:tcW w:type="dxa" w:w="785"/>
            <w:shd w:fill="006FC0"/>
          </w:tcPr>
          <w:p>
            <w:r>
              <w:t>15.5</w:t>
            </w:r>
          </w:p>
        </w:tc>
        <w:tc>
          <w:tcPr>
            <w:tcW w:type="dxa" w:w="785"/>
            <w:shd w:fill="006FC0"/>
          </w:tcPr>
          <w:p>
            <w:r>
              <w:t>15.36</w:t>
            </w:r>
          </w:p>
        </w:tc>
        <w:tc>
          <w:tcPr>
            <w:tcW w:type="dxa" w:w="785"/>
            <w:shd w:fill="006FC0"/>
          </w:tcPr>
          <w:p>
            <w:r>
              <w:t>15.67</w:t>
            </w:r>
          </w:p>
        </w:tc>
        <w:tc>
          <w:tcPr>
            <w:tcW w:type="dxa" w:w="785"/>
            <w:shd w:fill="006FC0"/>
          </w:tcPr>
          <w:p>
            <w:r>
              <w:t>16.07</w:t>
            </w:r>
          </w:p>
        </w:tc>
        <w:tc>
          <w:tcPr>
            <w:tcW w:type="dxa" w:w="785"/>
            <w:shd w:fill="006FC0"/>
          </w:tcPr>
          <w:p>
            <w:r>
              <w:t>-0.223</w:t>
            </w:r>
          </w:p>
        </w:tc>
      </w:tr>
      <w:tr>
        <w:tc>
          <w:tcPr>
            <w:tcW w:type="dxa" w:w="785"/>
            <w:shd w:fill="006FC0"/>
          </w:tcPr>
          <w:p>
            <w:r>
              <w:t>16</w:t>
            </w:r>
          </w:p>
        </w:tc>
        <w:tc>
          <w:tcPr>
            <w:tcW w:type="dxa" w:w="785"/>
            <w:shd w:fill="006FC0"/>
          </w:tcPr>
          <w:p>
            <w:r>
              <w:t>Южная Корея</w:t>
            </w:r>
          </w:p>
        </w:tc>
        <w:tc>
          <w:tcPr>
            <w:tcW w:type="dxa" w:w="785"/>
            <w:shd w:fill="006FC0"/>
          </w:tcPr>
          <w:p>
            <w:r>
              <w:t>3.08</w:t>
            </w:r>
          </w:p>
        </w:tc>
        <w:tc>
          <w:tcPr>
            <w:tcW w:type="dxa" w:w="785"/>
            <w:shd w:fill="006FC0"/>
          </w:tcPr>
          <w:p>
            <w:r>
              <w:t>7.5</w:t>
            </w:r>
          </w:p>
        </w:tc>
        <w:tc>
          <w:tcPr>
            <w:tcW w:type="dxa" w:w="785"/>
            <w:shd w:fill="006FC0"/>
          </w:tcPr>
          <w:p>
            <w:r>
              <w:t>11.63</w:t>
            </w:r>
          </w:p>
        </w:tc>
        <w:tc>
          <w:tcPr>
            <w:tcW w:type="dxa" w:w="785"/>
            <w:shd w:fill="006FC0"/>
          </w:tcPr>
          <w:p>
            <w:r>
              <w:t>13.53</w:t>
            </w:r>
          </w:p>
        </w:tc>
        <w:tc>
          <w:tcPr>
            <w:tcW w:type="dxa" w:w="785"/>
            <w:shd w:fill="006FC0"/>
          </w:tcPr>
          <w:p>
            <w:r>
              <w:t>14.14</w:t>
            </w:r>
          </w:p>
        </w:tc>
        <w:tc>
          <w:tcPr>
            <w:tcW w:type="dxa" w:w="785"/>
            <w:shd w:fill="006FC0"/>
          </w:tcPr>
          <w:p>
            <w:r>
              <w:t>14.4</w:t>
            </w:r>
          </w:p>
        </w:tc>
        <w:tc>
          <w:tcPr>
            <w:tcW w:type="dxa" w:w="785"/>
            <w:shd w:fill="006FC0"/>
          </w:tcPr>
          <w:p>
            <w:r>
              <w:t>14.6</w:t>
            </w:r>
          </w:p>
        </w:tc>
        <w:tc>
          <w:tcPr>
            <w:tcW w:type="dxa" w:w="785"/>
            <w:shd w:fill="006FC0"/>
          </w:tcPr>
          <w:p>
            <w:r>
              <w:t>14.82</w:t>
            </w:r>
          </w:p>
        </w:tc>
        <w:tc>
          <w:tcPr>
            <w:tcW w:type="dxa" w:w="785"/>
            <w:shd w:fill="006FC0"/>
          </w:tcPr>
          <w:p>
            <w:r>
              <w:t>0.976</w:t>
            </w:r>
          </w:p>
        </w:tc>
      </w:tr>
      <w:tr>
        <w:tc>
          <w:tcPr>
            <w:tcW w:type="dxa" w:w="785"/>
            <w:shd w:fill="006FC0"/>
          </w:tcPr>
          <w:p>
            <w:r>
              <w:t>17</w:t>
            </w:r>
          </w:p>
        </w:tc>
        <w:tc>
          <w:tcPr>
            <w:tcW w:type="dxa" w:w="785"/>
            <w:shd w:fill="006FC0"/>
          </w:tcPr>
          <w:p>
            <w:r>
              <w:t>Исландия</w:t>
            </w:r>
          </w:p>
        </w:tc>
        <w:tc>
          <w:tcPr>
            <w:tcW w:type="dxa" w:w="785"/>
            <w:shd w:fill="006FC0"/>
          </w:tcPr>
          <w:p>
            <w:r>
              <w:t>13.3</w:t>
            </w:r>
          </w:p>
        </w:tc>
        <w:tc>
          <w:tcPr>
            <w:tcW w:type="dxa" w:w="785"/>
            <w:shd w:fill="006FC0"/>
          </w:tcPr>
          <w:p>
            <w:r>
              <w:t>17.79</w:t>
            </w:r>
          </w:p>
        </w:tc>
        <w:tc>
          <w:tcPr>
            <w:tcW w:type="dxa" w:w="785"/>
            <w:shd w:fill="006FC0"/>
          </w:tcPr>
          <w:p>
            <w:r>
              <w:t>13.99</w:t>
            </w:r>
          </w:p>
        </w:tc>
        <w:tc>
          <w:tcPr>
            <w:tcW w:type="dxa" w:w="785"/>
            <w:shd w:fill="006FC0"/>
          </w:tcPr>
          <w:p>
            <w:r>
              <w:t>15.57</w:t>
            </w:r>
          </w:p>
        </w:tc>
        <w:tc>
          <w:tcPr>
            <w:tcW w:type="dxa" w:w="785"/>
            <w:shd w:fill="006FC0"/>
          </w:tcPr>
          <w:p>
            <w:r>
              <w:t>14.75</w:t>
            </w:r>
          </w:p>
        </w:tc>
        <w:tc>
          <w:tcPr>
            <w:tcW w:type="dxa" w:w="785"/>
            <w:shd w:fill="006FC0"/>
          </w:tcPr>
          <w:p>
            <w:r>
              <w:t>14.47</w:t>
            </w:r>
          </w:p>
        </w:tc>
        <w:tc>
          <w:tcPr>
            <w:tcW w:type="dxa" w:w="785"/>
            <w:shd w:fill="006FC0"/>
          </w:tcPr>
          <w:p>
            <w:r>
              <w:t>15.09</w:t>
            </w:r>
          </w:p>
        </w:tc>
        <w:tc>
          <w:tcPr>
            <w:tcW w:type="dxa" w:w="785"/>
            <w:shd w:fill="006FC0"/>
          </w:tcPr>
          <w:p>
            <w:r>
              <w:t>14.66</w:t>
            </w:r>
          </w:p>
        </w:tc>
        <w:tc>
          <w:tcPr>
            <w:tcW w:type="dxa" w:w="785"/>
            <w:shd w:fill="006FC0"/>
          </w:tcPr>
          <w:p>
            <w:r>
              <w:t>-0.176</w:t>
            </w:r>
          </w:p>
        </w:tc>
      </w:tr>
      <w:tr>
        <w:tc>
          <w:tcPr>
            <w:tcW w:type="dxa" w:w="785"/>
            <w:shd w:fill="006FC0"/>
          </w:tcPr>
          <w:p>
            <w:r>
              <w:t>18</w:t>
            </w:r>
          </w:p>
        </w:tc>
        <w:tc>
          <w:tcPr>
            <w:tcW w:type="dxa" w:w="785"/>
            <w:shd w:fill="006FC0"/>
          </w:tcPr>
          <w:p>
            <w:r>
              <w:t>Тайвань</w:t>
            </w:r>
          </w:p>
        </w:tc>
        <w:tc>
          <w:tcPr>
            <w:tcW w:type="dxa" w:w="785"/>
            <w:shd w:fill="006FC0"/>
          </w:tcPr>
          <w:p>
            <w:r>
              <w:t>3.59</w:t>
            </w:r>
          </w:p>
        </w:tc>
        <w:tc>
          <w:tcPr>
            <w:tcW w:type="dxa" w:w="785"/>
            <w:shd w:fill="006FC0"/>
          </w:tcPr>
          <w:p>
            <w:r>
              <w:t>6.98</w:t>
            </w:r>
          </w:p>
        </w:tc>
        <w:tc>
          <w:tcPr>
            <w:tcW w:type="dxa" w:w="785"/>
            <w:shd w:fill="006FC0"/>
          </w:tcPr>
          <w:p>
            <w:r>
              <w:t>11.63</w:t>
            </w:r>
          </w:p>
        </w:tc>
        <w:tc>
          <w:tcPr>
            <w:tcW w:type="dxa" w:w="785"/>
            <w:shd w:fill="006FC0"/>
          </w:tcPr>
          <w:p>
            <w:r>
              <w:t>13.35</w:t>
            </w:r>
          </w:p>
        </w:tc>
        <w:tc>
          <w:tcPr>
            <w:tcW w:type="dxa" w:w="785"/>
            <w:shd w:fill="006FC0"/>
          </w:tcPr>
          <w:p>
            <w:r>
              <w:t>12.99</w:t>
            </w:r>
          </w:p>
        </w:tc>
        <w:tc>
          <w:tcPr>
            <w:tcW w:type="dxa" w:w="785"/>
            <w:shd w:fill="006FC0"/>
          </w:tcPr>
          <w:p>
            <w:r>
              <w:t>13.16</w:t>
            </w:r>
          </w:p>
        </w:tc>
        <w:tc>
          <w:tcPr>
            <w:tcW w:type="dxa" w:w="785"/>
            <w:shd w:fill="006FC0"/>
          </w:tcPr>
          <w:p>
            <w:r>
              <w:t>13.58</w:t>
            </w:r>
          </w:p>
        </w:tc>
        <w:tc>
          <w:tcPr>
            <w:tcW w:type="dxa" w:w="785"/>
            <w:shd w:fill="006FC0"/>
          </w:tcPr>
          <w:p>
            <w:r>
              <w:t>13.51</w:t>
            </w:r>
          </w:p>
        </w:tc>
        <w:tc>
          <w:tcPr>
            <w:tcW w:type="dxa" w:w="785"/>
            <w:shd w:fill="006FC0"/>
          </w:tcPr>
          <w:p>
            <w:r>
              <w:t>0.936</w:t>
            </w:r>
          </w:p>
        </w:tc>
      </w:tr>
      <w:tr>
        <w:tc>
          <w:tcPr>
            <w:tcW w:type="dxa" w:w="785"/>
            <w:shd w:fill="006FC0"/>
          </w:tcPr>
          <w:p>
            <w:r>
              <w:t>19</w:t>
            </w:r>
          </w:p>
        </w:tc>
        <w:tc>
          <w:tcPr>
            <w:tcW w:type="dxa" w:w="785"/>
            <w:shd w:fill="006FC0"/>
          </w:tcPr>
          <w:p>
            <w:r>
              <w:t>Норвегия</w:t>
            </w:r>
          </w:p>
        </w:tc>
        <w:tc>
          <w:tcPr>
            <w:tcW w:type="dxa" w:w="785"/>
            <w:shd w:fill="006FC0"/>
          </w:tcPr>
          <w:p>
            <w:r>
              <w:t>13.02</w:t>
            </w:r>
          </w:p>
        </w:tc>
        <w:tc>
          <w:tcPr>
            <w:tcW w:type="dxa" w:w="785"/>
            <w:shd w:fill="006FC0"/>
          </w:tcPr>
          <w:p>
            <w:r>
              <w:t>14.71</w:t>
            </w:r>
          </w:p>
        </w:tc>
        <w:tc>
          <w:tcPr>
            <w:tcW w:type="dxa" w:w="785"/>
            <w:shd w:fill="006FC0"/>
          </w:tcPr>
          <w:p>
            <w:r>
              <w:t>15.62</w:t>
            </w:r>
          </w:p>
        </w:tc>
        <w:tc>
          <w:tcPr>
            <w:tcW w:type="dxa" w:w="785"/>
            <w:shd w:fill="006FC0"/>
          </w:tcPr>
          <w:p>
            <w:r>
              <w:t>14.9</w:t>
            </w:r>
          </w:p>
        </w:tc>
        <w:tc>
          <w:tcPr>
            <w:tcW w:type="dxa" w:w="785"/>
            <w:shd w:fill="006FC0"/>
          </w:tcPr>
          <w:p>
            <w:r>
              <w:t>13.67</w:t>
            </w:r>
          </w:p>
        </w:tc>
        <w:tc>
          <w:tcPr>
            <w:tcW w:type="dxa" w:w="785"/>
            <w:shd w:fill="006FC0"/>
          </w:tcPr>
          <w:p>
            <w:r>
              <w:t>13.44</w:t>
            </w:r>
          </w:p>
        </w:tc>
        <w:tc>
          <w:tcPr>
            <w:tcW w:type="dxa" w:w="785"/>
            <w:shd w:fill="006FC0"/>
          </w:tcPr>
          <w:p>
            <w:r>
              <w:t>13.21</w:t>
            </w:r>
          </w:p>
        </w:tc>
        <w:tc>
          <w:tcPr>
            <w:tcW w:type="dxa" w:w="785"/>
            <w:shd w:fill="006FC0"/>
          </w:tcPr>
          <w:p>
            <w:r>
              <w:t>13.26</w:t>
            </w:r>
          </w:p>
        </w:tc>
        <w:tc>
          <w:tcPr>
            <w:tcW w:type="dxa" w:w="785"/>
            <w:shd w:fill="006FC0"/>
          </w:tcPr>
          <w:p>
            <w:r>
              <w:t>-0.098</w:t>
            </w:r>
          </w:p>
        </w:tc>
      </w:tr>
      <w:tr>
        <w:tc>
          <w:tcPr>
            <w:tcW w:type="dxa" w:w="785"/>
            <w:shd w:fill="006FC0"/>
          </w:tcPr>
          <w:p>
            <w:r>
              <w:t>20</w:t>
            </w:r>
          </w:p>
        </w:tc>
        <w:tc>
          <w:tcPr>
            <w:tcW w:type="dxa" w:w="785"/>
            <w:shd w:fill="006FC0"/>
          </w:tcPr>
          <w:p>
            <w:r>
              <w:t>Ливия</w:t>
            </w:r>
          </w:p>
        </w:tc>
        <w:tc>
          <w:tcPr>
            <w:tcW w:type="dxa" w:w="785"/>
            <w:shd w:fill="006FC0"/>
          </w:tcPr>
          <w:p>
            <w:r>
              <w:t>53.89</w:t>
            </w:r>
          </w:p>
        </w:tc>
        <w:tc>
          <w:tcPr>
            <w:tcW w:type="dxa" w:w="785"/>
            <w:shd w:fill="006FC0"/>
          </w:tcPr>
          <w:p>
            <w:r>
              <w:t>18.68</w:t>
            </w:r>
          </w:p>
        </w:tc>
        <w:tc>
          <w:tcPr>
            <w:tcW w:type="dxa" w:w="785"/>
            <w:shd w:fill="006FC0"/>
          </w:tcPr>
          <w:p>
            <w:r>
              <w:t>15.92</w:t>
            </w:r>
          </w:p>
        </w:tc>
        <w:tc>
          <w:tcPr>
            <w:tcW w:type="dxa" w:w="785"/>
            <w:shd w:fill="006FC0"/>
          </w:tcPr>
          <w:p>
            <w:r>
              <w:t>16.16</w:t>
            </w:r>
          </w:p>
        </w:tc>
        <w:tc>
          <w:tcPr>
            <w:tcW w:type="dxa" w:w="785"/>
            <w:shd w:fill="006FC0"/>
          </w:tcPr>
          <w:p>
            <w:r>
              <w:t>11.24</w:t>
            </w:r>
          </w:p>
        </w:tc>
        <w:tc>
          <w:tcPr>
            <w:tcW w:type="dxa" w:w="785"/>
            <w:shd w:fill="006FC0"/>
          </w:tcPr>
          <w:p>
            <w:r>
              <w:t>10.69</w:t>
            </w:r>
          </w:p>
        </w:tc>
        <w:tc>
          <w:tcPr>
            <w:tcW w:type="dxa" w:w="785"/>
            <w:shd w:fill="006FC0"/>
          </w:tcPr>
          <w:p>
            <w:r>
              <w:t>12.34</w:t>
            </w:r>
          </w:p>
        </w:tc>
        <w:tc>
          <w:tcPr>
            <w:tcW w:type="dxa" w:w="785"/>
            <w:shd w:fill="006FC0"/>
          </w:tcPr>
          <w:p>
            <w:r>
              <w:t>12.24</w:t>
            </w:r>
          </w:p>
        </w:tc>
        <w:tc>
          <w:tcPr>
            <w:tcW w:type="dxa" w:w="785"/>
            <w:shd w:fill="006FC0"/>
          </w:tcPr>
          <w:p>
            <w:r>
              <w:t>-0.345</w:t>
            </w:r>
          </w:p>
        </w:tc>
      </w:tr>
      <w:tr>
        <w:tc>
          <w:tcPr>
            <w:tcW w:type="dxa" w:w="785"/>
            <w:shd w:fill="006FC0"/>
          </w:tcPr>
          <w:p>
            <w:r>
              <w:t>35</w:t>
            </w:r>
          </w:p>
        </w:tc>
        <w:tc>
          <w:tcPr>
            <w:tcW w:type="dxa" w:w="785"/>
            <w:shd w:fill="006FC0"/>
          </w:tcPr>
          <w:p>
            <w:r>
              <w:t>Япония</w:t>
            </w:r>
          </w:p>
        </w:tc>
        <w:tc>
          <w:tcPr>
            <w:tcW w:type="dxa" w:w="785"/>
            <w:shd w:fill="006FC0"/>
          </w:tcPr>
          <w:p>
            <w:r>
              <w:t>9.3</w:t>
            </w:r>
          </w:p>
        </w:tc>
        <w:tc>
          <w:tcPr>
            <w:tcW w:type="dxa" w:w="785"/>
            <w:shd w:fill="006FC0"/>
          </w:tcPr>
          <w:p>
            <w:r>
              <w:t>10.43</w:t>
            </w:r>
          </w:p>
        </w:tc>
        <w:tc>
          <w:tcPr>
            <w:tcW w:type="dxa" w:w="785"/>
            <w:shd w:fill="006FC0"/>
          </w:tcPr>
          <w:p>
            <w:r>
              <w:t>10.73</w:t>
            </w:r>
          </w:p>
        </w:tc>
        <w:tc>
          <w:tcPr>
            <w:tcW w:type="dxa" w:w="785"/>
            <w:shd w:fill="006FC0"/>
          </w:tcPr>
          <w:p>
            <w:r>
              <w:t>10.28</w:t>
            </w:r>
          </w:p>
        </w:tc>
        <w:tc>
          <w:tcPr>
            <w:tcW w:type="dxa" w:w="785"/>
            <w:shd w:fill="006FC0"/>
          </w:tcPr>
          <w:p>
            <w:r>
              <w:t>10.47</w:t>
            </w:r>
          </w:p>
        </w:tc>
        <w:tc>
          <w:tcPr>
            <w:tcW w:type="dxa" w:w="785"/>
            <w:shd w:fill="006FC0"/>
          </w:tcPr>
          <w:p>
            <w:r>
              <w:t>10.42</w:t>
            </w:r>
          </w:p>
        </w:tc>
        <w:tc>
          <w:tcPr>
            <w:tcW w:type="dxa" w:w="785"/>
            <w:shd w:fill="006FC0"/>
          </w:tcPr>
          <w:p>
            <w:r>
              <w:t>10.33</w:t>
            </w:r>
          </w:p>
        </w:tc>
        <w:tc>
          <w:tcPr>
            <w:tcW w:type="dxa" w:w="785"/>
            <w:shd w:fill="006FC0"/>
          </w:tcPr>
          <w:p>
            <w:r>
              <w:t>9.99</w:t>
            </w:r>
          </w:p>
        </w:tc>
        <w:tc>
          <w:tcPr>
            <w:tcW w:type="dxa" w:w="785"/>
            <w:shd w:fill="006FC0"/>
          </w:tcPr>
          <w:p>
            <w:r>
              <w:t>-0.043</w:t>
            </w:r>
          </w:p>
        </w:tc>
      </w:tr>
      <w:tr>
        <w:tc>
          <w:tcPr>
            <w:tcW w:type="dxa" w:w="785"/>
            <w:shd w:fill="006FC0"/>
          </w:tcPr>
          <w:p>
            <w:r>
              <w:t>38</w:t>
            </w:r>
          </w:p>
        </w:tc>
        <w:tc>
          <w:tcPr>
            <w:tcW w:type="dxa" w:w="785"/>
            <w:shd w:fill="006FC0"/>
          </w:tcPr>
          <w:p>
            <w:r>
              <w:t xml:space="preserve">Китай </w:t>
            </w:r>
          </w:p>
        </w:tc>
        <w:tc>
          <w:tcPr>
            <w:tcW w:type="dxa" w:w="785"/>
            <w:shd w:fill="006FC0"/>
          </w:tcPr>
          <w:p>
            <w:r>
              <w:t>2.44</w:t>
            </w:r>
          </w:p>
        </w:tc>
        <w:tc>
          <w:tcPr>
            <w:tcW w:type="dxa" w:w="785"/>
            <w:shd w:fill="006FC0"/>
          </w:tcPr>
          <w:p>
            <w:r>
              <w:t>3.34</w:t>
            </w:r>
          </w:p>
        </w:tc>
        <w:tc>
          <w:tcPr>
            <w:tcW w:type="dxa" w:w="785"/>
            <w:shd w:fill="006FC0"/>
          </w:tcPr>
          <w:p>
            <w:r>
              <w:t>4.16</w:t>
            </w:r>
          </w:p>
        </w:tc>
        <w:tc>
          <w:tcPr>
            <w:tcW w:type="dxa" w:w="785"/>
            <w:shd w:fill="006FC0"/>
          </w:tcPr>
          <w:p>
            <w:r>
              <w:t>8.48</w:t>
            </w:r>
          </w:p>
        </w:tc>
        <w:tc>
          <w:tcPr>
            <w:tcW w:type="dxa" w:w="785"/>
            <w:shd w:fill="006FC0"/>
          </w:tcPr>
          <w:p>
            <w:r>
              <w:t>9.45</w:t>
            </w:r>
          </w:p>
        </w:tc>
        <w:tc>
          <w:tcPr>
            <w:tcW w:type="dxa" w:w="785"/>
            <w:shd w:fill="006FC0"/>
          </w:tcPr>
          <w:p>
            <w:r>
              <w:t>9.39</w:t>
            </w:r>
          </w:p>
        </w:tc>
        <w:tc>
          <w:tcPr>
            <w:tcW w:type="dxa" w:w="785"/>
            <w:shd w:fill="006FC0"/>
          </w:tcPr>
          <w:p>
            <w:r>
              <w:t>9.5</w:t>
            </w:r>
          </w:p>
        </w:tc>
        <w:tc>
          <w:tcPr>
            <w:tcW w:type="dxa" w:w="785"/>
            <w:shd w:fill="006FC0"/>
          </w:tcPr>
          <w:p>
            <w:r>
              <w:t>9.71</w:t>
            </w:r>
          </w:p>
        </w:tc>
        <w:tc>
          <w:tcPr>
            <w:tcW w:type="dxa" w:w="785"/>
            <w:shd w:fill="006FC0"/>
          </w:tcPr>
          <w:p>
            <w:r>
              <w:t>1.904</w:t>
            </w:r>
          </w:p>
        </w:tc>
      </w:tr>
      <w:tr>
        <w:tc>
          <w:tcPr>
            <w:tcW w:type="dxa" w:w="785"/>
            <w:shd w:fill="006FC0"/>
          </w:tcPr>
          <w:p>
            <w:r>
              <w:t>42</w:t>
            </w:r>
          </w:p>
        </w:tc>
        <w:tc>
          <w:tcPr>
            <w:tcW w:type="dxa" w:w="785"/>
            <w:shd w:fill="006FC0"/>
          </w:tcPr>
          <w:p>
            <w:r>
              <w:t>Страны ЕС (27)</w:t>
            </w:r>
          </w:p>
        </w:tc>
        <w:tc>
          <w:tcPr>
            <w:tcW w:type="dxa" w:w="785"/>
            <w:shd w:fill="006FC0"/>
          </w:tcPr>
          <w:p>
            <w:r>
              <w:t>11.8</w:t>
            </w:r>
          </w:p>
        </w:tc>
        <w:tc>
          <w:tcPr>
            <w:tcW w:type="dxa" w:w="785"/>
            <w:shd w:fill="006FC0"/>
          </w:tcPr>
          <w:p>
            <w:r>
              <w:t>11.79</w:t>
            </w:r>
          </w:p>
        </w:tc>
        <w:tc>
          <w:tcPr>
            <w:tcW w:type="dxa" w:w="785"/>
            <w:shd w:fill="006FC0"/>
          </w:tcPr>
          <w:p>
            <w:r>
              <w:t>10.63</w:t>
            </w:r>
          </w:p>
        </w:tc>
        <w:tc>
          <w:tcPr>
            <w:tcW w:type="dxa" w:w="785"/>
            <w:shd w:fill="006FC0"/>
          </w:tcPr>
          <w:p>
            <w:r>
              <w:t>9.76</w:t>
            </w:r>
          </w:p>
        </w:tc>
        <w:tc>
          <w:tcPr>
            <w:tcW w:type="dxa" w:w="785"/>
            <w:shd w:fill="006FC0"/>
          </w:tcPr>
          <w:p>
            <w:r>
              <w:t>8.94</w:t>
            </w:r>
          </w:p>
        </w:tc>
        <w:tc>
          <w:tcPr>
            <w:tcW w:type="dxa" w:w="785"/>
            <w:shd w:fill="006FC0"/>
          </w:tcPr>
          <w:p>
            <w:r>
              <w:t>8.94</w:t>
            </w:r>
          </w:p>
        </w:tc>
        <w:tc>
          <w:tcPr>
            <w:tcW w:type="dxa" w:w="785"/>
            <w:shd w:fill="006FC0"/>
          </w:tcPr>
          <w:p>
            <w:r>
              <w:t>9.01</w:t>
            </w:r>
          </w:p>
        </w:tc>
        <w:tc>
          <w:tcPr>
            <w:tcW w:type="dxa" w:w="785"/>
            <w:shd w:fill="006FC0"/>
          </w:tcPr>
          <w:p>
            <w:r>
              <w:t>8.86</w:t>
            </w:r>
          </w:p>
        </w:tc>
        <w:tc>
          <w:tcPr>
            <w:tcW w:type="dxa" w:w="785"/>
            <w:shd w:fill="006FC0"/>
          </w:tcPr>
          <w:p>
            <w:r>
              <w:t>-0.249</w:t>
            </w:r>
          </w:p>
        </w:tc>
      </w:tr>
    </w:tbl>
    <w:p/>
    <w:p>
      <w:pPr>
        <w:pStyle w:val="Heading2"/>
      </w:pPr>
      <w:r>
        <w:t>ОБЪЕМ ВЫБРОСОВ ПАРНИКОВЫХ ГАЗОВ ПО ОТНОШЕНИЮ К ВВП ПО СТРАНАМ ЗА ПЕРИОД 1990-2018 ГОДА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  <w:shd w:fill="006FC0"/>
          </w:tcPr>
          <w:p>
            <w:r>
              <w:t xml:space="preserve">тонн СО2 эквивалента на $1000 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  <w:tc>
          <w:tcPr>
            <w:tcW w:type="dxa" w:w="864"/>
            <w:shd w:fill="006FC0"/>
          </w:tcPr>
          <w:p>
            <w:r>
              <w:t>None</w:t>
            </w:r>
          </w:p>
        </w:tc>
      </w:tr>
      <w:tr>
        <w:tc>
          <w:tcPr>
            <w:tcW w:type="dxa" w:w="864"/>
            <w:shd w:fill="006FC0"/>
          </w:tcPr>
          <w:p>
            <w:r>
              <w:t>№</w:t>
            </w:r>
          </w:p>
        </w:tc>
        <w:tc>
          <w:tcPr>
            <w:tcW w:type="dxa" w:w="864"/>
            <w:shd w:fill="006FC0"/>
          </w:tcPr>
          <w:p>
            <w:r>
              <w:t>Наименование страны</w:t>
            </w:r>
          </w:p>
        </w:tc>
        <w:tc>
          <w:tcPr>
            <w:tcW w:type="dxa" w:w="864"/>
            <w:shd w:fill="006FC0"/>
          </w:tcPr>
          <w:p>
            <w:r>
              <w:t>1990</w:t>
            </w:r>
          </w:p>
        </w:tc>
        <w:tc>
          <w:tcPr>
            <w:tcW w:type="dxa" w:w="864"/>
            <w:shd w:fill="006FC0"/>
          </w:tcPr>
          <w:p>
            <w:r>
              <w:t>2000</w:t>
            </w:r>
          </w:p>
        </w:tc>
        <w:tc>
          <w:tcPr>
            <w:tcW w:type="dxa" w:w="864"/>
            <w:shd w:fill="006FC0"/>
          </w:tcPr>
          <w:p>
            <w:r>
              <w:t>2010</w:t>
            </w:r>
          </w:p>
        </w:tc>
        <w:tc>
          <w:tcPr>
            <w:tcW w:type="dxa" w:w="864"/>
            <w:shd w:fill="006FC0"/>
          </w:tcPr>
          <w:p>
            <w:r>
              <w:t>2015</w:t>
            </w:r>
          </w:p>
        </w:tc>
        <w:tc>
          <w:tcPr>
            <w:tcW w:type="dxa" w:w="864"/>
            <w:shd w:fill="006FC0"/>
          </w:tcPr>
          <w:p>
            <w:r>
              <w:t>2016</w:t>
            </w:r>
          </w:p>
        </w:tc>
        <w:tc>
          <w:tcPr>
            <w:tcW w:type="dxa" w:w="864"/>
            <w:shd w:fill="006FC0"/>
          </w:tcPr>
          <w:p>
            <w:r>
              <w:t>2017</w:t>
            </w:r>
          </w:p>
        </w:tc>
        <w:tc>
          <w:tcPr>
            <w:tcW w:type="dxa" w:w="864"/>
            <w:shd w:fill="006FC0"/>
          </w:tcPr>
          <w:p>
            <w:r>
              <w:t>2018</w:t>
            </w:r>
          </w:p>
        </w:tc>
        <w:tc>
          <w:tcPr>
            <w:tcW w:type="dxa" w:w="864"/>
            <w:shd w:fill="006FC0"/>
          </w:tcPr>
          <w:p>
            <w:r>
              <w:t>2018/1990</w:t>
            </w:r>
          </w:p>
        </w:tc>
      </w:tr>
      <w:tr>
        <w:tc>
          <w:tcPr>
            <w:tcW w:type="dxa" w:w="864"/>
            <w:shd w:fill="006FC0"/>
          </w:tcPr>
          <w:p>
            <w:r>
              <w:t>1</w:t>
            </w:r>
          </w:p>
        </w:tc>
        <w:tc>
          <w:tcPr>
            <w:tcW w:type="dxa" w:w="864"/>
            <w:shd w:fill="006FC0"/>
          </w:tcPr>
          <w:p>
            <w:r>
              <w:t xml:space="preserve">Венесуэла </w:t>
            </w:r>
          </w:p>
        </w:tc>
        <w:tc>
          <w:tcPr>
            <w:tcW w:type="dxa" w:w="864"/>
            <w:shd w:fill="006FC0"/>
          </w:tcPr>
          <w:p>
            <w:r>
              <w:t>0.97</w:t>
            </w:r>
          </w:p>
        </w:tc>
        <w:tc>
          <w:tcPr>
            <w:tcW w:type="dxa" w:w="864"/>
            <w:shd w:fill="006FC0"/>
          </w:tcPr>
          <w:p>
            <w:r>
              <w:t>1.01</w:t>
            </w:r>
          </w:p>
        </w:tc>
        <w:tc>
          <w:tcPr>
            <w:tcW w:type="dxa" w:w="864"/>
            <w:shd w:fill="006FC0"/>
          </w:tcPr>
          <w:p>
            <w:r>
              <w:t>0.5</w:t>
            </w:r>
          </w:p>
        </w:tc>
        <w:tc>
          <w:tcPr>
            <w:tcW w:type="dxa" w:w="864"/>
            <w:shd w:fill="006FC0"/>
          </w:tcPr>
          <w:p>
            <w:r>
              <w:t>1.6</w:t>
            </w:r>
          </w:p>
        </w:tc>
        <w:tc>
          <w:tcPr>
            <w:tcW w:type="dxa" w:w="864"/>
            <w:shd w:fill="006FC0"/>
          </w:tcPr>
          <w:p>
            <w:r>
              <w:t>3.78</w:t>
            </w:r>
          </w:p>
        </w:tc>
        <w:tc>
          <w:tcPr>
            <w:tcW w:type="dxa" w:w="864"/>
            <w:shd w:fill="006FC0"/>
          </w:tcPr>
          <w:p>
            <w:r>
              <w:t>17.19</w:t>
            </w:r>
          </w:p>
        </w:tc>
        <w:tc>
          <w:tcPr>
            <w:tcW w:type="dxa" w:w="864"/>
            <w:shd w:fill="006FC0"/>
          </w:tcPr>
          <w:p>
            <w:r>
              <w:t>19.35</w:t>
            </w:r>
          </w:p>
        </w:tc>
        <w:tc>
          <w:tcPr>
            <w:tcW w:type="dxa" w:w="864"/>
            <w:shd w:fill="006FC0"/>
          </w:tcPr>
          <w:p>
            <w:r>
              <w:t>18.9</w:t>
            </w:r>
          </w:p>
        </w:tc>
      </w:tr>
      <w:tr>
        <w:tc>
          <w:tcPr>
            <w:tcW w:type="dxa" w:w="864"/>
            <w:shd w:fill="006FC0"/>
          </w:tcPr>
          <w:p>
            <w:r>
              <w:t>2</w:t>
            </w:r>
          </w:p>
        </w:tc>
        <w:tc>
          <w:tcPr>
            <w:tcW w:type="dxa" w:w="864"/>
            <w:shd w:fill="006FC0"/>
          </w:tcPr>
          <w:p>
            <w:r>
              <w:t>Монголия</w:t>
            </w:r>
          </w:p>
        </w:tc>
        <w:tc>
          <w:tcPr>
            <w:tcW w:type="dxa" w:w="864"/>
            <w:shd w:fill="006FC0"/>
          </w:tcPr>
          <w:p>
            <w:r>
              <w:t>2.33</w:t>
            </w:r>
          </w:p>
        </w:tc>
        <w:tc>
          <w:tcPr>
            <w:tcW w:type="dxa" w:w="864"/>
            <w:shd w:fill="006FC0"/>
          </w:tcPr>
          <w:p>
            <w:r>
              <w:t>2.28</w:t>
            </w:r>
          </w:p>
        </w:tc>
        <w:tc>
          <w:tcPr>
            <w:tcW w:type="dxa" w:w="864"/>
            <w:shd w:fill="006FC0"/>
          </w:tcPr>
          <w:p>
            <w:r>
              <w:t>1.74</w:t>
            </w:r>
          </w:p>
        </w:tc>
        <w:tc>
          <w:tcPr>
            <w:tcW w:type="dxa" w:w="864"/>
            <w:shd w:fill="006FC0"/>
          </w:tcPr>
          <w:p>
            <w:r>
              <w:t>1.38</w:t>
            </w:r>
          </w:p>
        </w:tc>
        <w:tc>
          <w:tcPr>
            <w:tcW w:type="dxa" w:w="864"/>
            <w:shd w:fill="006FC0"/>
          </w:tcPr>
          <w:p>
            <w:r>
              <w:t>1.56</w:t>
            </w:r>
          </w:p>
        </w:tc>
        <w:tc>
          <w:tcPr>
            <w:tcW w:type="dxa" w:w="864"/>
            <w:shd w:fill="006FC0"/>
          </w:tcPr>
          <w:p>
            <w:r>
              <w:t>1.64</w:t>
            </w:r>
          </w:p>
        </w:tc>
        <w:tc>
          <w:tcPr>
            <w:tcW w:type="dxa" w:w="864"/>
            <w:shd w:fill="006FC0"/>
          </w:tcPr>
          <w:p>
            <w:r>
              <w:t>1.61</w:t>
            </w:r>
          </w:p>
        </w:tc>
        <w:tc>
          <w:tcPr>
            <w:tcW w:type="dxa" w:w="864"/>
            <w:shd w:fill="006FC0"/>
          </w:tcPr>
          <w:p>
            <w:r>
              <w:t>-0.308</w:t>
            </w:r>
          </w:p>
        </w:tc>
      </w:tr>
      <w:tr>
        <w:tc>
          <w:tcPr>
            <w:tcW w:type="dxa" w:w="864"/>
            <w:shd w:fill="006FC0"/>
          </w:tcPr>
          <w:p>
            <w:r>
              <w:t>3</w:t>
            </w:r>
          </w:p>
        </w:tc>
        <w:tc>
          <w:tcPr>
            <w:tcW w:type="dxa" w:w="864"/>
            <w:shd w:fill="006FC0"/>
          </w:tcPr>
          <w:p>
            <w:r>
              <w:t>Туркменистан</w:t>
            </w:r>
          </w:p>
        </w:tc>
        <w:tc>
          <w:tcPr>
            <w:tcW w:type="dxa" w:w="864"/>
            <w:shd w:fill="006FC0"/>
          </w:tcPr>
          <w:p>
            <w:r>
              <w:t>2.96</w:t>
            </w:r>
          </w:p>
        </w:tc>
        <w:tc>
          <w:tcPr>
            <w:tcW w:type="dxa" w:w="864"/>
            <w:shd w:fill="006FC0"/>
          </w:tcPr>
          <w:p>
            <w:r>
              <w:t>3.33</w:t>
            </w:r>
          </w:p>
        </w:tc>
        <w:tc>
          <w:tcPr>
            <w:tcW w:type="dxa" w:w="864"/>
            <w:shd w:fill="006FC0"/>
          </w:tcPr>
          <w:p>
            <w:r>
              <w:t>2.23</w:t>
            </w:r>
          </w:p>
        </w:tc>
        <w:tc>
          <w:tcPr>
            <w:tcW w:type="dxa" w:w="864"/>
            <w:shd w:fill="006FC0"/>
          </w:tcPr>
          <w:p>
            <w:r>
              <w:t>1.76</w:t>
            </w:r>
          </w:p>
        </w:tc>
        <w:tc>
          <w:tcPr>
            <w:tcW w:type="dxa" w:w="864"/>
            <w:shd w:fill="006FC0"/>
          </w:tcPr>
          <w:p>
            <w:r>
              <w:t>1.63</w:t>
            </w:r>
          </w:p>
        </w:tc>
        <w:tc>
          <w:tcPr>
            <w:tcW w:type="dxa" w:w="864"/>
            <w:shd w:fill="006FC0"/>
          </w:tcPr>
          <w:p>
            <w:r>
              <w:t>1.53</w:t>
            </w:r>
          </w:p>
        </w:tc>
        <w:tc>
          <w:tcPr>
            <w:tcW w:type="dxa" w:w="864"/>
            <w:shd w:fill="006FC0"/>
          </w:tcPr>
          <w:p>
            <w:r>
              <w:t>1.45</w:t>
            </w:r>
          </w:p>
        </w:tc>
        <w:tc>
          <w:tcPr>
            <w:tcW w:type="dxa" w:w="864"/>
            <w:shd w:fill="006FC0"/>
          </w:tcPr>
          <w:p>
            <w:r>
              <w:t>-0.511</w:t>
            </w:r>
          </w:p>
        </w:tc>
      </w:tr>
      <w:tr>
        <w:tc>
          <w:tcPr>
            <w:tcW w:type="dxa" w:w="864"/>
            <w:shd w:fill="006FC0"/>
          </w:tcPr>
          <w:p>
            <w:r>
              <w:t>4</w:t>
            </w:r>
          </w:p>
        </w:tc>
        <w:tc>
          <w:tcPr>
            <w:tcW w:type="dxa" w:w="864"/>
            <w:shd w:fill="006FC0"/>
          </w:tcPr>
          <w:p>
            <w:r>
              <w:t>Ирак</w:t>
            </w:r>
          </w:p>
        </w:tc>
        <w:tc>
          <w:tcPr>
            <w:tcW w:type="dxa" w:w="864"/>
            <w:shd w:fill="006FC0"/>
          </w:tcPr>
          <w:p>
            <w:r>
              <w:t>1.16</w:t>
            </w:r>
          </w:p>
        </w:tc>
        <w:tc>
          <w:tcPr>
            <w:tcW w:type="dxa" w:w="864"/>
            <w:shd w:fill="006FC0"/>
          </w:tcPr>
          <w:p>
            <w:r>
              <w:t>0.7</w:t>
            </w:r>
          </w:p>
        </w:tc>
        <w:tc>
          <w:tcPr>
            <w:tcW w:type="dxa" w:w="864"/>
            <w:shd w:fill="006FC0"/>
          </w:tcPr>
          <w:p>
            <w:r>
              <w:t>0.81</w:t>
            </w:r>
          </w:p>
        </w:tc>
        <w:tc>
          <w:tcPr>
            <w:tcW w:type="dxa" w:w="864"/>
            <w:shd w:fill="006FC0"/>
          </w:tcPr>
          <w:p>
            <w:r>
              <w:t>0.79</w:t>
            </w:r>
          </w:p>
        </w:tc>
        <w:tc>
          <w:tcPr>
            <w:tcW w:type="dxa" w:w="864"/>
            <w:shd w:fill="006FC0"/>
          </w:tcPr>
          <w:p>
            <w:r>
              <w:t>0.79</w:t>
            </w:r>
          </w:p>
        </w:tc>
        <w:tc>
          <w:tcPr>
            <w:tcW w:type="dxa" w:w="864"/>
            <w:shd w:fill="006FC0"/>
          </w:tcPr>
          <w:p>
            <w:r>
              <w:t>0.81</w:t>
            </w:r>
          </w:p>
        </w:tc>
        <w:tc>
          <w:tcPr>
            <w:tcW w:type="dxa" w:w="864"/>
            <w:shd w:fill="006FC0"/>
          </w:tcPr>
          <w:p>
            <w:r>
              <w:t>0.88</w:t>
            </w:r>
          </w:p>
        </w:tc>
        <w:tc>
          <w:tcPr>
            <w:tcW w:type="dxa" w:w="864"/>
            <w:shd w:fill="006FC0"/>
          </w:tcPr>
          <w:p>
            <w:r>
              <w:t>-0.236</w:t>
            </w:r>
          </w:p>
        </w:tc>
      </w:tr>
      <w:tr>
        <w:tc>
          <w:tcPr>
            <w:tcW w:type="dxa" w:w="864"/>
            <w:shd w:fill="006FC0"/>
          </w:tcPr>
          <w:p>
            <w:r>
              <w:t>5</w:t>
            </w:r>
          </w:p>
        </w:tc>
        <w:tc>
          <w:tcPr>
            <w:tcW w:type="dxa" w:w="864"/>
            <w:shd w:fill="006FC0"/>
          </w:tcPr>
          <w:p>
            <w:r>
              <w:t>Оман</w:t>
            </w:r>
          </w:p>
        </w:tc>
        <w:tc>
          <w:tcPr>
            <w:tcW w:type="dxa" w:w="864"/>
            <w:shd w:fill="006FC0"/>
          </w:tcPr>
          <w:p>
            <w:r>
              <w:t>0.64</w:t>
            </w:r>
          </w:p>
        </w:tc>
        <w:tc>
          <w:tcPr>
            <w:tcW w:type="dxa" w:w="864"/>
            <w:shd w:fill="006FC0"/>
          </w:tcPr>
          <w:p>
            <w:r>
              <w:t>0.63</w:t>
            </w:r>
          </w:p>
        </w:tc>
        <w:tc>
          <w:tcPr>
            <w:tcW w:type="dxa" w:w="864"/>
            <w:shd w:fill="006FC0"/>
          </w:tcPr>
          <w:p>
            <w:r>
              <w:t>0.76</w:t>
            </w:r>
          </w:p>
        </w:tc>
        <w:tc>
          <w:tcPr>
            <w:tcW w:type="dxa" w:w="864"/>
            <w:shd w:fill="006FC0"/>
          </w:tcPr>
          <w:p>
            <w:r>
              <w:t>0.87</w:t>
            </w:r>
          </w:p>
        </w:tc>
        <w:tc>
          <w:tcPr>
            <w:tcW w:type="dxa" w:w="864"/>
            <w:shd w:fill="006FC0"/>
          </w:tcPr>
          <w:p>
            <w:r>
              <w:t>0.84</w:t>
            </w:r>
          </w:p>
        </w:tc>
        <w:tc>
          <w:tcPr>
            <w:tcW w:type="dxa" w:w="864"/>
            <w:shd w:fill="006FC0"/>
          </w:tcPr>
          <w:p>
            <w:r>
              <w:t>0.86</w:t>
            </w:r>
          </w:p>
        </w:tc>
        <w:tc>
          <w:tcPr>
            <w:tcW w:type="dxa" w:w="864"/>
            <w:shd w:fill="006FC0"/>
          </w:tcPr>
          <w:p>
            <w:r>
              <w:t>0.88</w:t>
            </w:r>
          </w:p>
        </w:tc>
        <w:tc>
          <w:tcPr>
            <w:tcW w:type="dxa" w:w="864"/>
            <w:shd w:fill="006FC0"/>
          </w:tcPr>
          <w:p>
            <w:r>
              <w:t>0.374</w:t>
            </w:r>
          </w:p>
        </w:tc>
      </w:tr>
      <w:tr>
        <w:tc>
          <w:tcPr>
            <w:tcW w:type="dxa" w:w="864"/>
            <w:shd w:fill="006FC0"/>
          </w:tcPr>
          <w:p>
            <w:r>
              <w:t>6</w:t>
            </w:r>
          </w:p>
        </w:tc>
        <w:tc>
          <w:tcPr>
            <w:tcW w:type="dxa" w:w="864"/>
            <w:shd w:fill="006FC0"/>
          </w:tcPr>
          <w:p>
            <w:r>
              <w:t>Иран</w:t>
            </w:r>
          </w:p>
        </w:tc>
        <w:tc>
          <w:tcPr>
            <w:tcW w:type="dxa" w:w="864"/>
            <w:shd w:fill="006FC0"/>
          </w:tcPr>
          <w:p>
            <w:r>
              <w:t>0.66</w:t>
            </w:r>
          </w:p>
        </w:tc>
        <w:tc>
          <w:tcPr>
            <w:tcW w:type="dxa" w:w="864"/>
            <w:shd w:fill="006FC0"/>
          </w:tcPr>
          <w:p>
            <w:r>
              <w:t>0.77</w:t>
            </w:r>
          </w:p>
        </w:tc>
        <w:tc>
          <w:tcPr>
            <w:tcW w:type="dxa" w:w="864"/>
            <w:shd w:fill="006FC0"/>
          </w:tcPr>
          <w:p>
            <w:r>
              <w:t>0.77</w:t>
            </w:r>
          </w:p>
        </w:tc>
        <w:tc>
          <w:tcPr>
            <w:tcW w:type="dxa" w:w="864"/>
            <w:shd w:fill="006FC0"/>
          </w:tcPr>
          <w:p>
            <w:r>
              <w:t>0.83</w:t>
            </w:r>
          </w:p>
        </w:tc>
        <w:tc>
          <w:tcPr>
            <w:tcW w:type="dxa" w:w="864"/>
            <w:shd w:fill="006FC0"/>
          </w:tcPr>
          <w:p>
            <w:r>
              <w:t>0.77</w:t>
            </w:r>
          </w:p>
        </w:tc>
        <w:tc>
          <w:tcPr>
            <w:tcW w:type="dxa" w:w="864"/>
            <w:shd w:fill="006FC0"/>
          </w:tcPr>
          <w:p>
            <w:r>
              <w:t>0.77</w:t>
            </w:r>
          </w:p>
        </w:tc>
        <w:tc>
          <w:tcPr>
            <w:tcW w:type="dxa" w:w="864"/>
            <w:shd w:fill="006FC0"/>
          </w:tcPr>
          <w:p>
            <w:r>
              <w:t>0.84</w:t>
            </w:r>
          </w:p>
        </w:tc>
        <w:tc>
          <w:tcPr>
            <w:tcW w:type="dxa" w:w="864"/>
            <w:shd w:fill="006FC0"/>
          </w:tcPr>
          <w:p>
            <w:r>
              <w:t>0.277</w:t>
            </w:r>
          </w:p>
        </w:tc>
      </w:tr>
      <w:tr>
        <w:tc>
          <w:tcPr>
            <w:tcW w:type="dxa" w:w="864"/>
            <w:shd w:fill="006FC0"/>
          </w:tcPr>
          <w:p>
            <w:r>
              <w:t>7</w:t>
            </w:r>
          </w:p>
        </w:tc>
        <w:tc>
          <w:tcPr>
            <w:tcW w:type="dxa" w:w="864"/>
            <w:shd w:fill="006FC0"/>
          </w:tcPr>
          <w:p>
            <w:r>
              <w:t>Бахрейн</w:t>
            </w:r>
          </w:p>
        </w:tc>
        <w:tc>
          <w:tcPr>
            <w:tcW w:type="dxa" w:w="864"/>
            <w:shd w:fill="006FC0"/>
          </w:tcPr>
          <w:p>
            <w:r>
              <w:t>1.46</w:t>
            </w:r>
          </w:p>
        </w:tc>
        <w:tc>
          <w:tcPr>
            <w:tcW w:type="dxa" w:w="864"/>
            <w:shd w:fill="006FC0"/>
          </w:tcPr>
          <w:p>
            <w:r>
              <w:t>1.1</w:t>
            </w:r>
          </w:p>
        </w:tc>
        <w:tc>
          <w:tcPr>
            <w:tcW w:type="dxa" w:w="864"/>
            <w:shd w:fill="006FC0"/>
          </w:tcPr>
          <w:p>
            <w:r>
              <w:t>0.87</w:t>
            </w:r>
          </w:p>
        </w:tc>
        <w:tc>
          <w:tcPr>
            <w:tcW w:type="dxa" w:w="864"/>
            <w:shd w:fill="006FC0"/>
          </w:tcPr>
          <w:p>
            <w:r>
              <w:t>0.88</w:t>
            </w:r>
          </w:p>
        </w:tc>
        <w:tc>
          <w:tcPr>
            <w:tcW w:type="dxa" w:w="864"/>
            <w:shd w:fill="006FC0"/>
          </w:tcPr>
          <w:p>
            <w:r>
              <w:t>0.85</w:t>
            </w:r>
          </w:p>
        </w:tc>
        <w:tc>
          <w:tcPr>
            <w:tcW w:type="dxa" w:w="864"/>
            <w:shd w:fill="006FC0"/>
          </w:tcPr>
          <w:p>
            <w:r>
              <w:t>0.82</w:t>
            </w:r>
          </w:p>
        </w:tc>
        <w:tc>
          <w:tcPr>
            <w:tcW w:type="dxa" w:w="864"/>
            <w:shd w:fill="006FC0"/>
          </w:tcPr>
          <w:p>
            <w:r>
              <w:t>0.82</w:t>
            </w:r>
          </w:p>
        </w:tc>
        <w:tc>
          <w:tcPr>
            <w:tcW w:type="dxa" w:w="864"/>
            <w:shd w:fill="006FC0"/>
          </w:tcPr>
          <w:p>
            <w:r>
              <w:t>-0.441</w:t>
            </w:r>
          </w:p>
        </w:tc>
      </w:tr>
      <w:tr>
        <w:tc>
          <w:tcPr>
            <w:tcW w:type="dxa" w:w="864"/>
            <w:shd w:fill="006FC0"/>
          </w:tcPr>
          <w:p>
            <w:r>
              <w:t>8</w:t>
            </w:r>
          </w:p>
        </w:tc>
        <w:tc>
          <w:tcPr>
            <w:tcW w:type="dxa" w:w="864"/>
            <w:shd w:fill="006FC0"/>
          </w:tcPr>
          <w:p>
            <w:r>
              <w:t>Ливия</w:t>
            </w:r>
          </w:p>
        </w:tc>
        <w:tc>
          <w:tcPr>
            <w:tcW w:type="dxa" w:w="864"/>
            <w:shd w:fill="006FC0"/>
          </w:tcPr>
          <w:p>
            <w:r>
              <w:t>0.93</w:t>
            </w:r>
          </w:p>
        </w:tc>
        <w:tc>
          <w:tcPr>
            <w:tcW w:type="dxa" w:w="864"/>
            <w:shd w:fill="006FC0"/>
          </w:tcPr>
          <w:p>
            <w:r>
              <w:t>0.95</w:t>
            </w:r>
          </w:p>
        </w:tc>
        <w:tc>
          <w:tcPr>
            <w:tcW w:type="dxa" w:w="864"/>
            <w:shd w:fill="006FC0"/>
          </w:tcPr>
          <w:p>
            <w:r>
              <w:t>0.71</w:t>
            </w:r>
          </w:p>
        </w:tc>
        <w:tc>
          <w:tcPr>
            <w:tcW w:type="dxa" w:w="864"/>
            <w:shd w:fill="006FC0"/>
          </w:tcPr>
          <w:p>
            <w:r>
              <w:t>0.99</w:t>
            </w:r>
          </w:p>
        </w:tc>
        <w:tc>
          <w:tcPr>
            <w:tcW w:type="dxa" w:w="864"/>
            <w:shd w:fill="006FC0"/>
          </w:tcPr>
          <w:p>
            <w:r>
              <w:t>0.98</w:t>
            </w:r>
          </w:p>
        </w:tc>
        <w:tc>
          <w:tcPr>
            <w:tcW w:type="dxa" w:w="864"/>
            <w:shd w:fill="006FC0"/>
          </w:tcPr>
          <w:p>
            <w:r>
              <w:t>0.9</w:t>
            </w:r>
          </w:p>
        </w:tc>
        <w:tc>
          <w:tcPr>
            <w:tcW w:type="dxa" w:w="864"/>
            <w:shd w:fill="006FC0"/>
          </w:tcPr>
          <w:p>
            <w:r>
              <w:t>0.79</w:t>
            </w:r>
          </w:p>
        </w:tc>
        <w:tc>
          <w:tcPr>
            <w:tcW w:type="dxa" w:w="864"/>
            <w:shd w:fill="006FC0"/>
          </w:tcPr>
          <w:p>
            <w:r>
              <w:t>-0.155</w:t>
            </w:r>
          </w:p>
        </w:tc>
      </w:tr>
      <w:tr>
        <w:tc>
          <w:tcPr>
            <w:tcW w:type="dxa" w:w="864"/>
            <w:shd w:fill="006FC0"/>
          </w:tcPr>
          <w:p>
            <w:r>
              <w:t>9</w:t>
            </w:r>
          </w:p>
        </w:tc>
        <w:tc>
          <w:tcPr>
            <w:tcW w:type="dxa" w:w="864"/>
            <w:shd w:fill="006FC0"/>
          </w:tcPr>
          <w:p>
            <w:r>
              <w:t>Казахстан</w:t>
            </w:r>
          </w:p>
        </w:tc>
        <w:tc>
          <w:tcPr>
            <w:tcW w:type="dxa" w:w="864"/>
            <w:shd w:fill="006FC0"/>
          </w:tcPr>
          <w:p>
            <w:r>
              <w:t>1.57</w:t>
            </w:r>
          </w:p>
        </w:tc>
        <w:tc>
          <w:tcPr>
            <w:tcW w:type="dxa" w:w="864"/>
            <w:shd w:fill="006FC0"/>
          </w:tcPr>
          <w:p>
            <w:r>
              <w:t>1.15</w:t>
            </w:r>
          </w:p>
        </w:tc>
        <w:tc>
          <w:tcPr>
            <w:tcW w:type="dxa" w:w="864"/>
            <w:shd w:fill="006FC0"/>
          </w:tcPr>
          <w:p>
            <w:r>
              <w:t>0.93</w:t>
            </w:r>
          </w:p>
        </w:tc>
        <w:tc>
          <w:tcPr>
            <w:tcW w:type="dxa" w:w="864"/>
            <w:shd w:fill="006FC0"/>
          </w:tcPr>
          <w:p>
            <w:r>
              <w:t>0.82</w:t>
            </w:r>
          </w:p>
        </w:tc>
        <w:tc>
          <w:tcPr>
            <w:tcW w:type="dxa" w:w="864"/>
            <w:shd w:fill="006FC0"/>
          </w:tcPr>
          <w:p>
            <w:r>
              <w:t>0.84</w:t>
            </w:r>
          </w:p>
        </w:tc>
        <w:tc>
          <w:tcPr>
            <w:tcW w:type="dxa" w:w="864"/>
            <w:shd w:fill="006FC0"/>
          </w:tcPr>
          <w:p>
            <w:r>
              <w:t>0.82</w:t>
            </w:r>
          </w:p>
        </w:tc>
        <w:tc>
          <w:tcPr>
            <w:tcW w:type="dxa" w:w="864"/>
            <w:shd w:fill="006FC0"/>
          </w:tcPr>
          <w:p>
            <w:r>
              <w:t>0.79</w:t>
            </w:r>
          </w:p>
        </w:tc>
        <w:tc>
          <w:tcPr>
            <w:tcW w:type="dxa" w:w="864"/>
            <w:shd w:fill="006FC0"/>
          </w:tcPr>
          <w:p>
            <w:r>
              <w:t>-0.499</w:t>
            </w:r>
          </w:p>
        </w:tc>
      </w:tr>
      <w:tr>
        <w:tc>
          <w:tcPr>
            <w:tcW w:type="dxa" w:w="864"/>
            <w:shd w:fill="006FC0"/>
          </w:tcPr>
          <w:p>
            <w:r>
              <w:t>10</w:t>
            </w:r>
          </w:p>
        </w:tc>
        <w:tc>
          <w:tcPr>
            <w:tcW w:type="dxa" w:w="864"/>
            <w:shd w:fill="006FC0"/>
          </w:tcPr>
          <w:p>
            <w:r>
              <w:t xml:space="preserve">ЮАР </w:t>
            </w:r>
          </w:p>
        </w:tc>
        <w:tc>
          <w:tcPr>
            <w:tcW w:type="dxa" w:w="864"/>
            <w:shd w:fill="006FC0"/>
          </w:tcPr>
          <w:p>
            <w:r>
              <w:t>1.05</w:t>
            </w:r>
          </w:p>
        </w:tc>
        <w:tc>
          <w:tcPr>
            <w:tcW w:type="dxa" w:w="864"/>
            <w:shd w:fill="006FC0"/>
          </w:tcPr>
          <w:p>
            <w:r>
              <w:t>0.97</w:t>
            </w:r>
          </w:p>
        </w:tc>
        <w:tc>
          <w:tcPr>
            <w:tcW w:type="dxa" w:w="864"/>
            <w:shd w:fill="006FC0"/>
          </w:tcPr>
          <w:p>
            <w:r>
              <w:t>0.89</w:t>
            </w:r>
          </w:p>
        </w:tc>
        <w:tc>
          <w:tcPr>
            <w:tcW w:type="dxa" w:w="864"/>
            <w:shd w:fill="006FC0"/>
          </w:tcPr>
          <w:p>
            <w:r>
              <w:t>0.8</w:t>
            </w:r>
          </w:p>
        </w:tc>
        <w:tc>
          <w:tcPr>
            <w:tcW w:type="dxa" w:w="864"/>
            <w:shd w:fill="006FC0"/>
          </w:tcPr>
          <w:p>
            <w:r>
              <w:t>0.8</w:t>
            </w:r>
          </w:p>
        </w:tc>
        <w:tc>
          <w:tcPr>
            <w:tcW w:type="dxa" w:w="864"/>
            <w:shd w:fill="006FC0"/>
          </w:tcPr>
          <w:p>
            <w:r>
              <w:t>0.79</w:t>
            </w:r>
          </w:p>
        </w:tc>
        <w:tc>
          <w:tcPr>
            <w:tcW w:type="dxa" w:w="864"/>
            <w:shd w:fill="006FC0"/>
          </w:tcPr>
          <w:p>
            <w:r>
              <w:t>0.79</w:t>
            </w:r>
          </w:p>
        </w:tc>
        <w:tc>
          <w:tcPr>
            <w:tcW w:type="dxa" w:w="864"/>
            <w:shd w:fill="006FC0"/>
          </w:tcPr>
          <w:p>
            <w:r>
              <w:t>-0.25</w:t>
            </w:r>
          </w:p>
        </w:tc>
      </w:tr>
      <w:tr>
        <w:tc>
          <w:tcPr>
            <w:tcW w:type="dxa" w:w="864"/>
            <w:shd w:fill="006FC0"/>
          </w:tcPr>
          <w:p>
            <w:r>
              <w:t>11</w:t>
            </w:r>
          </w:p>
        </w:tc>
        <w:tc>
          <w:tcPr>
            <w:tcW w:type="dxa" w:w="864"/>
            <w:shd w:fill="006FC0"/>
          </w:tcPr>
          <w:p>
            <w:r>
              <w:t>Узбекистан</w:t>
            </w:r>
          </w:p>
        </w:tc>
        <w:tc>
          <w:tcPr>
            <w:tcW w:type="dxa" w:w="864"/>
            <w:shd w:fill="006FC0"/>
          </w:tcPr>
          <w:p>
            <w:r>
              <w:t>2.38</w:t>
            </w:r>
          </w:p>
        </w:tc>
        <w:tc>
          <w:tcPr>
            <w:tcW w:type="dxa" w:w="864"/>
            <w:shd w:fill="006FC0"/>
          </w:tcPr>
          <w:p>
            <w:r>
              <w:t>2.53</w:t>
            </w:r>
          </w:p>
        </w:tc>
        <w:tc>
          <w:tcPr>
            <w:tcW w:type="dxa" w:w="864"/>
            <w:shd w:fill="006FC0"/>
          </w:tcPr>
          <w:p>
            <w:r>
              <w:t>1.35</w:t>
            </w:r>
          </w:p>
        </w:tc>
        <w:tc>
          <w:tcPr>
            <w:tcW w:type="dxa" w:w="864"/>
            <w:shd w:fill="006FC0"/>
          </w:tcPr>
          <w:p>
            <w:r>
              <w:t>0.95</w:t>
            </w:r>
          </w:p>
        </w:tc>
        <w:tc>
          <w:tcPr>
            <w:tcW w:type="dxa" w:w="864"/>
            <w:shd w:fill="006FC0"/>
          </w:tcPr>
          <w:p>
            <w:r>
              <w:t>0.85</w:t>
            </w:r>
          </w:p>
        </w:tc>
        <w:tc>
          <w:tcPr>
            <w:tcW w:type="dxa" w:w="864"/>
            <w:shd w:fill="006FC0"/>
          </w:tcPr>
          <w:p>
            <w:r>
              <w:t>0.81</w:t>
            </w:r>
          </w:p>
        </w:tc>
        <w:tc>
          <w:tcPr>
            <w:tcW w:type="dxa" w:w="864"/>
            <w:shd w:fill="006FC0"/>
          </w:tcPr>
          <w:p>
            <w:r>
              <w:t>0.77</w:t>
            </w:r>
          </w:p>
        </w:tc>
        <w:tc>
          <w:tcPr>
            <w:tcW w:type="dxa" w:w="864"/>
            <w:shd w:fill="006FC0"/>
          </w:tcPr>
          <w:p>
            <w:r>
              <w:t>-0.675</w:t>
            </w:r>
          </w:p>
        </w:tc>
      </w:tr>
      <w:tr>
        <w:tc>
          <w:tcPr>
            <w:tcW w:type="dxa" w:w="864"/>
            <w:shd w:fill="006FC0"/>
          </w:tcPr>
          <w:p>
            <w:r>
              <w:t>12</w:t>
            </w:r>
          </w:p>
        </w:tc>
        <w:tc>
          <w:tcPr>
            <w:tcW w:type="dxa" w:w="864"/>
            <w:shd w:fill="006FC0"/>
          </w:tcPr>
          <w:p>
            <w:r>
              <w:t>Катар</w:t>
            </w:r>
          </w:p>
        </w:tc>
        <w:tc>
          <w:tcPr>
            <w:tcW w:type="dxa" w:w="864"/>
            <w:shd w:fill="006FC0"/>
          </w:tcPr>
          <w:p>
            <w:r>
              <w:t>0.95</w:t>
            </w:r>
          </w:p>
        </w:tc>
        <w:tc>
          <w:tcPr>
            <w:tcW w:type="dxa" w:w="864"/>
            <w:shd w:fill="006FC0"/>
          </w:tcPr>
          <w:p>
            <w:r>
              <w:t>1.24</w:t>
            </w:r>
          </w:p>
        </w:tc>
        <w:tc>
          <w:tcPr>
            <w:tcW w:type="dxa" w:w="864"/>
            <w:shd w:fill="006FC0"/>
          </w:tcPr>
          <w:p>
            <w:r>
              <w:t>0.71</w:t>
            </w:r>
          </w:p>
        </w:tc>
        <w:tc>
          <w:tcPr>
            <w:tcW w:type="dxa" w:w="864"/>
            <w:shd w:fill="006FC0"/>
          </w:tcPr>
          <w:p>
            <w:r>
              <w:t>0.69</w:t>
            </w:r>
          </w:p>
        </w:tc>
        <w:tc>
          <w:tcPr>
            <w:tcW w:type="dxa" w:w="864"/>
            <w:shd w:fill="006FC0"/>
          </w:tcPr>
          <w:p>
            <w:r>
              <w:t>0.68</w:t>
            </w:r>
          </w:p>
        </w:tc>
        <w:tc>
          <w:tcPr>
            <w:tcW w:type="dxa" w:w="864"/>
            <w:shd w:fill="006FC0"/>
          </w:tcPr>
          <w:p>
            <w:r>
              <w:t>0.7</w:t>
            </w:r>
          </w:p>
        </w:tc>
        <w:tc>
          <w:tcPr>
            <w:tcW w:type="dxa" w:w="864"/>
            <w:shd w:fill="006FC0"/>
          </w:tcPr>
          <w:p>
            <w:r>
              <w:t>0.71</w:t>
            </w:r>
          </w:p>
        </w:tc>
        <w:tc>
          <w:tcPr>
            <w:tcW w:type="dxa" w:w="864"/>
            <w:shd w:fill="006FC0"/>
          </w:tcPr>
          <w:p>
            <w:r>
              <w:t>-0.259</w:t>
            </w:r>
          </w:p>
        </w:tc>
      </w:tr>
      <w:tr>
        <w:tc>
          <w:tcPr>
            <w:tcW w:type="dxa" w:w="864"/>
            <w:shd w:fill="006FC0"/>
          </w:tcPr>
          <w:p>
            <w:r>
              <w:t>13</w:t>
            </w:r>
          </w:p>
        </w:tc>
        <w:tc>
          <w:tcPr>
            <w:tcW w:type="dxa" w:w="864"/>
            <w:shd w:fill="006FC0"/>
          </w:tcPr>
          <w:p>
            <w:r>
              <w:t>Кувейт</w:t>
            </w:r>
          </w:p>
        </w:tc>
        <w:tc>
          <w:tcPr>
            <w:tcW w:type="dxa" w:w="864"/>
            <w:shd w:fill="006FC0"/>
          </w:tcPr>
          <w:p>
            <w:r>
              <w:t>0.75</w:t>
            </w:r>
          </w:p>
        </w:tc>
        <w:tc>
          <w:tcPr>
            <w:tcW w:type="dxa" w:w="864"/>
            <w:shd w:fill="006FC0"/>
          </w:tcPr>
          <w:p>
            <w:r>
              <w:t>0.73</w:t>
            </w:r>
          </w:p>
        </w:tc>
        <w:tc>
          <w:tcPr>
            <w:tcW w:type="dxa" w:w="864"/>
            <w:shd w:fill="006FC0"/>
          </w:tcPr>
          <w:p>
            <w:r>
              <w:t>0.68</w:t>
            </w:r>
          </w:p>
        </w:tc>
        <w:tc>
          <w:tcPr>
            <w:tcW w:type="dxa" w:w="864"/>
            <w:shd w:fill="006FC0"/>
          </w:tcPr>
          <w:p>
            <w:r>
              <w:t>0.67</w:t>
            </w:r>
          </w:p>
        </w:tc>
        <w:tc>
          <w:tcPr>
            <w:tcW w:type="dxa" w:w="864"/>
            <w:shd w:fill="006FC0"/>
          </w:tcPr>
          <w:p>
            <w:r>
              <w:t>0.67</w:t>
            </w:r>
          </w:p>
        </w:tc>
        <w:tc>
          <w:tcPr>
            <w:tcW w:type="dxa" w:w="864"/>
            <w:shd w:fill="006FC0"/>
          </w:tcPr>
          <w:p>
            <w:r>
              <w:t>0.68</w:t>
            </w:r>
          </w:p>
        </w:tc>
        <w:tc>
          <w:tcPr>
            <w:tcW w:type="dxa" w:w="864"/>
            <w:shd w:fill="006FC0"/>
          </w:tcPr>
          <w:p>
            <w:r>
              <w:t>0.68</w:t>
            </w:r>
          </w:p>
        </w:tc>
        <w:tc>
          <w:tcPr>
            <w:tcW w:type="dxa" w:w="864"/>
            <w:shd w:fill="006FC0"/>
          </w:tcPr>
          <w:p>
            <w:r>
              <w:t>-0.101</w:t>
            </w:r>
          </w:p>
        </w:tc>
      </w:tr>
      <w:tr>
        <w:tc>
          <w:tcPr>
            <w:tcW w:type="dxa" w:w="864"/>
            <w:shd w:fill="006FC0"/>
          </w:tcPr>
          <w:p>
            <w:r>
              <w:t>14</w:t>
            </w:r>
          </w:p>
        </w:tc>
        <w:tc>
          <w:tcPr>
            <w:tcW w:type="dxa" w:w="864"/>
            <w:shd w:fill="006FC0"/>
          </w:tcPr>
          <w:p>
            <w:r>
              <w:t>Эфиопия</w:t>
            </w:r>
          </w:p>
        </w:tc>
        <w:tc>
          <w:tcPr>
            <w:tcW w:type="dxa" w:w="864"/>
            <w:shd w:fill="006FC0"/>
          </w:tcPr>
          <w:p>
            <w:r>
              <w:t>1.72</w:t>
            </w:r>
          </w:p>
        </w:tc>
        <w:tc>
          <w:tcPr>
            <w:tcW w:type="dxa" w:w="864"/>
            <w:shd w:fill="006FC0"/>
          </w:tcPr>
          <w:p>
            <w:r>
              <w:t>1.5</w:t>
            </w:r>
          </w:p>
        </w:tc>
        <w:tc>
          <w:tcPr>
            <w:tcW w:type="dxa" w:w="864"/>
            <w:shd w:fill="006FC0"/>
          </w:tcPr>
          <w:p>
            <w:r>
              <w:t>1.08</w:t>
            </w:r>
          </w:p>
        </w:tc>
        <w:tc>
          <w:tcPr>
            <w:tcW w:type="dxa" w:w="864"/>
            <w:shd w:fill="006FC0"/>
          </w:tcPr>
          <w:p>
            <w:r>
              <w:t>0.77</w:t>
            </w:r>
          </w:p>
        </w:tc>
        <w:tc>
          <w:tcPr>
            <w:tcW w:type="dxa" w:w="864"/>
            <w:shd w:fill="006FC0"/>
          </w:tcPr>
          <w:p>
            <w:r>
              <w:t>0.74</w:t>
            </w:r>
          </w:p>
        </w:tc>
        <w:tc>
          <w:tcPr>
            <w:tcW w:type="dxa" w:w="864"/>
            <w:shd w:fill="006FC0"/>
          </w:tcPr>
          <w:p>
            <w:r>
              <w:t>0.7</w:t>
            </w:r>
          </w:p>
        </w:tc>
        <w:tc>
          <w:tcPr>
            <w:tcW w:type="dxa" w:w="864"/>
            <w:shd w:fill="006FC0"/>
          </w:tcPr>
          <w:p>
            <w:r>
              <w:t>0.66</w:t>
            </w:r>
          </w:p>
        </w:tc>
        <w:tc>
          <w:tcPr>
            <w:tcW w:type="dxa" w:w="864"/>
            <w:shd w:fill="006FC0"/>
          </w:tcPr>
          <w:p>
            <w:r>
              <w:t>-0.614</w:t>
            </w:r>
          </w:p>
        </w:tc>
      </w:tr>
      <w:tr>
        <w:tc>
          <w:tcPr>
            <w:tcW w:type="dxa" w:w="864"/>
            <w:shd w:fill="006FC0"/>
          </w:tcPr>
          <w:p>
            <w:r>
              <w:t>15</w:t>
            </w:r>
          </w:p>
        </w:tc>
        <w:tc>
          <w:tcPr>
            <w:tcW w:type="dxa" w:w="864"/>
            <w:shd w:fill="006FC0"/>
          </w:tcPr>
          <w:p>
            <w:r>
              <w:t>Кыргызстан</w:t>
            </w:r>
          </w:p>
        </w:tc>
        <w:tc>
          <w:tcPr>
            <w:tcW w:type="dxa" w:w="864"/>
            <w:shd w:fill="006FC0"/>
          </w:tcPr>
          <w:p>
            <w:r>
              <w:t>1.48</w:t>
            </w:r>
          </w:p>
        </w:tc>
        <w:tc>
          <w:tcPr>
            <w:tcW w:type="dxa" w:w="864"/>
            <w:shd w:fill="006FC0"/>
          </w:tcPr>
          <w:p>
            <w:r>
              <w:t>0.72</w:t>
            </w:r>
          </w:p>
        </w:tc>
        <w:tc>
          <w:tcPr>
            <w:tcW w:type="dxa" w:w="864"/>
            <w:shd w:fill="006FC0"/>
          </w:tcPr>
          <w:p>
            <w:r>
              <w:t>0.61</w:t>
            </w:r>
          </w:p>
        </w:tc>
        <w:tc>
          <w:tcPr>
            <w:tcW w:type="dxa" w:w="864"/>
            <w:shd w:fill="006FC0"/>
          </w:tcPr>
          <w:p>
            <w:r>
              <w:t>0.68</w:t>
            </w:r>
          </w:p>
        </w:tc>
        <w:tc>
          <w:tcPr>
            <w:tcW w:type="dxa" w:w="864"/>
            <w:shd w:fill="006FC0"/>
          </w:tcPr>
          <w:p>
            <w:r>
              <w:t>0.64</w:t>
            </w:r>
          </w:p>
        </w:tc>
        <w:tc>
          <w:tcPr>
            <w:tcW w:type="dxa" w:w="864"/>
            <w:shd w:fill="006FC0"/>
          </w:tcPr>
          <w:p>
            <w:r>
              <w:t>0.61</w:t>
            </w:r>
          </w:p>
        </w:tc>
        <w:tc>
          <w:tcPr>
            <w:tcW w:type="dxa" w:w="864"/>
            <w:shd w:fill="006FC0"/>
          </w:tcPr>
          <w:p>
            <w:r>
              <w:t>0.66</w:t>
            </w:r>
          </w:p>
        </w:tc>
        <w:tc>
          <w:tcPr>
            <w:tcW w:type="dxa" w:w="864"/>
            <w:shd w:fill="006FC0"/>
          </w:tcPr>
          <w:p>
            <w:r>
              <w:t>-0.558</w:t>
            </w:r>
          </w:p>
        </w:tc>
      </w:tr>
      <w:tr>
        <w:tc>
          <w:tcPr>
            <w:tcW w:type="dxa" w:w="864"/>
            <w:shd w:fill="006FC0"/>
          </w:tcPr>
          <w:p>
            <w:r>
              <w:t>16</w:t>
            </w:r>
          </w:p>
        </w:tc>
        <w:tc>
          <w:tcPr>
            <w:tcW w:type="dxa" w:w="864"/>
            <w:shd w:fill="006FC0"/>
          </w:tcPr>
          <w:p>
            <w:r>
              <w:t>Китай</w:t>
            </w:r>
          </w:p>
        </w:tc>
        <w:tc>
          <w:tcPr>
            <w:tcW w:type="dxa" w:w="864"/>
            <w:shd w:fill="006FC0"/>
          </w:tcPr>
          <w:p>
            <w:r>
              <w:t>2.43</w:t>
            </w:r>
          </w:p>
        </w:tc>
        <w:tc>
          <w:tcPr>
            <w:tcW w:type="dxa" w:w="864"/>
            <w:shd w:fill="006FC0"/>
          </w:tcPr>
          <w:p>
            <w:r>
              <w:t>1.23</w:t>
            </w:r>
          </w:p>
        </w:tc>
        <w:tc>
          <w:tcPr>
            <w:tcW w:type="dxa" w:w="864"/>
            <w:shd w:fill="006FC0"/>
          </w:tcPr>
          <w:p>
            <w:r>
              <w:t>0.97</w:t>
            </w:r>
          </w:p>
        </w:tc>
        <w:tc>
          <w:tcPr>
            <w:tcW w:type="dxa" w:w="864"/>
            <w:shd w:fill="006FC0"/>
          </w:tcPr>
          <w:p>
            <w:r>
              <w:t>0.76</w:t>
            </w:r>
          </w:p>
        </w:tc>
        <w:tc>
          <w:tcPr>
            <w:tcW w:type="dxa" w:w="864"/>
            <w:shd w:fill="006FC0"/>
          </w:tcPr>
          <w:p>
            <w:r>
              <w:t>0.71</w:t>
            </w:r>
          </w:p>
        </w:tc>
        <w:tc>
          <w:tcPr>
            <w:tcW w:type="dxa" w:w="864"/>
            <w:shd w:fill="006FC0"/>
          </w:tcPr>
          <w:p>
            <w:r>
              <w:t>0.67</w:t>
            </w:r>
          </w:p>
        </w:tc>
        <w:tc>
          <w:tcPr>
            <w:tcW w:type="dxa" w:w="864"/>
            <w:shd w:fill="006FC0"/>
          </w:tcPr>
          <w:p>
            <w:r>
              <w:t>0.65</w:t>
            </w:r>
          </w:p>
        </w:tc>
        <w:tc>
          <w:tcPr>
            <w:tcW w:type="dxa" w:w="864"/>
            <w:shd w:fill="006FC0"/>
          </w:tcPr>
          <w:p>
            <w:r>
              <w:t>-0.733</w:t>
            </w:r>
          </w:p>
        </w:tc>
      </w:tr>
      <w:tr>
        <w:tc>
          <w:tcPr>
            <w:tcW w:type="dxa" w:w="864"/>
            <w:shd w:fill="006FC0"/>
          </w:tcPr>
          <w:p>
            <w:r>
              <w:t>17</w:t>
            </w:r>
          </w:p>
        </w:tc>
        <w:tc>
          <w:tcPr>
            <w:tcW w:type="dxa" w:w="864"/>
            <w:shd w:fill="006FC0"/>
          </w:tcPr>
          <w:p>
            <w:r>
              <w:t>Таджикистан</w:t>
            </w:r>
          </w:p>
        </w:tc>
        <w:tc>
          <w:tcPr>
            <w:tcW w:type="dxa" w:w="864"/>
            <w:shd w:fill="006FC0"/>
          </w:tcPr>
          <w:p>
            <w:r>
              <w:t>1.02</w:t>
            </w:r>
          </w:p>
        </w:tc>
        <w:tc>
          <w:tcPr>
            <w:tcW w:type="dxa" w:w="864"/>
            <w:shd w:fill="006FC0"/>
          </w:tcPr>
          <w:p>
            <w:r>
              <w:t>1.3</w:t>
            </w:r>
          </w:p>
        </w:tc>
        <w:tc>
          <w:tcPr>
            <w:tcW w:type="dxa" w:w="864"/>
            <w:shd w:fill="006FC0"/>
          </w:tcPr>
          <w:p>
            <w:r>
              <w:t>0.65</w:t>
            </w:r>
          </w:p>
        </w:tc>
        <w:tc>
          <w:tcPr>
            <w:tcW w:type="dxa" w:w="864"/>
            <w:shd w:fill="006FC0"/>
          </w:tcPr>
          <w:p>
            <w:r>
              <w:t>0.59</w:t>
            </w:r>
          </w:p>
        </w:tc>
        <w:tc>
          <w:tcPr>
            <w:tcW w:type="dxa" w:w="864"/>
            <w:shd w:fill="006FC0"/>
          </w:tcPr>
          <w:p>
            <w:r>
              <w:t>0.62</w:t>
            </w:r>
          </w:p>
        </w:tc>
        <w:tc>
          <w:tcPr>
            <w:tcW w:type="dxa" w:w="864"/>
            <w:shd w:fill="006FC0"/>
          </w:tcPr>
          <w:p>
            <w:r>
              <w:t>0.62</w:t>
            </w:r>
          </w:p>
        </w:tc>
        <w:tc>
          <w:tcPr>
            <w:tcW w:type="dxa" w:w="864"/>
            <w:shd w:fill="006FC0"/>
          </w:tcPr>
          <w:p>
            <w:r>
              <w:t>0.62</w:t>
            </w:r>
          </w:p>
        </w:tc>
        <w:tc>
          <w:tcPr>
            <w:tcW w:type="dxa" w:w="864"/>
            <w:shd w:fill="006FC0"/>
          </w:tcPr>
          <w:p>
            <w:r>
              <w:t>-0.391</w:t>
            </w:r>
          </w:p>
        </w:tc>
      </w:tr>
      <w:tr>
        <w:tc>
          <w:tcPr>
            <w:tcW w:type="dxa" w:w="864"/>
            <w:shd w:fill="006FC0"/>
          </w:tcPr>
          <w:p>
            <w:r>
              <w:t>18</w:t>
            </w:r>
          </w:p>
        </w:tc>
        <w:tc>
          <w:tcPr>
            <w:tcW w:type="dxa" w:w="864"/>
            <w:shd w:fill="006FC0"/>
          </w:tcPr>
          <w:p>
            <w:r>
              <w:t>Камбоджа</w:t>
            </w:r>
          </w:p>
        </w:tc>
        <w:tc>
          <w:tcPr>
            <w:tcW w:type="dxa" w:w="864"/>
            <w:shd w:fill="006FC0"/>
          </w:tcPr>
          <w:p>
            <w:r>
              <w:t>1.28</w:t>
            </w:r>
          </w:p>
        </w:tc>
        <w:tc>
          <w:tcPr>
            <w:tcW w:type="dxa" w:w="864"/>
            <w:shd w:fill="006FC0"/>
          </w:tcPr>
          <w:p>
            <w:r>
              <w:t>1.24</w:t>
            </w:r>
          </w:p>
        </w:tc>
        <w:tc>
          <w:tcPr>
            <w:tcW w:type="dxa" w:w="864"/>
            <w:shd w:fill="006FC0"/>
          </w:tcPr>
          <w:p>
            <w:r>
              <w:t>0.84</w:t>
            </w:r>
          </w:p>
        </w:tc>
        <w:tc>
          <w:tcPr>
            <w:tcW w:type="dxa" w:w="864"/>
            <w:shd w:fill="006FC0"/>
          </w:tcPr>
          <w:p>
            <w:r>
              <w:t>0.66</w:t>
            </w:r>
          </w:p>
        </w:tc>
        <w:tc>
          <w:tcPr>
            <w:tcW w:type="dxa" w:w="864"/>
            <w:shd w:fill="006FC0"/>
          </w:tcPr>
          <w:p>
            <w:r>
              <w:t>0.66</w:t>
            </w:r>
          </w:p>
        </w:tc>
        <w:tc>
          <w:tcPr>
            <w:tcW w:type="dxa" w:w="864"/>
            <w:shd w:fill="006FC0"/>
          </w:tcPr>
          <w:p>
            <w:r>
              <w:t>0.65</w:t>
            </w:r>
          </w:p>
        </w:tc>
        <w:tc>
          <w:tcPr>
            <w:tcW w:type="dxa" w:w="864"/>
            <w:shd w:fill="006FC0"/>
          </w:tcPr>
          <w:p>
            <w:r>
              <w:t>0.61</w:t>
            </w:r>
          </w:p>
        </w:tc>
        <w:tc>
          <w:tcPr>
            <w:tcW w:type="dxa" w:w="864"/>
            <w:shd w:fill="006FC0"/>
          </w:tcPr>
          <w:p>
            <w:r>
              <w:t>-0.519</w:t>
            </w:r>
          </w:p>
        </w:tc>
      </w:tr>
      <w:tr>
        <w:tc>
          <w:tcPr>
            <w:tcW w:type="dxa" w:w="864"/>
            <w:shd w:fill="006FC0"/>
          </w:tcPr>
          <w:p>
            <w:r>
              <w:t>19</w:t>
            </w:r>
          </w:p>
        </w:tc>
        <w:tc>
          <w:tcPr>
            <w:tcW w:type="dxa" w:w="864"/>
            <w:shd w:fill="006FC0"/>
          </w:tcPr>
          <w:p>
            <w:r>
              <w:t>Сербия</w:t>
            </w:r>
          </w:p>
        </w:tc>
        <w:tc>
          <w:tcPr>
            <w:tcW w:type="dxa" w:w="864"/>
            <w:shd w:fill="006FC0"/>
          </w:tcPr>
          <w:p>
            <w:r>
              <w:t>1.07</w:t>
            </w:r>
          </w:p>
        </w:tc>
        <w:tc>
          <w:tcPr>
            <w:tcW w:type="dxa" w:w="864"/>
            <w:shd w:fill="006FC0"/>
          </w:tcPr>
          <w:p>
            <w:r>
              <w:t>1</w:t>
            </w:r>
          </w:p>
        </w:tc>
        <w:tc>
          <w:tcPr>
            <w:tcW w:type="dxa" w:w="864"/>
            <w:shd w:fill="006FC0"/>
          </w:tcPr>
          <w:p>
            <w:r>
              <w:t>0.76</w:t>
            </w:r>
          </w:p>
        </w:tc>
        <w:tc>
          <w:tcPr>
            <w:tcW w:type="dxa" w:w="864"/>
            <w:shd w:fill="006FC0"/>
          </w:tcPr>
          <w:p>
            <w:r>
              <w:t>0.7</w:t>
            </w:r>
          </w:p>
        </w:tc>
        <w:tc>
          <w:tcPr>
            <w:tcW w:type="dxa" w:w="864"/>
            <w:shd w:fill="006FC0"/>
          </w:tcPr>
          <w:p>
            <w:r>
              <w:t>0.7</w:t>
            </w:r>
          </w:p>
        </w:tc>
        <w:tc>
          <w:tcPr>
            <w:tcW w:type="dxa" w:w="864"/>
            <w:shd w:fill="006FC0"/>
          </w:tcPr>
          <w:p>
            <w:r>
              <w:t>0.66</w:t>
            </w:r>
          </w:p>
        </w:tc>
        <w:tc>
          <w:tcPr>
            <w:tcW w:type="dxa" w:w="864"/>
            <w:shd w:fill="006FC0"/>
          </w:tcPr>
          <w:p>
            <w:r>
              <w:t>0.61</w:t>
            </w:r>
          </w:p>
        </w:tc>
        <w:tc>
          <w:tcPr>
            <w:tcW w:type="dxa" w:w="864"/>
            <w:shd w:fill="006FC0"/>
          </w:tcPr>
          <w:p>
            <w:r>
              <w:t>-0.425</w:t>
            </w:r>
          </w:p>
        </w:tc>
      </w:tr>
      <w:tr>
        <w:tc>
          <w:tcPr>
            <w:tcW w:type="dxa" w:w="864"/>
            <w:shd w:fill="006FC0"/>
          </w:tcPr>
          <w:p>
            <w:r>
              <w:t>20</w:t>
            </w:r>
          </w:p>
        </w:tc>
        <w:tc>
          <w:tcPr>
            <w:tcW w:type="dxa" w:w="864"/>
            <w:shd w:fill="006FC0"/>
          </w:tcPr>
          <w:p>
            <w:r>
              <w:t xml:space="preserve">Йемен </w:t>
            </w:r>
          </w:p>
        </w:tc>
        <w:tc>
          <w:tcPr>
            <w:tcW w:type="dxa" w:w="864"/>
            <w:shd w:fill="006FC0"/>
          </w:tcPr>
          <w:p>
            <w:r>
              <w:t>1.81</w:t>
            </w:r>
          </w:p>
        </w:tc>
        <w:tc>
          <w:tcPr>
            <w:tcW w:type="dxa" w:w="864"/>
            <w:shd w:fill="006FC0"/>
          </w:tcPr>
          <w:p>
            <w:r>
              <w:t>1.3</w:t>
            </w:r>
          </w:p>
        </w:tc>
        <w:tc>
          <w:tcPr>
            <w:tcW w:type="dxa" w:w="864"/>
            <w:shd w:fill="006FC0"/>
          </w:tcPr>
          <w:p>
            <w:r>
              <w:t>0.47</w:t>
            </w:r>
          </w:p>
        </w:tc>
        <w:tc>
          <w:tcPr>
            <w:tcW w:type="dxa" w:w="864"/>
            <w:shd w:fill="006FC0"/>
          </w:tcPr>
          <w:p>
            <w:r>
              <w:t>0.51</w:t>
            </w:r>
          </w:p>
        </w:tc>
        <w:tc>
          <w:tcPr>
            <w:tcW w:type="dxa" w:w="864"/>
            <w:shd w:fill="006FC0"/>
          </w:tcPr>
          <w:p>
            <w:r>
              <w:t>0.55</w:t>
            </w:r>
          </w:p>
        </w:tc>
        <w:tc>
          <w:tcPr>
            <w:tcW w:type="dxa" w:w="864"/>
            <w:shd w:fill="006FC0"/>
          </w:tcPr>
          <w:p>
            <w:r>
              <w:t>0.76</w:t>
            </w:r>
          </w:p>
        </w:tc>
        <w:tc>
          <w:tcPr>
            <w:tcW w:type="dxa" w:w="864"/>
            <w:shd w:fill="006FC0"/>
          </w:tcPr>
          <w:p>
            <w:r>
              <w:t>0.61</w:t>
            </w:r>
          </w:p>
        </w:tc>
        <w:tc>
          <w:tcPr>
            <w:tcW w:type="dxa" w:w="864"/>
            <w:shd w:fill="006FC0"/>
          </w:tcPr>
          <w:p>
            <w:r>
              <w:t>-0.663</w:t>
            </w:r>
          </w:p>
        </w:tc>
      </w:tr>
      <w:tr>
        <w:tc>
          <w:tcPr>
            <w:tcW w:type="dxa" w:w="864"/>
            <w:shd w:fill="006FC0"/>
          </w:tcPr>
          <w:p>
            <w:r>
              <w:t>22</w:t>
            </w:r>
          </w:p>
        </w:tc>
        <w:tc>
          <w:tcPr>
            <w:tcW w:type="dxa" w:w="864"/>
            <w:shd w:fill="006FC0"/>
          </w:tcPr>
          <w:p>
            <w:r>
              <w:t>Россия</w:t>
            </w:r>
          </w:p>
        </w:tc>
        <w:tc>
          <w:tcPr>
            <w:tcW w:type="dxa" w:w="864"/>
            <w:shd w:fill="006FC0"/>
          </w:tcPr>
          <w:p>
            <w:r>
              <w:t>0.96</w:t>
            </w:r>
          </w:p>
        </w:tc>
        <w:tc>
          <w:tcPr>
            <w:tcW w:type="dxa" w:w="864"/>
            <w:shd w:fill="006FC0"/>
          </w:tcPr>
          <w:p>
            <w:r>
              <w:t>0.99</w:t>
            </w:r>
          </w:p>
        </w:tc>
        <w:tc>
          <w:tcPr>
            <w:tcW w:type="dxa" w:w="864"/>
            <w:shd w:fill="006FC0"/>
          </w:tcPr>
          <w:p>
            <w:r>
              <w:t>0.64</w:t>
            </w:r>
          </w:p>
        </w:tc>
        <w:tc>
          <w:tcPr>
            <w:tcW w:type="dxa" w:w="864"/>
            <w:shd w:fill="006FC0"/>
          </w:tcPr>
          <w:p>
            <w:r>
              <w:t>0.6</w:t>
            </w:r>
          </w:p>
        </w:tc>
        <w:tc>
          <w:tcPr>
            <w:tcW w:type="dxa" w:w="864"/>
            <w:shd w:fill="006FC0"/>
          </w:tcPr>
          <w:p>
            <w:r>
              <w:t>0.59</w:t>
            </w:r>
          </w:p>
        </w:tc>
        <w:tc>
          <w:tcPr>
            <w:tcW w:type="dxa" w:w="864"/>
            <w:shd w:fill="006FC0"/>
          </w:tcPr>
          <w:p>
            <w:r>
              <w:t>0.59</w:t>
            </w:r>
          </w:p>
        </w:tc>
        <w:tc>
          <w:tcPr>
            <w:tcW w:type="dxa" w:w="864"/>
            <w:shd w:fill="006FC0"/>
          </w:tcPr>
          <w:p>
            <w:r>
              <w:t>0.59</w:t>
            </w:r>
          </w:p>
        </w:tc>
        <w:tc>
          <w:tcPr>
            <w:tcW w:type="dxa" w:w="864"/>
            <w:shd w:fill="006FC0"/>
          </w:tcPr>
          <w:p>
            <w:r>
              <w:t>-0.384</w:t>
            </w:r>
          </w:p>
        </w:tc>
      </w:tr>
      <w:tr>
        <w:tc>
          <w:tcPr>
            <w:tcW w:type="dxa" w:w="864"/>
            <w:shd w:fill="006FC0"/>
          </w:tcPr>
          <w:p>
            <w:r>
              <w:t>42</w:t>
            </w:r>
          </w:p>
        </w:tc>
        <w:tc>
          <w:tcPr>
            <w:tcW w:type="dxa" w:w="864"/>
            <w:shd w:fill="006FC0"/>
          </w:tcPr>
          <w:p>
            <w:r>
              <w:t>Австралия</w:t>
            </w:r>
          </w:p>
        </w:tc>
        <w:tc>
          <w:tcPr>
            <w:tcW w:type="dxa" w:w="864"/>
            <w:shd w:fill="006FC0"/>
          </w:tcPr>
          <w:p>
            <w:r>
              <w:t>0.84</w:t>
            </w:r>
          </w:p>
        </w:tc>
        <w:tc>
          <w:tcPr>
            <w:tcW w:type="dxa" w:w="864"/>
            <w:shd w:fill="006FC0"/>
          </w:tcPr>
          <w:p>
            <w:r>
              <w:t>0.73</w:t>
            </w:r>
          </w:p>
        </w:tc>
        <w:tc>
          <w:tcPr>
            <w:tcW w:type="dxa" w:w="864"/>
            <w:shd w:fill="006FC0"/>
          </w:tcPr>
          <w:p>
            <w:r>
              <w:t>0.59</w:t>
            </w:r>
          </w:p>
        </w:tc>
        <w:tc>
          <w:tcPr>
            <w:tcW w:type="dxa" w:w="864"/>
            <w:shd w:fill="006FC0"/>
          </w:tcPr>
          <w:p>
            <w:r>
              <w:t>0.51</w:t>
            </w:r>
          </w:p>
        </w:tc>
        <w:tc>
          <w:tcPr>
            <w:tcW w:type="dxa" w:w="864"/>
            <w:shd w:fill="006FC0"/>
          </w:tcPr>
          <w:p>
            <w:r>
              <w:t>0.5</w:t>
            </w:r>
          </w:p>
        </w:tc>
        <w:tc>
          <w:tcPr>
            <w:tcW w:type="dxa" w:w="864"/>
            <w:shd w:fill="006FC0"/>
          </w:tcPr>
          <w:p>
            <w:r>
              <w:t>0.49</w:t>
            </w:r>
          </w:p>
        </w:tc>
        <w:tc>
          <w:tcPr>
            <w:tcW w:type="dxa" w:w="864"/>
            <w:shd w:fill="006FC0"/>
          </w:tcPr>
          <w:p>
            <w:r>
              <w:t>0.47</w:t>
            </w:r>
          </w:p>
        </w:tc>
        <w:tc>
          <w:tcPr>
            <w:tcW w:type="dxa" w:w="864"/>
            <w:shd w:fill="006FC0"/>
          </w:tcPr>
          <w:p>
            <w:r>
              <w:t>-0.439</w:t>
            </w:r>
          </w:p>
        </w:tc>
      </w:tr>
      <w:tr>
        <w:tc>
          <w:tcPr>
            <w:tcW w:type="dxa" w:w="864"/>
            <w:shd w:fill="006FC0"/>
          </w:tcPr>
          <w:p>
            <w:r>
              <w:t>54</w:t>
            </w:r>
          </w:p>
        </w:tc>
        <w:tc>
          <w:tcPr>
            <w:tcW w:type="dxa" w:w="864"/>
            <w:shd w:fill="006FC0"/>
          </w:tcPr>
          <w:p>
            <w:r>
              <w:t>Канада</w:t>
            </w:r>
          </w:p>
        </w:tc>
        <w:tc>
          <w:tcPr>
            <w:tcW w:type="dxa" w:w="864"/>
            <w:shd w:fill="006FC0"/>
          </w:tcPr>
          <w:p>
            <w:r>
              <w:t>0.66</w:t>
            </w:r>
          </w:p>
        </w:tc>
        <w:tc>
          <w:tcPr>
            <w:tcW w:type="dxa" w:w="864"/>
            <w:shd w:fill="006FC0"/>
          </w:tcPr>
          <w:p>
            <w:r>
              <w:t>0.63</w:t>
            </w:r>
          </w:p>
        </w:tc>
        <w:tc>
          <w:tcPr>
            <w:tcW w:type="dxa" w:w="864"/>
            <w:shd w:fill="006FC0"/>
          </w:tcPr>
          <w:p>
            <w:r>
              <w:t>0.47</w:t>
            </w:r>
          </w:p>
        </w:tc>
        <w:tc>
          <w:tcPr>
            <w:tcW w:type="dxa" w:w="864"/>
            <w:shd w:fill="006FC0"/>
          </w:tcPr>
          <w:p>
            <w:r>
              <w:t>0.45</w:t>
            </w:r>
          </w:p>
        </w:tc>
        <w:tc>
          <w:tcPr>
            <w:tcW w:type="dxa" w:w="864"/>
            <w:shd w:fill="006FC0"/>
          </w:tcPr>
          <w:p>
            <w:r>
              <w:t>0.44</w:t>
            </w:r>
          </w:p>
        </w:tc>
        <w:tc>
          <w:tcPr>
            <w:tcW w:type="dxa" w:w="864"/>
            <w:shd w:fill="006FC0"/>
          </w:tcPr>
          <w:p>
            <w:r>
              <w:t>0.43</w:t>
            </w:r>
          </w:p>
        </w:tc>
        <w:tc>
          <w:tcPr>
            <w:tcW w:type="dxa" w:w="864"/>
            <w:shd w:fill="006FC0"/>
          </w:tcPr>
          <w:p>
            <w:r>
              <w:t>0.42</w:t>
            </w:r>
          </w:p>
        </w:tc>
        <w:tc>
          <w:tcPr>
            <w:tcW w:type="dxa" w:w="864"/>
            <w:shd w:fill="006FC0"/>
          </w:tcPr>
          <w:p>
            <w:r>
              <w:t>-0.359</w:t>
            </w:r>
          </w:p>
        </w:tc>
      </w:tr>
      <w:tr>
        <w:tc>
          <w:tcPr>
            <w:tcW w:type="dxa" w:w="864"/>
            <w:shd w:fill="006FC0"/>
          </w:tcPr>
          <w:p>
            <w:r>
              <w:t>57</w:t>
            </w:r>
          </w:p>
        </w:tc>
        <w:tc>
          <w:tcPr>
            <w:tcW w:type="dxa" w:w="864"/>
            <w:shd w:fill="006FC0"/>
          </w:tcPr>
          <w:p>
            <w:r>
              <w:t>Индия</w:t>
            </w:r>
          </w:p>
        </w:tc>
        <w:tc>
          <w:tcPr>
            <w:tcW w:type="dxa" w:w="864"/>
            <w:shd w:fill="006FC0"/>
          </w:tcPr>
          <w:p>
            <w:r>
              <w:t>0.87</w:t>
            </w:r>
          </w:p>
        </w:tc>
        <w:tc>
          <w:tcPr>
            <w:tcW w:type="dxa" w:w="864"/>
            <w:shd w:fill="006FC0"/>
          </w:tcPr>
          <w:p>
            <w:r>
              <w:t>0.68</w:t>
            </w:r>
          </w:p>
        </w:tc>
        <w:tc>
          <w:tcPr>
            <w:tcW w:type="dxa" w:w="864"/>
            <w:shd w:fill="006FC0"/>
          </w:tcPr>
          <w:p>
            <w:r>
              <w:t>0.53</w:t>
            </w:r>
          </w:p>
        </w:tc>
        <w:tc>
          <w:tcPr>
            <w:tcW w:type="dxa" w:w="864"/>
            <w:shd w:fill="006FC0"/>
          </w:tcPr>
          <w:p>
            <w:r>
              <w:t>0.46</w:t>
            </w:r>
          </w:p>
        </w:tc>
        <w:tc>
          <w:tcPr>
            <w:tcW w:type="dxa" w:w="864"/>
            <w:shd w:fill="006FC0"/>
          </w:tcPr>
          <w:p>
            <w:r>
              <w:t>0.43</w:t>
            </w:r>
          </w:p>
        </w:tc>
        <w:tc>
          <w:tcPr>
            <w:tcW w:type="dxa" w:w="864"/>
            <w:shd w:fill="006FC0"/>
          </w:tcPr>
          <w:p>
            <w:r>
              <w:t>0.42</w:t>
            </w:r>
          </w:p>
        </w:tc>
        <w:tc>
          <w:tcPr>
            <w:tcW w:type="dxa" w:w="864"/>
            <w:shd w:fill="006FC0"/>
          </w:tcPr>
          <w:p>
            <w:r>
              <w:t>0.41</w:t>
            </w:r>
          </w:p>
        </w:tc>
        <w:tc>
          <w:tcPr>
            <w:tcW w:type="dxa" w:w="864"/>
            <w:shd w:fill="006FC0"/>
          </w:tcPr>
          <w:p>
            <w:r>
              <w:t>-0.527</w:t>
            </w:r>
          </w:p>
        </w:tc>
      </w:tr>
      <w:tr>
        <w:tc>
          <w:tcPr>
            <w:tcW w:type="dxa" w:w="864"/>
            <w:shd w:fill="006FC0"/>
          </w:tcPr>
          <w:p>
            <w:r>
              <w:t>58</w:t>
            </w:r>
          </w:p>
        </w:tc>
        <w:tc>
          <w:tcPr>
            <w:tcW w:type="dxa" w:w="864"/>
            <w:shd w:fill="006FC0"/>
          </w:tcPr>
          <w:p>
            <w:r>
              <w:t>Бразилия</w:t>
            </w:r>
          </w:p>
        </w:tc>
        <w:tc>
          <w:tcPr>
            <w:tcW w:type="dxa" w:w="864"/>
            <w:shd w:fill="006FC0"/>
          </w:tcPr>
          <w:p>
            <w:r>
              <w:t>0.43</w:t>
            </w:r>
          </w:p>
        </w:tc>
        <w:tc>
          <w:tcPr>
            <w:tcW w:type="dxa" w:w="864"/>
            <w:shd w:fill="006FC0"/>
          </w:tcPr>
          <w:p>
            <w:r>
              <w:t>0.45</w:t>
            </w:r>
          </w:p>
        </w:tc>
        <w:tc>
          <w:tcPr>
            <w:tcW w:type="dxa" w:w="864"/>
            <w:shd w:fill="006FC0"/>
          </w:tcPr>
          <w:p>
            <w:r>
              <w:t>0.4</w:t>
            </w:r>
          </w:p>
        </w:tc>
        <w:tc>
          <w:tcPr>
            <w:tcW w:type="dxa" w:w="864"/>
            <w:shd w:fill="006FC0"/>
          </w:tcPr>
          <w:p>
            <w:r>
              <w:t>0.42</w:t>
            </w:r>
          </w:p>
        </w:tc>
        <w:tc>
          <w:tcPr>
            <w:tcW w:type="dxa" w:w="864"/>
            <w:shd w:fill="006FC0"/>
          </w:tcPr>
          <w:p>
            <w:r>
              <w:t>0.43</w:t>
            </w:r>
          </w:p>
        </w:tc>
        <w:tc>
          <w:tcPr>
            <w:tcW w:type="dxa" w:w="864"/>
            <w:shd w:fill="006FC0"/>
          </w:tcPr>
          <w:p>
            <w:r>
              <w:t>0.42</w:t>
            </w:r>
          </w:p>
        </w:tc>
        <w:tc>
          <w:tcPr>
            <w:tcW w:type="dxa" w:w="864"/>
            <w:shd w:fill="006FC0"/>
          </w:tcPr>
          <w:p>
            <w:r>
              <w:t>0.41</w:t>
            </w:r>
          </w:p>
        </w:tc>
        <w:tc>
          <w:tcPr>
            <w:tcW w:type="dxa" w:w="864"/>
            <w:shd w:fill="006FC0"/>
          </w:tcPr>
          <w:p>
            <w:r>
              <w:t>-0.05</w:t>
            </w:r>
          </w:p>
        </w:tc>
      </w:tr>
      <w:tr>
        <w:tc>
          <w:tcPr>
            <w:tcW w:type="dxa" w:w="864"/>
            <w:shd w:fill="006FC0"/>
          </w:tcPr>
          <w:p>
            <w:r>
              <w:t>89</w:t>
            </w:r>
          </w:p>
        </w:tc>
        <w:tc>
          <w:tcPr>
            <w:tcW w:type="dxa" w:w="864"/>
            <w:shd w:fill="006FC0"/>
          </w:tcPr>
          <w:p>
            <w:r>
              <w:t>США</w:t>
            </w:r>
          </w:p>
        </w:tc>
        <w:tc>
          <w:tcPr>
            <w:tcW w:type="dxa" w:w="864"/>
            <w:shd w:fill="006FC0"/>
          </w:tcPr>
          <w:p>
            <w:r>
              <w:t>0.61</w:t>
            </w:r>
          </w:p>
        </w:tc>
        <w:tc>
          <w:tcPr>
            <w:tcW w:type="dxa" w:w="864"/>
            <w:shd w:fill="006FC0"/>
          </w:tcPr>
          <w:p>
            <w:r>
              <w:t>0.51</w:t>
            </w:r>
          </w:p>
        </w:tc>
        <w:tc>
          <w:tcPr>
            <w:tcW w:type="dxa" w:w="864"/>
            <w:shd w:fill="006FC0"/>
          </w:tcPr>
          <w:p>
            <w:r>
              <w:t>0.4</w:t>
            </w:r>
          </w:p>
        </w:tc>
        <w:tc>
          <w:tcPr>
            <w:tcW w:type="dxa" w:w="864"/>
            <w:shd w:fill="006FC0"/>
          </w:tcPr>
          <w:p>
            <w:r>
              <w:t>0.34</w:t>
            </w:r>
          </w:p>
        </w:tc>
        <w:tc>
          <w:tcPr>
            <w:tcW w:type="dxa" w:w="864"/>
            <w:shd w:fill="006FC0"/>
          </w:tcPr>
          <w:p>
            <w:r>
              <w:t>0.32</w:t>
            </w:r>
          </w:p>
        </w:tc>
        <w:tc>
          <w:tcPr>
            <w:tcW w:type="dxa" w:w="864"/>
            <w:shd w:fill="006FC0"/>
          </w:tcPr>
          <w:p>
            <w:r>
              <w:t>0.31</w:t>
            </w:r>
          </w:p>
        </w:tc>
        <w:tc>
          <w:tcPr>
            <w:tcW w:type="dxa" w:w="864"/>
            <w:shd w:fill="006FC0"/>
          </w:tcPr>
          <w:p>
            <w:r>
              <w:t>0.31</w:t>
            </w:r>
          </w:p>
        </w:tc>
        <w:tc>
          <w:tcPr>
            <w:tcW w:type="dxa" w:w="864"/>
            <w:shd w:fill="006FC0"/>
          </w:tcPr>
          <w:p>
            <w:r>
              <w:t>-0.488</w:t>
            </w:r>
          </w:p>
        </w:tc>
      </w:tr>
      <w:tr>
        <w:tc>
          <w:tcPr>
            <w:tcW w:type="dxa" w:w="864"/>
            <w:shd w:fill="006FC0"/>
          </w:tcPr>
          <w:p>
            <w:r>
              <w:t>112</w:t>
            </w:r>
          </w:p>
        </w:tc>
        <w:tc>
          <w:tcPr>
            <w:tcW w:type="dxa" w:w="864"/>
            <w:shd w:fill="006FC0"/>
          </w:tcPr>
          <w:p>
            <w:r>
              <w:t>Япония</w:t>
            </w:r>
          </w:p>
        </w:tc>
        <w:tc>
          <w:tcPr>
            <w:tcW w:type="dxa" w:w="864"/>
            <w:shd w:fill="006FC0"/>
          </w:tcPr>
          <w:p>
            <w:r>
              <w:t>0.33</w:t>
            </w:r>
          </w:p>
        </w:tc>
        <w:tc>
          <w:tcPr>
            <w:tcW w:type="dxa" w:w="864"/>
            <w:shd w:fill="006FC0"/>
          </w:tcPr>
          <w:p>
            <w:r>
              <w:t>0.3</w:t>
            </w:r>
          </w:p>
        </w:tc>
        <w:tc>
          <w:tcPr>
            <w:tcW w:type="dxa" w:w="864"/>
            <w:shd w:fill="006FC0"/>
          </w:tcPr>
          <w:p>
            <w:r>
              <w:t>0.27</w:t>
            </w:r>
          </w:p>
        </w:tc>
        <w:tc>
          <w:tcPr>
            <w:tcW w:type="dxa" w:w="864"/>
            <w:shd w:fill="006FC0"/>
          </w:tcPr>
          <w:p>
            <w:r>
              <w:t>0.27</w:t>
            </w:r>
          </w:p>
        </w:tc>
        <w:tc>
          <w:tcPr>
            <w:tcW w:type="dxa" w:w="864"/>
            <w:shd w:fill="006FC0"/>
          </w:tcPr>
          <w:p>
            <w:r>
              <w:t>0.26</w:t>
            </w:r>
          </w:p>
        </w:tc>
        <w:tc>
          <w:tcPr>
            <w:tcW w:type="dxa" w:w="864"/>
            <w:shd w:fill="006FC0"/>
          </w:tcPr>
          <w:p>
            <w:r>
              <w:t>0.25</w:t>
            </w:r>
          </w:p>
        </w:tc>
        <w:tc>
          <w:tcPr>
            <w:tcW w:type="dxa" w:w="864"/>
            <w:shd w:fill="006FC0"/>
          </w:tcPr>
          <w:p>
            <w:r>
              <w:t>0.24</w:t>
            </w:r>
          </w:p>
        </w:tc>
        <w:tc>
          <w:tcPr>
            <w:tcW w:type="dxa" w:w="864"/>
            <w:shd w:fill="006FC0"/>
          </w:tcPr>
          <w:p>
            <w:r>
              <w:t>-0.255</w:t>
            </w:r>
          </w:p>
        </w:tc>
      </w:tr>
      <w:tr>
        <w:tc>
          <w:tcPr>
            <w:tcW w:type="dxa" w:w="864"/>
            <w:shd w:fill="006FC0"/>
          </w:tcPr>
          <w:p>
            <w:r>
              <w:t>130</w:t>
            </w:r>
          </w:p>
        </w:tc>
        <w:tc>
          <w:tcPr>
            <w:tcW w:type="dxa" w:w="864"/>
            <w:shd w:fill="006FC0"/>
          </w:tcPr>
          <w:p>
            <w:r>
              <w:t xml:space="preserve">Страны ЕС (27) </w:t>
            </w:r>
          </w:p>
        </w:tc>
        <w:tc>
          <w:tcPr>
            <w:tcW w:type="dxa" w:w="864"/>
            <w:shd w:fill="006FC0"/>
          </w:tcPr>
          <w:p>
            <w:r>
              <w:t>0.41</w:t>
            </w:r>
          </w:p>
        </w:tc>
        <w:tc>
          <w:tcPr>
            <w:tcW w:type="dxa" w:w="864"/>
            <w:shd w:fill="006FC0"/>
          </w:tcPr>
          <w:p>
            <w:r>
              <w:t>0.31</w:t>
            </w:r>
          </w:p>
        </w:tc>
        <w:tc>
          <w:tcPr>
            <w:tcW w:type="dxa" w:w="864"/>
            <w:shd w:fill="006FC0"/>
          </w:tcPr>
          <w:p>
            <w:r>
              <w:t>0.25</w:t>
            </w:r>
          </w:p>
        </w:tc>
        <w:tc>
          <w:tcPr>
            <w:tcW w:type="dxa" w:w="864"/>
            <w:shd w:fill="006FC0"/>
          </w:tcPr>
          <w:p>
            <w:r>
              <w:t>0.22</w:t>
            </w:r>
          </w:p>
        </w:tc>
        <w:tc>
          <w:tcPr>
            <w:tcW w:type="dxa" w:w="864"/>
            <w:shd w:fill="006FC0"/>
          </w:tcPr>
          <w:p>
            <w:r>
              <w:t>0.21</w:t>
            </w:r>
          </w:p>
        </w:tc>
        <w:tc>
          <w:tcPr>
            <w:tcW w:type="dxa" w:w="864"/>
            <w:shd w:fill="006FC0"/>
          </w:tcPr>
          <w:p>
            <w:r>
              <w:t>0.21</w:t>
            </w:r>
          </w:p>
        </w:tc>
        <w:tc>
          <w:tcPr>
            <w:tcW w:type="dxa" w:w="864"/>
            <w:shd w:fill="006FC0"/>
          </w:tcPr>
          <w:p>
            <w:r>
              <w:t>0.2</w:t>
            </w:r>
          </w:p>
        </w:tc>
        <w:tc>
          <w:tcPr>
            <w:tcW w:type="dxa" w:w="864"/>
            <w:shd w:fill="006FC0"/>
          </w:tcPr>
          <w:p>
            <w:r>
              <w:t>-0.507</w:t>
            </w:r>
          </w:p>
        </w:tc>
      </w:tr>
    </w:tbl>
    <w:p/>
    <w:p>
      <w:pPr>
        <w:pStyle w:val="Heading1"/>
      </w:pPr>
      <w:r>
        <w:t>НАЦИОНАЛЬНЫЙ ПЛАН РАЗВИТИЯ РЕСПУБЛИКИ КАЗАХСТАН</w:t>
      </w:r>
    </w:p>
    <w:p>
      <w:pPr>
        <w:pStyle w:val="Heading2"/>
      </w:pPr>
      <w:r>
        <w:t>СПРАВЕДЛИВАЯ СОЦИАЛЬНАЯ ПОЛИТИКА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  <w:shd w:fill="006FC0"/>
          </w:tcPr>
          <w:p>
            <w:r>
              <w:t>№</w:t>
            </w:r>
          </w:p>
        </w:tc>
        <w:tc>
          <w:tcPr>
            <w:tcW w:type="dxa" w:w="617"/>
            <w:shd w:fill="006FC0"/>
          </w:tcPr>
          <w:p>
            <w:r>
              <w:t xml:space="preserve">Стратегический </w:t>
            </w:r>
          </w:p>
        </w:tc>
        <w:tc>
          <w:tcPr>
            <w:tcW w:type="dxa" w:w="617"/>
            <w:shd w:fill="006FC0"/>
          </w:tcPr>
          <w:p>
            <w:r>
              <w:t>ед. изм.</w:t>
            </w:r>
          </w:p>
        </w:tc>
        <w:tc>
          <w:tcPr>
            <w:tcW w:type="dxa" w:w="617"/>
            <w:shd w:fill="006FC0"/>
          </w:tcPr>
          <w:p>
            <w:r>
              <w:t>2020</w:t>
            </w:r>
          </w:p>
        </w:tc>
        <w:tc>
          <w:tcPr>
            <w:tcW w:type="dxa" w:w="617"/>
            <w:shd w:fill="006FC0"/>
          </w:tcPr>
          <w:p>
            <w:r>
              <w:t>2021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2022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2023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2024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2025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показатель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год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</w:tr>
      <w:tr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Рост реальных денежных доходов населения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республике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8.5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21.1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27.1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Акмолинская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5.1</w:t>
            </w:r>
          </w:p>
        </w:tc>
        <w:tc>
          <w:tcPr>
            <w:tcW w:type="dxa" w:w="617"/>
            <w:shd w:fill="006FC0"/>
          </w:tcPr>
          <w:p>
            <w:r>
              <w:t>11.1</w:t>
            </w:r>
          </w:p>
        </w:tc>
        <w:tc>
          <w:tcPr>
            <w:tcW w:type="dxa" w:w="617"/>
            <w:shd w:fill="006FC0"/>
          </w:tcPr>
          <w:p>
            <w:r>
              <w:t>14.4</w:t>
            </w:r>
          </w:p>
        </w:tc>
        <w:tc>
          <w:tcPr>
            <w:tcW w:type="dxa" w:w="617"/>
            <w:shd w:fill="006FC0"/>
          </w:tcPr>
          <w:p>
            <w:r>
              <w:t>18.6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26.6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35.2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Актюбинская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-2.8</w:t>
            </w:r>
          </w:p>
        </w:tc>
        <w:tc>
          <w:tcPr>
            <w:tcW w:type="dxa" w:w="617"/>
            <w:shd w:fill="006FC0"/>
          </w:tcPr>
          <w:p>
            <w:r>
              <w:t>4</w:t>
            </w:r>
          </w:p>
        </w:tc>
        <w:tc>
          <w:tcPr>
            <w:tcW w:type="dxa" w:w="617"/>
            <w:shd w:fill="006FC0"/>
          </w:tcPr>
          <w:p>
            <w:r>
              <w:t>6.8</w:t>
            </w:r>
          </w:p>
        </w:tc>
        <w:tc>
          <w:tcPr>
            <w:tcW w:type="dxa" w:w="617"/>
            <w:shd w:fill="006FC0"/>
          </w:tcPr>
          <w:p>
            <w:r>
              <w:t>10.3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17.1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24.2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31.7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Алматинская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-3.1</w:t>
            </w:r>
          </w:p>
        </w:tc>
        <w:tc>
          <w:tcPr>
            <w:tcW w:type="dxa" w:w="617"/>
            <w:shd w:fill="006FC0"/>
          </w:tcPr>
          <w:p>
            <w:r>
              <w:t>3.7</w:t>
            </w:r>
          </w:p>
        </w:tc>
        <w:tc>
          <w:tcPr>
            <w:tcW w:type="dxa" w:w="617"/>
            <w:shd w:fill="006FC0"/>
          </w:tcPr>
          <w:p>
            <w:r>
              <w:t>4.6</w:t>
            </w:r>
          </w:p>
        </w:tc>
        <w:tc>
          <w:tcPr>
            <w:tcW w:type="dxa" w:w="617"/>
            <w:shd w:fill="006FC0"/>
          </w:tcPr>
          <w:p>
            <w:r>
              <w:t>12.3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21.5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31.6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Атырауская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-3.1</w:t>
            </w:r>
          </w:p>
        </w:tc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-2.7</w:t>
            </w:r>
          </w:p>
        </w:tc>
        <w:tc>
          <w:tcPr>
            <w:tcW w:type="dxa" w:w="617"/>
            <w:shd w:fill="006FC0"/>
          </w:tcPr>
          <w:p>
            <w:r>
              <w:t>4.4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Западно-Казахстанская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-5</w:t>
            </w:r>
          </w:p>
        </w:tc>
        <w:tc>
          <w:tcPr>
            <w:tcW w:type="dxa" w:w="617"/>
            <w:shd w:fill="006FC0"/>
          </w:tcPr>
          <w:p>
            <w:r>
              <w:t>-0.7</w:t>
            </w:r>
          </w:p>
        </w:tc>
        <w:tc>
          <w:tcPr>
            <w:tcW w:type="dxa" w:w="617"/>
            <w:shd w:fill="006FC0"/>
          </w:tcPr>
          <w:p>
            <w:r>
              <w:t>2.3</w:t>
            </w:r>
          </w:p>
        </w:tc>
        <w:tc>
          <w:tcPr>
            <w:tcW w:type="dxa" w:w="617"/>
            <w:shd w:fill="006FC0"/>
          </w:tcPr>
          <w:p>
            <w:r>
              <w:t>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Жамбылская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5.1</w:t>
            </w:r>
          </w:p>
        </w:tc>
        <w:tc>
          <w:tcPr>
            <w:tcW w:type="dxa" w:w="617"/>
            <w:shd w:fill="006FC0"/>
          </w:tcPr>
          <w:p>
            <w:r>
              <w:t>9.8</w:t>
            </w:r>
          </w:p>
        </w:tc>
        <w:tc>
          <w:tcPr>
            <w:tcW w:type="dxa" w:w="617"/>
            <w:shd w:fill="006FC0"/>
          </w:tcPr>
          <w:p>
            <w:r>
              <w:t>12</w:t>
            </w:r>
          </w:p>
        </w:tc>
        <w:tc>
          <w:tcPr>
            <w:tcW w:type="dxa" w:w="617"/>
            <w:shd w:fill="006FC0"/>
          </w:tcPr>
          <w:p>
            <w:r>
              <w:t>13.8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18.1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22.5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26.9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Карагандинская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2.1</w:t>
            </w:r>
          </w:p>
        </w:tc>
        <w:tc>
          <w:tcPr>
            <w:tcW w:type="dxa" w:w="617"/>
            <w:shd w:fill="006FC0"/>
          </w:tcPr>
          <w:p>
            <w:r>
              <w:t>6.7</w:t>
            </w:r>
          </w:p>
        </w:tc>
        <w:tc>
          <w:tcPr>
            <w:tcW w:type="dxa" w:w="617"/>
            <w:shd w:fill="006FC0"/>
          </w:tcPr>
          <w:p>
            <w:r>
              <w:t>22.9</w:t>
            </w:r>
          </w:p>
        </w:tc>
        <w:tc>
          <w:tcPr>
            <w:tcW w:type="dxa" w:w="617"/>
            <w:shd w:fill="006FC0"/>
          </w:tcPr>
          <w:p>
            <w:r>
              <w:t>10.6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23.4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Костанайская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3.6</w:t>
            </w:r>
          </w:p>
        </w:tc>
        <w:tc>
          <w:tcPr>
            <w:tcW w:type="dxa" w:w="617"/>
            <w:shd w:fill="006FC0"/>
          </w:tcPr>
          <w:p>
            <w:r>
              <w:t>11.7</w:t>
            </w:r>
          </w:p>
        </w:tc>
        <w:tc>
          <w:tcPr>
            <w:tcW w:type="dxa" w:w="617"/>
            <w:shd w:fill="006FC0"/>
          </w:tcPr>
          <w:p>
            <w:r>
              <w:t>16.4</w:t>
            </w:r>
          </w:p>
        </w:tc>
        <w:tc>
          <w:tcPr>
            <w:tcW w:type="dxa" w:w="617"/>
            <w:shd w:fill="006FC0"/>
          </w:tcPr>
          <w:p>
            <w:r>
              <w:t>19.4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27.6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36.5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45.9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2.5</w:t>
            </w:r>
          </w:p>
        </w:tc>
        <w:tc>
          <w:tcPr>
            <w:tcW w:type="dxa" w:w="617"/>
            <w:shd w:fill="006FC0"/>
          </w:tcPr>
          <w:p>
            <w:r>
              <w:t>7</w:t>
            </w:r>
          </w:p>
        </w:tc>
        <w:tc>
          <w:tcPr>
            <w:tcW w:type="dxa" w:w="617"/>
            <w:shd w:fill="006FC0"/>
          </w:tcPr>
          <w:p>
            <w:r>
              <w:t>2.8</w:t>
            </w:r>
          </w:p>
        </w:tc>
        <w:tc>
          <w:tcPr>
            <w:tcW w:type="dxa" w:w="617"/>
            <w:shd w:fill="006FC0"/>
          </w:tcPr>
          <w:p>
            <w:r>
              <w:t>11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23.8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-5.4</w:t>
            </w:r>
          </w:p>
        </w:tc>
        <w:tc>
          <w:tcPr>
            <w:tcW w:type="dxa" w:w="617"/>
            <w:shd w:fill="006FC0"/>
          </w:tcPr>
          <w:p>
            <w:r>
              <w:t>2.3</w:t>
            </w:r>
          </w:p>
        </w:tc>
        <w:tc>
          <w:tcPr>
            <w:tcW w:type="dxa" w:w="617"/>
            <w:shd w:fill="006FC0"/>
          </w:tcPr>
          <w:p>
            <w:r>
              <w:t>-2.7</w:t>
            </w:r>
          </w:p>
        </w:tc>
        <w:tc>
          <w:tcPr>
            <w:tcW w:type="dxa" w:w="617"/>
            <w:shd w:fill="006FC0"/>
          </w:tcPr>
          <w:p>
            <w:r>
              <w:t>9.8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17.6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35.2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1.7</w:t>
            </w:r>
          </w:p>
        </w:tc>
        <w:tc>
          <w:tcPr>
            <w:tcW w:type="dxa" w:w="617"/>
            <w:shd w:fill="006FC0"/>
          </w:tcPr>
          <w:p>
            <w:r>
              <w:t>3.7</w:t>
            </w:r>
          </w:p>
        </w:tc>
        <w:tc>
          <w:tcPr>
            <w:tcW w:type="dxa" w:w="617"/>
            <w:shd w:fill="006FC0"/>
          </w:tcPr>
          <w:p>
            <w:r>
              <w:t>11.4</w:t>
            </w:r>
          </w:p>
        </w:tc>
        <w:tc>
          <w:tcPr>
            <w:tcW w:type="dxa" w:w="617"/>
            <w:shd w:fill="006FC0"/>
          </w:tcPr>
          <w:p>
            <w:r>
              <w:t>6.3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13.6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18.5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4.5</w:t>
            </w:r>
          </w:p>
        </w:tc>
        <w:tc>
          <w:tcPr>
            <w:tcW w:type="dxa" w:w="617"/>
            <w:shd w:fill="006FC0"/>
          </w:tcPr>
          <w:p>
            <w:r>
              <w:t>10.5</w:t>
            </w:r>
          </w:p>
        </w:tc>
        <w:tc>
          <w:tcPr>
            <w:tcW w:type="dxa" w:w="617"/>
            <w:shd w:fill="006FC0"/>
          </w:tcPr>
          <w:p>
            <w:r>
              <w:t>15.9</w:t>
            </w:r>
          </w:p>
        </w:tc>
        <w:tc>
          <w:tcPr>
            <w:tcW w:type="dxa" w:w="617"/>
            <w:shd w:fill="006FC0"/>
          </w:tcPr>
          <w:p>
            <w:r>
              <w:t>16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21.8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27.8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34.2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8.8</w:t>
            </w:r>
          </w:p>
        </w:tc>
        <w:tc>
          <w:tcPr>
            <w:tcW w:type="dxa" w:w="617"/>
            <w:shd w:fill="006FC0"/>
          </w:tcPr>
          <w:p>
            <w:r>
              <w:t>13.8</w:t>
            </w:r>
          </w:p>
        </w:tc>
        <w:tc>
          <w:tcPr>
            <w:tcW w:type="dxa" w:w="617"/>
            <w:shd w:fill="006FC0"/>
          </w:tcPr>
          <w:p>
            <w:r>
              <w:t>14.7</w:t>
            </w:r>
          </w:p>
        </w:tc>
        <w:tc>
          <w:tcPr>
            <w:tcW w:type="dxa" w:w="617"/>
            <w:shd w:fill="006FC0"/>
          </w:tcPr>
          <w:p>
            <w:r>
              <w:t>17.9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22.3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26.9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31.6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3.5</w:t>
            </w:r>
          </w:p>
        </w:tc>
        <w:tc>
          <w:tcPr>
            <w:tcW w:type="dxa" w:w="617"/>
            <w:shd w:fill="006FC0"/>
          </w:tcPr>
          <w:p>
            <w:r>
              <w:t>9.7</w:t>
            </w:r>
          </w:p>
        </w:tc>
        <w:tc>
          <w:tcPr>
            <w:tcW w:type="dxa" w:w="617"/>
            <w:shd w:fill="006FC0"/>
          </w:tcPr>
          <w:p>
            <w:r>
              <w:t>11.5</w:t>
            </w:r>
          </w:p>
        </w:tc>
        <w:tc>
          <w:tcPr>
            <w:tcW w:type="dxa" w:w="617"/>
            <w:shd w:fill="006FC0"/>
          </w:tcPr>
          <w:p>
            <w:r>
              <w:t>15.5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21.5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27.6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34.4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Астана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-7.6</w:t>
            </w:r>
          </w:p>
        </w:tc>
        <w:tc>
          <w:tcPr>
            <w:tcW w:type="dxa" w:w="617"/>
            <w:shd w:fill="006FC0"/>
          </w:tcPr>
          <w:p>
            <w:r>
              <w:t>-2.3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2.4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18.4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Алматы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0.3</w:t>
            </w:r>
          </w:p>
        </w:tc>
        <w:tc>
          <w:tcPr>
            <w:tcW w:type="dxa" w:w="617"/>
            <w:shd w:fill="006FC0"/>
          </w:tcPr>
          <w:p>
            <w:r>
              <w:t>5.4</w:t>
            </w:r>
          </w:p>
        </w:tc>
        <w:tc>
          <w:tcPr>
            <w:tcW w:type="dxa" w:w="617"/>
            <w:shd w:fill="006FC0"/>
          </w:tcPr>
          <w:p>
            <w:r>
              <w:t>3.1</w:t>
            </w:r>
          </w:p>
        </w:tc>
        <w:tc>
          <w:tcPr>
            <w:tcW w:type="dxa" w:w="617"/>
            <w:shd w:fill="006FC0"/>
          </w:tcPr>
          <w:p>
            <w:r>
              <w:t>9.8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24.4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Шымкент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-3.4</w:t>
            </w:r>
          </w:p>
        </w:tc>
        <w:tc>
          <w:tcPr>
            <w:tcW w:type="dxa" w:w="617"/>
            <w:shd w:fill="006FC0"/>
          </w:tcPr>
          <w:p>
            <w:r>
              <w:t>0.9</w:t>
            </w:r>
          </w:p>
        </w:tc>
        <w:tc>
          <w:tcPr>
            <w:tcW w:type="dxa" w:w="617"/>
            <w:shd w:fill="006FC0"/>
          </w:tcPr>
          <w:p>
            <w:r>
              <w:t>3.4</w:t>
            </w:r>
          </w:p>
        </w:tc>
        <w:tc>
          <w:tcPr>
            <w:tcW w:type="dxa" w:w="617"/>
            <w:shd w:fill="006FC0"/>
          </w:tcPr>
          <w:p>
            <w:r>
              <w:t>4.7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16.8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Доля доходов. наименее обеспеченных 40% населения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республике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22.53</w:t>
            </w:r>
          </w:p>
        </w:tc>
        <w:tc>
          <w:tcPr>
            <w:tcW w:type="dxa" w:w="617"/>
            <w:shd w:fill="006FC0"/>
          </w:tcPr>
          <w:p>
            <w:r>
              <w:t>23.42</w:t>
            </w:r>
          </w:p>
        </w:tc>
        <w:tc>
          <w:tcPr>
            <w:tcW w:type="dxa" w:w="617"/>
            <w:shd w:fill="006FC0"/>
          </w:tcPr>
          <w:p>
            <w:r>
              <w:t>22.3</w:t>
            </w:r>
          </w:p>
        </w:tc>
        <w:tc>
          <w:tcPr>
            <w:tcW w:type="dxa" w:w="617"/>
            <w:shd w:fill="006FC0"/>
          </w:tcPr>
          <w:p>
            <w:r>
              <w:t>24.32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25.21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26.11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Акмолинская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22.75</w:t>
            </w:r>
          </w:p>
        </w:tc>
        <w:tc>
          <w:tcPr>
            <w:tcW w:type="dxa" w:w="617"/>
            <w:shd w:fill="006FC0"/>
          </w:tcPr>
          <w:p>
            <w:r>
              <w:t>23.65</w:t>
            </w:r>
          </w:p>
        </w:tc>
        <w:tc>
          <w:tcPr>
            <w:tcW w:type="dxa" w:w="617"/>
            <w:shd w:fill="006FC0"/>
          </w:tcPr>
          <w:p>
            <w:r>
              <w:t>22.15</w:t>
            </w:r>
          </w:p>
        </w:tc>
        <w:tc>
          <w:tcPr>
            <w:tcW w:type="dxa" w:w="617"/>
            <w:shd w:fill="006FC0"/>
          </w:tcPr>
          <w:p>
            <w:r>
              <w:t>24.56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25.46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26.36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27.26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Актюбинская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24.39</w:t>
            </w:r>
          </w:p>
        </w:tc>
        <w:tc>
          <w:tcPr>
            <w:tcW w:type="dxa" w:w="617"/>
            <w:shd w:fill="006FC0"/>
          </w:tcPr>
          <w:p>
            <w:r>
              <w:t>25.36</w:t>
            </w:r>
          </w:p>
        </w:tc>
        <w:tc>
          <w:tcPr>
            <w:tcW w:type="dxa" w:w="617"/>
            <w:shd w:fill="006FC0"/>
          </w:tcPr>
          <w:p>
            <w:r>
              <w:t>22.4</w:t>
            </w:r>
          </w:p>
        </w:tc>
        <w:tc>
          <w:tcPr>
            <w:tcW w:type="dxa" w:w="617"/>
            <w:shd w:fill="006FC0"/>
          </w:tcPr>
          <w:p>
            <w:r>
              <w:t>26.33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27.29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28.26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29.23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Алматинская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22.58</w:t>
            </w:r>
          </w:p>
        </w:tc>
        <w:tc>
          <w:tcPr>
            <w:tcW w:type="dxa" w:w="617"/>
            <w:shd w:fill="006FC0"/>
          </w:tcPr>
          <w:p>
            <w:r>
              <w:t>23.48</w:t>
            </w:r>
          </w:p>
        </w:tc>
        <w:tc>
          <w:tcPr>
            <w:tcW w:type="dxa" w:w="617"/>
            <w:shd w:fill="006FC0"/>
          </w:tcPr>
          <w:p>
            <w:r>
              <w:t>22.95</w:t>
            </w:r>
          </w:p>
        </w:tc>
        <w:tc>
          <w:tcPr>
            <w:tcW w:type="dxa" w:w="617"/>
            <w:shd w:fill="006FC0"/>
          </w:tcPr>
          <w:p>
            <w:r>
              <w:t>24.37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25.27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26.16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27.06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Атырауская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27.43</w:t>
            </w:r>
          </w:p>
        </w:tc>
        <w:tc>
          <w:tcPr>
            <w:tcW w:type="dxa" w:w="617"/>
            <w:shd w:fill="006FC0"/>
          </w:tcPr>
          <w:p>
            <w:r>
              <w:t>28.52</w:t>
            </w:r>
          </w:p>
        </w:tc>
        <w:tc>
          <w:tcPr>
            <w:tcW w:type="dxa" w:w="617"/>
            <w:shd w:fill="006FC0"/>
          </w:tcPr>
          <w:p>
            <w:r>
              <w:t>26.36</w:t>
            </w:r>
          </w:p>
        </w:tc>
        <w:tc>
          <w:tcPr>
            <w:tcW w:type="dxa" w:w="617"/>
            <w:shd w:fill="006FC0"/>
          </w:tcPr>
          <w:p>
            <w:r>
              <w:t>29.61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30.7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31.78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32.87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Западно-Казахстанская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</w:t>
            </w:r>
          </w:p>
        </w:tc>
        <w:tc>
          <w:tcPr>
            <w:tcW w:type="dxa" w:w="617"/>
            <w:shd w:fill="006FC0"/>
          </w:tcPr>
          <w:p>
            <w:r>
              <w:t>25.99</w:t>
            </w:r>
          </w:p>
        </w:tc>
        <w:tc>
          <w:tcPr>
            <w:tcW w:type="dxa" w:w="617"/>
            <w:shd w:fill="006FC0"/>
          </w:tcPr>
          <w:p>
            <w:r>
              <w:t>24.72</w:t>
            </w:r>
          </w:p>
        </w:tc>
        <w:tc>
          <w:tcPr>
            <w:tcW w:type="dxa" w:w="617"/>
            <w:shd w:fill="006FC0"/>
          </w:tcPr>
          <w:p>
            <w:r>
              <w:t>26.98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27.98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28.97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29.96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Жамбылская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27.04</w:t>
            </w:r>
          </w:p>
        </w:tc>
        <w:tc>
          <w:tcPr>
            <w:tcW w:type="dxa" w:w="617"/>
            <w:shd w:fill="006FC0"/>
          </w:tcPr>
          <w:p>
            <w:r>
              <w:t>28.11</w:t>
            </w:r>
          </w:p>
        </w:tc>
        <w:tc>
          <w:tcPr>
            <w:tcW w:type="dxa" w:w="617"/>
            <w:shd w:fill="006FC0"/>
          </w:tcPr>
          <w:p>
            <w:r>
              <w:t>26.79</w:t>
            </w:r>
          </w:p>
        </w:tc>
        <w:tc>
          <w:tcPr>
            <w:tcW w:type="dxa" w:w="617"/>
            <w:shd w:fill="006FC0"/>
          </w:tcPr>
          <w:p>
            <w:r>
              <w:t>29.19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30.26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31.33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32.4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Карагандинская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21.66</w:t>
            </w:r>
          </w:p>
        </w:tc>
        <w:tc>
          <w:tcPr>
            <w:tcW w:type="dxa" w:w="617"/>
            <w:shd w:fill="006FC0"/>
          </w:tcPr>
          <w:p>
            <w:r>
              <w:t>22.52</w:t>
            </w:r>
          </w:p>
        </w:tc>
        <w:tc>
          <w:tcPr>
            <w:tcW w:type="dxa" w:w="617"/>
            <w:shd w:fill="006FC0"/>
          </w:tcPr>
          <w:p>
            <w:r>
              <w:t>20.88</w:t>
            </w:r>
          </w:p>
        </w:tc>
        <w:tc>
          <w:tcPr>
            <w:tcW w:type="dxa" w:w="617"/>
            <w:shd w:fill="006FC0"/>
          </w:tcPr>
          <w:p>
            <w:r>
              <w:t>23.38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24.24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25.96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Костанайская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24.49</w:t>
            </w:r>
          </w:p>
        </w:tc>
        <w:tc>
          <w:tcPr>
            <w:tcW w:type="dxa" w:w="617"/>
            <w:shd w:fill="006FC0"/>
          </w:tcPr>
          <w:p>
            <w:r>
              <w:t>25.46</w:t>
            </w:r>
          </w:p>
        </w:tc>
        <w:tc>
          <w:tcPr>
            <w:tcW w:type="dxa" w:w="617"/>
            <w:shd w:fill="006FC0"/>
          </w:tcPr>
          <w:p>
            <w:r>
              <w:t>24.23</w:t>
            </w:r>
          </w:p>
        </w:tc>
        <w:tc>
          <w:tcPr>
            <w:tcW w:type="dxa" w:w="617"/>
            <w:shd w:fill="006FC0"/>
          </w:tcPr>
          <w:p>
            <w:r>
              <w:t>26.43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27.41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28.38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29.35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24.83</w:t>
            </w:r>
          </w:p>
        </w:tc>
        <w:tc>
          <w:tcPr>
            <w:tcW w:type="dxa" w:w="617"/>
            <w:shd w:fill="006FC0"/>
          </w:tcPr>
          <w:p>
            <w:r>
              <w:t>25.82</w:t>
            </w:r>
          </w:p>
        </w:tc>
        <w:tc>
          <w:tcPr>
            <w:tcW w:type="dxa" w:w="617"/>
            <w:shd w:fill="006FC0"/>
          </w:tcPr>
          <w:p>
            <w:r>
              <w:t>25.99</w:t>
            </w:r>
          </w:p>
        </w:tc>
        <w:tc>
          <w:tcPr>
            <w:tcW w:type="dxa" w:w="617"/>
            <w:shd w:fill="006FC0"/>
          </w:tcPr>
          <w:p>
            <w:r>
              <w:t>26.8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27.79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28.77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29.76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29.74</w:t>
            </w:r>
          </w:p>
        </w:tc>
        <w:tc>
          <w:tcPr>
            <w:tcW w:type="dxa" w:w="617"/>
            <w:shd w:fill="006FC0"/>
          </w:tcPr>
          <w:p>
            <w:r>
              <w:t>30.92</w:t>
            </w:r>
          </w:p>
        </w:tc>
        <w:tc>
          <w:tcPr>
            <w:tcW w:type="dxa" w:w="617"/>
            <w:shd w:fill="006FC0"/>
          </w:tcPr>
          <w:p>
            <w:r>
              <w:t>28.41</w:t>
            </w:r>
          </w:p>
        </w:tc>
        <w:tc>
          <w:tcPr>
            <w:tcW w:type="dxa" w:w="617"/>
            <w:shd w:fill="006FC0"/>
          </w:tcPr>
          <w:p>
            <w:r>
              <w:t>32.1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33.28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34.46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35.64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21.71</w:t>
            </w:r>
          </w:p>
        </w:tc>
        <w:tc>
          <w:tcPr>
            <w:tcW w:type="dxa" w:w="617"/>
            <w:shd w:fill="006FC0"/>
          </w:tcPr>
          <w:p>
            <w:r>
              <w:t>22.57</w:t>
            </w:r>
          </w:p>
        </w:tc>
        <w:tc>
          <w:tcPr>
            <w:tcW w:type="dxa" w:w="617"/>
            <w:shd w:fill="006FC0"/>
          </w:tcPr>
          <w:p>
            <w:r>
              <w:t>21.18</w:t>
            </w:r>
          </w:p>
        </w:tc>
        <w:tc>
          <w:tcPr>
            <w:tcW w:type="dxa" w:w="617"/>
            <w:shd w:fill="006FC0"/>
          </w:tcPr>
          <w:p>
            <w:r>
              <w:t>23.43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24.29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25.16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26.02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21.32</w:t>
            </w:r>
          </w:p>
        </w:tc>
        <w:tc>
          <w:tcPr>
            <w:tcW w:type="dxa" w:w="617"/>
            <w:shd w:fill="006FC0"/>
          </w:tcPr>
          <w:p>
            <w:r>
              <w:t>22.17</w:t>
            </w:r>
          </w:p>
        </w:tc>
        <w:tc>
          <w:tcPr>
            <w:tcW w:type="dxa" w:w="617"/>
            <w:shd w:fill="006FC0"/>
          </w:tcPr>
          <w:p>
            <w:r>
              <w:t>21.55</w:t>
            </w:r>
          </w:p>
        </w:tc>
        <w:tc>
          <w:tcPr>
            <w:tcW w:type="dxa" w:w="617"/>
            <w:shd w:fill="006FC0"/>
          </w:tcPr>
          <w:p>
            <w:r>
              <w:t>23.01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23.86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24.7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25.55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29.15</w:t>
            </w:r>
          </w:p>
        </w:tc>
        <w:tc>
          <w:tcPr>
            <w:tcW w:type="dxa" w:w="617"/>
            <w:shd w:fill="006FC0"/>
          </w:tcPr>
          <w:p>
            <w:r>
              <w:t>30.31</w:t>
            </w:r>
          </w:p>
        </w:tc>
        <w:tc>
          <w:tcPr>
            <w:tcW w:type="dxa" w:w="617"/>
            <w:shd w:fill="006FC0"/>
          </w:tcPr>
          <w:p>
            <w:r>
              <w:t>28.08</w:t>
            </w:r>
          </w:p>
        </w:tc>
        <w:tc>
          <w:tcPr>
            <w:tcW w:type="dxa" w:w="617"/>
            <w:shd w:fill="006FC0"/>
          </w:tcPr>
          <w:p>
            <w:r>
              <w:t>31.46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32.62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33.78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34.93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20.01</w:t>
            </w:r>
          </w:p>
        </w:tc>
        <w:tc>
          <w:tcPr>
            <w:tcW w:type="dxa" w:w="617"/>
            <w:shd w:fill="006FC0"/>
          </w:tcPr>
          <w:p>
            <w:r>
              <w:t>20.8</w:t>
            </w:r>
          </w:p>
        </w:tc>
        <w:tc>
          <w:tcPr>
            <w:tcW w:type="dxa" w:w="617"/>
            <w:shd w:fill="006FC0"/>
          </w:tcPr>
          <w:p>
            <w:r>
              <w:t>20.24</w:t>
            </w:r>
          </w:p>
        </w:tc>
        <w:tc>
          <w:tcPr>
            <w:tcW w:type="dxa" w:w="617"/>
            <w:shd w:fill="006FC0"/>
          </w:tcPr>
          <w:p>
            <w:r>
              <w:t>21.6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22.39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23.19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23.98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Астана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26.43</w:t>
            </w:r>
          </w:p>
        </w:tc>
        <w:tc>
          <w:tcPr>
            <w:tcW w:type="dxa" w:w="617"/>
            <w:shd w:fill="006FC0"/>
          </w:tcPr>
          <w:p>
            <w:r>
              <w:t>27.48</w:t>
            </w:r>
          </w:p>
        </w:tc>
        <w:tc>
          <w:tcPr>
            <w:tcW w:type="dxa" w:w="617"/>
            <w:shd w:fill="006FC0"/>
          </w:tcPr>
          <w:p>
            <w:r>
              <w:t>24.14</w:t>
            </w:r>
          </w:p>
        </w:tc>
        <w:tc>
          <w:tcPr>
            <w:tcW w:type="dxa" w:w="617"/>
            <w:shd w:fill="006FC0"/>
          </w:tcPr>
          <w:p>
            <w:r>
              <w:t>28.53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29.58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30.63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31.67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Алматы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20.62</w:t>
            </w:r>
          </w:p>
        </w:tc>
        <w:tc>
          <w:tcPr>
            <w:tcW w:type="dxa" w:w="617"/>
            <w:shd w:fill="006FC0"/>
          </w:tcPr>
          <w:p>
            <w:r>
              <w:t>21.44</w:t>
            </w:r>
          </w:p>
        </w:tc>
        <w:tc>
          <w:tcPr>
            <w:tcW w:type="dxa" w:w="617"/>
            <w:shd w:fill="006FC0"/>
          </w:tcPr>
          <w:p>
            <w:r>
              <w:t>20.27</w:t>
            </w:r>
          </w:p>
        </w:tc>
        <w:tc>
          <w:tcPr>
            <w:tcW w:type="dxa" w:w="617"/>
            <w:shd w:fill="006FC0"/>
          </w:tcPr>
          <w:p>
            <w:r>
              <w:t>22.26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23.07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23.89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24.71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Шымкент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28.2</w:t>
            </w:r>
          </w:p>
        </w:tc>
        <w:tc>
          <w:tcPr>
            <w:tcW w:type="dxa" w:w="617"/>
            <w:shd w:fill="006FC0"/>
          </w:tcPr>
          <w:p>
            <w:r>
              <w:t>29.32</w:t>
            </w:r>
          </w:p>
        </w:tc>
        <w:tc>
          <w:tcPr>
            <w:tcW w:type="dxa" w:w="617"/>
            <w:shd w:fill="006FC0"/>
          </w:tcPr>
          <w:p>
            <w:r>
              <w:t>28.46</w:t>
            </w:r>
          </w:p>
        </w:tc>
        <w:tc>
          <w:tcPr>
            <w:tcW w:type="dxa" w:w="617"/>
            <w:shd w:fill="006FC0"/>
          </w:tcPr>
          <w:p>
            <w:r>
              <w:t>30.44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31.56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32.68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33.79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3</w:t>
            </w:r>
          </w:p>
        </w:tc>
        <w:tc>
          <w:tcPr>
            <w:tcW w:type="dxa" w:w="617"/>
            <w:shd w:fill="006FC0"/>
          </w:tcPr>
          <w:p>
            <w:r>
              <w:t>Уровень безработицы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республике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Акмолинская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4.7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Актюбинская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Алматинская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4.6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Атырауская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Западно-Казахстанская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Жамбылская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Карагандинская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4.4</w:t>
            </w:r>
          </w:p>
        </w:tc>
        <w:tc>
          <w:tcPr>
            <w:tcW w:type="dxa" w:w="617"/>
            <w:shd w:fill="006FC0"/>
          </w:tcPr>
          <w:p>
            <w:r>
              <w:t>4.6</w:t>
            </w:r>
          </w:p>
        </w:tc>
        <w:tc>
          <w:tcPr>
            <w:tcW w:type="dxa" w:w="617"/>
            <w:shd w:fill="006FC0"/>
          </w:tcPr>
          <w:p>
            <w:r>
              <w:t>4.5</w:t>
            </w:r>
          </w:p>
        </w:tc>
        <w:tc>
          <w:tcPr>
            <w:tcW w:type="dxa" w:w="617"/>
            <w:shd w:fill="006FC0"/>
          </w:tcPr>
          <w:p>
            <w:r>
              <w:t>4.6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Костанайская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4.7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5.1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5.1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4.7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5.1</w:t>
            </w:r>
          </w:p>
        </w:tc>
        <w:tc>
          <w:tcPr>
            <w:tcW w:type="dxa" w:w="617"/>
            <w:shd w:fill="006FC0"/>
          </w:tcPr>
          <w:p>
            <w:r>
              <w:t>5.2</w:t>
            </w:r>
          </w:p>
        </w:tc>
        <w:tc>
          <w:tcPr>
            <w:tcW w:type="dxa" w:w="617"/>
            <w:shd w:fill="006FC0"/>
          </w:tcPr>
          <w:p>
            <w:r>
              <w:t>5.1</w:t>
            </w:r>
          </w:p>
        </w:tc>
        <w:tc>
          <w:tcPr>
            <w:tcW w:type="dxa" w:w="617"/>
            <w:shd w:fill="006FC0"/>
          </w:tcPr>
          <w:p>
            <w:r>
              <w:t>5.2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Астана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4.4</w:t>
            </w:r>
          </w:p>
        </w:tc>
        <w:tc>
          <w:tcPr>
            <w:tcW w:type="dxa" w:w="617"/>
            <w:shd w:fill="006FC0"/>
          </w:tcPr>
          <w:p>
            <w:r>
              <w:t>4.7</w:t>
            </w:r>
          </w:p>
        </w:tc>
        <w:tc>
          <w:tcPr>
            <w:tcW w:type="dxa" w:w="617"/>
            <w:shd w:fill="006FC0"/>
          </w:tcPr>
          <w:p>
            <w:r>
              <w:t>4.6</w:t>
            </w:r>
          </w:p>
        </w:tc>
        <w:tc>
          <w:tcPr>
            <w:tcW w:type="dxa" w:w="617"/>
            <w:shd w:fill="006FC0"/>
          </w:tcPr>
          <w:p>
            <w:r>
              <w:t>4.7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Алматы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5.1</w:t>
            </w:r>
          </w:p>
        </w:tc>
        <w:tc>
          <w:tcPr>
            <w:tcW w:type="dxa" w:w="617"/>
            <w:shd w:fill="006FC0"/>
          </w:tcPr>
          <w:p>
            <w:r>
              <w:t>5.3</w:t>
            </w:r>
          </w:p>
        </w:tc>
        <w:tc>
          <w:tcPr>
            <w:tcW w:type="dxa" w:w="617"/>
            <w:shd w:fill="006FC0"/>
          </w:tcPr>
          <w:p>
            <w:r>
              <w:t>5.2</w:t>
            </w:r>
          </w:p>
        </w:tc>
        <w:tc>
          <w:tcPr>
            <w:tcW w:type="dxa" w:w="617"/>
            <w:shd w:fill="006FC0"/>
          </w:tcPr>
          <w:p>
            <w:r>
              <w:t>5.3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Шымкент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5.1</w:t>
            </w:r>
          </w:p>
        </w:tc>
        <w:tc>
          <w:tcPr>
            <w:tcW w:type="dxa" w:w="617"/>
            <w:shd w:fill="006FC0"/>
          </w:tcPr>
          <w:p>
            <w:r>
              <w:t>5.2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5.2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4</w:t>
            </w:r>
          </w:p>
        </w:tc>
        <w:tc>
          <w:tcPr>
            <w:tcW w:type="dxa" w:w="617"/>
            <w:shd w:fill="006FC0"/>
          </w:tcPr>
          <w:p>
            <w:r>
              <w:t>Доступность жилья отношение среднедушевых доходов населения на среднюю стоимость 1 кв. м. (продажа нового жилья (квартиры в многоквартирных домах)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республике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0.34</w:t>
            </w:r>
          </w:p>
        </w:tc>
        <w:tc>
          <w:tcPr>
            <w:tcW w:type="dxa" w:w="617"/>
            <w:shd w:fill="006FC0"/>
          </w:tcPr>
          <w:p>
            <w:r>
              <w:t>0.35</w:t>
            </w:r>
          </w:p>
        </w:tc>
        <w:tc>
          <w:tcPr>
            <w:tcW w:type="dxa" w:w="617"/>
            <w:shd w:fill="006FC0"/>
          </w:tcPr>
          <w:p>
            <w:r>
              <w:t>0.36</w:t>
            </w:r>
          </w:p>
        </w:tc>
        <w:tc>
          <w:tcPr>
            <w:tcW w:type="dxa" w:w="617"/>
            <w:shd w:fill="006FC0"/>
          </w:tcPr>
          <w:p>
            <w:r>
              <w:t>0.37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0.39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0.41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Акмолинская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0.4</w:t>
            </w:r>
          </w:p>
        </w:tc>
        <w:tc>
          <w:tcPr>
            <w:tcW w:type="dxa" w:w="617"/>
            <w:shd w:fill="006FC0"/>
          </w:tcPr>
          <w:p>
            <w:r>
              <w:t>0.42</w:t>
            </w:r>
          </w:p>
        </w:tc>
        <w:tc>
          <w:tcPr>
            <w:tcW w:type="dxa" w:w="617"/>
            <w:shd w:fill="006FC0"/>
          </w:tcPr>
          <w:p>
            <w:r>
              <w:t>0.48</w:t>
            </w:r>
          </w:p>
        </w:tc>
        <w:tc>
          <w:tcPr>
            <w:tcW w:type="dxa" w:w="617"/>
            <w:shd w:fill="006FC0"/>
          </w:tcPr>
          <w:p>
            <w:r>
              <w:t>0.44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0.46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0.48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Актюбинская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</w:t>
            </w:r>
          </w:p>
        </w:tc>
        <w:tc>
          <w:tcPr>
            <w:tcW w:type="dxa" w:w="617"/>
            <w:shd w:fill="006FC0"/>
          </w:tcPr>
          <w:p>
            <w:r>
              <w:t>0.52</w:t>
            </w:r>
          </w:p>
        </w:tc>
        <w:tc>
          <w:tcPr>
            <w:tcW w:type="dxa" w:w="617"/>
            <w:shd w:fill="006FC0"/>
          </w:tcPr>
          <w:p>
            <w:r>
              <w:t>0.58</w:t>
            </w:r>
          </w:p>
        </w:tc>
        <w:tc>
          <w:tcPr>
            <w:tcW w:type="dxa" w:w="617"/>
            <w:shd w:fill="006FC0"/>
          </w:tcPr>
          <w:p>
            <w:r>
              <w:t>0.55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0.61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0.65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Алматинская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0.54</w:t>
            </w:r>
          </w:p>
        </w:tc>
        <w:tc>
          <w:tcPr>
            <w:tcW w:type="dxa" w:w="617"/>
            <w:shd w:fill="006FC0"/>
          </w:tcPr>
          <w:p>
            <w:r>
              <w:t>0.56</w:t>
            </w:r>
          </w:p>
        </w:tc>
        <w:tc>
          <w:tcPr>
            <w:tcW w:type="dxa" w:w="617"/>
            <w:shd w:fill="006FC0"/>
          </w:tcPr>
          <w:p>
            <w:r>
              <w:t>0.51</w:t>
            </w:r>
          </w:p>
        </w:tc>
        <w:tc>
          <w:tcPr>
            <w:tcW w:type="dxa" w:w="617"/>
            <w:shd w:fill="006FC0"/>
          </w:tcPr>
          <w:p>
            <w:r>
              <w:t>0.59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0.61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0.65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0.69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Атырауская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0.65</w:t>
            </w:r>
          </w:p>
        </w:tc>
        <w:tc>
          <w:tcPr>
            <w:tcW w:type="dxa" w:w="617"/>
            <w:shd w:fill="006FC0"/>
          </w:tcPr>
          <w:p>
            <w:r>
              <w:t>0.68</w:t>
            </w:r>
          </w:p>
        </w:tc>
        <w:tc>
          <w:tcPr>
            <w:tcW w:type="dxa" w:w="617"/>
            <w:shd w:fill="006FC0"/>
          </w:tcPr>
          <w:p>
            <w:r>
              <w:t>0.76</w:t>
            </w:r>
          </w:p>
        </w:tc>
        <w:tc>
          <w:tcPr>
            <w:tcW w:type="dxa" w:w="617"/>
            <w:shd w:fill="006FC0"/>
          </w:tcPr>
          <w:p>
            <w:r>
              <w:t>0.71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0.75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0.79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0.84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Западно-Казахстанская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0.57</w:t>
            </w:r>
          </w:p>
        </w:tc>
        <w:tc>
          <w:tcPr>
            <w:tcW w:type="dxa" w:w="617"/>
            <w:shd w:fill="006FC0"/>
          </w:tcPr>
          <w:p>
            <w:r>
              <w:t>0.59</w:t>
            </w:r>
          </w:p>
        </w:tc>
        <w:tc>
          <w:tcPr>
            <w:tcW w:type="dxa" w:w="617"/>
            <w:shd w:fill="006FC0"/>
          </w:tcPr>
          <w:p>
            <w:r>
              <w:t>0.57</w:t>
            </w:r>
          </w:p>
        </w:tc>
        <w:tc>
          <w:tcPr>
            <w:tcW w:type="dxa" w:w="617"/>
            <w:shd w:fill="006FC0"/>
          </w:tcPr>
          <w:p>
            <w:r>
              <w:t>0.62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0.65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0.69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0.73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Жамбылская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</w:t>
            </w:r>
          </w:p>
        </w:tc>
        <w:tc>
          <w:tcPr>
            <w:tcW w:type="dxa" w:w="617"/>
            <w:shd w:fill="006FC0"/>
          </w:tcPr>
          <w:p>
            <w:r>
              <w:t>0.52</w:t>
            </w:r>
          </w:p>
        </w:tc>
        <w:tc>
          <w:tcPr>
            <w:tcW w:type="dxa" w:w="617"/>
            <w:shd w:fill="006FC0"/>
          </w:tcPr>
          <w:p>
            <w:r>
              <w:t>0.61</w:t>
            </w:r>
          </w:p>
        </w:tc>
        <w:tc>
          <w:tcPr>
            <w:tcW w:type="dxa" w:w="617"/>
            <w:shd w:fill="006FC0"/>
          </w:tcPr>
          <w:p>
            <w:r>
              <w:t>0.55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0.61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0.65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Карагандинская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0.43</w:t>
            </w:r>
          </w:p>
        </w:tc>
        <w:tc>
          <w:tcPr>
            <w:tcW w:type="dxa" w:w="617"/>
            <w:shd w:fill="006FC0"/>
          </w:tcPr>
          <w:p>
            <w:r>
              <w:t>0.45</w:t>
            </w:r>
          </w:p>
        </w:tc>
        <w:tc>
          <w:tcPr>
            <w:tcW w:type="dxa" w:w="617"/>
            <w:shd w:fill="006FC0"/>
          </w:tcPr>
          <w:p>
            <w:r>
              <w:t>0.55</w:t>
            </w:r>
          </w:p>
        </w:tc>
        <w:tc>
          <w:tcPr>
            <w:tcW w:type="dxa" w:w="617"/>
            <w:shd w:fill="006FC0"/>
          </w:tcPr>
          <w:p>
            <w:r>
              <w:t>0.47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Костанайская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0.39</w:t>
            </w:r>
          </w:p>
        </w:tc>
        <w:tc>
          <w:tcPr>
            <w:tcW w:type="dxa" w:w="617"/>
            <w:shd w:fill="006FC0"/>
          </w:tcPr>
          <w:p>
            <w:r>
              <w:t>0.4</w:t>
            </w:r>
          </w:p>
        </w:tc>
        <w:tc>
          <w:tcPr>
            <w:tcW w:type="dxa" w:w="617"/>
            <w:shd w:fill="006FC0"/>
          </w:tcPr>
          <w:p>
            <w:r>
              <w:t>0.42</w:t>
            </w:r>
          </w:p>
        </w:tc>
        <w:tc>
          <w:tcPr>
            <w:tcW w:type="dxa" w:w="617"/>
            <w:shd w:fill="006FC0"/>
          </w:tcPr>
          <w:p>
            <w:r>
              <w:t>0.42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0.44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0.47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0.55</w:t>
            </w:r>
          </w:p>
        </w:tc>
        <w:tc>
          <w:tcPr>
            <w:tcW w:type="dxa" w:w="617"/>
            <w:shd w:fill="006FC0"/>
          </w:tcPr>
          <w:p>
            <w:r>
              <w:t>0.57</w:t>
            </w:r>
          </w:p>
        </w:tc>
        <w:tc>
          <w:tcPr>
            <w:tcW w:type="dxa" w:w="617"/>
            <w:shd w:fill="006FC0"/>
          </w:tcPr>
          <w:p>
            <w:r>
              <w:t>0.56</w:t>
            </w:r>
          </w:p>
        </w:tc>
        <w:tc>
          <w:tcPr>
            <w:tcW w:type="dxa" w:w="617"/>
            <w:shd w:fill="006FC0"/>
          </w:tcPr>
          <w:p>
            <w:r>
              <w:t>0.6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0.63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0.66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0.57</w:t>
            </w:r>
          </w:p>
        </w:tc>
        <w:tc>
          <w:tcPr>
            <w:tcW w:type="dxa" w:w="617"/>
            <w:shd w:fill="006FC0"/>
          </w:tcPr>
          <w:p>
            <w:r>
              <w:t>0.59</w:t>
            </w:r>
          </w:p>
        </w:tc>
        <w:tc>
          <w:tcPr>
            <w:tcW w:type="dxa" w:w="617"/>
            <w:shd w:fill="006FC0"/>
          </w:tcPr>
          <w:p>
            <w:r>
              <w:t>0.61</w:t>
            </w:r>
          </w:p>
        </w:tc>
        <w:tc>
          <w:tcPr>
            <w:tcW w:type="dxa" w:w="617"/>
            <w:shd w:fill="006FC0"/>
          </w:tcPr>
          <w:p>
            <w:r>
              <w:t>0.62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0.65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0.69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0.73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0.44</w:t>
            </w:r>
          </w:p>
        </w:tc>
        <w:tc>
          <w:tcPr>
            <w:tcW w:type="dxa" w:w="617"/>
            <w:shd w:fill="006FC0"/>
          </w:tcPr>
          <w:p>
            <w:r>
              <w:t>0.46</w:t>
            </w:r>
          </w:p>
        </w:tc>
        <w:tc>
          <w:tcPr>
            <w:tcW w:type="dxa" w:w="617"/>
            <w:shd w:fill="006FC0"/>
          </w:tcPr>
          <w:p>
            <w:r>
              <w:t>0.52</w:t>
            </w:r>
          </w:p>
        </w:tc>
        <w:tc>
          <w:tcPr>
            <w:tcW w:type="dxa" w:w="617"/>
            <w:shd w:fill="006FC0"/>
          </w:tcPr>
          <w:p>
            <w:r>
              <w:t>0.48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0.63</w:t>
            </w:r>
          </w:p>
        </w:tc>
        <w:tc>
          <w:tcPr>
            <w:tcW w:type="dxa" w:w="617"/>
            <w:shd w:fill="006FC0"/>
          </w:tcPr>
          <w:p>
            <w:r>
              <w:t>0.66</w:t>
            </w:r>
          </w:p>
        </w:tc>
        <w:tc>
          <w:tcPr>
            <w:tcW w:type="dxa" w:w="617"/>
            <w:shd w:fill="006FC0"/>
          </w:tcPr>
          <w:p>
            <w:r>
              <w:t>0.46</w:t>
            </w:r>
          </w:p>
        </w:tc>
        <w:tc>
          <w:tcPr>
            <w:tcW w:type="dxa" w:w="617"/>
            <w:shd w:fill="006FC0"/>
          </w:tcPr>
          <w:p>
            <w:r>
              <w:t>0.69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0.72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0.77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0.81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0.17</w:t>
            </w:r>
          </w:p>
        </w:tc>
        <w:tc>
          <w:tcPr>
            <w:tcW w:type="dxa" w:w="617"/>
            <w:shd w:fill="006FC0"/>
          </w:tcPr>
          <w:p>
            <w:r>
              <w:t>0.18</w:t>
            </w:r>
          </w:p>
        </w:tc>
        <w:tc>
          <w:tcPr>
            <w:tcW w:type="dxa" w:w="617"/>
            <w:shd w:fill="006FC0"/>
          </w:tcPr>
          <w:p>
            <w:r>
              <w:t>0.26</w:t>
            </w:r>
          </w:p>
        </w:tc>
        <w:tc>
          <w:tcPr>
            <w:tcW w:type="dxa" w:w="617"/>
            <w:shd w:fill="006FC0"/>
          </w:tcPr>
          <w:p>
            <w:r>
              <w:t>0.19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0.21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0.22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0.45</w:t>
            </w:r>
          </w:p>
        </w:tc>
        <w:tc>
          <w:tcPr>
            <w:tcW w:type="dxa" w:w="617"/>
            <w:shd w:fill="006FC0"/>
          </w:tcPr>
          <w:p>
            <w:r>
              <w:t>0.46</w:t>
            </w:r>
          </w:p>
        </w:tc>
        <w:tc>
          <w:tcPr>
            <w:tcW w:type="dxa" w:w="617"/>
            <w:shd w:fill="006FC0"/>
          </w:tcPr>
          <w:p>
            <w:r>
              <w:t>0.56</w:t>
            </w:r>
          </w:p>
        </w:tc>
        <w:tc>
          <w:tcPr>
            <w:tcW w:type="dxa" w:w="617"/>
            <w:shd w:fill="006FC0"/>
          </w:tcPr>
          <w:p>
            <w:r>
              <w:t>0.49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Астана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0.42</w:t>
            </w:r>
          </w:p>
        </w:tc>
        <w:tc>
          <w:tcPr>
            <w:tcW w:type="dxa" w:w="617"/>
            <w:shd w:fill="006FC0"/>
          </w:tcPr>
          <w:p>
            <w:r>
              <w:t>0.43</w:t>
            </w:r>
          </w:p>
        </w:tc>
        <w:tc>
          <w:tcPr>
            <w:tcW w:type="dxa" w:w="617"/>
            <w:shd w:fill="006FC0"/>
          </w:tcPr>
          <w:p>
            <w:r>
              <w:t>0.42</w:t>
            </w:r>
          </w:p>
        </w:tc>
        <w:tc>
          <w:tcPr>
            <w:tcW w:type="dxa" w:w="617"/>
            <w:shd w:fill="006FC0"/>
          </w:tcPr>
          <w:p>
            <w:r>
              <w:t>0.45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0.47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Алматы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0.42</w:t>
            </w:r>
          </w:p>
        </w:tc>
        <w:tc>
          <w:tcPr>
            <w:tcW w:type="dxa" w:w="617"/>
            <w:shd w:fill="006FC0"/>
          </w:tcPr>
          <w:p>
            <w:r>
              <w:t>0.43</w:t>
            </w:r>
          </w:p>
        </w:tc>
        <w:tc>
          <w:tcPr>
            <w:tcW w:type="dxa" w:w="617"/>
            <w:shd w:fill="006FC0"/>
          </w:tcPr>
          <w:p>
            <w:r>
              <w:t>0.43</w:t>
            </w:r>
          </w:p>
        </w:tc>
        <w:tc>
          <w:tcPr>
            <w:tcW w:type="dxa" w:w="617"/>
            <w:shd w:fill="006FC0"/>
          </w:tcPr>
          <w:p>
            <w:r>
              <w:t>0.46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0.48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Шымкент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0.21</w:t>
            </w:r>
          </w:p>
        </w:tc>
        <w:tc>
          <w:tcPr>
            <w:tcW w:type="dxa" w:w="617"/>
            <w:shd w:fill="006FC0"/>
          </w:tcPr>
          <w:p>
            <w:r>
              <w:t>0.22</w:t>
            </w:r>
          </w:p>
        </w:tc>
        <w:tc>
          <w:tcPr>
            <w:tcW w:type="dxa" w:w="617"/>
            <w:shd w:fill="006FC0"/>
          </w:tcPr>
          <w:p>
            <w:r>
              <w:t>0.22</w:t>
            </w:r>
          </w:p>
        </w:tc>
        <w:tc>
          <w:tcPr>
            <w:tcW w:type="dxa" w:w="617"/>
            <w:shd w:fill="006FC0"/>
          </w:tcPr>
          <w:p>
            <w:r>
              <w:t>0.23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0.24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0.25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0.27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Расходы домашних хозяйств на продовольственные товары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республике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56.4</w:t>
            </w:r>
          </w:p>
        </w:tc>
        <w:tc>
          <w:tcPr>
            <w:tcW w:type="dxa" w:w="617"/>
            <w:shd w:fill="006FC0"/>
          </w:tcPr>
          <w:p>
            <w:r>
              <w:t>53.1</w:t>
            </w:r>
          </w:p>
        </w:tc>
        <w:tc>
          <w:tcPr>
            <w:tcW w:type="dxa" w:w="617"/>
            <w:shd w:fill="006FC0"/>
          </w:tcPr>
          <w:p>
            <w:r>
              <w:t>52.8</w:t>
            </w:r>
          </w:p>
        </w:tc>
        <w:tc>
          <w:tcPr>
            <w:tcW w:type="dxa" w:w="617"/>
            <w:shd w:fill="006FC0"/>
          </w:tcPr>
          <w:p>
            <w:r>
              <w:t>49.8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46.6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Акмолинская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55.4</w:t>
            </w:r>
          </w:p>
        </w:tc>
        <w:tc>
          <w:tcPr>
            <w:tcW w:type="dxa" w:w="617"/>
            <w:shd w:fill="006FC0"/>
          </w:tcPr>
          <w:p>
            <w:r>
              <w:t>52.2</w:t>
            </w:r>
          </w:p>
        </w:tc>
        <w:tc>
          <w:tcPr>
            <w:tcW w:type="dxa" w:w="617"/>
            <w:shd w:fill="006FC0"/>
          </w:tcPr>
          <w:p>
            <w:r>
              <w:t>48.4</w:t>
            </w:r>
          </w:p>
        </w:tc>
        <w:tc>
          <w:tcPr>
            <w:tcW w:type="dxa" w:w="617"/>
            <w:shd w:fill="006FC0"/>
          </w:tcPr>
          <w:p>
            <w:r>
              <w:t>49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45.7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Актюбинская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55.2</w:t>
            </w:r>
          </w:p>
        </w:tc>
        <w:tc>
          <w:tcPr>
            <w:tcW w:type="dxa" w:w="617"/>
            <w:shd w:fill="006FC0"/>
          </w:tcPr>
          <w:p>
            <w:r>
              <w:t>52</w:t>
            </w:r>
          </w:p>
        </w:tc>
        <w:tc>
          <w:tcPr>
            <w:tcW w:type="dxa" w:w="617"/>
            <w:shd w:fill="006FC0"/>
          </w:tcPr>
          <w:p>
            <w:r>
              <w:t>52.3</w:t>
            </w:r>
          </w:p>
        </w:tc>
        <w:tc>
          <w:tcPr>
            <w:tcW w:type="dxa" w:w="617"/>
            <w:shd w:fill="006FC0"/>
          </w:tcPr>
          <w:p>
            <w:r>
              <w:t>48.8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45.6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Алматинская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62.4</w:t>
            </w:r>
          </w:p>
        </w:tc>
        <w:tc>
          <w:tcPr>
            <w:tcW w:type="dxa" w:w="617"/>
            <w:shd w:fill="006FC0"/>
          </w:tcPr>
          <w:p>
            <w:r>
              <w:t>58.8</w:t>
            </w:r>
          </w:p>
        </w:tc>
        <w:tc>
          <w:tcPr>
            <w:tcW w:type="dxa" w:w="617"/>
            <w:shd w:fill="006FC0"/>
          </w:tcPr>
          <w:p>
            <w:r>
              <w:t>59.2</w:t>
            </w:r>
          </w:p>
        </w:tc>
        <w:tc>
          <w:tcPr>
            <w:tcW w:type="dxa" w:w="617"/>
            <w:shd w:fill="006FC0"/>
          </w:tcPr>
          <w:p>
            <w:r>
              <w:t>55.1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51.5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47.9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Атырауская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63.9</w:t>
            </w:r>
          </w:p>
        </w:tc>
        <w:tc>
          <w:tcPr>
            <w:tcW w:type="dxa" w:w="617"/>
            <w:shd w:fill="006FC0"/>
          </w:tcPr>
          <w:p>
            <w:r>
              <w:t>60.2</w:t>
            </w:r>
          </w:p>
        </w:tc>
        <w:tc>
          <w:tcPr>
            <w:tcW w:type="dxa" w:w="617"/>
            <w:shd w:fill="006FC0"/>
          </w:tcPr>
          <w:p>
            <w:r>
              <w:t>57.8</w:t>
            </w:r>
          </w:p>
        </w:tc>
        <w:tc>
          <w:tcPr>
            <w:tcW w:type="dxa" w:w="617"/>
            <w:shd w:fill="006FC0"/>
          </w:tcPr>
          <w:p>
            <w:r>
              <w:t>56.5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52.8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45.3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Западно-Казахстанская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60.2</w:t>
            </w:r>
          </w:p>
        </w:tc>
        <w:tc>
          <w:tcPr>
            <w:tcW w:type="dxa" w:w="617"/>
            <w:shd w:fill="006FC0"/>
          </w:tcPr>
          <w:p>
            <w:r>
              <w:t>56.7</w:t>
            </w:r>
          </w:p>
        </w:tc>
        <w:tc>
          <w:tcPr>
            <w:tcW w:type="dxa" w:w="617"/>
            <w:shd w:fill="006FC0"/>
          </w:tcPr>
          <w:p>
            <w:r>
              <w:t>57.9</w:t>
            </w:r>
          </w:p>
        </w:tc>
        <w:tc>
          <w:tcPr>
            <w:tcW w:type="dxa" w:w="617"/>
            <w:shd w:fill="006FC0"/>
          </w:tcPr>
          <w:p>
            <w:r>
              <w:t>53.2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46.2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Жамбылская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59.4</w:t>
            </w:r>
          </w:p>
        </w:tc>
        <w:tc>
          <w:tcPr>
            <w:tcW w:type="dxa" w:w="617"/>
            <w:shd w:fill="006FC0"/>
          </w:tcPr>
          <w:p>
            <w:r>
              <w:t>55.9</w:t>
            </w:r>
          </w:p>
        </w:tc>
        <w:tc>
          <w:tcPr>
            <w:tcW w:type="dxa" w:w="617"/>
            <w:shd w:fill="006FC0"/>
          </w:tcPr>
          <w:p>
            <w:r>
              <w:t>61.7</w:t>
            </w:r>
          </w:p>
        </w:tc>
        <w:tc>
          <w:tcPr>
            <w:tcW w:type="dxa" w:w="617"/>
            <w:shd w:fill="006FC0"/>
          </w:tcPr>
          <w:p>
            <w:r>
              <w:t>52.5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45.6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Карагандинская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52</w:t>
            </w:r>
          </w:p>
        </w:tc>
        <w:tc>
          <w:tcPr>
            <w:tcW w:type="dxa" w:w="617"/>
            <w:shd w:fill="006FC0"/>
          </w:tcPr>
          <w:p>
            <w:r>
              <w:t>49</w:t>
            </w:r>
          </w:p>
        </w:tc>
        <w:tc>
          <w:tcPr>
            <w:tcW w:type="dxa" w:w="617"/>
            <w:shd w:fill="006FC0"/>
          </w:tcPr>
          <w:p>
            <w:r>
              <w:t>45.1</w:t>
            </w:r>
          </w:p>
        </w:tc>
        <w:tc>
          <w:tcPr>
            <w:tcW w:type="dxa" w:w="617"/>
            <w:shd w:fill="006FC0"/>
          </w:tcPr>
          <w:p>
            <w:r>
              <w:t>46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36.9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Костанайская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49.4</w:t>
            </w:r>
          </w:p>
        </w:tc>
        <w:tc>
          <w:tcPr>
            <w:tcW w:type="dxa" w:w="617"/>
            <w:shd w:fill="006FC0"/>
          </w:tcPr>
          <w:p>
            <w:r>
              <w:t>46.5</w:t>
            </w:r>
          </w:p>
        </w:tc>
        <w:tc>
          <w:tcPr>
            <w:tcW w:type="dxa" w:w="617"/>
            <w:shd w:fill="006FC0"/>
          </w:tcPr>
          <w:p>
            <w:r>
              <w:t>46.2</w:t>
            </w:r>
          </w:p>
        </w:tc>
        <w:tc>
          <w:tcPr>
            <w:tcW w:type="dxa" w:w="617"/>
            <w:shd w:fill="006FC0"/>
          </w:tcPr>
          <w:p>
            <w:r>
              <w:t>43.7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52.6</w:t>
            </w:r>
          </w:p>
        </w:tc>
        <w:tc>
          <w:tcPr>
            <w:tcW w:type="dxa" w:w="617"/>
            <w:shd w:fill="006FC0"/>
          </w:tcPr>
          <w:p>
            <w:r>
              <w:t>49.5</w:t>
            </w:r>
          </w:p>
        </w:tc>
        <w:tc>
          <w:tcPr>
            <w:tcW w:type="dxa" w:w="617"/>
            <w:shd w:fill="006FC0"/>
          </w:tcPr>
          <w:p>
            <w:r>
              <w:t>51.5</w:t>
            </w:r>
          </w:p>
        </w:tc>
        <w:tc>
          <w:tcPr>
            <w:tcW w:type="dxa" w:w="617"/>
            <w:shd w:fill="006FC0"/>
          </w:tcPr>
          <w:p>
            <w:r>
              <w:t>46.5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63.6</w:t>
            </w:r>
          </w:p>
        </w:tc>
        <w:tc>
          <w:tcPr>
            <w:tcW w:type="dxa" w:w="617"/>
            <w:shd w:fill="006FC0"/>
          </w:tcPr>
          <w:p>
            <w:r>
              <w:t>59.9</w:t>
            </w:r>
          </w:p>
        </w:tc>
        <w:tc>
          <w:tcPr>
            <w:tcW w:type="dxa" w:w="617"/>
            <w:shd w:fill="006FC0"/>
          </w:tcPr>
          <w:p>
            <w:r>
              <w:t>57.4</w:t>
            </w:r>
          </w:p>
        </w:tc>
        <w:tc>
          <w:tcPr>
            <w:tcW w:type="dxa" w:w="617"/>
            <w:shd w:fill="006FC0"/>
          </w:tcPr>
          <w:p>
            <w:r>
              <w:t>56.2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52.5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48.8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45.1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57</w:t>
            </w:r>
          </w:p>
        </w:tc>
        <w:tc>
          <w:tcPr>
            <w:tcW w:type="dxa" w:w="617"/>
            <w:shd w:fill="006FC0"/>
          </w:tcPr>
          <w:p>
            <w:r>
              <w:t>53.7</w:t>
            </w:r>
          </w:p>
        </w:tc>
        <w:tc>
          <w:tcPr>
            <w:tcW w:type="dxa" w:w="617"/>
            <w:shd w:fill="006FC0"/>
          </w:tcPr>
          <w:p>
            <w:r>
              <w:t>55.1</w:t>
            </w:r>
          </w:p>
        </w:tc>
        <w:tc>
          <w:tcPr>
            <w:tcW w:type="dxa" w:w="617"/>
            <w:shd w:fill="006FC0"/>
          </w:tcPr>
          <w:p>
            <w:r>
              <w:t>50.4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47.1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50.2</w:t>
            </w:r>
          </w:p>
        </w:tc>
        <w:tc>
          <w:tcPr>
            <w:tcW w:type="dxa" w:w="617"/>
            <w:shd w:fill="006FC0"/>
          </w:tcPr>
          <w:p>
            <w:r>
              <w:t>48.7</w:t>
            </w:r>
          </w:p>
        </w:tc>
        <w:tc>
          <w:tcPr>
            <w:tcW w:type="dxa" w:w="617"/>
            <w:shd w:fill="006FC0"/>
          </w:tcPr>
          <w:p>
            <w:r>
              <w:t>46.6</w:t>
            </w:r>
          </w:p>
        </w:tc>
        <w:tc>
          <w:tcPr>
            <w:tcW w:type="dxa" w:w="617"/>
            <w:shd w:fill="006FC0"/>
          </w:tcPr>
          <w:p>
            <w:r>
              <w:t>47.2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45.7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67.1</w:t>
            </w:r>
          </w:p>
        </w:tc>
        <w:tc>
          <w:tcPr>
            <w:tcW w:type="dxa" w:w="617"/>
            <w:shd w:fill="006FC0"/>
          </w:tcPr>
          <w:p>
            <w:r>
              <w:t>63.2</w:t>
            </w:r>
          </w:p>
        </w:tc>
        <w:tc>
          <w:tcPr>
            <w:tcW w:type="dxa" w:w="617"/>
            <w:shd w:fill="006FC0"/>
          </w:tcPr>
          <w:p>
            <w:r>
              <w:t>61.9</w:t>
            </w:r>
          </w:p>
        </w:tc>
        <w:tc>
          <w:tcPr>
            <w:tcW w:type="dxa" w:w="617"/>
            <w:shd w:fill="006FC0"/>
          </w:tcPr>
          <w:p>
            <w:r>
              <w:t>59.3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55.4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51.5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47.6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58.5</w:t>
            </w:r>
          </w:p>
        </w:tc>
        <w:tc>
          <w:tcPr>
            <w:tcW w:type="dxa" w:w="617"/>
            <w:shd w:fill="006FC0"/>
          </w:tcPr>
          <w:p>
            <w:r>
              <w:t>55.1</w:t>
            </w:r>
          </w:p>
        </w:tc>
        <w:tc>
          <w:tcPr>
            <w:tcW w:type="dxa" w:w="617"/>
            <w:shd w:fill="006FC0"/>
          </w:tcPr>
          <w:p>
            <w:r>
              <w:t>54.4</w:t>
            </w:r>
          </w:p>
        </w:tc>
        <w:tc>
          <w:tcPr>
            <w:tcW w:type="dxa" w:w="617"/>
            <w:shd w:fill="006FC0"/>
          </w:tcPr>
          <w:p>
            <w:r>
              <w:t>51.7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48.3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Астана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47.5</w:t>
            </w:r>
          </w:p>
        </w:tc>
        <w:tc>
          <w:tcPr>
            <w:tcW w:type="dxa" w:w="617"/>
            <w:shd w:fill="006FC0"/>
          </w:tcPr>
          <w:p>
            <w:r>
              <w:t>44.7</w:t>
            </w:r>
          </w:p>
        </w:tc>
        <w:tc>
          <w:tcPr>
            <w:tcW w:type="dxa" w:w="617"/>
            <w:shd w:fill="006FC0"/>
          </w:tcPr>
          <w:p>
            <w:r>
              <w:t>45.9</w:t>
            </w:r>
          </w:p>
        </w:tc>
        <w:tc>
          <w:tcPr>
            <w:tcW w:type="dxa" w:w="617"/>
            <w:shd w:fill="006FC0"/>
          </w:tcPr>
          <w:p>
            <w:r>
              <w:t>42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36.5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33.7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Алматы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53.3</w:t>
            </w:r>
          </w:p>
        </w:tc>
        <w:tc>
          <w:tcPr>
            <w:tcW w:type="dxa" w:w="617"/>
            <w:shd w:fill="006FC0"/>
          </w:tcPr>
          <w:p>
            <w:r>
              <w:t>50.2</w:t>
            </w:r>
          </w:p>
        </w:tc>
        <w:tc>
          <w:tcPr>
            <w:tcW w:type="dxa" w:w="617"/>
            <w:shd w:fill="006FC0"/>
          </w:tcPr>
          <w:p>
            <w:r>
              <w:t>50.4</w:t>
            </w:r>
          </w:p>
        </w:tc>
        <w:tc>
          <w:tcPr>
            <w:tcW w:type="dxa" w:w="617"/>
            <w:shd w:fill="006FC0"/>
          </w:tcPr>
          <w:p>
            <w:r>
              <w:t>47.1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Шымкент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52.8</w:t>
            </w:r>
          </w:p>
        </w:tc>
        <w:tc>
          <w:tcPr>
            <w:tcW w:type="dxa" w:w="617"/>
            <w:shd w:fill="006FC0"/>
          </w:tcPr>
          <w:p>
            <w:r>
              <w:t>49.7</w:t>
            </w:r>
          </w:p>
        </w:tc>
        <w:tc>
          <w:tcPr>
            <w:tcW w:type="dxa" w:w="617"/>
            <w:shd w:fill="006FC0"/>
          </w:tcPr>
          <w:p>
            <w:r>
              <w:t>49.4</w:t>
            </w:r>
          </w:p>
        </w:tc>
        <w:tc>
          <w:tcPr>
            <w:tcW w:type="dxa" w:w="617"/>
            <w:shd w:fill="006FC0"/>
          </w:tcPr>
          <w:p>
            <w:r>
              <w:t>46.7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ДОСТУПНАЯ И ЭФФЕКТИВНАЯ СИСТЕМА ЗДРАВООХРАНЕНИЯ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  <w:shd w:fill="006FC0"/>
          </w:tcPr>
          <w:p>
            <w:r>
              <w:t>№</w:t>
            </w:r>
          </w:p>
        </w:tc>
        <w:tc>
          <w:tcPr>
            <w:tcW w:type="dxa" w:w="617"/>
            <w:shd w:fill="006FC0"/>
          </w:tcPr>
          <w:p>
            <w:r>
              <w:t xml:space="preserve">Стратегический </w:t>
            </w:r>
          </w:p>
        </w:tc>
        <w:tc>
          <w:tcPr>
            <w:tcW w:type="dxa" w:w="617"/>
            <w:shd w:fill="006FC0"/>
          </w:tcPr>
          <w:p>
            <w:r>
              <w:t>ед. изм.</w:t>
            </w:r>
          </w:p>
        </w:tc>
        <w:tc>
          <w:tcPr>
            <w:tcW w:type="dxa" w:w="617"/>
            <w:shd w:fill="006FC0"/>
          </w:tcPr>
          <w:p>
            <w:r>
              <w:t>2020</w:t>
            </w:r>
          </w:p>
        </w:tc>
        <w:tc>
          <w:tcPr>
            <w:tcW w:type="dxa" w:w="617"/>
            <w:shd w:fill="006FC0"/>
          </w:tcPr>
          <w:p>
            <w:r>
              <w:t>2021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2022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2023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2024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2025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показатель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год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</w:tr>
      <w:tr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Ожидаемая продолжительность жизни при рождении</w:t>
            </w:r>
          </w:p>
        </w:tc>
        <w:tc>
          <w:tcPr>
            <w:tcW w:type="dxa" w:w="617"/>
            <w:shd w:fill="006FC0"/>
          </w:tcPr>
          <w:p>
            <w:r>
              <w:t>лет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республике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73.2</w:t>
            </w:r>
          </w:p>
        </w:tc>
        <w:tc>
          <w:tcPr>
            <w:tcW w:type="dxa" w:w="617"/>
            <w:shd w:fill="006FC0"/>
          </w:tcPr>
          <w:p>
            <w:r>
              <w:t>73.3</w:t>
            </w:r>
          </w:p>
        </w:tc>
        <w:tc>
          <w:tcPr>
            <w:tcW w:type="dxa" w:w="617"/>
            <w:shd w:fill="006FC0"/>
          </w:tcPr>
          <w:p>
            <w:r>
              <w:t>70.23</w:t>
            </w:r>
          </w:p>
        </w:tc>
        <w:tc>
          <w:tcPr>
            <w:tcW w:type="dxa" w:w="617"/>
            <w:shd w:fill="006FC0"/>
          </w:tcPr>
          <w:p>
            <w:r>
              <w:t>73.7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Акмолинская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71.5</w:t>
            </w:r>
          </w:p>
        </w:tc>
        <w:tc>
          <w:tcPr>
            <w:tcW w:type="dxa" w:w="617"/>
            <w:shd w:fill="006FC0"/>
          </w:tcPr>
          <w:p>
            <w:r>
              <w:t>71.6</w:t>
            </w:r>
          </w:p>
        </w:tc>
        <w:tc>
          <w:tcPr>
            <w:tcW w:type="dxa" w:w="617"/>
            <w:shd w:fill="006FC0"/>
          </w:tcPr>
          <w:p>
            <w:r>
              <w:t>68.86</w:t>
            </w:r>
          </w:p>
        </w:tc>
        <w:tc>
          <w:tcPr>
            <w:tcW w:type="dxa" w:w="617"/>
            <w:shd w:fill="006FC0"/>
          </w:tcPr>
          <w:p>
            <w:r>
              <w:t>72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Актюбинская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73.6</w:t>
            </w:r>
          </w:p>
        </w:tc>
        <w:tc>
          <w:tcPr>
            <w:tcW w:type="dxa" w:w="617"/>
            <w:shd w:fill="006FC0"/>
          </w:tcPr>
          <w:p>
            <w:r>
              <w:t>73.7</w:t>
            </w:r>
          </w:p>
        </w:tc>
        <w:tc>
          <w:tcPr>
            <w:tcW w:type="dxa" w:w="617"/>
            <w:shd w:fill="006FC0"/>
          </w:tcPr>
          <w:p>
            <w:r>
              <w:t>70.83</w:t>
            </w:r>
          </w:p>
        </w:tc>
        <w:tc>
          <w:tcPr>
            <w:tcW w:type="dxa" w:w="617"/>
            <w:shd w:fill="006FC0"/>
          </w:tcPr>
          <w:p>
            <w:r>
              <w:t>74.1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Алматинская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73.4</w:t>
            </w:r>
          </w:p>
        </w:tc>
        <w:tc>
          <w:tcPr>
            <w:tcW w:type="dxa" w:w="617"/>
            <w:shd w:fill="006FC0"/>
          </w:tcPr>
          <w:p>
            <w:r>
              <w:t>73.5</w:t>
            </w:r>
          </w:p>
        </w:tc>
        <w:tc>
          <w:tcPr>
            <w:tcW w:type="dxa" w:w="617"/>
            <w:shd w:fill="006FC0"/>
          </w:tcPr>
          <w:p>
            <w:r>
              <w:t>70.53</w:t>
            </w:r>
          </w:p>
        </w:tc>
        <w:tc>
          <w:tcPr>
            <w:tcW w:type="dxa" w:w="617"/>
            <w:shd w:fill="006FC0"/>
          </w:tcPr>
          <w:p>
            <w:r>
              <w:t>74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Атырауская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73.3</w:t>
            </w:r>
          </w:p>
        </w:tc>
        <w:tc>
          <w:tcPr>
            <w:tcW w:type="dxa" w:w="617"/>
            <w:shd w:fill="006FC0"/>
          </w:tcPr>
          <w:p>
            <w:r>
              <w:t>73.4</w:t>
            </w:r>
          </w:p>
        </w:tc>
        <w:tc>
          <w:tcPr>
            <w:tcW w:type="dxa" w:w="617"/>
            <w:shd w:fill="006FC0"/>
          </w:tcPr>
          <w:p>
            <w:r>
              <w:t>70.01</w:t>
            </w:r>
          </w:p>
        </w:tc>
        <w:tc>
          <w:tcPr>
            <w:tcW w:type="dxa" w:w="617"/>
            <w:shd w:fill="006FC0"/>
          </w:tcPr>
          <w:p>
            <w:r>
              <w:t>73.8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Западно-Казахстанская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72.8</w:t>
            </w:r>
          </w:p>
        </w:tc>
        <w:tc>
          <w:tcPr>
            <w:tcW w:type="dxa" w:w="617"/>
            <w:shd w:fill="006FC0"/>
          </w:tcPr>
          <w:p>
            <w:r>
              <w:t>72.9</w:t>
            </w:r>
          </w:p>
        </w:tc>
        <w:tc>
          <w:tcPr>
            <w:tcW w:type="dxa" w:w="617"/>
            <w:shd w:fill="006FC0"/>
          </w:tcPr>
          <w:p>
            <w:r>
              <w:t>69.69</w:t>
            </w:r>
          </w:p>
        </w:tc>
        <w:tc>
          <w:tcPr>
            <w:tcW w:type="dxa" w:w="617"/>
            <w:shd w:fill="006FC0"/>
          </w:tcPr>
          <w:p>
            <w:r>
              <w:t>73.4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Жамбылская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72.7</w:t>
            </w:r>
          </w:p>
        </w:tc>
        <w:tc>
          <w:tcPr>
            <w:tcW w:type="dxa" w:w="617"/>
            <w:shd w:fill="006FC0"/>
          </w:tcPr>
          <w:p>
            <w:r>
              <w:t>72.8</w:t>
            </w:r>
          </w:p>
        </w:tc>
        <w:tc>
          <w:tcPr>
            <w:tcW w:type="dxa" w:w="617"/>
            <w:shd w:fill="006FC0"/>
          </w:tcPr>
          <w:p>
            <w:r>
              <w:t>69.15</w:t>
            </w:r>
          </w:p>
        </w:tc>
        <w:tc>
          <w:tcPr>
            <w:tcW w:type="dxa" w:w="617"/>
            <w:shd w:fill="006FC0"/>
          </w:tcPr>
          <w:p>
            <w:r>
              <w:t>73.2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Карагандинская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71.7</w:t>
            </w:r>
          </w:p>
        </w:tc>
        <w:tc>
          <w:tcPr>
            <w:tcW w:type="dxa" w:w="617"/>
            <w:shd w:fill="006FC0"/>
          </w:tcPr>
          <w:p>
            <w:r>
              <w:t>71.8</w:t>
            </w:r>
          </w:p>
        </w:tc>
        <w:tc>
          <w:tcPr>
            <w:tcW w:type="dxa" w:w="617"/>
            <w:shd w:fill="006FC0"/>
          </w:tcPr>
          <w:p>
            <w:r>
              <w:t>69.14</w:t>
            </w:r>
          </w:p>
        </w:tc>
        <w:tc>
          <w:tcPr>
            <w:tcW w:type="dxa" w:w="617"/>
            <w:shd w:fill="006FC0"/>
          </w:tcPr>
          <w:p>
            <w:r>
              <w:t>72.2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Костанайская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72.5</w:t>
            </w:r>
          </w:p>
        </w:tc>
        <w:tc>
          <w:tcPr>
            <w:tcW w:type="dxa" w:w="617"/>
            <w:shd w:fill="006FC0"/>
          </w:tcPr>
          <w:p>
            <w:r>
              <w:t>72.5</w:t>
            </w:r>
          </w:p>
        </w:tc>
        <w:tc>
          <w:tcPr>
            <w:tcW w:type="dxa" w:w="617"/>
            <w:shd w:fill="006FC0"/>
          </w:tcPr>
          <w:p>
            <w:r>
              <w:t>69.29</w:t>
            </w:r>
          </w:p>
        </w:tc>
        <w:tc>
          <w:tcPr>
            <w:tcW w:type="dxa" w:w="617"/>
            <w:shd w:fill="006FC0"/>
          </w:tcPr>
          <w:p>
            <w:r>
              <w:t>73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72.8</w:t>
            </w:r>
          </w:p>
        </w:tc>
        <w:tc>
          <w:tcPr>
            <w:tcW w:type="dxa" w:w="617"/>
            <w:shd w:fill="006FC0"/>
          </w:tcPr>
          <w:p>
            <w:r>
              <w:t>72.9</w:t>
            </w:r>
          </w:p>
        </w:tc>
        <w:tc>
          <w:tcPr>
            <w:tcW w:type="dxa" w:w="617"/>
            <w:shd w:fill="006FC0"/>
          </w:tcPr>
          <w:p>
            <w:r>
              <w:t>70.83</w:t>
            </w:r>
          </w:p>
        </w:tc>
        <w:tc>
          <w:tcPr>
            <w:tcW w:type="dxa" w:w="617"/>
            <w:shd w:fill="006FC0"/>
          </w:tcPr>
          <w:p>
            <w:r>
              <w:t>73.3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74.2</w:t>
            </w:r>
          </w:p>
        </w:tc>
        <w:tc>
          <w:tcPr>
            <w:tcW w:type="dxa" w:w="617"/>
            <w:shd w:fill="006FC0"/>
          </w:tcPr>
          <w:p>
            <w:r>
              <w:t>74.3</w:t>
            </w:r>
          </w:p>
        </w:tc>
        <w:tc>
          <w:tcPr>
            <w:tcW w:type="dxa" w:w="617"/>
            <w:shd w:fill="006FC0"/>
          </w:tcPr>
          <w:p>
            <w:r>
              <w:t>70.57</w:t>
            </w:r>
          </w:p>
        </w:tc>
        <w:tc>
          <w:tcPr>
            <w:tcW w:type="dxa" w:w="617"/>
            <w:shd w:fill="006FC0"/>
          </w:tcPr>
          <w:p>
            <w:r>
              <w:t>74.7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72.4</w:t>
            </w:r>
          </w:p>
        </w:tc>
        <w:tc>
          <w:tcPr>
            <w:tcW w:type="dxa" w:w="617"/>
            <w:shd w:fill="006FC0"/>
          </w:tcPr>
          <w:p>
            <w:r>
              <w:t>72.5</w:t>
            </w:r>
          </w:p>
        </w:tc>
        <w:tc>
          <w:tcPr>
            <w:tcW w:type="dxa" w:w="617"/>
            <w:shd w:fill="006FC0"/>
          </w:tcPr>
          <w:p>
            <w:r>
              <w:t>68.93</w:t>
            </w:r>
          </w:p>
        </w:tc>
        <w:tc>
          <w:tcPr>
            <w:tcW w:type="dxa" w:w="617"/>
            <w:shd w:fill="006FC0"/>
          </w:tcPr>
          <w:p>
            <w:r>
              <w:t>72.9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70.7</w:t>
            </w:r>
          </w:p>
        </w:tc>
        <w:tc>
          <w:tcPr>
            <w:tcW w:type="dxa" w:w="617"/>
            <w:shd w:fill="006FC0"/>
          </w:tcPr>
          <w:p>
            <w:r>
              <w:t>70.8</w:t>
            </w:r>
          </w:p>
        </w:tc>
        <w:tc>
          <w:tcPr>
            <w:tcW w:type="dxa" w:w="617"/>
            <w:shd w:fill="006FC0"/>
          </w:tcPr>
          <w:p>
            <w:r>
              <w:t>68.57</w:t>
            </w:r>
          </w:p>
        </w:tc>
        <w:tc>
          <w:tcPr>
            <w:tcW w:type="dxa" w:w="617"/>
            <w:shd w:fill="006FC0"/>
          </w:tcPr>
          <w:p>
            <w:r>
              <w:t>71.2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71.6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72.8</w:t>
            </w:r>
          </w:p>
        </w:tc>
        <w:tc>
          <w:tcPr>
            <w:tcW w:type="dxa" w:w="617"/>
            <w:shd w:fill="006FC0"/>
          </w:tcPr>
          <w:p>
            <w:r>
              <w:t>72.9</w:t>
            </w:r>
          </w:p>
        </w:tc>
        <w:tc>
          <w:tcPr>
            <w:tcW w:type="dxa" w:w="617"/>
            <w:shd w:fill="006FC0"/>
          </w:tcPr>
          <w:p>
            <w:r>
              <w:t>70.18</w:t>
            </w:r>
          </w:p>
        </w:tc>
        <w:tc>
          <w:tcPr>
            <w:tcW w:type="dxa" w:w="617"/>
            <w:shd w:fill="006FC0"/>
          </w:tcPr>
          <w:p>
            <w:r>
              <w:t>73.3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72.1</w:t>
            </w:r>
          </w:p>
        </w:tc>
        <w:tc>
          <w:tcPr>
            <w:tcW w:type="dxa" w:w="617"/>
            <w:shd w:fill="006FC0"/>
          </w:tcPr>
          <w:p>
            <w:r>
              <w:t>72.2</w:t>
            </w:r>
          </w:p>
        </w:tc>
        <w:tc>
          <w:tcPr>
            <w:tcW w:type="dxa" w:w="617"/>
            <w:shd w:fill="006FC0"/>
          </w:tcPr>
          <w:p>
            <w:r>
              <w:t>69.33</w:t>
            </w:r>
          </w:p>
        </w:tc>
        <w:tc>
          <w:tcPr>
            <w:tcW w:type="dxa" w:w="617"/>
            <w:shd w:fill="006FC0"/>
          </w:tcPr>
          <w:p>
            <w:r>
              <w:t>72.6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Астана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76.8</w:t>
            </w:r>
          </w:p>
        </w:tc>
        <w:tc>
          <w:tcPr>
            <w:tcW w:type="dxa" w:w="617"/>
            <w:shd w:fill="006FC0"/>
          </w:tcPr>
          <w:p>
            <w:r>
              <w:t>76.9</w:t>
            </w:r>
          </w:p>
        </w:tc>
        <w:tc>
          <w:tcPr>
            <w:tcW w:type="dxa" w:w="617"/>
            <w:shd w:fill="006FC0"/>
          </w:tcPr>
          <w:p>
            <w:r>
              <w:t>72.87</w:t>
            </w:r>
          </w:p>
        </w:tc>
        <w:tc>
          <w:tcPr>
            <w:tcW w:type="dxa" w:w="617"/>
            <w:shd w:fill="006FC0"/>
          </w:tcPr>
          <w:p>
            <w:r>
              <w:t>77.3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78.2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78.7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Алматы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75.5</w:t>
            </w:r>
          </w:p>
        </w:tc>
        <w:tc>
          <w:tcPr>
            <w:tcW w:type="dxa" w:w="617"/>
            <w:shd w:fill="006FC0"/>
          </w:tcPr>
          <w:p>
            <w:r>
              <w:t>75.6</w:t>
            </w:r>
          </w:p>
        </w:tc>
        <w:tc>
          <w:tcPr>
            <w:tcW w:type="dxa" w:w="617"/>
            <w:shd w:fill="006FC0"/>
          </w:tcPr>
          <w:p>
            <w:r>
              <w:t>71.97</w:t>
            </w:r>
          </w:p>
        </w:tc>
        <w:tc>
          <w:tcPr>
            <w:tcW w:type="dxa" w:w="617"/>
            <w:shd w:fill="006FC0"/>
          </w:tcPr>
          <w:p>
            <w:r>
              <w:t>76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Шымкент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74.4</w:t>
            </w:r>
          </w:p>
        </w:tc>
        <w:tc>
          <w:tcPr>
            <w:tcW w:type="dxa" w:w="617"/>
            <w:shd w:fill="006FC0"/>
          </w:tcPr>
          <w:p>
            <w:r>
              <w:t>74.5</w:t>
            </w:r>
          </w:p>
        </w:tc>
        <w:tc>
          <w:tcPr>
            <w:tcW w:type="dxa" w:w="617"/>
            <w:shd w:fill="006FC0"/>
          </w:tcPr>
          <w:p>
            <w:r>
              <w:t>70.49</w:t>
            </w:r>
          </w:p>
        </w:tc>
        <w:tc>
          <w:tcPr>
            <w:tcW w:type="dxa" w:w="617"/>
            <w:shd w:fill="006FC0"/>
          </w:tcPr>
          <w:p>
            <w:r>
              <w:t>75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Младенческая смертность</w:t>
            </w:r>
          </w:p>
        </w:tc>
        <w:tc>
          <w:tcPr>
            <w:tcW w:type="dxa" w:w="617"/>
            <w:shd w:fill="006FC0"/>
          </w:tcPr>
          <w:p>
            <w:r>
              <w:t>кол-во случаев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республике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8.4</w:t>
            </w:r>
          </w:p>
        </w:tc>
        <w:tc>
          <w:tcPr>
            <w:tcW w:type="dxa" w:w="617"/>
            <w:shd w:fill="006FC0"/>
          </w:tcPr>
          <w:p>
            <w:r>
              <w:t>7.6</w:t>
            </w:r>
          </w:p>
        </w:tc>
        <w:tc>
          <w:tcPr>
            <w:tcW w:type="dxa" w:w="617"/>
            <w:shd w:fill="006FC0"/>
          </w:tcPr>
          <w:p>
            <w:r>
              <w:t>8.44</w:t>
            </w:r>
          </w:p>
        </w:tc>
        <w:tc>
          <w:tcPr>
            <w:tcW w:type="dxa" w:w="617"/>
            <w:shd w:fill="006FC0"/>
          </w:tcPr>
          <w:p>
            <w:r>
              <w:t>7.5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Акмолинская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7.2</w:t>
            </w:r>
          </w:p>
        </w:tc>
        <w:tc>
          <w:tcPr>
            <w:tcW w:type="dxa" w:w="617"/>
            <w:shd w:fill="006FC0"/>
          </w:tcPr>
          <w:p>
            <w:r>
              <w:t>6.6</w:t>
            </w:r>
          </w:p>
        </w:tc>
        <w:tc>
          <w:tcPr>
            <w:tcW w:type="dxa" w:w="617"/>
            <w:shd w:fill="006FC0"/>
          </w:tcPr>
          <w:p>
            <w:r>
              <w:t>5.31</w:t>
            </w:r>
          </w:p>
        </w:tc>
        <w:tc>
          <w:tcPr>
            <w:tcW w:type="dxa" w:w="617"/>
            <w:shd w:fill="006FC0"/>
          </w:tcPr>
          <w:p>
            <w:r>
              <w:t>6.5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Актюбинская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8.8</w:t>
            </w:r>
          </w:p>
        </w:tc>
        <w:tc>
          <w:tcPr>
            <w:tcW w:type="dxa" w:w="617"/>
            <w:shd w:fill="006FC0"/>
          </w:tcPr>
          <w:p>
            <w:r>
              <w:t>8</w:t>
            </w:r>
          </w:p>
        </w:tc>
        <w:tc>
          <w:tcPr>
            <w:tcW w:type="dxa" w:w="617"/>
            <w:shd w:fill="006FC0"/>
          </w:tcPr>
          <w:p>
            <w:r>
              <w:t>10.35</w:t>
            </w:r>
          </w:p>
        </w:tc>
        <w:tc>
          <w:tcPr>
            <w:tcW w:type="dxa" w:w="617"/>
            <w:shd w:fill="006FC0"/>
          </w:tcPr>
          <w:p>
            <w:r>
              <w:t>7.9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Алматинская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7.6</w:t>
            </w:r>
          </w:p>
        </w:tc>
        <w:tc>
          <w:tcPr>
            <w:tcW w:type="dxa" w:w="617"/>
            <w:shd w:fill="006FC0"/>
          </w:tcPr>
          <w:p>
            <w:r>
              <w:t>6.9</w:t>
            </w:r>
          </w:p>
        </w:tc>
        <w:tc>
          <w:tcPr>
            <w:tcW w:type="dxa" w:w="617"/>
            <w:shd w:fill="006FC0"/>
          </w:tcPr>
          <w:p>
            <w:r>
              <w:t>7.28</w:t>
            </w:r>
          </w:p>
        </w:tc>
        <w:tc>
          <w:tcPr>
            <w:tcW w:type="dxa" w:w="617"/>
            <w:shd w:fill="006FC0"/>
          </w:tcPr>
          <w:p>
            <w:r>
              <w:t>6.8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Атырауская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11.1</w:t>
            </w:r>
          </w:p>
        </w:tc>
        <w:tc>
          <w:tcPr>
            <w:tcW w:type="dxa" w:w="617"/>
            <w:shd w:fill="006FC0"/>
          </w:tcPr>
          <w:p>
            <w:r>
              <w:t>10.1</w:t>
            </w:r>
          </w:p>
        </w:tc>
        <w:tc>
          <w:tcPr>
            <w:tcW w:type="dxa" w:w="617"/>
            <w:shd w:fill="006FC0"/>
          </w:tcPr>
          <w:p>
            <w:r>
              <w:t>8.82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Западно-Казахстанская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</w:t>
            </w:r>
          </w:p>
        </w:tc>
        <w:tc>
          <w:tcPr>
            <w:tcW w:type="dxa" w:w="617"/>
            <w:shd w:fill="006FC0"/>
          </w:tcPr>
          <w:p>
            <w:r>
              <w:t>6.4</w:t>
            </w:r>
          </w:p>
        </w:tc>
        <w:tc>
          <w:tcPr>
            <w:tcW w:type="dxa" w:w="617"/>
            <w:shd w:fill="006FC0"/>
          </w:tcPr>
          <w:p>
            <w:r>
              <w:t>7.64</w:t>
            </w:r>
          </w:p>
        </w:tc>
        <w:tc>
          <w:tcPr>
            <w:tcW w:type="dxa" w:w="617"/>
            <w:shd w:fill="006FC0"/>
          </w:tcPr>
          <w:p>
            <w:r>
              <w:t>6.3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Жамбылская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8.9</w:t>
            </w:r>
          </w:p>
        </w:tc>
        <w:tc>
          <w:tcPr>
            <w:tcW w:type="dxa" w:w="617"/>
            <w:shd w:fill="006FC0"/>
          </w:tcPr>
          <w:p>
            <w:r>
              <w:t>8.1</w:t>
            </w:r>
          </w:p>
        </w:tc>
        <w:tc>
          <w:tcPr>
            <w:tcW w:type="dxa" w:w="617"/>
            <w:shd w:fill="006FC0"/>
          </w:tcPr>
          <w:p>
            <w:r>
              <w:t>7.32</w:t>
            </w:r>
          </w:p>
        </w:tc>
        <w:tc>
          <w:tcPr>
            <w:tcW w:type="dxa" w:w="617"/>
            <w:shd w:fill="006FC0"/>
          </w:tcPr>
          <w:p>
            <w:r>
              <w:t>7.9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Карагандинская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8.5</w:t>
            </w:r>
          </w:p>
        </w:tc>
        <w:tc>
          <w:tcPr>
            <w:tcW w:type="dxa" w:w="617"/>
            <w:shd w:fill="006FC0"/>
          </w:tcPr>
          <w:p>
            <w:r>
              <w:t>7.7</w:t>
            </w:r>
          </w:p>
        </w:tc>
        <w:tc>
          <w:tcPr>
            <w:tcW w:type="dxa" w:w="617"/>
            <w:shd w:fill="006FC0"/>
          </w:tcPr>
          <w:p>
            <w:r>
              <w:t>8.66</w:t>
            </w:r>
          </w:p>
        </w:tc>
        <w:tc>
          <w:tcPr>
            <w:tcW w:type="dxa" w:w="617"/>
            <w:shd w:fill="006FC0"/>
          </w:tcPr>
          <w:p>
            <w:r>
              <w:t>7.6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Костанайская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9.6</w:t>
            </w:r>
          </w:p>
        </w:tc>
        <w:tc>
          <w:tcPr>
            <w:tcW w:type="dxa" w:w="617"/>
            <w:shd w:fill="006FC0"/>
          </w:tcPr>
          <w:p>
            <w:r>
              <w:t>8.7</w:t>
            </w:r>
          </w:p>
        </w:tc>
        <w:tc>
          <w:tcPr>
            <w:tcW w:type="dxa" w:w="617"/>
            <w:shd w:fill="006FC0"/>
          </w:tcPr>
          <w:p>
            <w:r>
              <w:t>10.33</w:t>
            </w:r>
          </w:p>
        </w:tc>
        <w:tc>
          <w:tcPr>
            <w:tcW w:type="dxa" w:w="617"/>
            <w:shd w:fill="006FC0"/>
          </w:tcPr>
          <w:p>
            <w:r>
              <w:t>8.6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9.4</w:t>
            </w:r>
          </w:p>
        </w:tc>
        <w:tc>
          <w:tcPr>
            <w:tcW w:type="dxa" w:w="617"/>
            <w:shd w:fill="006FC0"/>
          </w:tcPr>
          <w:p>
            <w:r>
              <w:t>8.5</w:t>
            </w:r>
          </w:p>
        </w:tc>
        <w:tc>
          <w:tcPr>
            <w:tcW w:type="dxa" w:w="617"/>
            <w:shd w:fill="006FC0"/>
          </w:tcPr>
          <w:p>
            <w:r>
              <w:t>9.72</w:t>
            </w:r>
          </w:p>
        </w:tc>
        <w:tc>
          <w:tcPr>
            <w:tcW w:type="dxa" w:w="617"/>
            <w:shd w:fill="006FC0"/>
          </w:tcPr>
          <w:p>
            <w:r>
              <w:t>8.4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9.2</w:t>
            </w:r>
          </w:p>
        </w:tc>
        <w:tc>
          <w:tcPr>
            <w:tcW w:type="dxa" w:w="617"/>
            <w:shd w:fill="006FC0"/>
          </w:tcPr>
          <w:p>
            <w:r>
              <w:t>8.4</w:t>
            </w:r>
          </w:p>
        </w:tc>
        <w:tc>
          <w:tcPr>
            <w:tcW w:type="dxa" w:w="617"/>
            <w:shd w:fill="006FC0"/>
          </w:tcPr>
          <w:p>
            <w:r>
              <w:t>9.27</w:t>
            </w:r>
          </w:p>
        </w:tc>
        <w:tc>
          <w:tcPr>
            <w:tcW w:type="dxa" w:w="617"/>
            <w:shd w:fill="006FC0"/>
          </w:tcPr>
          <w:p>
            <w:r>
              <w:t>8.3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6.8</w:t>
            </w:r>
          </w:p>
        </w:tc>
        <w:tc>
          <w:tcPr>
            <w:tcW w:type="dxa" w:w="617"/>
            <w:shd w:fill="006FC0"/>
          </w:tcPr>
          <w:p>
            <w:r>
              <w:t>6.2</w:t>
            </w:r>
          </w:p>
        </w:tc>
        <w:tc>
          <w:tcPr>
            <w:tcW w:type="dxa" w:w="617"/>
            <w:shd w:fill="006FC0"/>
          </w:tcPr>
          <w:p>
            <w:r>
              <w:t>6.67</w:t>
            </w:r>
          </w:p>
        </w:tc>
        <w:tc>
          <w:tcPr>
            <w:tcW w:type="dxa" w:w="617"/>
            <w:shd w:fill="006FC0"/>
          </w:tcPr>
          <w:p>
            <w:r>
              <w:t>6.1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9.4</w:t>
            </w:r>
          </w:p>
        </w:tc>
        <w:tc>
          <w:tcPr>
            <w:tcW w:type="dxa" w:w="617"/>
            <w:shd w:fill="006FC0"/>
          </w:tcPr>
          <w:p>
            <w:r>
              <w:t>8.6</w:t>
            </w:r>
          </w:p>
        </w:tc>
        <w:tc>
          <w:tcPr>
            <w:tcW w:type="dxa" w:w="617"/>
            <w:shd w:fill="006FC0"/>
          </w:tcPr>
          <w:p>
            <w:r>
              <w:t>10.1</w:t>
            </w:r>
          </w:p>
        </w:tc>
        <w:tc>
          <w:tcPr>
            <w:tcW w:type="dxa" w:w="617"/>
            <w:shd w:fill="006FC0"/>
          </w:tcPr>
          <w:p>
            <w:r>
              <w:t>8.5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8.5</w:t>
            </w:r>
          </w:p>
        </w:tc>
        <w:tc>
          <w:tcPr>
            <w:tcW w:type="dxa" w:w="617"/>
            <w:shd w:fill="006FC0"/>
          </w:tcPr>
          <w:p>
            <w:r>
              <w:t>7.7</w:t>
            </w:r>
          </w:p>
        </w:tc>
        <w:tc>
          <w:tcPr>
            <w:tcW w:type="dxa" w:w="617"/>
            <w:shd w:fill="006FC0"/>
          </w:tcPr>
          <w:p>
            <w:r>
              <w:t>7.78</w:t>
            </w:r>
          </w:p>
        </w:tc>
        <w:tc>
          <w:tcPr>
            <w:tcW w:type="dxa" w:w="617"/>
            <w:shd w:fill="006FC0"/>
          </w:tcPr>
          <w:p>
            <w:r>
              <w:t>7.6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8.2</w:t>
            </w:r>
          </w:p>
        </w:tc>
        <w:tc>
          <w:tcPr>
            <w:tcW w:type="dxa" w:w="617"/>
            <w:shd w:fill="006FC0"/>
          </w:tcPr>
          <w:p>
            <w:r>
              <w:t>7.5</w:t>
            </w:r>
          </w:p>
        </w:tc>
        <w:tc>
          <w:tcPr>
            <w:tcW w:type="dxa" w:w="617"/>
            <w:shd w:fill="006FC0"/>
          </w:tcPr>
          <w:p>
            <w:r>
              <w:t>7.64</w:t>
            </w:r>
          </w:p>
        </w:tc>
        <w:tc>
          <w:tcPr>
            <w:tcW w:type="dxa" w:w="617"/>
            <w:shd w:fill="006FC0"/>
          </w:tcPr>
          <w:p>
            <w:r>
              <w:t>7.4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Астана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5.9</w:t>
            </w:r>
          </w:p>
        </w:tc>
        <w:tc>
          <w:tcPr>
            <w:tcW w:type="dxa" w:w="617"/>
            <w:shd w:fill="006FC0"/>
          </w:tcPr>
          <w:p>
            <w:r>
              <w:t>5.4</w:t>
            </w:r>
          </w:p>
        </w:tc>
        <w:tc>
          <w:tcPr>
            <w:tcW w:type="dxa" w:w="617"/>
            <w:shd w:fill="006FC0"/>
          </w:tcPr>
          <w:p>
            <w:r>
              <w:t>7.8</w:t>
            </w:r>
          </w:p>
        </w:tc>
        <w:tc>
          <w:tcPr>
            <w:tcW w:type="dxa" w:w="617"/>
            <w:shd w:fill="006FC0"/>
          </w:tcPr>
          <w:p>
            <w:r>
              <w:t>5.3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Алматы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</w:t>
            </w:r>
          </w:p>
        </w:tc>
        <w:tc>
          <w:tcPr>
            <w:tcW w:type="dxa" w:w="617"/>
            <w:shd w:fill="006FC0"/>
          </w:tcPr>
          <w:p>
            <w:r>
              <w:t>7.3</w:t>
            </w:r>
          </w:p>
        </w:tc>
        <w:tc>
          <w:tcPr>
            <w:tcW w:type="dxa" w:w="617"/>
            <w:shd w:fill="006FC0"/>
          </w:tcPr>
          <w:p>
            <w:r>
              <w:t>10.48</w:t>
            </w:r>
          </w:p>
        </w:tc>
        <w:tc>
          <w:tcPr>
            <w:tcW w:type="dxa" w:w="617"/>
            <w:shd w:fill="006FC0"/>
          </w:tcPr>
          <w:p>
            <w:r>
              <w:t>7.2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Шымкент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9.6</w:t>
            </w:r>
          </w:p>
        </w:tc>
        <w:tc>
          <w:tcPr>
            <w:tcW w:type="dxa" w:w="617"/>
            <w:shd w:fill="006FC0"/>
          </w:tcPr>
          <w:p>
            <w:r>
              <w:t>8.7</w:t>
            </w:r>
          </w:p>
        </w:tc>
        <w:tc>
          <w:tcPr>
            <w:tcW w:type="dxa" w:w="617"/>
            <w:shd w:fill="006FC0"/>
          </w:tcPr>
          <w:p>
            <w:r>
              <w:t>9.55</w:t>
            </w:r>
          </w:p>
        </w:tc>
        <w:tc>
          <w:tcPr>
            <w:tcW w:type="dxa" w:w="617"/>
            <w:shd w:fill="006FC0"/>
          </w:tcPr>
          <w:p>
            <w:r>
              <w:t>8.6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3</w:t>
            </w:r>
          </w:p>
        </w:tc>
        <w:tc>
          <w:tcPr>
            <w:tcW w:type="dxa" w:w="617"/>
            <w:shd w:fill="006FC0"/>
          </w:tcPr>
          <w:p>
            <w:r>
              <w:t>Материнская смертность</w:t>
            </w:r>
          </w:p>
        </w:tc>
        <w:tc>
          <w:tcPr>
            <w:tcW w:type="dxa" w:w="617"/>
            <w:shd w:fill="006FC0"/>
          </w:tcPr>
          <w:p>
            <w:r>
              <w:t>кол-во случаев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республике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46.1</w:t>
            </w:r>
          </w:p>
        </w:tc>
        <w:tc>
          <w:tcPr>
            <w:tcW w:type="dxa" w:w="617"/>
            <w:shd w:fill="006FC0"/>
          </w:tcPr>
          <w:p>
            <w:r>
              <w:t>35</w:t>
            </w:r>
          </w:p>
        </w:tc>
        <w:tc>
          <w:tcPr>
            <w:tcW w:type="dxa" w:w="617"/>
            <w:shd w:fill="006FC0"/>
          </w:tcPr>
          <w:p>
            <w:r>
              <w:t>44.71</w:t>
            </w:r>
          </w:p>
        </w:tc>
        <w:tc>
          <w:tcPr>
            <w:tcW w:type="dxa" w:w="617"/>
            <w:shd w:fill="006FC0"/>
          </w:tcPr>
          <w:p>
            <w:r>
              <w:t>11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Акмолинская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31.4</w:t>
            </w:r>
          </w:p>
        </w:tc>
        <w:tc>
          <w:tcPr>
            <w:tcW w:type="dxa" w:w="617"/>
            <w:shd w:fill="006FC0"/>
          </w:tcPr>
          <w:p>
            <w:r>
              <w:t>34.4</w:t>
            </w:r>
          </w:p>
        </w:tc>
        <w:tc>
          <w:tcPr>
            <w:tcW w:type="dxa" w:w="617"/>
            <w:shd w:fill="006FC0"/>
          </w:tcPr>
          <w:p>
            <w:r>
              <w:t>40.46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Актюбинская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88.8</w:t>
            </w:r>
          </w:p>
        </w:tc>
        <w:tc>
          <w:tcPr>
            <w:tcW w:type="dxa" w:w="617"/>
            <w:shd w:fill="006FC0"/>
          </w:tcPr>
          <w:p>
            <w:r>
              <w:t>34.3</w:t>
            </w:r>
          </w:p>
        </w:tc>
        <w:tc>
          <w:tcPr>
            <w:tcW w:type="dxa" w:w="617"/>
            <w:shd w:fill="006FC0"/>
          </w:tcPr>
          <w:p>
            <w:r>
              <w:t>53.91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Алматинская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36.1</w:t>
            </w:r>
          </w:p>
        </w:tc>
        <w:tc>
          <w:tcPr>
            <w:tcW w:type="dxa" w:w="617"/>
            <w:shd w:fill="006FC0"/>
          </w:tcPr>
          <w:p>
            <w:r>
              <w:t>32.4</w:t>
            </w:r>
          </w:p>
        </w:tc>
        <w:tc>
          <w:tcPr>
            <w:tcW w:type="dxa" w:w="617"/>
            <w:shd w:fill="006FC0"/>
          </w:tcPr>
          <w:p>
            <w:r>
              <w:t>51.92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Атырауская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60.6</w:t>
            </w:r>
          </w:p>
        </w:tc>
        <w:tc>
          <w:tcPr>
            <w:tcW w:type="dxa" w:w="617"/>
            <w:shd w:fill="006FC0"/>
          </w:tcPr>
          <w:p>
            <w:r>
              <w:t>35.6</w:t>
            </w:r>
          </w:p>
        </w:tc>
        <w:tc>
          <w:tcPr>
            <w:tcW w:type="dxa" w:w="617"/>
            <w:shd w:fill="006FC0"/>
          </w:tcPr>
          <w:p>
            <w:r>
              <w:t>110.04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Западно-Казахстанская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29.7</w:t>
            </w:r>
          </w:p>
        </w:tc>
        <w:tc>
          <w:tcPr>
            <w:tcW w:type="dxa" w:w="617"/>
            <w:shd w:fill="006FC0"/>
          </w:tcPr>
          <w:p>
            <w:r>
              <w:t>36</w:t>
            </w:r>
          </w:p>
        </w:tc>
        <w:tc>
          <w:tcPr>
            <w:tcW w:type="dxa" w:w="617"/>
            <w:shd w:fill="006FC0"/>
          </w:tcPr>
          <w:p>
            <w:r>
              <w:t>63.3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Жамбылская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29.8</w:t>
            </w:r>
          </w:p>
        </w:tc>
        <w:tc>
          <w:tcPr>
            <w:tcW w:type="dxa" w:w="617"/>
            <w:shd w:fill="006FC0"/>
          </w:tcPr>
          <w:p>
            <w:r>
              <w:t>35.4</w:t>
            </w:r>
          </w:p>
        </w:tc>
        <w:tc>
          <w:tcPr>
            <w:tcW w:type="dxa" w:w="617"/>
            <w:shd w:fill="006FC0"/>
          </w:tcPr>
          <w:p>
            <w:r>
              <w:t>27.82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Карагандинская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50.6</w:t>
            </w:r>
          </w:p>
        </w:tc>
        <w:tc>
          <w:tcPr>
            <w:tcW w:type="dxa" w:w="617"/>
            <w:shd w:fill="006FC0"/>
          </w:tcPr>
          <w:p>
            <w:r>
              <w:t>35.1</w:t>
            </w:r>
          </w:p>
        </w:tc>
        <w:tc>
          <w:tcPr>
            <w:tcW w:type="dxa" w:w="617"/>
            <w:shd w:fill="006FC0"/>
          </w:tcPr>
          <w:p>
            <w:r>
              <w:t>50.52</w:t>
            </w:r>
          </w:p>
        </w:tc>
        <w:tc>
          <w:tcPr>
            <w:tcW w:type="dxa" w:w="617"/>
            <w:shd w:fill="006FC0"/>
          </w:tcPr>
          <w:p>
            <w:r>
              <w:t>14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Костанайская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101.7</w:t>
            </w:r>
          </w:p>
        </w:tc>
        <w:tc>
          <w:tcPr>
            <w:tcW w:type="dxa" w:w="617"/>
            <w:shd w:fill="006FC0"/>
          </w:tcPr>
          <w:p>
            <w:r>
              <w:t>35.4</w:t>
            </w:r>
          </w:p>
        </w:tc>
        <w:tc>
          <w:tcPr>
            <w:tcW w:type="dxa" w:w="617"/>
            <w:shd w:fill="006FC0"/>
          </w:tcPr>
          <w:p>
            <w:r>
              <w:t>54.17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76.2</w:t>
            </w:r>
          </w:p>
        </w:tc>
        <w:tc>
          <w:tcPr>
            <w:tcW w:type="dxa" w:w="617"/>
            <w:shd w:fill="006FC0"/>
          </w:tcPr>
          <w:p>
            <w:r>
              <w:t>37</w:t>
            </w:r>
          </w:p>
        </w:tc>
        <w:tc>
          <w:tcPr>
            <w:tcW w:type="dxa" w:w="617"/>
            <w:shd w:fill="006FC0"/>
          </w:tcPr>
          <w:p>
            <w:r>
              <w:t>42.96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49.5</w:t>
            </w:r>
          </w:p>
        </w:tc>
        <w:tc>
          <w:tcPr>
            <w:tcW w:type="dxa" w:w="617"/>
            <w:shd w:fill="006FC0"/>
          </w:tcPr>
          <w:p>
            <w:r>
              <w:t>34.3</w:t>
            </w:r>
          </w:p>
        </w:tc>
        <w:tc>
          <w:tcPr>
            <w:tcW w:type="dxa" w:w="617"/>
            <w:shd w:fill="006FC0"/>
          </w:tcPr>
          <w:p>
            <w:r>
              <w:t>38.84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78.5</w:t>
            </w:r>
          </w:p>
        </w:tc>
        <w:tc>
          <w:tcPr>
            <w:tcW w:type="dxa" w:w="617"/>
            <w:shd w:fill="006FC0"/>
          </w:tcPr>
          <w:p>
            <w:r>
              <w:t>34.9</w:t>
            </w:r>
          </w:p>
        </w:tc>
        <w:tc>
          <w:tcPr>
            <w:tcW w:type="dxa" w:w="617"/>
            <w:shd w:fill="006FC0"/>
          </w:tcPr>
          <w:p>
            <w:r>
              <w:t>26.1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2023-05-22 00:00:00</w:t>
            </w:r>
          </w:p>
        </w:tc>
        <w:tc>
          <w:tcPr>
            <w:tcW w:type="dxa" w:w="617"/>
            <w:shd w:fill="006FC0"/>
          </w:tcPr>
          <w:p>
            <w:r>
              <w:t>2023-08-30 00:00:00</w:t>
            </w:r>
          </w:p>
        </w:tc>
        <w:tc>
          <w:tcPr>
            <w:tcW w:type="dxa" w:w="617"/>
            <w:shd w:fill="006FC0"/>
          </w:tcPr>
          <w:p>
            <w:r>
              <w:t>49.58</w:t>
            </w:r>
          </w:p>
        </w:tc>
        <w:tc>
          <w:tcPr>
            <w:tcW w:type="dxa" w:w="617"/>
            <w:shd w:fill="006FC0"/>
          </w:tcPr>
          <w:p>
            <w:r>
              <w:t>5.0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33.9</w:t>
            </w:r>
          </w:p>
        </w:tc>
        <w:tc>
          <w:tcPr>
            <w:tcW w:type="dxa" w:w="617"/>
            <w:shd w:fill="006FC0"/>
          </w:tcPr>
          <w:p>
            <w:r>
              <w:t>33.7</w:t>
            </w:r>
          </w:p>
        </w:tc>
        <w:tc>
          <w:tcPr>
            <w:tcW w:type="dxa" w:w="617"/>
            <w:shd w:fill="006FC0"/>
          </w:tcPr>
          <w:p>
            <w:r>
              <w:t>2023-06-23 00:00:00</w:t>
            </w:r>
          </w:p>
        </w:tc>
        <w:tc>
          <w:tcPr>
            <w:tcW w:type="dxa" w:w="617"/>
            <w:shd w:fill="006FC0"/>
          </w:tcPr>
          <w:p>
            <w:r>
              <w:t>10.0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10.0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10.0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10.0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41.9</w:t>
            </w:r>
          </w:p>
        </w:tc>
        <w:tc>
          <w:tcPr>
            <w:tcW w:type="dxa" w:w="617"/>
            <w:shd w:fill="006FC0"/>
          </w:tcPr>
          <w:p>
            <w:r>
              <w:t>37.4</w:t>
            </w:r>
          </w:p>
        </w:tc>
        <w:tc>
          <w:tcPr>
            <w:tcW w:type="dxa" w:w="617"/>
            <w:shd w:fill="006FC0"/>
          </w:tcPr>
          <w:p>
            <w:r>
              <w:t>71.23</w:t>
            </w:r>
          </w:p>
        </w:tc>
        <w:tc>
          <w:tcPr>
            <w:tcW w:type="dxa" w:w="617"/>
            <w:shd w:fill="006FC0"/>
          </w:tcPr>
          <w:p>
            <w:r>
              <w:t>14.0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14.0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14.0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14.0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Астана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22.1</w:t>
            </w:r>
          </w:p>
        </w:tc>
        <w:tc>
          <w:tcPr>
            <w:tcW w:type="dxa" w:w="617"/>
            <w:shd w:fill="006FC0"/>
          </w:tcPr>
          <w:p>
            <w:r>
              <w:t>32.7</w:t>
            </w:r>
          </w:p>
        </w:tc>
        <w:tc>
          <w:tcPr>
            <w:tcW w:type="dxa" w:w="617"/>
            <w:shd w:fill="006FC0"/>
          </w:tcPr>
          <w:p>
            <w:r>
              <w:t>14.92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Алматы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30.5</w:t>
            </w:r>
          </w:p>
        </w:tc>
        <w:tc>
          <w:tcPr>
            <w:tcW w:type="dxa" w:w="617"/>
            <w:shd w:fill="006FC0"/>
          </w:tcPr>
          <w:p>
            <w:r>
              <w:t>33</w:t>
            </w:r>
          </w:p>
        </w:tc>
        <w:tc>
          <w:tcPr>
            <w:tcW w:type="dxa" w:w="617"/>
            <w:shd w:fill="006FC0"/>
          </w:tcPr>
          <w:p>
            <w:r>
              <w:t>53.79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Шымкент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65.1</w:t>
            </w:r>
          </w:p>
        </w:tc>
        <w:tc>
          <w:tcPr>
            <w:tcW w:type="dxa" w:w="617"/>
            <w:shd w:fill="006FC0"/>
          </w:tcPr>
          <w:p>
            <w:r>
              <w:t>31.9</w:t>
            </w:r>
          </w:p>
        </w:tc>
        <w:tc>
          <w:tcPr>
            <w:tcW w:type="dxa" w:w="617"/>
            <w:shd w:fill="006FC0"/>
          </w:tcPr>
          <w:p>
            <w:r>
              <w:t>44.9</w:t>
            </w:r>
          </w:p>
        </w:tc>
        <w:tc>
          <w:tcPr>
            <w:tcW w:type="dxa" w:w="617"/>
            <w:shd w:fill="006FC0"/>
          </w:tcPr>
          <w:p>
            <w:r>
              <w:t>14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4</w:t>
            </w:r>
          </w:p>
        </w:tc>
        <w:tc>
          <w:tcPr>
            <w:tcW w:type="dxa" w:w="617"/>
            <w:shd w:fill="006FC0"/>
          </w:tcPr>
          <w:p>
            <w:r>
              <w:t>Уровень удовлетворенности населения качеством и доступностью медицинских услуг. предоставляемых медицинскими учреждениями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республике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62.6</w:t>
            </w:r>
          </w:p>
        </w:tc>
        <w:tc>
          <w:tcPr>
            <w:tcW w:type="dxa" w:w="617"/>
            <w:shd w:fill="006FC0"/>
          </w:tcPr>
          <w:p>
            <w:r>
              <w:t>66.1</w:t>
            </w:r>
          </w:p>
        </w:tc>
        <w:tc>
          <w:tcPr>
            <w:tcW w:type="dxa" w:w="617"/>
            <w:shd w:fill="006FC0"/>
          </w:tcPr>
          <w:p>
            <w:r>
              <w:t>57.7</w:t>
            </w:r>
          </w:p>
        </w:tc>
        <w:tc>
          <w:tcPr>
            <w:tcW w:type="dxa" w:w="617"/>
            <w:shd w:fill="006FC0"/>
          </w:tcPr>
          <w:p>
            <w:r>
              <w:t>69.6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Акмолинская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60.2</w:t>
            </w:r>
          </w:p>
        </w:tc>
        <w:tc>
          <w:tcPr>
            <w:tcW w:type="dxa" w:w="617"/>
            <w:shd w:fill="006FC0"/>
          </w:tcPr>
          <w:p>
            <w:r>
              <w:t>64.2</w:t>
            </w:r>
          </w:p>
        </w:tc>
        <w:tc>
          <w:tcPr>
            <w:tcW w:type="dxa" w:w="617"/>
            <w:shd w:fill="006FC0"/>
          </w:tcPr>
          <w:p>
            <w:r>
              <w:t>58.5</w:t>
            </w:r>
          </w:p>
        </w:tc>
        <w:tc>
          <w:tcPr>
            <w:tcW w:type="dxa" w:w="617"/>
            <w:shd w:fill="006FC0"/>
          </w:tcPr>
          <w:p>
            <w:r>
              <w:t>68.1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Актюбинская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64.9</w:t>
            </w:r>
          </w:p>
        </w:tc>
        <w:tc>
          <w:tcPr>
            <w:tcW w:type="dxa" w:w="617"/>
            <w:shd w:fill="006FC0"/>
          </w:tcPr>
          <w:p>
            <w:r>
              <w:t>67.9</w:t>
            </w:r>
          </w:p>
        </w:tc>
        <w:tc>
          <w:tcPr>
            <w:tcW w:type="dxa" w:w="617"/>
            <w:shd w:fill="006FC0"/>
          </w:tcPr>
          <w:p>
            <w:r>
              <w:t>58.5</w:t>
            </w:r>
          </w:p>
        </w:tc>
        <w:tc>
          <w:tcPr>
            <w:tcW w:type="dxa" w:w="617"/>
            <w:shd w:fill="006FC0"/>
          </w:tcPr>
          <w:p>
            <w:r>
              <w:t>70.9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Алматинская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60.3</w:t>
            </w:r>
          </w:p>
        </w:tc>
        <w:tc>
          <w:tcPr>
            <w:tcW w:type="dxa" w:w="617"/>
            <w:shd w:fill="006FC0"/>
          </w:tcPr>
          <w:p>
            <w:r>
              <w:t>64.2</w:t>
            </w:r>
          </w:p>
        </w:tc>
        <w:tc>
          <w:tcPr>
            <w:tcW w:type="dxa" w:w="617"/>
            <w:shd w:fill="006FC0"/>
          </w:tcPr>
          <w:p>
            <w:r>
              <w:t>56.3</w:t>
            </w:r>
          </w:p>
        </w:tc>
        <w:tc>
          <w:tcPr>
            <w:tcW w:type="dxa" w:w="617"/>
            <w:shd w:fill="006FC0"/>
          </w:tcPr>
          <w:p>
            <w:r>
              <w:t>68.2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Атырауская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60.7</w:t>
            </w:r>
          </w:p>
        </w:tc>
        <w:tc>
          <w:tcPr>
            <w:tcW w:type="dxa" w:w="617"/>
            <w:shd w:fill="006FC0"/>
          </w:tcPr>
          <w:p>
            <w:r>
              <w:t>64.6</w:t>
            </w:r>
          </w:p>
        </w:tc>
        <w:tc>
          <w:tcPr>
            <w:tcW w:type="dxa" w:w="617"/>
            <w:shd w:fill="006FC0"/>
          </w:tcPr>
          <w:p>
            <w:r>
              <w:t>60</w:t>
            </w:r>
          </w:p>
        </w:tc>
        <w:tc>
          <w:tcPr>
            <w:tcW w:type="dxa" w:w="617"/>
            <w:shd w:fill="006FC0"/>
          </w:tcPr>
          <w:p>
            <w:r>
              <w:t>68.4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Западно-Казахстанская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68.4</w:t>
            </w:r>
          </w:p>
        </w:tc>
        <w:tc>
          <w:tcPr>
            <w:tcW w:type="dxa" w:w="617"/>
            <w:shd w:fill="006FC0"/>
          </w:tcPr>
          <w:p>
            <w:r>
              <w:t>70.7</w:t>
            </w:r>
          </w:p>
        </w:tc>
        <w:tc>
          <w:tcPr>
            <w:tcW w:type="dxa" w:w="617"/>
            <w:shd w:fill="006FC0"/>
          </w:tcPr>
          <w:p>
            <w:r>
              <w:t>60.2</w:t>
            </w:r>
          </w:p>
        </w:tc>
        <w:tc>
          <w:tcPr>
            <w:tcW w:type="dxa" w:w="617"/>
            <w:shd w:fill="006FC0"/>
          </w:tcPr>
          <w:p>
            <w:r>
              <w:t>73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Жамбылская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65.2</w:t>
            </w:r>
          </w:p>
        </w:tc>
        <w:tc>
          <w:tcPr>
            <w:tcW w:type="dxa" w:w="617"/>
            <w:shd w:fill="006FC0"/>
          </w:tcPr>
          <w:p>
            <w:r>
              <w:t>68.2</w:t>
            </w:r>
          </w:p>
        </w:tc>
        <w:tc>
          <w:tcPr>
            <w:tcW w:type="dxa" w:w="617"/>
            <w:shd w:fill="006FC0"/>
          </w:tcPr>
          <w:p>
            <w:r>
              <w:t>62</w:t>
            </w:r>
          </w:p>
        </w:tc>
        <w:tc>
          <w:tcPr>
            <w:tcW w:type="dxa" w:w="617"/>
            <w:shd w:fill="006FC0"/>
          </w:tcPr>
          <w:p>
            <w:r>
              <w:t>71.1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Карагандинская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64.7</w:t>
            </w:r>
          </w:p>
        </w:tc>
        <w:tc>
          <w:tcPr>
            <w:tcW w:type="dxa" w:w="617"/>
            <w:shd w:fill="006FC0"/>
          </w:tcPr>
          <w:p>
            <w:r>
              <w:t>67.8</w:t>
            </w:r>
          </w:p>
        </w:tc>
        <w:tc>
          <w:tcPr>
            <w:tcW w:type="dxa" w:w="617"/>
            <w:shd w:fill="006FC0"/>
          </w:tcPr>
          <w:p>
            <w:r>
              <w:t>56.6</w:t>
            </w:r>
          </w:p>
        </w:tc>
        <w:tc>
          <w:tcPr>
            <w:tcW w:type="dxa" w:w="617"/>
            <w:shd w:fill="006FC0"/>
          </w:tcPr>
          <w:p>
            <w:r>
              <w:t>70.8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Костанайская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62.4</w:t>
            </w:r>
          </w:p>
        </w:tc>
        <w:tc>
          <w:tcPr>
            <w:tcW w:type="dxa" w:w="617"/>
            <w:shd w:fill="006FC0"/>
          </w:tcPr>
          <w:p>
            <w:r>
              <w:t>65.9</w:t>
            </w:r>
          </w:p>
        </w:tc>
        <w:tc>
          <w:tcPr>
            <w:tcW w:type="dxa" w:w="617"/>
            <w:shd w:fill="006FC0"/>
          </w:tcPr>
          <w:p>
            <w:r>
              <w:t>64.6</w:t>
            </w:r>
          </w:p>
        </w:tc>
        <w:tc>
          <w:tcPr>
            <w:tcW w:type="dxa" w:w="617"/>
            <w:shd w:fill="006FC0"/>
          </w:tcPr>
          <w:p>
            <w:r>
              <w:t>69.4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57.6</w:t>
            </w:r>
          </w:p>
        </w:tc>
        <w:tc>
          <w:tcPr>
            <w:tcW w:type="dxa" w:w="617"/>
            <w:shd w:fill="006FC0"/>
          </w:tcPr>
          <w:p>
            <w:r>
              <w:t>62.1</w:t>
            </w:r>
          </w:p>
        </w:tc>
        <w:tc>
          <w:tcPr>
            <w:tcW w:type="dxa" w:w="617"/>
            <w:shd w:fill="006FC0"/>
          </w:tcPr>
          <w:p>
            <w:r>
              <w:t>63.2</w:t>
            </w:r>
          </w:p>
        </w:tc>
        <w:tc>
          <w:tcPr>
            <w:tcW w:type="dxa" w:w="617"/>
            <w:shd w:fill="006FC0"/>
          </w:tcPr>
          <w:p>
            <w:r>
              <w:t>66.6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50.9</w:t>
            </w:r>
          </w:p>
        </w:tc>
        <w:tc>
          <w:tcPr>
            <w:tcW w:type="dxa" w:w="617"/>
            <w:shd w:fill="006FC0"/>
          </w:tcPr>
          <w:p>
            <w:r>
              <w:t>56.7</w:t>
            </w:r>
          </w:p>
        </w:tc>
        <w:tc>
          <w:tcPr>
            <w:tcW w:type="dxa" w:w="617"/>
            <w:shd w:fill="006FC0"/>
          </w:tcPr>
          <w:p>
            <w:r>
              <w:t>53.8</w:t>
            </w:r>
          </w:p>
        </w:tc>
        <w:tc>
          <w:tcPr>
            <w:tcW w:type="dxa" w:w="617"/>
            <w:shd w:fill="006FC0"/>
          </w:tcPr>
          <w:p>
            <w:r>
              <w:t>62.5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68.4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68.2</w:t>
            </w:r>
          </w:p>
        </w:tc>
        <w:tc>
          <w:tcPr>
            <w:tcW w:type="dxa" w:w="617"/>
            <w:shd w:fill="006FC0"/>
          </w:tcPr>
          <w:p>
            <w:r>
              <w:t>70.6</w:t>
            </w:r>
          </w:p>
        </w:tc>
        <w:tc>
          <w:tcPr>
            <w:tcW w:type="dxa" w:w="617"/>
            <w:shd w:fill="006FC0"/>
          </w:tcPr>
          <w:p>
            <w:r>
              <w:t>55</w:t>
            </w:r>
          </w:p>
        </w:tc>
        <w:tc>
          <w:tcPr>
            <w:tcW w:type="dxa" w:w="617"/>
            <w:shd w:fill="006FC0"/>
          </w:tcPr>
          <w:p>
            <w:r>
              <w:t>72.9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51.5</w:t>
            </w:r>
          </w:p>
        </w:tc>
        <w:tc>
          <w:tcPr>
            <w:tcW w:type="dxa" w:w="617"/>
            <w:shd w:fill="006FC0"/>
          </w:tcPr>
          <w:p>
            <w:r>
              <w:t>57.2</w:t>
            </w:r>
          </w:p>
        </w:tc>
        <w:tc>
          <w:tcPr>
            <w:tcW w:type="dxa" w:w="617"/>
            <w:shd w:fill="006FC0"/>
          </w:tcPr>
          <w:p>
            <w:r>
              <w:t>59.9</w:t>
            </w:r>
          </w:p>
        </w:tc>
        <w:tc>
          <w:tcPr>
            <w:tcW w:type="dxa" w:w="617"/>
            <w:shd w:fill="006FC0"/>
          </w:tcPr>
          <w:p>
            <w:r>
              <w:t>62.9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68.6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63.1</w:t>
            </w:r>
          </w:p>
        </w:tc>
        <w:tc>
          <w:tcPr>
            <w:tcW w:type="dxa" w:w="617"/>
            <w:shd w:fill="006FC0"/>
          </w:tcPr>
          <w:p>
            <w:r>
              <w:t>66.5</w:t>
            </w:r>
          </w:p>
        </w:tc>
        <w:tc>
          <w:tcPr>
            <w:tcW w:type="dxa" w:w="617"/>
            <w:shd w:fill="006FC0"/>
          </w:tcPr>
          <w:p>
            <w:r>
              <w:t>56.1</w:t>
            </w:r>
          </w:p>
        </w:tc>
        <w:tc>
          <w:tcPr>
            <w:tcW w:type="dxa" w:w="617"/>
            <w:shd w:fill="006FC0"/>
          </w:tcPr>
          <w:p>
            <w:r>
              <w:t>69.9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61</w:t>
            </w:r>
          </w:p>
        </w:tc>
        <w:tc>
          <w:tcPr>
            <w:tcW w:type="dxa" w:w="617"/>
            <w:shd w:fill="006FC0"/>
          </w:tcPr>
          <w:p>
            <w:r>
              <w:t>64.8</w:t>
            </w:r>
          </w:p>
        </w:tc>
        <w:tc>
          <w:tcPr>
            <w:tcW w:type="dxa" w:w="617"/>
            <w:shd w:fill="006FC0"/>
          </w:tcPr>
          <w:p>
            <w:r>
              <w:t>55.3</w:t>
            </w:r>
          </w:p>
        </w:tc>
        <w:tc>
          <w:tcPr>
            <w:tcW w:type="dxa" w:w="617"/>
            <w:shd w:fill="006FC0"/>
          </w:tcPr>
          <w:p>
            <w:r>
              <w:t>68.6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Астана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65.6</w:t>
            </w:r>
          </w:p>
        </w:tc>
        <w:tc>
          <w:tcPr>
            <w:tcW w:type="dxa" w:w="617"/>
            <w:shd w:fill="006FC0"/>
          </w:tcPr>
          <w:p>
            <w:r>
              <w:t>68.5</w:t>
            </w:r>
          </w:p>
        </w:tc>
        <w:tc>
          <w:tcPr>
            <w:tcW w:type="dxa" w:w="617"/>
            <w:shd w:fill="006FC0"/>
          </w:tcPr>
          <w:p>
            <w:r>
              <w:t>54.3</w:t>
            </w:r>
          </w:p>
        </w:tc>
        <w:tc>
          <w:tcPr>
            <w:tcW w:type="dxa" w:w="617"/>
            <w:shd w:fill="006FC0"/>
          </w:tcPr>
          <w:p>
            <w:r>
              <w:t>71.4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Алматы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65</w:t>
            </w:r>
          </w:p>
        </w:tc>
        <w:tc>
          <w:tcPr>
            <w:tcW w:type="dxa" w:w="617"/>
            <w:shd w:fill="006FC0"/>
          </w:tcPr>
          <w:p>
            <w:r>
              <w:t>68</w:t>
            </w:r>
          </w:p>
        </w:tc>
        <w:tc>
          <w:tcPr>
            <w:tcW w:type="dxa" w:w="617"/>
            <w:shd w:fill="006FC0"/>
          </w:tcPr>
          <w:p>
            <w:r>
              <w:t>54.4</w:t>
            </w:r>
          </w:p>
        </w:tc>
        <w:tc>
          <w:tcPr>
            <w:tcW w:type="dxa" w:w="617"/>
            <w:shd w:fill="006FC0"/>
          </w:tcPr>
          <w:p>
            <w:r>
              <w:t>71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Шымкент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66</w:t>
            </w:r>
          </w:p>
        </w:tc>
        <w:tc>
          <w:tcPr>
            <w:tcW w:type="dxa" w:w="617"/>
            <w:shd w:fill="006FC0"/>
          </w:tcPr>
          <w:p>
            <w:r>
              <w:t>68.8</w:t>
            </w:r>
          </w:p>
        </w:tc>
        <w:tc>
          <w:tcPr>
            <w:tcW w:type="dxa" w:w="617"/>
            <w:shd w:fill="006FC0"/>
          </w:tcPr>
          <w:p>
            <w:r>
              <w:t>63.5</w:t>
            </w:r>
          </w:p>
        </w:tc>
        <w:tc>
          <w:tcPr>
            <w:tcW w:type="dxa" w:w="617"/>
            <w:shd w:fill="006FC0"/>
          </w:tcPr>
          <w:p>
            <w:r>
              <w:t>71.6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КАЧЕСТВЕННОЕ ОБРАЗОВАНИЕ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  <w:shd w:fill="006FC0"/>
          </w:tcPr>
          <w:p>
            <w:r>
              <w:t>№</w:t>
            </w:r>
          </w:p>
        </w:tc>
        <w:tc>
          <w:tcPr>
            <w:tcW w:type="dxa" w:w="617"/>
            <w:shd w:fill="006FC0"/>
          </w:tcPr>
          <w:p>
            <w:r>
              <w:t xml:space="preserve">Стратегический </w:t>
            </w:r>
          </w:p>
        </w:tc>
        <w:tc>
          <w:tcPr>
            <w:tcW w:type="dxa" w:w="617"/>
            <w:shd w:fill="006FC0"/>
          </w:tcPr>
          <w:p>
            <w:r>
              <w:t>ед. изм.</w:t>
            </w:r>
          </w:p>
        </w:tc>
        <w:tc>
          <w:tcPr>
            <w:tcW w:type="dxa" w:w="617"/>
            <w:shd w:fill="006FC0"/>
          </w:tcPr>
          <w:p>
            <w:r>
              <w:t>2020</w:t>
            </w:r>
          </w:p>
        </w:tc>
        <w:tc>
          <w:tcPr>
            <w:tcW w:type="dxa" w:w="617"/>
            <w:shd w:fill="006FC0"/>
          </w:tcPr>
          <w:p>
            <w:r>
              <w:t>2021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2022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2023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2024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2025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показатель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год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</w:tr>
      <w:tr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Оценка качества школьного образования по результатам теста PISA:</w:t>
            </w:r>
          </w:p>
        </w:tc>
        <w:tc>
          <w:tcPr>
            <w:tcW w:type="dxa" w:w="617"/>
            <w:shd w:fill="006FC0"/>
          </w:tcPr>
          <w:p>
            <w:r>
              <w:t>ср. балл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математике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республике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423</w:t>
            </w:r>
          </w:p>
        </w:tc>
        <w:tc>
          <w:tcPr>
            <w:tcW w:type="dxa" w:w="617"/>
            <w:shd w:fill="006FC0"/>
          </w:tcPr>
          <w:p>
            <w:r>
              <w:t>423</w:t>
            </w:r>
          </w:p>
        </w:tc>
        <w:tc>
          <w:tcPr>
            <w:tcW w:type="dxa" w:w="617"/>
            <w:shd w:fill="006FC0"/>
          </w:tcPr>
          <w:p>
            <w:r>
              <w:t>423</w:t>
            </w:r>
          </w:p>
        </w:tc>
        <w:tc>
          <w:tcPr>
            <w:tcW w:type="dxa" w:w="617"/>
            <w:shd w:fill="006FC0"/>
          </w:tcPr>
          <w:p>
            <w:r>
              <w:t>430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Акмолинская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411</w:t>
            </w:r>
          </w:p>
        </w:tc>
        <w:tc>
          <w:tcPr>
            <w:tcW w:type="dxa" w:w="617"/>
            <w:shd w:fill="006FC0"/>
          </w:tcPr>
          <w:p>
            <w:r>
              <w:t>411</w:t>
            </w:r>
          </w:p>
        </w:tc>
        <w:tc>
          <w:tcPr>
            <w:tcW w:type="dxa" w:w="617"/>
            <w:shd w:fill="006FC0"/>
          </w:tcPr>
          <w:p>
            <w:r>
              <w:t>411</w:t>
            </w:r>
          </w:p>
        </w:tc>
        <w:tc>
          <w:tcPr>
            <w:tcW w:type="dxa" w:w="617"/>
            <w:shd w:fill="006FC0"/>
          </w:tcPr>
          <w:p>
            <w:r>
              <w:t>423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472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Актюбинская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420</w:t>
            </w:r>
          </w:p>
        </w:tc>
        <w:tc>
          <w:tcPr>
            <w:tcW w:type="dxa" w:w="617"/>
            <w:shd w:fill="006FC0"/>
          </w:tcPr>
          <w:p>
            <w:r>
              <w:t>420</w:t>
            </w:r>
          </w:p>
        </w:tc>
        <w:tc>
          <w:tcPr>
            <w:tcW w:type="dxa" w:w="617"/>
            <w:shd w:fill="006FC0"/>
          </w:tcPr>
          <w:p>
            <w:r>
              <w:t>420</w:t>
            </w:r>
          </w:p>
        </w:tc>
        <w:tc>
          <w:tcPr>
            <w:tcW w:type="dxa" w:w="617"/>
            <w:shd w:fill="006FC0"/>
          </w:tcPr>
          <w:p>
            <w:r>
              <w:t>432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482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Алматинская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399</w:t>
            </w:r>
          </w:p>
        </w:tc>
        <w:tc>
          <w:tcPr>
            <w:tcW w:type="dxa" w:w="617"/>
            <w:shd w:fill="006FC0"/>
          </w:tcPr>
          <w:p>
            <w:r>
              <w:t>399</w:t>
            </w:r>
          </w:p>
        </w:tc>
        <w:tc>
          <w:tcPr>
            <w:tcW w:type="dxa" w:w="617"/>
            <w:shd w:fill="006FC0"/>
          </w:tcPr>
          <w:p>
            <w:r>
              <w:t>399</w:t>
            </w:r>
          </w:p>
        </w:tc>
        <w:tc>
          <w:tcPr>
            <w:tcW w:type="dxa" w:w="617"/>
            <w:shd w:fill="006FC0"/>
          </w:tcPr>
          <w:p>
            <w:r>
              <w:t>410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458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Атырауская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382</w:t>
            </w:r>
          </w:p>
        </w:tc>
        <w:tc>
          <w:tcPr>
            <w:tcW w:type="dxa" w:w="617"/>
            <w:shd w:fill="006FC0"/>
          </w:tcPr>
          <w:p>
            <w:r>
              <w:t>382</w:t>
            </w:r>
          </w:p>
        </w:tc>
        <w:tc>
          <w:tcPr>
            <w:tcW w:type="dxa" w:w="617"/>
            <w:shd w:fill="006FC0"/>
          </w:tcPr>
          <w:p>
            <w:r>
              <w:t>382</w:t>
            </w:r>
          </w:p>
        </w:tc>
        <w:tc>
          <w:tcPr>
            <w:tcW w:type="dxa" w:w="617"/>
            <w:shd w:fill="006FC0"/>
          </w:tcPr>
          <w:p>
            <w:r>
              <w:t>393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Западно-Казахстанская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418</w:t>
            </w:r>
          </w:p>
        </w:tc>
        <w:tc>
          <w:tcPr>
            <w:tcW w:type="dxa" w:w="617"/>
            <w:shd w:fill="006FC0"/>
          </w:tcPr>
          <w:p>
            <w:r>
              <w:t>418</w:t>
            </w:r>
          </w:p>
        </w:tc>
        <w:tc>
          <w:tcPr>
            <w:tcW w:type="dxa" w:w="617"/>
            <w:shd w:fill="006FC0"/>
          </w:tcPr>
          <w:p>
            <w:r>
              <w:t>418</w:t>
            </w:r>
          </w:p>
        </w:tc>
        <w:tc>
          <w:tcPr>
            <w:tcW w:type="dxa" w:w="617"/>
            <w:shd w:fill="006FC0"/>
          </w:tcPr>
          <w:p>
            <w:r>
              <w:t>430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Жамбылская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456</w:t>
            </w:r>
          </w:p>
        </w:tc>
        <w:tc>
          <w:tcPr>
            <w:tcW w:type="dxa" w:w="617"/>
            <w:shd w:fill="006FC0"/>
          </w:tcPr>
          <w:p>
            <w:r>
              <w:t>456</w:t>
            </w:r>
          </w:p>
        </w:tc>
        <w:tc>
          <w:tcPr>
            <w:tcW w:type="dxa" w:w="617"/>
            <w:shd w:fill="006FC0"/>
          </w:tcPr>
          <w:p>
            <w:r>
              <w:t>456</w:t>
            </w:r>
          </w:p>
        </w:tc>
        <w:tc>
          <w:tcPr>
            <w:tcW w:type="dxa" w:w="617"/>
            <w:shd w:fill="006FC0"/>
          </w:tcPr>
          <w:p>
            <w:r>
              <w:t>469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469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469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523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Карагандинская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446</w:t>
            </w:r>
          </w:p>
        </w:tc>
        <w:tc>
          <w:tcPr>
            <w:tcW w:type="dxa" w:w="617"/>
            <w:shd w:fill="006FC0"/>
          </w:tcPr>
          <w:p>
            <w:r>
              <w:t>446</w:t>
            </w:r>
          </w:p>
        </w:tc>
        <w:tc>
          <w:tcPr>
            <w:tcW w:type="dxa" w:w="617"/>
            <w:shd w:fill="006FC0"/>
          </w:tcPr>
          <w:p>
            <w:r>
              <w:t>446</w:t>
            </w:r>
          </w:p>
        </w:tc>
        <w:tc>
          <w:tcPr>
            <w:tcW w:type="dxa" w:w="617"/>
            <w:shd w:fill="006FC0"/>
          </w:tcPr>
          <w:p>
            <w:r>
              <w:t>459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459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459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512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Костанайская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448</w:t>
            </w:r>
          </w:p>
        </w:tc>
        <w:tc>
          <w:tcPr>
            <w:tcW w:type="dxa" w:w="617"/>
            <w:shd w:fill="006FC0"/>
          </w:tcPr>
          <w:p>
            <w:r>
              <w:t>448</w:t>
            </w:r>
          </w:p>
        </w:tc>
        <w:tc>
          <w:tcPr>
            <w:tcW w:type="dxa" w:w="617"/>
            <w:shd w:fill="006FC0"/>
          </w:tcPr>
          <w:p>
            <w:r>
              <w:t>448</w:t>
            </w:r>
          </w:p>
        </w:tc>
        <w:tc>
          <w:tcPr>
            <w:tcW w:type="dxa" w:w="617"/>
            <w:shd w:fill="006FC0"/>
          </w:tcPr>
          <w:p>
            <w:r>
              <w:t>461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461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461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514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419</w:t>
            </w:r>
          </w:p>
        </w:tc>
        <w:tc>
          <w:tcPr>
            <w:tcW w:type="dxa" w:w="617"/>
            <w:shd w:fill="006FC0"/>
          </w:tcPr>
          <w:p>
            <w:r>
              <w:t>419</w:t>
            </w:r>
          </w:p>
        </w:tc>
        <w:tc>
          <w:tcPr>
            <w:tcW w:type="dxa" w:w="617"/>
            <w:shd w:fill="006FC0"/>
          </w:tcPr>
          <w:p>
            <w:r>
              <w:t>419</w:t>
            </w:r>
          </w:p>
        </w:tc>
        <w:tc>
          <w:tcPr>
            <w:tcW w:type="dxa" w:w="617"/>
            <w:shd w:fill="006FC0"/>
          </w:tcPr>
          <w:p>
            <w:r>
              <w:t>431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481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391</w:t>
            </w:r>
          </w:p>
        </w:tc>
        <w:tc>
          <w:tcPr>
            <w:tcW w:type="dxa" w:w="617"/>
            <w:shd w:fill="006FC0"/>
          </w:tcPr>
          <w:p>
            <w:r>
              <w:t>391</w:t>
            </w:r>
          </w:p>
        </w:tc>
        <w:tc>
          <w:tcPr>
            <w:tcW w:type="dxa" w:w="617"/>
            <w:shd w:fill="006FC0"/>
          </w:tcPr>
          <w:p>
            <w:r>
              <w:t>391</w:t>
            </w:r>
          </w:p>
        </w:tc>
        <w:tc>
          <w:tcPr>
            <w:tcW w:type="dxa" w:w="617"/>
            <w:shd w:fill="006FC0"/>
          </w:tcPr>
          <w:p>
            <w:r>
              <w:t>402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438</w:t>
            </w:r>
          </w:p>
        </w:tc>
        <w:tc>
          <w:tcPr>
            <w:tcW w:type="dxa" w:w="617"/>
            <w:shd w:fill="006FC0"/>
          </w:tcPr>
          <w:p>
            <w:r>
              <w:t>438</w:t>
            </w:r>
          </w:p>
        </w:tc>
        <w:tc>
          <w:tcPr>
            <w:tcW w:type="dxa" w:w="617"/>
            <w:shd w:fill="006FC0"/>
          </w:tcPr>
          <w:p>
            <w:r>
              <w:t>438</w:t>
            </w:r>
          </w:p>
        </w:tc>
        <w:tc>
          <w:tcPr>
            <w:tcW w:type="dxa" w:w="617"/>
            <w:shd w:fill="006FC0"/>
          </w:tcPr>
          <w:p>
            <w:r>
              <w:t>440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433</w:t>
            </w:r>
          </w:p>
        </w:tc>
        <w:tc>
          <w:tcPr>
            <w:tcW w:type="dxa" w:w="617"/>
            <w:shd w:fill="006FC0"/>
          </w:tcPr>
          <w:p>
            <w:r>
              <w:t>433</w:t>
            </w:r>
          </w:p>
        </w:tc>
        <w:tc>
          <w:tcPr>
            <w:tcW w:type="dxa" w:w="617"/>
            <w:shd w:fill="006FC0"/>
          </w:tcPr>
          <w:p>
            <w:r>
              <w:t>433</w:t>
            </w:r>
          </w:p>
        </w:tc>
        <w:tc>
          <w:tcPr>
            <w:tcW w:type="dxa" w:w="617"/>
            <w:shd w:fill="006FC0"/>
          </w:tcPr>
          <w:p>
            <w:r>
              <w:t>445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401</w:t>
            </w:r>
          </w:p>
        </w:tc>
        <w:tc>
          <w:tcPr>
            <w:tcW w:type="dxa" w:w="617"/>
            <w:shd w:fill="006FC0"/>
          </w:tcPr>
          <w:p>
            <w:r>
              <w:t>401</w:t>
            </w:r>
          </w:p>
        </w:tc>
        <w:tc>
          <w:tcPr>
            <w:tcW w:type="dxa" w:w="617"/>
            <w:shd w:fill="006FC0"/>
          </w:tcPr>
          <w:p>
            <w:r>
              <w:t>401</w:t>
            </w:r>
          </w:p>
        </w:tc>
        <w:tc>
          <w:tcPr>
            <w:tcW w:type="dxa" w:w="617"/>
            <w:shd w:fill="006FC0"/>
          </w:tcPr>
          <w:p>
            <w:r>
              <w:t>412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460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437</w:t>
            </w:r>
          </w:p>
        </w:tc>
        <w:tc>
          <w:tcPr>
            <w:tcW w:type="dxa" w:w="617"/>
            <w:shd w:fill="006FC0"/>
          </w:tcPr>
          <w:p>
            <w:r>
              <w:t>437</w:t>
            </w:r>
          </w:p>
        </w:tc>
        <w:tc>
          <w:tcPr>
            <w:tcW w:type="dxa" w:w="617"/>
            <w:shd w:fill="006FC0"/>
          </w:tcPr>
          <w:p>
            <w:r>
              <w:t>437</w:t>
            </w:r>
          </w:p>
        </w:tc>
        <w:tc>
          <w:tcPr>
            <w:tcW w:type="dxa" w:w="617"/>
            <w:shd w:fill="006FC0"/>
          </w:tcPr>
          <w:p>
            <w:r>
              <w:t>449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502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Астана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423</w:t>
            </w:r>
          </w:p>
        </w:tc>
        <w:tc>
          <w:tcPr>
            <w:tcW w:type="dxa" w:w="617"/>
            <w:shd w:fill="006FC0"/>
          </w:tcPr>
          <w:p>
            <w:r>
              <w:t>423</w:t>
            </w:r>
          </w:p>
        </w:tc>
        <w:tc>
          <w:tcPr>
            <w:tcW w:type="dxa" w:w="617"/>
            <w:shd w:fill="006FC0"/>
          </w:tcPr>
          <w:p>
            <w:r>
              <w:t>450</w:t>
            </w:r>
          </w:p>
        </w:tc>
        <w:tc>
          <w:tcPr>
            <w:tcW w:type="dxa" w:w="617"/>
            <w:shd w:fill="006FC0"/>
          </w:tcPr>
          <w:p>
            <w:r>
              <w:t>435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486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Алматы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448</w:t>
            </w:r>
          </w:p>
        </w:tc>
        <w:tc>
          <w:tcPr>
            <w:tcW w:type="dxa" w:w="617"/>
            <w:shd w:fill="006FC0"/>
          </w:tcPr>
          <w:p>
            <w:r>
              <w:t>448</w:t>
            </w:r>
          </w:p>
        </w:tc>
        <w:tc>
          <w:tcPr>
            <w:tcW w:type="dxa" w:w="617"/>
            <w:shd w:fill="006FC0"/>
          </w:tcPr>
          <w:p>
            <w:r>
              <w:t>448</w:t>
            </w:r>
          </w:p>
        </w:tc>
        <w:tc>
          <w:tcPr>
            <w:tcW w:type="dxa" w:w="617"/>
            <w:shd w:fill="006FC0"/>
          </w:tcPr>
          <w:p>
            <w:r>
              <w:t>461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461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461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514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Шымкент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401</w:t>
            </w:r>
          </w:p>
        </w:tc>
        <w:tc>
          <w:tcPr>
            <w:tcW w:type="dxa" w:w="617"/>
            <w:shd w:fill="006FC0"/>
          </w:tcPr>
          <w:p>
            <w:r>
              <w:t>401</w:t>
            </w:r>
          </w:p>
        </w:tc>
        <w:tc>
          <w:tcPr>
            <w:tcW w:type="dxa" w:w="617"/>
            <w:shd w:fill="006FC0"/>
          </w:tcPr>
          <w:p>
            <w:r>
              <w:t>401</w:t>
            </w:r>
          </w:p>
        </w:tc>
        <w:tc>
          <w:tcPr>
            <w:tcW w:type="dxa" w:w="617"/>
            <w:shd w:fill="006FC0"/>
          </w:tcPr>
          <w:p>
            <w:r>
              <w:t>412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460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чтению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республике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387</w:t>
            </w:r>
          </w:p>
        </w:tc>
        <w:tc>
          <w:tcPr>
            <w:tcW w:type="dxa" w:w="617"/>
            <w:shd w:fill="006FC0"/>
          </w:tcPr>
          <w:p>
            <w:r>
              <w:t>387</w:t>
            </w:r>
          </w:p>
        </w:tc>
        <w:tc>
          <w:tcPr>
            <w:tcW w:type="dxa" w:w="617"/>
            <w:shd w:fill="006FC0"/>
          </w:tcPr>
          <w:p>
            <w:r>
              <w:t>387</w:t>
            </w:r>
          </w:p>
        </w:tc>
        <w:tc>
          <w:tcPr>
            <w:tcW w:type="dxa" w:w="617"/>
            <w:shd w:fill="006FC0"/>
          </w:tcPr>
          <w:p>
            <w:r>
              <w:t>392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450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Акмолинская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395</w:t>
            </w:r>
          </w:p>
        </w:tc>
        <w:tc>
          <w:tcPr>
            <w:tcW w:type="dxa" w:w="617"/>
            <w:shd w:fill="006FC0"/>
          </w:tcPr>
          <w:p>
            <w:r>
              <w:t>395</w:t>
            </w:r>
          </w:p>
        </w:tc>
        <w:tc>
          <w:tcPr>
            <w:tcW w:type="dxa" w:w="617"/>
            <w:shd w:fill="006FC0"/>
          </w:tcPr>
          <w:p>
            <w:r>
              <w:t>395</w:t>
            </w:r>
          </w:p>
        </w:tc>
        <w:tc>
          <w:tcPr>
            <w:tcW w:type="dxa" w:w="617"/>
            <w:shd w:fill="006FC0"/>
          </w:tcPr>
          <w:p>
            <w:r>
              <w:t>405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465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Актюбинская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381</w:t>
            </w:r>
          </w:p>
        </w:tc>
        <w:tc>
          <w:tcPr>
            <w:tcW w:type="dxa" w:w="617"/>
            <w:shd w:fill="006FC0"/>
          </w:tcPr>
          <w:p>
            <w:r>
              <w:t>381</w:t>
            </w:r>
          </w:p>
        </w:tc>
        <w:tc>
          <w:tcPr>
            <w:tcW w:type="dxa" w:w="617"/>
            <w:shd w:fill="006FC0"/>
          </w:tcPr>
          <w:p>
            <w:r>
              <w:t>381</w:t>
            </w:r>
          </w:p>
        </w:tc>
        <w:tc>
          <w:tcPr>
            <w:tcW w:type="dxa" w:w="617"/>
            <w:shd w:fill="006FC0"/>
          </w:tcPr>
          <w:p>
            <w:r>
              <w:t>391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Алматинская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360</w:t>
            </w:r>
          </w:p>
        </w:tc>
        <w:tc>
          <w:tcPr>
            <w:tcW w:type="dxa" w:w="617"/>
            <w:shd w:fill="006FC0"/>
          </w:tcPr>
          <w:p>
            <w:r>
              <w:t>360</w:t>
            </w:r>
          </w:p>
        </w:tc>
        <w:tc>
          <w:tcPr>
            <w:tcW w:type="dxa" w:w="617"/>
            <w:shd w:fill="006FC0"/>
          </w:tcPr>
          <w:p>
            <w:r>
              <w:t>360</w:t>
            </w:r>
          </w:p>
        </w:tc>
        <w:tc>
          <w:tcPr>
            <w:tcW w:type="dxa" w:w="617"/>
            <w:shd w:fill="006FC0"/>
          </w:tcPr>
          <w:p>
            <w:r>
              <w:t>369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369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369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Атырауская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344</w:t>
            </w:r>
          </w:p>
        </w:tc>
        <w:tc>
          <w:tcPr>
            <w:tcW w:type="dxa" w:w="617"/>
            <w:shd w:fill="006FC0"/>
          </w:tcPr>
          <w:p>
            <w:r>
              <w:t>344</w:t>
            </w:r>
          </w:p>
        </w:tc>
        <w:tc>
          <w:tcPr>
            <w:tcW w:type="dxa" w:w="617"/>
            <w:shd w:fill="006FC0"/>
          </w:tcPr>
          <w:p>
            <w:r>
              <w:t>344</w:t>
            </w:r>
          </w:p>
        </w:tc>
        <w:tc>
          <w:tcPr>
            <w:tcW w:type="dxa" w:w="617"/>
            <w:shd w:fill="006FC0"/>
          </w:tcPr>
          <w:p>
            <w:r>
              <w:t>353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369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369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Западно-Казахстанская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378</w:t>
            </w:r>
          </w:p>
        </w:tc>
        <w:tc>
          <w:tcPr>
            <w:tcW w:type="dxa" w:w="617"/>
            <w:shd w:fill="006FC0"/>
          </w:tcPr>
          <w:p>
            <w:r>
              <w:t>378</w:t>
            </w:r>
          </w:p>
        </w:tc>
        <w:tc>
          <w:tcPr>
            <w:tcW w:type="dxa" w:w="617"/>
            <w:shd w:fill="006FC0"/>
          </w:tcPr>
          <w:p>
            <w:r>
              <w:t>378</w:t>
            </w:r>
          </w:p>
        </w:tc>
        <w:tc>
          <w:tcPr>
            <w:tcW w:type="dxa" w:w="617"/>
            <w:shd w:fill="006FC0"/>
          </w:tcPr>
          <w:p>
            <w:r>
              <w:t>388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388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388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Жамбылская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369</w:t>
            </w:r>
          </w:p>
        </w:tc>
        <w:tc>
          <w:tcPr>
            <w:tcW w:type="dxa" w:w="617"/>
            <w:shd w:fill="006FC0"/>
          </w:tcPr>
          <w:p>
            <w:r>
              <w:t>369</w:t>
            </w:r>
          </w:p>
        </w:tc>
        <w:tc>
          <w:tcPr>
            <w:tcW w:type="dxa" w:w="617"/>
            <w:shd w:fill="006FC0"/>
          </w:tcPr>
          <w:p>
            <w:r>
              <w:t>369</w:t>
            </w:r>
          </w:p>
        </w:tc>
        <w:tc>
          <w:tcPr>
            <w:tcW w:type="dxa" w:w="617"/>
            <w:shd w:fill="006FC0"/>
          </w:tcPr>
          <w:p>
            <w:r>
              <w:t>379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Карагандинская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422</w:t>
            </w:r>
          </w:p>
        </w:tc>
        <w:tc>
          <w:tcPr>
            <w:tcW w:type="dxa" w:w="617"/>
            <w:shd w:fill="006FC0"/>
          </w:tcPr>
          <w:p>
            <w:r>
              <w:t>422</w:t>
            </w:r>
          </w:p>
        </w:tc>
        <w:tc>
          <w:tcPr>
            <w:tcW w:type="dxa" w:w="617"/>
            <w:shd w:fill="006FC0"/>
          </w:tcPr>
          <w:p>
            <w:r>
              <w:t>422</w:t>
            </w:r>
          </w:p>
        </w:tc>
        <w:tc>
          <w:tcPr>
            <w:tcW w:type="dxa" w:w="617"/>
            <w:shd w:fill="006FC0"/>
          </w:tcPr>
          <w:p>
            <w:r>
              <w:t>433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Костанайская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417</w:t>
            </w:r>
          </w:p>
        </w:tc>
        <w:tc>
          <w:tcPr>
            <w:tcW w:type="dxa" w:w="617"/>
            <w:shd w:fill="006FC0"/>
          </w:tcPr>
          <w:p>
            <w:r>
              <w:t>417</w:t>
            </w:r>
          </w:p>
        </w:tc>
        <w:tc>
          <w:tcPr>
            <w:tcW w:type="dxa" w:w="617"/>
            <w:shd w:fill="006FC0"/>
          </w:tcPr>
          <w:p>
            <w:r>
              <w:t>417</w:t>
            </w:r>
          </w:p>
        </w:tc>
        <w:tc>
          <w:tcPr>
            <w:tcW w:type="dxa" w:w="617"/>
            <w:shd w:fill="006FC0"/>
          </w:tcPr>
          <w:p>
            <w:r>
              <w:t>428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366</w:t>
            </w:r>
          </w:p>
        </w:tc>
        <w:tc>
          <w:tcPr>
            <w:tcW w:type="dxa" w:w="617"/>
            <w:shd w:fill="006FC0"/>
          </w:tcPr>
          <w:p>
            <w:r>
              <w:t>366</w:t>
            </w:r>
          </w:p>
        </w:tc>
        <w:tc>
          <w:tcPr>
            <w:tcW w:type="dxa" w:w="617"/>
            <w:shd w:fill="006FC0"/>
          </w:tcPr>
          <w:p>
            <w:r>
              <w:t>366</w:t>
            </w:r>
          </w:p>
        </w:tc>
        <w:tc>
          <w:tcPr>
            <w:tcW w:type="dxa" w:w="617"/>
            <w:shd w:fill="006FC0"/>
          </w:tcPr>
          <w:p>
            <w:r>
              <w:t>375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361</w:t>
            </w:r>
          </w:p>
        </w:tc>
        <w:tc>
          <w:tcPr>
            <w:tcW w:type="dxa" w:w="617"/>
            <w:shd w:fill="006FC0"/>
          </w:tcPr>
          <w:p>
            <w:r>
              <w:t>361</w:t>
            </w:r>
          </w:p>
        </w:tc>
        <w:tc>
          <w:tcPr>
            <w:tcW w:type="dxa" w:w="617"/>
            <w:shd w:fill="006FC0"/>
          </w:tcPr>
          <w:p>
            <w:r>
              <w:t>361</w:t>
            </w:r>
          </w:p>
        </w:tc>
        <w:tc>
          <w:tcPr>
            <w:tcW w:type="dxa" w:w="617"/>
            <w:shd w:fill="006FC0"/>
          </w:tcPr>
          <w:p>
            <w:r>
              <w:t>370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391</w:t>
            </w:r>
          </w:p>
        </w:tc>
        <w:tc>
          <w:tcPr>
            <w:tcW w:type="dxa" w:w="617"/>
            <w:shd w:fill="006FC0"/>
          </w:tcPr>
          <w:p>
            <w:r>
              <w:t>391</w:t>
            </w:r>
          </w:p>
        </w:tc>
        <w:tc>
          <w:tcPr>
            <w:tcW w:type="dxa" w:w="617"/>
            <w:shd w:fill="006FC0"/>
          </w:tcPr>
          <w:p>
            <w:r>
              <w:t>391</w:t>
            </w:r>
          </w:p>
        </w:tc>
        <w:tc>
          <w:tcPr>
            <w:tcW w:type="dxa" w:w="617"/>
            <w:shd w:fill="006FC0"/>
          </w:tcPr>
          <w:p>
            <w:r>
              <w:t>401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542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413</w:t>
            </w:r>
          </w:p>
        </w:tc>
        <w:tc>
          <w:tcPr>
            <w:tcW w:type="dxa" w:w="617"/>
            <w:shd w:fill="006FC0"/>
          </w:tcPr>
          <w:p>
            <w:r>
              <w:t>413</w:t>
            </w:r>
          </w:p>
        </w:tc>
        <w:tc>
          <w:tcPr>
            <w:tcW w:type="dxa" w:w="617"/>
            <w:shd w:fill="006FC0"/>
          </w:tcPr>
          <w:p>
            <w:r>
              <w:t>413</w:t>
            </w:r>
          </w:p>
        </w:tc>
        <w:tc>
          <w:tcPr>
            <w:tcW w:type="dxa" w:w="617"/>
            <w:shd w:fill="006FC0"/>
          </w:tcPr>
          <w:p>
            <w:r>
              <w:t>424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486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373</w:t>
            </w:r>
          </w:p>
        </w:tc>
        <w:tc>
          <w:tcPr>
            <w:tcW w:type="dxa" w:w="617"/>
            <w:shd w:fill="006FC0"/>
          </w:tcPr>
          <w:p>
            <w:r>
              <w:t>373</w:t>
            </w:r>
          </w:p>
        </w:tc>
        <w:tc>
          <w:tcPr>
            <w:tcW w:type="dxa" w:w="617"/>
            <w:shd w:fill="006FC0"/>
          </w:tcPr>
          <w:p>
            <w:r>
              <w:t>362</w:t>
            </w:r>
          </w:p>
        </w:tc>
        <w:tc>
          <w:tcPr>
            <w:tcW w:type="dxa" w:w="617"/>
            <w:shd w:fill="006FC0"/>
          </w:tcPr>
          <w:p>
            <w:r>
              <w:t>383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383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383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406</w:t>
            </w:r>
          </w:p>
        </w:tc>
        <w:tc>
          <w:tcPr>
            <w:tcW w:type="dxa" w:w="617"/>
            <w:shd w:fill="006FC0"/>
          </w:tcPr>
          <w:p>
            <w:r>
              <w:t>406</w:t>
            </w:r>
          </w:p>
        </w:tc>
        <w:tc>
          <w:tcPr>
            <w:tcW w:type="dxa" w:w="617"/>
            <w:shd w:fill="006FC0"/>
          </w:tcPr>
          <w:p>
            <w:r>
              <w:t>405</w:t>
            </w:r>
          </w:p>
        </w:tc>
        <w:tc>
          <w:tcPr>
            <w:tcW w:type="dxa" w:w="617"/>
            <w:shd w:fill="006FC0"/>
          </w:tcPr>
          <w:p>
            <w:r>
              <w:t>416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478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Астана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387</w:t>
            </w:r>
          </w:p>
        </w:tc>
        <w:tc>
          <w:tcPr>
            <w:tcW w:type="dxa" w:w="617"/>
            <w:shd w:fill="006FC0"/>
          </w:tcPr>
          <w:p>
            <w:r>
              <w:t>387</w:t>
            </w:r>
          </w:p>
        </w:tc>
        <w:tc>
          <w:tcPr>
            <w:tcW w:type="dxa" w:w="617"/>
            <w:shd w:fill="006FC0"/>
          </w:tcPr>
          <w:p>
            <w:r>
              <w:t>428</w:t>
            </w:r>
          </w:p>
        </w:tc>
        <w:tc>
          <w:tcPr>
            <w:tcW w:type="dxa" w:w="617"/>
            <w:shd w:fill="006FC0"/>
          </w:tcPr>
          <w:p>
            <w:r>
              <w:t>397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456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Алматы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424</w:t>
            </w:r>
          </w:p>
        </w:tc>
        <w:tc>
          <w:tcPr>
            <w:tcW w:type="dxa" w:w="617"/>
            <w:shd w:fill="006FC0"/>
          </w:tcPr>
          <w:p>
            <w:r>
              <w:t>424</w:t>
            </w:r>
          </w:p>
        </w:tc>
        <w:tc>
          <w:tcPr>
            <w:tcW w:type="dxa" w:w="617"/>
            <w:shd w:fill="006FC0"/>
          </w:tcPr>
          <w:p>
            <w:r>
              <w:t>424</w:t>
            </w:r>
          </w:p>
        </w:tc>
        <w:tc>
          <w:tcPr>
            <w:tcW w:type="dxa" w:w="617"/>
            <w:shd w:fill="006FC0"/>
          </w:tcPr>
          <w:p>
            <w:r>
              <w:t>435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Шымкент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373</w:t>
            </w:r>
          </w:p>
        </w:tc>
        <w:tc>
          <w:tcPr>
            <w:tcW w:type="dxa" w:w="617"/>
            <w:shd w:fill="006FC0"/>
          </w:tcPr>
          <w:p>
            <w:r>
              <w:t>373</w:t>
            </w:r>
          </w:p>
        </w:tc>
        <w:tc>
          <w:tcPr>
            <w:tcW w:type="dxa" w:w="617"/>
            <w:shd w:fill="006FC0"/>
          </w:tcPr>
          <w:p>
            <w:r>
              <w:t>381</w:t>
            </w:r>
          </w:p>
        </w:tc>
        <w:tc>
          <w:tcPr>
            <w:tcW w:type="dxa" w:w="617"/>
            <w:shd w:fill="006FC0"/>
          </w:tcPr>
          <w:p>
            <w:r>
              <w:t>383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383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383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естествознанию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республике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397</w:t>
            </w:r>
          </w:p>
        </w:tc>
        <w:tc>
          <w:tcPr>
            <w:tcW w:type="dxa" w:w="617"/>
            <w:shd w:fill="006FC0"/>
          </w:tcPr>
          <w:p>
            <w:r>
              <w:t>397</w:t>
            </w:r>
          </w:p>
        </w:tc>
        <w:tc>
          <w:tcPr>
            <w:tcW w:type="dxa" w:w="617"/>
            <w:shd w:fill="006FC0"/>
          </w:tcPr>
          <w:p>
            <w:r>
              <w:t>397</w:t>
            </w:r>
          </w:p>
        </w:tc>
        <w:tc>
          <w:tcPr>
            <w:tcW w:type="dxa" w:w="617"/>
            <w:shd w:fill="006FC0"/>
          </w:tcPr>
          <w:p>
            <w:r>
              <w:t>402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Акмолинская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401</w:t>
            </w:r>
          </w:p>
        </w:tc>
        <w:tc>
          <w:tcPr>
            <w:tcW w:type="dxa" w:w="617"/>
            <w:shd w:fill="006FC0"/>
          </w:tcPr>
          <w:p>
            <w:r>
              <w:t>401</w:t>
            </w:r>
          </w:p>
        </w:tc>
        <w:tc>
          <w:tcPr>
            <w:tcW w:type="dxa" w:w="617"/>
            <w:shd w:fill="006FC0"/>
          </w:tcPr>
          <w:p>
            <w:r>
              <w:t>401</w:t>
            </w:r>
          </w:p>
        </w:tc>
        <w:tc>
          <w:tcPr>
            <w:tcW w:type="dxa" w:w="617"/>
            <w:shd w:fill="006FC0"/>
          </w:tcPr>
          <w:p>
            <w:r>
              <w:t>404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Актюбинская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389</w:t>
            </w:r>
          </w:p>
        </w:tc>
        <w:tc>
          <w:tcPr>
            <w:tcW w:type="dxa" w:w="617"/>
            <w:shd w:fill="006FC0"/>
          </w:tcPr>
          <w:p>
            <w:r>
              <w:t>389</w:t>
            </w:r>
          </w:p>
        </w:tc>
        <w:tc>
          <w:tcPr>
            <w:tcW w:type="dxa" w:w="617"/>
            <w:shd w:fill="006FC0"/>
          </w:tcPr>
          <w:p>
            <w:r>
              <w:t>389</w:t>
            </w:r>
          </w:p>
        </w:tc>
        <w:tc>
          <w:tcPr>
            <w:tcW w:type="dxa" w:w="617"/>
            <w:shd w:fill="006FC0"/>
          </w:tcPr>
          <w:p>
            <w:r>
              <w:t>392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478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Алматинская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380</w:t>
            </w:r>
          </w:p>
        </w:tc>
        <w:tc>
          <w:tcPr>
            <w:tcW w:type="dxa" w:w="617"/>
            <w:shd w:fill="006FC0"/>
          </w:tcPr>
          <w:p>
            <w:r>
              <w:t>380</w:t>
            </w:r>
          </w:p>
        </w:tc>
        <w:tc>
          <w:tcPr>
            <w:tcW w:type="dxa" w:w="617"/>
            <w:shd w:fill="006FC0"/>
          </w:tcPr>
          <w:p>
            <w:r>
              <w:t>380</w:t>
            </w:r>
          </w:p>
        </w:tc>
        <w:tc>
          <w:tcPr>
            <w:tcW w:type="dxa" w:w="617"/>
            <w:shd w:fill="006FC0"/>
          </w:tcPr>
          <w:p>
            <w:r>
              <w:t>383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383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383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467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Атырауская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361</w:t>
            </w:r>
          </w:p>
        </w:tc>
        <w:tc>
          <w:tcPr>
            <w:tcW w:type="dxa" w:w="617"/>
            <w:shd w:fill="006FC0"/>
          </w:tcPr>
          <w:p>
            <w:r>
              <w:t>361</w:t>
            </w:r>
          </w:p>
        </w:tc>
        <w:tc>
          <w:tcPr>
            <w:tcW w:type="dxa" w:w="617"/>
            <w:shd w:fill="006FC0"/>
          </w:tcPr>
          <w:p>
            <w:r>
              <w:t>361</w:t>
            </w:r>
          </w:p>
        </w:tc>
        <w:tc>
          <w:tcPr>
            <w:tcW w:type="dxa" w:w="617"/>
            <w:shd w:fill="006FC0"/>
          </w:tcPr>
          <w:p>
            <w:r>
              <w:t>364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364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364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Западно-Казахстанская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391</w:t>
            </w:r>
          </w:p>
        </w:tc>
        <w:tc>
          <w:tcPr>
            <w:tcW w:type="dxa" w:w="617"/>
            <w:shd w:fill="006FC0"/>
          </w:tcPr>
          <w:p>
            <w:r>
              <w:t>391</w:t>
            </w:r>
          </w:p>
        </w:tc>
        <w:tc>
          <w:tcPr>
            <w:tcW w:type="dxa" w:w="617"/>
            <w:shd w:fill="006FC0"/>
          </w:tcPr>
          <w:p>
            <w:r>
              <w:t>391</w:t>
            </w:r>
          </w:p>
        </w:tc>
        <w:tc>
          <w:tcPr>
            <w:tcW w:type="dxa" w:w="617"/>
            <w:shd w:fill="006FC0"/>
          </w:tcPr>
          <w:p>
            <w:r>
              <w:t>394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Жамбылская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397</w:t>
            </w:r>
          </w:p>
        </w:tc>
        <w:tc>
          <w:tcPr>
            <w:tcW w:type="dxa" w:w="617"/>
            <w:shd w:fill="006FC0"/>
          </w:tcPr>
          <w:p>
            <w:r>
              <w:t>397</w:t>
            </w:r>
          </w:p>
        </w:tc>
        <w:tc>
          <w:tcPr>
            <w:tcW w:type="dxa" w:w="617"/>
            <w:shd w:fill="006FC0"/>
          </w:tcPr>
          <w:p>
            <w:r>
              <w:t>397</w:t>
            </w:r>
          </w:p>
        </w:tc>
        <w:tc>
          <w:tcPr>
            <w:tcW w:type="dxa" w:w="617"/>
            <w:shd w:fill="006FC0"/>
          </w:tcPr>
          <w:p>
            <w:r>
              <w:t>400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488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Карагандинская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397</w:t>
            </w:r>
          </w:p>
        </w:tc>
        <w:tc>
          <w:tcPr>
            <w:tcW w:type="dxa" w:w="617"/>
            <w:shd w:fill="006FC0"/>
          </w:tcPr>
          <w:p>
            <w:r>
              <w:t>397</w:t>
            </w:r>
          </w:p>
        </w:tc>
        <w:tc>
          <w:tcPr>
            <w:tcW w:type="dxa" w:w="617"/>
            <w:shd w:fill="006FC0"/>
          </w:tcPr>
          <w:p>
            <w:r>
              <w:t>428</w:t>
            </w:r>
          </w:p>
        </w:tc>
        <w:tc>
          <w:tcPr>
            <w:tcW w:type="dxa" w:w="617"/>
            <w:shd w:fill="006FC0"/>
          </w:tcPr>
          <w:p>
            <w:r>
              <w:t>400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488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Костанайская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426</w:t>
            </w:r>
          </w:p>
        </w:tc>
        <w:tc>
          <w:tcPr>
            <w:tcW w:type="dxa" w:w="617"/>
            <w:shd w:fill="006FC0"/>
          </w:tcPr>
          <w:p>
            <w:r>
              <w:t>426</w:t>
            </w:r>
          </w:p>
        </w:tc>
        <w:tc>
          <w:tcPr>
            <w:tcW w:type="dxa" w:w="617"/>
            <w:shd w:fill="006FC0"/>
          </w:tcPr>
          <w:p>
            <w:r>
              <w:t>426</w:t>
            </w:r>
          </w:p>
        </w:tc>
        <w:tc>
          <w:tcPr>
            <w:tcW w:type="dxa" w:w="617"/>
            <w:shd w:fill="006FC0"/>
          </w:tcPr>
          <w:p>
            <w:r>
              <w:t>429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523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374</w:t>
            </w:r>
          </w:p>
        </w:tc>
        <w:tc>
          <w:tcPr>
            <w:tcW w:type="dxa" w:w="617"/>
            <w:shd w:fill="006FC0"/>
          </w:tcPr>
          <w:p>
            <w:r>
              <w:t>374</w:t>
            </w:r>
          </w:p>
        </w:tc>
        <w:tc>
          <w:tcPr>
            <w:tcW w:type="dxa" w:w="617"/>
            <w:shd w:fill="006FC0"/>
          </w:tcPr>
          <w:p>
            <w:r>
              <w:t>374</w:t>
            </w:r>
          </w:p>
        </w:tc>
        <w:tc>
          <w:tcPr>
            <w:tcW w:type="dxa" w:w="617"/>
            <w:shd w:fill="006FC0"/>
          </w:tcPr>
          <w:p>
            <w:r>
              <w:t>377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459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365</w:t>
            </w:r>
          </w:p>
        </w:tc>
        <w:tc>
          <w:tcPr>
            <w:tcW w:type="dxa" w:w="617"/>
            <w:shd w:fill="006FC0"/>
          </w:tcPr>
          <w:p>
            <w:r>
              <w:t>365</w:t>
            </w:r>
          </w:p>
        </w:tc>
        <w:tc>
          <w:tcPr>
            <w:tcW w:type="dxa" w:w="617"/>
            <w:shd w:fill="006FC0"/>
          </w:tcPr>
          <w:p>
            <w:r>
              <w:t>365</w:t>
            </w:r>
          </w:p>
        </w:tc>
        <w:tc>
          <w:tcPr>
            <w:tcW w:type="dxa" w:w="617"/>
            <w:shd w:fill="006FC0"/>
          </w:tcPr>
          <w:p>
            <w:r>
              <w:t>368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368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368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413</w:t>
            </w:r>
          </w:p>
        </w:tc>
        <w:tc>
          <w:tcPr>
            <w:tcW w:type="dxa" w:w="617"/>
            <w:shd w:fill="006FC0"/>
          </w:tcPr>
          <w:p>
            <w:r>
              <w:t>413</w:t>
            </w:r>
          </w:p>
        </w:tc>
        <w:tc>
          <w:tcPr>
            <w:tcW w:type="dxa" w:w="617"/>
            <w:shd w:fill="006FC0"/>
          </w:tcPr>
          <w:p>
            <w:r>
              <w:t>713</w:t>
            </w:r>
          </w:p>
        </w:tc>
        <w:tc>
          <w:tcPr>
            <w:tcW w:type="dxa" w:w="617"/>
            <w:shd w:fill="006FC0"/>
          </w:tcPr>
          <w:p>
            <w:r>
              <w:t>416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507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419</w:t>
            </w:r>
          </w:p>
        </w:tc>
        <w:tc>
          <w:tcPr>
            <w:tcW w:type="dxa" w:w="617"/>
            <w:shd w:fill="006FC0"/>
          </w:tcPr>
          <w:p>
            <w:r>
              <w:t>419</w:t>
            </w:r>
          </w:p>
        </w:tc>
        <w:tc>
          <w:tcPr>
            <w:tcW w:type="dxa" w:w="617"/>
            <w:shd w:fill="006FC0"/>
          </w:tcPr>
          <w:p>
            <w:r>
              <w:t>419</w:t>
            </w:r>
          </w:p>
        </w:tc>
        <w:tc>
          <w:tcPr>
            <w:tcW w:type="dxa" w:w="617"/>
            <w:shd w:fill="006FC0"/>
          </w:tcPr>
          <w:p>
            <w:r>
              <w:t>422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515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373</w:t>
            </w:r>
          </w:p>
        </w:tc>
        <w:tc>
          <w:tcPr>
            <w:tcW w:type="dxa" w:w="617"/>
            <w:shd w:fill="006FC0"/>
          </w:tcPr>
          <w:p>
            <w:r>
              <w:t>373</w:t>
            </w:r>
          </w:p>
        </w:tc>
        <w:tc>
          <w:tcPr>
            <w:tcW w:type="dxa" w:w="617"/>
            <w:shd w:fill="006FC0"/>
          </w:tcPr>
          <w:p>
            <w:r>
              <w:t>373</w:t>
            </w:r>
          </w:p>
        </w:tc>
        <w:tc>
          <w:tcPr>
            <w:tcW w:type="dxa" w:w="617"/>
            <w:shd w:fill="006FC0"/>
          </w:tcPr>
          <w:p>
            <w:r>
              <w:t>376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458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413</w:t>
            </w:r>
          </w:p>
        </w:tc>
        <w:tc>
          <w:tcPr>
            <w:tcW w:type="dxa" w:w="617"/>
            <w:shd w:fill="006FC0"/>
          </w:tcPr>
          <w:p>
            <w:r>
              <w:t>413</w:t>
            </w:r>
          </w:p>
        </w:tc>
        <w:tc>
          <w:tcPr>
            <w:tcW w:type="dxa" w:w="617"/>
            <w:shd w:fill="006FC0"/>
          </w:tcPr>
          <w:p>
            <w:r>
              <w:t>413</w:t>
            </w:r>
          </w:p>
        </w:tc>
        <w:tc>
          <w:tcPr>
            <w:tcW w:type="dxa" w:w="617"/>
            <w:shd w:fill="006FC0"/>
          </w:tcPr>
          <w:p>
            <w:r>
              <w:t>416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507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Астана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397</w:t>
            </w:r>
          </w:p>
        </w:tc>
        <w:tc>
          <w:tcPr>
            <w:tcW w:type="dxa" w:w="617"/>
            <w:shd w:fill="006FC0"/>
          </w:tcPr>
          <w:p>
            <w:r>
              <w:t>397</w:t>
            </w:r>
          </w:p>
        </w:tc>
        <w:tc>
          <w:tcPr>
            <w:tcW w:type="dxa" w:w="617"/>
            <w:shd w:fill="006FC0"/>
          </w:tcPr>
          <w:p>
            <w:r>
              <w:t>428</w:t>
            </w:r>
          </w:p>
        </w:tc>
        <w:tc>
          <w:tcPr>
            <w:tcW w:type="dxa" w:w="617"/>
            <w:shd w:fill="006FC0"/>
          </w:tcPr>
          <w:p>
            <w:r>
              <w:t>400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488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Алматы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431</w:t>
            </w:r>
          </w:p>
        </w:tc>
        <w:tc>
          <w:tcPr>
            <w:tcW w:type="dxa" w:w="617"/>
            <w:shd w:fill="006FC0"/>
          </w:tcPr>
          <w:p>
            <w:r>
              <w:t>431</w:t>
            </w:r>
          </w:p>
        </w:tc>
        <w:tc>
          <w:tcPr>
            <w:tcW w:type="dxa" w:w="617"/>
            <w:shd w:fill="006FC0"/>
          </w:tcPr>
          <w:p>
            <w:r>
              <w:t>431</w:t>
            </w:r>
          </w:p>
        </w:tc>
        <w:tc>
          <w:tcPr>
            <w:tcW w:type="dxa" w:w="617"/>
            <w:shd w:fill="006FC0"/>
          </w:tcPr>
          <w:p>
            <w:r>
              <w:t>434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529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Шымкент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373</w:t>
            </w:r>
          </w:p>
        </w:tc>
        <w:tc>
          <w:tcPr>
            <w:tcW w:type="dxa" w:w="617"/>
            <w:shd w:fill="006FC0"/>
          </w:tcPr>
          <w:p>
            <w:r>
              <w:t>373</w:t>
            </w:r>
          </w:p>
        </w:tc>
        <w:tc>
          <w:tcPr>
            <w:tcW w:type="dxa" w:w="617"/>
            <w:shd w:fill="006FC0"/>
          </w:tcPr>
          <w:p>
            <w:r>
              <w:t>373</w:t>
            </w:r>
          </w:p>
        </w:tc>
        <w:tc>
          <w:tcPr>
            <w:tcW w:type="dxa" w:w="617"/>
            <w:shd w:fill="006FC0"/>
          </w:tcPr>
          <w:p>
            <w:r>
              <w:t>376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458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Уровень удовлетворенности населения качеством дошколь- ного / среднего образования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республике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65.5</w:t>
            </w:r>
          </w:p>
        </w:tc>
        <w:tc>
          <w:tcPr>
            <w:tcW w:type="dxa" w:w="617"/>
            <w:shd w:fill="006FC0"/>
          </w:tcPr>
          <w:p>
            <w:r>
              <w:t>68.4</w:t>
            </w:r>
          </w:p>
        </w:tc>
        <w:tc>
          <w:tcPr>
            <w:tcW w:type="dxa" w:w="617"/>
            <w:shd w:fill="006FC0"/>
          </w:tcPr>
          <w:p>
            <w:r>
              <w:t>62.2</w:t>
            </w:r>
          </w:p>
        </w:tc>
        <w:tc>
          <w:tcPr>
            <w:tcW w:type="dxa" w:w="617"/>
            <w:shd w:fill="006FC0"/>
          </w:tcPr>
          <w:p>
            <w:r>
              <w:t>71.3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Акмолинская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65.9</w:t>
            </w:r>
          </w:p>
        </w:tc>
        <w:tc>
          <w:tcPr>
            <w:tcW w:type="dxa" w:w="617"/>
            <w:shd w:fill="006FC0"/>
          </w:tcPr>
          <w:p>
            <w:r>
              <w:t>68.7</w:t>
            </w:r>
          </w:p>
        </w:tc>
        <w:tc>
          <w:tcPr>
            <w:tcW w:type="dxa" w:w="617"/>
            <w:shd w:fill="006FC0"/>
          </w:tcPr>
          <w:p>
            <w:r>
              <w:t>68.6</w:t>
            </w:r>
          </w:p>
        </w:tc>
        <w:tc>
          <w:tcPr>
            <w:tcW w:type="dxa" w:w="617"/>
            <w:shd w:fill="006FC0"/>
          </w:tcPr>
          <w:p>
            <w:r>
              <w:t>71.5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Актюбинская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66.2</w:t>
            </w:r>
          </w:p>
        </w:tc>
        <w:tc>
          <w:tcPr>
            <w:tcW w:type="dxa" w:w="617"/>
            <w:shd w:fill="006FC0"/>
          </w:tcPr>
          <w:p>
            <w:r>
              <w:t>69</w:t>
            </w:r>
          </w:p>
        </w:tc>
        <w:tc>
          <w:tcPr>
            <w:tcW w:type="dxa" w:w="617"/>
            <w:shd w:fill="006FC0"/>
          </w:tcPr>
          <w:p>
            <w:r>
              <w:t>63.8</w:t>
            </w:r>
          </w:p>
        </w:tc>
        <w:tc>
          <w:tcPr>
            <w:tcW w:type="dxa" w:w="617"/>
            <w:shd w:fill="006FC0"/>
          </w:tcPr>
          <w:p>
            <w:r>
              <w:t>71.7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Алматинская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66.4</w:t>
            </w:r>
          </w:p>
        </w:tc>
        <w:tc>
          <w:tcPr>
            <w:tcW w:type="dxa" w:w="617"/>
            <w:shd w:fill="006FC0"/>
          </w:tcPr>
          <w:p>
            <w:r>
              <w:t>69.1</w:t>
            </w:r>
          </w:p>
        </w:tc>
        <w:tc>
          <w:tcPr>
            <w:tcW w:type="dxa" w:w="617"/>
            <w:shd w:fill="006FC0"/>
          </w:tcPr>
          <w:p>
            <w:r>
              <w:t>54.8</w:t>
            </w:r>
          </w:p>
        </w:tc>
        <w:tc>
          <w:tcPr>
            <w:tcW w:type="dxa" w:w="617"/>
            <w:shd w:fill="006FC0"/>
          </w:tcPr>
          <w:p>
            <w:r>
              <w:t>71.8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Атырауская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68</w:t>
            </w:r>
          </w:p>
        </w:tc>
        <w:tc>
          <w:tcPr>
            <w:tcW w:type="dxa" w:w="617"/>
            <w:shd w:fill="006FC0"/>
          </w:tcPr>
          <w:p>
            <w:r>
              <w:t>70.4</w:t>
            </w:r>
          </w:p>
        </w:tc>
        <w:tc>
          <w:tcPr>
            <w:tcW w:type="dxa" w:w="617"/>
            <w:shd w:fill="006FC0"/>
          </w:tcPr>
          <w:p>
            <w:r>
              <w:t>69.7</w:t>
            </w:r>
          </w:p>
        </w:tc>
        <w:tc>
          <w:tcPr>
            <w:tcW w:type="dxa" w:w="617"/>
            <w:shd w:fill="006FC0"/>
          </w:tcPr>
          <w:p>
            <w:r>
              <w:t>72.8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Западно-Казахстанская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</w:t>
            </w:r>
          </w:p>
        </w:tc>
        <w:tc>
          <w:tcPr>
            <w:tcW w:type="dxa" w:w="617"/>
            <w:shd w:fill="006FC0"/>
          </w:tcPr>
          <w:p>
            <w:r>
              <w:t>76</w:t>
            </w:r>
          </w:p>
        </w:tc>
        <w:tc>
          <w:tcPr>
            <w:tcW w:type="dxa" w:w="617"/>
            <w:shd w:fill="006FC0"/>
          </w:tcPr>
          <w:p>
            <w:r>
              <w:t>67</w:t>
            </w:r>
          </w:p>
        </w:tc>
        <w:tc>
          <w:tcPr>
            <w:tcW w:type="dxa" w:w="617"/>
            <w:shd w:fill="006FC0"/>
          </w:tcPr>
          <w:p>
            <w:r>
              <w:t>77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Жамбылская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56.8</w:t>
            </w:r>
          </w:p>
        </w:tc>
        <w:tc>
          <w:tcPr>
            <w:tcW w:type="dxa" w:w="617"/>
            <w:shd w:fill="006FC0"/>
          </w:tcPr>
          <w:p>
            <w:r>
              <w:t>61.4</w:t>
            </w:r>
          </w:p>
        </w:tc>
        <w:tc>
          <w:tcPr>
            <w:tcW w:type="dxa" w:w="617"/>
            <w:shd w:fill="006FC0"/>
          </w:tcPr>
          <w:p>
            <w:r>
              <w:t>70.6</w:t>
            </w:r>
          </w:p>
        </w:tc>
        <w:tc>
          <w:tcPr>
            <w:tcW w:type="dxa" w:w="617"/>
            <w:shd w:fill="006FC0"/>
          </w:tcPr>
          <w:p>
            <w:r>
              <w:t>66.1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70.7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Карагандинская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65.8</w:t>
            </w:r>
          </w:p>
        </w:tc>
        <w:tc>
          <w:tcPr>
            <w:tcW w:type="dxa" w:w="617"/>
            <w:shd w:fill="006FC0"/>
          </w:tcPr>
          <w:p>
            <w:r>
              <w:t>68.6</w:t>
            </w:r>
          </w:p>
        </w:tc>
        <w:tc>
          <w:tcPr>
            <w:tcW w:type="dxa" w:w="617"/>
            <w:shd w:fill="006FC0"/>
          </w:tcPr>
          <w:p>
            <w:r>
              <w:t>62.8</w:t>
            </w:r>
          </w:p>
        </w:tc>
        <w:tc>
          <w:tcPr>
            <w:tcW w:type="dxa" w:w="617"/>
            <w:shd w:fill="006FC0"/>
          </w:tcPr>
          <w:p>
            <w:r>
              <w:t>71.5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Костанайская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69.8</w:t>
            </w:r>
          </w:p>
        </w:tc>
        <w:tc>
          <w:tcPr>
            <w:tcW w:type="dxa" w:w="617"/>
            <w:shd w:fill="006FC0"/>
          </w:tcPr>
          <w:p>
            <w:r>
              <w:t>71.8</w:t>
            </w:r>
          </w:p>
        </w:tc>
        <w:tc>
          <w:tcPr>
            <w:tcW w:type="dxa" w:w="617"/>
            <w:shd w:fill="006FC0"/>
          </w:tcPr>
          <w:p>
            <w:r>
              <w:t>60.2</w:t>
            </w:r>
          </w:p>
        </w:tc>
        <w:tc>
          <w:tcPr>
            <w:tcW w:type="dxa" w:w="617"/>
            <w:shd w:fill="006FC0"/>
          </w:tcPr>
          <w:p>
            <w:r>
              <w:t>73.9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76.9</w:t>
            </w:r>
          </w:p>
        </w:tc>
        <w:tc>
          <w:tcPr>
            <w:tcW w:type="dxa" w:w="617"/>
            <w:shd w:fill="006FC0"/>
          </w:tcPr>
          <w:p>
            <w:r>
              <w:t>77.5</w:t>
            </w:r>
          </w:p>
        </w:tc>
        <w:tc>
          <w:tcPr>
            <w:tcW w:type="dxa" w:w="617"/>
            <w:shd w:fill="006FC0"/>
          </w:tcPr>
          <w:p>
            <w:r>
              <w:t>69.7</w:t>
            </w:r>
          </w:p>
        </w:tc>
        <w:tc>
          <w:tcPr>
            <w:tcW w:type="dxa" w:w="617"/>
            <w:shd w:fill="006FC0"/>
          </w:tcPr>
          <w:p>
            <w:r>
              <w:t>78.1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78.8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79.4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64</w:t>
            </w:r>
          </w:p>
        </w:tc>
        <w:tc>
          <w:tcPr>
            <w:tcW w:type="dxa" w:w="617"/>
            <w:shd w:fill="006FC0"/>
          </w:tcPr>
          <w:p>
            <w:r>
              <w:t>67.2</w:t>
            </w:r>
          </w:p>
        </w:tc>
        <w:tc>
          <w:tcPr>
            <w:tcW w:type="dxa" w:w="617"/>
            <w:shd w:fill="006FC0"/>
          </w:tcPr>
          <w:p>
            <w:r>
              <w:t>55.7</w:t>
            </w:r>
          </w:p>
        </w:tc>
        <w:tc>
          <w:tcPr>
            <w:tcW w:type="dxa" w:w="617"/>
            <w:shd w:fill="006FC0"/>
          </w:tcPr>
          <w:p>
            <w:r>
              <w:t>70.4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61.8</w:t>
            </w:r>
          </w:p>
        </w:tc>
        <w:tc>
          <w:tcPr>
            <w:tcW w:type="dxa" w:w="617"/>
            <w:shd w:fill="006FC0"/>
          </w:tcPr>
          <w:p>
            <w:r>
              <w:t>65.4</w:t>
            </w:r>
          </w:p>
        </w:tc>
        <w:tc>
          <w:tcPr>
            <w:tcW w:type="dxa" w:w="617"/>
            <w:shd w:fill="006FC0"/>
          </w:tcPr>
          <w:p>
            <w:r>
              <w:t>59.4</w:t>
            </w:r>
          </w:p>
        </w:tc>
        <w:tc>
          <w:tcPr>
            <w:tcW w:type="dxa" w:w="617"/>
            <w:shd w:fill="006FC0"/>
          </w:tcPr>
          <w:p>
            <w:r>
              <w:t>69.1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54.1</w:t>
            </w:r>
          </w:p>
        </w:tc>
        <w:tc>
          <w:tcPr>
            <w:tcW w:type="dxa" w:w="617"/>
            <w:shd w:fill="006FC0"/>
          </w:tcPr>
          <w:p>
            <w:r>
              <w:t>59.28</w:t>
            </w:r>
          </w:p>
        </w:tc>
        <w:tc>
          <w:tcPr>
            <w:tcW w:type="dxa" w:w="617"/>
            <w:shd w:fill="006FC0"/>
          </w:tcPr>
          <w:p>
            <w:r>
              <w:t>58.5</w:t>
            </w:r>
          </w:p>
        </w:tc>
        <w:tc>
          <w:tcPr>
            <w:tcW w:type="dxa" w:w="617"/>
            <w:shd w:fill="006FC0"/>
          </w:tcPr>
          <w:p>
            <w:r>
              <w:t>64.46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69.64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74.82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66.5</w:t>
            </w:r>
          </w:p>
        </w:tc>
        <w:tc>
          <w:tcPr>
            <w:tcW w:type="dxa" w:w="617"/>
            <w:shd w:fill="006FC0"/>
          </w:tcPr>
          <w:p>
            <w:r>
              <w:t>69.2</w:t>
            </w:r>
          </w:p>
        </w:tc>
        <w:tc>
          <w:tcPr>
            <w:tcW w:type="dxa" w:w="617"/>
            <w:shd w:fill="006FC0"/>
          </w:tcPr>
          <w:p>
            <w:r>
              <w:t>62.4</w:t>
            </w:r>
          </w:p>
        </w:tc>
        <w:tc>
          <w:tcPr>
            <w:tcW w:type="dxa" w:w="617"/>
            <w:shd w:fill="006FC0"/>
          </w:tcPr>
          <w:p>
            <w:r>
              <w:t>71.9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71.5</w:t>
            </w:r>
          </w:p>
        </w:tc>
        <w:tc>
          <w:tcPr>
            <w:tcW w:type="dxa" w:w="617"/>
            <w:shd w:fill="006FC0"/>
          </w:tcPr>
          <w:p>
            <w:r>
              <w:t>73.2</w:t>
            </w:r>
          </w:p>
        </w:tc>
        <w:tc>
          <w:tcPr>
            <w:tcW w:type="dxa" w:w="617"/>
            <w:shd w:fill="006FC0"/>
          </w:tcPr>
          <w:p>
            <w:r>
              <w:t>68.5</w:t>
            </w:r>
          </w:p>
        </w:tc>
        <w:tc>
          <w:tcPr>
            <w:tcW w:type="dxa" w:w="617"/>
            <w:shd w:fill="006FC0"/>
          </w:tcPr>
          <w:p>
            <w:r>
              <w:t>74.9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78.3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Астана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62.3</w:t>
            </w:r>
          </w:p>
        </w:tc>
        <w:tc>
          <w:tcPr>
            <w:tcW w:type="dxa" w:w="617"/>
            <w:shd w:fill="006FC0"/>
          </w:tcPr>
          <w:p>
            <w:r>
              <w:t>65.8</w:t>
            </w:r>
          </w:p>
        </w:tc>
        <w:tc>
          <w:tcPr>
            <w:tcW w:type="dxa" w:w="617"/>
            <w:shd w:fill="006FC0"/>
          </w:tcPr>
          <w:p>
            <w:r>
              <w:t>56.4</w:t>
            </w:r>
          </w:p>
        </w:tc>
        <w:tc>
          <w:tcPr>
            <w:tcW w:type="dxa" w:w="617"/>
            <w:shd w:fill="006FC0"/>
          </w:tcPr>
          <w:p>
            <w:r>
              <w:t>69.4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Алматы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68.7</w:t>
            </w:r>
          </w:p>
        </w:tc>
        <w:tc>
          <w:tcPr>
            <w:tcW w:type="dxa" w:w="617"/>
            <w:shd w:fill="006FC0"/>
          </w:tcPr>
          <w:p>
            <w:r>
              <w:t>71</w:t>
            </w:r>
          </w:p>
        </w:tc>
        <w:tc>
          <w:tcPr>
            <w:tcW w:type="dxa" w:w="617"/>
            <w:shd w:fill="006FC0"/>
          </w:tcPr>
          <w:p>
            <w:r>
              <w:t>57.7</w:t>
            </w:r>
          </w:p>
        </w:tc>
        <w:tc>
          <w:tcPr>
            <w:tcW w:type="dxa" w:w="617"/>
            <w:shd w:fill="006FC0"/>
          </w:tcPr>
          <w:p>
            <w:r>
              <w:t>73.2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Шымкент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54.3</w:t>
            </w:r>
          </w:p>
        </w:tc>
        <w:tc>
          <w:tcPr>
            <w:tcW w:type="dxa" w:w="617"/>
            <w:shd w:fill="006FC0"/>
          </w:tcPr>
          <w:p>
            <w:r>
              <w:t>59.4</w:t>
            </w:r>
          </w:p>
        </w:tc>
        <w:tc>
          <w:tcPr>
            <w:tcW w:type="dxa" w:w="617"/>
            <w:shd w:fill="006FC0"/>
          </w:tcPr>
          <w:p>
            <w:r>
              <w:t>65.5</w:t>
            </w:r>
          </w:p>
        </w:tc>
        <w:tc>
          <w:tcPr>
            <w:tcW w:type="dxa" w:w="617"/>
            <w:shd w:fill="006FC0"/>
          </w:tcPr>
          <w:p>
            <w:r>
              <w:t>64.6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69.7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3</w:t>
            </w:r>
          </w:p>
        </w:tc>
        <w:tc>
          <w:tcPr>
            <w:tcW w:type="dxa" w:w="617"/>
            <w:shd w:fill="006FC0"/>
          </w:tcPr>
          <w:p>
            <w:r>
              <w:t>Количество вузов Казахстана. отмеченных в рейтинге QS-WUR. ТОП-200</w:t>
            </w:r>
          </w:p>
        </w:tc>
        <w:tc>
          <w:tcPr>
            <w:tcW w:type="dxa" w:w="617"/>
            <w:shd w:fill="006FC0"/>
          </w:tcPr>
          <w:p>
            <w:r>
              <w:t>ед.</w:t>
            </w:r>
          </w:p>
        </w:tc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4</w:t>
            </w:r>
          </w:p>
        </w:tc>
        <w:tc>
          <w:tcPr>
            <w:tcW w:type="dxa" w:w="617"/>
            <w:shd w:fill="006FC0"/>
          </w:tcPr>
          <w:p>
            <w:r>
              <w:t>«Качество профессионально-технического образования» Глобальный индекс конкурентоспособности Всемир-ного экономического форума</w:t>
            </w:r>
          </w:p>
        </w:tc>
        <w:tc>
          <w:tcPr>
            <w:tcW w:type="dxa" w:w="617"/>
            <w:shd w:fill="006FC0"/>
          </w:tcPr>
          <w:p>
            <w:r>
              <w:t>место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90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86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СПРАВЕДЛИВОЕ И ЭФФЕКТИВНОЕ ГОСУДАРСТВО НА ЗАЩИТЕ ИНТЕРЕСОВ ГРАЖДАН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  <w:shd w:fill="006FC0"/>
          </w:tcPr>
          <w:p>
            <w:r>
              <w:t>№</w:t>
            </w:r>
          </w:p>
        </w:tc>
        <w:tc>
          <w:tcPr>
            <w:tcW w:type="dxa" w:w="617"/>
            <w:shd w:fill="006FC0"/>
          </w:tcPr>
          <w:p>
            <w:r>
              <w:t xml:space="preserve">Стратегический </w:t>
            </w:r>
          </w:p>
        </w:tc>
        <w:tc>
          <w:tcPr>
            <w:tcW w:type="dxa" w:w="617"/>
            <w:shd w:fill="006FC0"/>
          </w:tcPr>
          <w:p>
            <w:r>
              <w:t>ед. изм.</w:t>
            </w:r>
          </w:p>
        </w:tc>
        <w:tc>
          <w:tcPr>
            <w:tcW w:type="dxa" w:w="617"/>
            <w:shd w:fill="006FC0"/>
          </w:tcPr>
          <w:p>
            <w:r>
              <w:t>2020</w:t>
            </w:r>
          </w:p>
        </w:tc>
        <w:tc>
          <w:tcPr>
            <w:tcW w:type="dxa" w:w="617"/>
            <w:shd w:fill="006FC0"/>
          </w:tcPr>
          <w:p>
            <w:r>
              <w:t>2021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2022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2023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2024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2025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показатель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год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</w:tr>
      <w:tr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Индекс верховенства закона (Rule of Law Index. НГО «The World Justice Project»)</w:t>
            </w:r>
          </w:p>
        </w:tc>
        <w:tc>
          <w:tcPr>
            <w:tcW w:type="dxa" w:w="617"/>
            <w:shd w:fill="006FC0"/>
          </w:tcPr>
          <w:p>
            <w:r>
              <w:t>балл</w:t>
            </w:r>
          </w:p>
        </w:tc>
        <w:tc>
          <w:tcPr>
            <w:tcW w:type="dxa" w:w="617"/>
            <w:shd w:fill="006FC0"/>
          </w:tcPr>
          <w:p>
            <w:r>
              <w:t>0.52</w:t>
            </w:r>
          </w:p>
        </w:tc>
        <w:tc>
          <w:tcPr>
            <w:tcW w:type="dxa" w:w="617"/>
            <w:shd w:fill="006FC0"/>
          </w:tcPr>
          <w:p>
            <w:r>
              <w:t>0.53</w:t>
            </w:r>
          </w:p>
        </w:tc>
        <w:tc>
          <w:tcPr>
            <w:tcW w:type="dxa" w:w="617"/>
            <w:shd w:fill="006FC0"/>
          </w:tcPr>
          <w:p>
            <w:r>
              <w:t>0.52</w:t>
            </w:r>
          </w:p>
        </w:tc>
        <w:tc>
          <w:tcPr>
            <w:tcW w:type="dxa" w:w="617"/>
            <w:shd w:fill="006FC0"/>
          </w:tcPr>
          <w:p>
            <w:r>
              <w:t>0.53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Индекс учета мнения населения и подотчетность государственных органов Всемирного Банка (Voice and Accountability)</w:t>
            </w:r>
          </w:p>
        </w:tc>
        <w:tc>
          <w:tcPr>
            <w:tcW w:type="dxa" w:w="617"/>
            <w:shd w:fill="006FC0"/>
          </w:tcPr>
          <w:p>
            <w:r>
              <w:t>процентиль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20</w:t>
            </w:r>
          </w:p>
        </w:tc>
        <w:tc>
          <w:tcPr>
            <w:tcW w:type="dxa" w:w="617"/>
            <w:shd w:fill="006FC0"/>
          </w:tcPr>
          <w:p>
            <w:r>
              <w:t>18.84</w:t>
            </w:r>
          </w:p>
        </w:tc>
        <w:tc>
          <w:tcPr>
            <w:tcW w:type="dxa" w:w="617"/>
            <w:shd w:fill="006FC0"/>
          </w:tcPr>
          <w:p>
            <w:r>
              <w:t>27.5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3</w:t>
            </w:r>
          </w:p>
        </w:tc>
        <w:tc>
          <w:tcPr>
            <w:tcW w:type="dxa" w:w="617"/>
            <w:shd w:fill="006FC0"/>
          </w:tcPr>
          <w:p>
            <w:r>
              <w:t>«Институты» Глобальный индекс конкурентоспособности Всемирного экономического форума</w:t>
            </w:r>
          </w:p>
        </w:tc>
        <w:tc>
          <w:tcPr>
            <w:tcW w:type="dxa" w:w="617"/>
            <w:shd w:fill="006FC0"/>
          </w:tcPr>
          <w:p>
            <w:r>
              <w:t>место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61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58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НОВАЯ МОДЕЛЬ ГОСУДАРСТВЕННОГО УПРАВЛЕНИЯ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  <w:shd w:fill="006FC0"/>
          </w:tcPr>
          <w:p>
            <w:r>
              <w:t>№</w:t>
            </w:r>
          </w:p>
        </w:tc>
        <w:tc>
          <w:tcPr>
            <w:tcW w:type="dxa" w:w="617"/>
            <w:shd w:fill="006FC0"/>
          </w:tcPr>
          <w:p>
            <w:r>
              <w:t xml:space="preserve">Стратегический </w:t>
            </w:r>
          </w:p>
        </w:tc>
        <w:tc>
          <w:tcPr>
            <w:tcW w:type="dxa" w:w="617"/>
            <w:shd w:fill="006FC0"/>
          </w:tcPr>
          <w:p>
            <w:r>
              <w:t>ед. изм.</w:t>
            </w:r>
          </w:p>
        </w:tc>
        <w:tc>
          <w:tcPr>
            <w:tcW w:type="dxa" w:w="617"/>
            <w:shd w:fill="006FC0"/>
          </w:tcPr>
          <w:p>
            <w:r>
              <w:t>2020</w:t>
            </w:r>
          </w:p>
        </w:tc>
        <w:tc>
          <w:tcPr>
            <w:tcW w:type="dxa" w:w="617"/>
            <w:shd w:fill="006FC0"/>
          </w:tcPr>
          <w:p>
            <w:r>
              <w:t>2021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2022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2023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2024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2025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показатель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год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</w:tr>
      <w:tr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Индекс эффективности государственного управления Всемирного Банка (Government Effectiveness)</w:t>
            </w:r>
          </w:p>
        </w:tc>
        <w:tc>
          <w:tcPr>
            <w:tcW w:type="dxa" w:w="617"/>
            <w:shd w:fill="006FC0"/>
          </w:tcPr>
          <w:p>
            <w:r>
              <w:t>процентиль</w:t>
            </w:r>
          </w:p>
        </w:tc>
        <w:tc>
          <w:tcPr>
            <w:tcW w:type="dxa" w:w="617"/>
            <w:shd w:fill="006FC0"/>
          </w:tcPr>
          <w:p>
            <w:r>
              <w:t>58-59</w:t>
            </w:r>
          </w:p>
        </w:tc>
        <w:tc>
          <w:tcPr>
            <w:tcW w:type="dxa" w:w="617"/>
            <w:shd w:fill="006FC0"/>
          </w:tcPr>
          <w:p>
            <w:r>
              <w:t>59-62</w:t>
            </w:r>
          </w:p>
        </w:tc>
        <w:tc>
          <w:tcPr>
            <w:tcW w:type="dxa" w:w="617"/>
            <w:shd w:fill="006FC0"/>
          </w:tcPr>
          <w:p>
            <w:r>
              <w:t>57.21</w:t>
            </w:r>
          </w:p>
        </w:tc>
        <w:tc>
          <w:tcPr>
            <w:tcW w:type="dxa" w:w="617"/>
            <w:shd w:fill="006FC0"/>
          </w:tcPr>
          <w:p>
            <w:r>
              <w:t>62-65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65-68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68-73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74-75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Индекс восприятия коррупции (Corruption Perception Index. Transparency International)</w:t>
            </w:r>
          </w:p>
        </w:tc>
        <w:tc>
          <w:tcPr>
            <w:tcW w:type="dxa" w:w="617"/>
            <w:shd w:fill="006FC0"/>
          </w:tcPr>
          <w:p>
            <w:r>
              <w:t>балл</w:t>
            </w:r>
          </w:p>
        </w:tc>
        <w:tc>
          <w:tcPr>
            <w:tcW w:type="dxa" w:w="617"/>
            <w:shd w:fill="006FC0"/>
          </w:tcPr>
          <w:p>
            <w:r>
              <w:t>38</w:t>
            </w:r>
          </w:p>
        </w:tc>
        <w:tc>
          <w:tcPr>
            <w:tcW w:type="dxa" w:w="617"/>
            <w:shd w:fill="006FC0"/>
          </w:tcPr>
          <w:p>
            <w:r>
              <w:t>40</w:t>
            </w:r>
          </w:p>
        </w:tc>
        <w:tc>
          <w:tcPr>
            <w:tcW w:type="dxa" w:w="617"/>
            <w:shd w:fill="006FC0"/>
          </w:tcPr>
          <w:p>
            <w:r>
              <w:t>37</w:t>
            </w:r>
          </w:p>
        </w:tc>
        <w:tc>
          <w:tcPr>
            <w:tcW w:type="dxa" w:w="617"/>
            <w:shd w:fill="006FC0"/>
          </w:tcPr>
          <w:p>
            <w:r>
              <w:t>42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КУЛЬТИВИРОВАНИЕ ЦЕННОСТЕЙ ПАТРИОТИЗМА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  <w:shd w:fill="006FC0"/>
          </w:tcPr>
          <w:p>
            <w:r>
              <w:t>№</w:t>
            </w:r>
          </w:p>
        </w:tc>
        <w:tc>
          <w:tcPr>
            <w:tcW w:type="dxa" w:w="617"/>
            <w:shd w:fill="006FC0"/>
          </w:tcPr>
          <w:p>
            <w:r>
              <w:t xml:space="preserve">Стратегический </w:t>
            </w:r>
          </w:p>
        </w:tc>
        <w:tc>
          <w:tcPr>
            <w:tcW w:type="dxa" w:w="617"/>
            <w:shd w:fill="006FC0"/>
          </w:tcPr>
          <w:p>
            <w:r>
              <w:t>ед. изм.</w:t>
            </w:r>
          </w:p>
        </w:tc>
        <w:tc>
          <w:tcPr>
            <w:tcW w:type="dxa" w:w="617"/>
            <w:shd w:fill="006FC0"/>
          </w:tcPr>
          <w:p>
            <w:r>
              <w:t>2020</w:t>
            </w:r>
          </w:p>
        </w:tc>
        <w:tc>
          <w:tcPr>
            <w:tcW w:type="dxa" w:w="617"/>
            <w:shd w:fill="006FC0"/>
          </w:tcPr>
          <w:p>
            <w:r>
              <w:t>2021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2022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2023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2024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2025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показатель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год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</w:tr>
      <w:tr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Уровень удовлетворенности населения реализуемой в стране политикой. обусловливающий чувство гордости за свою страну (историческое наследие. развитие культуры. достижения в спорте. желание защищать родину. содействовать ее процветанию и др.)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65.8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УКРЕПЛЕНИЕ НАЦИОНАЛЬНОЙ БЕЗОПАСНОСТИ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  <w:shd w:fill="006FC0"/>
          </w:tcPr>
          <w:p>
            <w:r>
              <w:t>№</w:t>
            </w:r>
          </w:p>
        </w:tc>
        <w:tc>
          <w:tcPr>
            <w:tcW w:type="dxa" w:w="617"/>
            <w:shd w:fill="006FC0"/>
          </w:tcPr>
          <w:p>
            <w:r>
              <w:t xml:space="preserve">Стратегический </w:t>
            </w:r>
          </w:p>
        </w:tc>
        <w:tc>
          <w:tcPr>
            <w:tcW w:type="dxa" w:w="617"/>
            <w:shd w:fill="006FC0"/>
          </w:tcPr>
          <w:p>
            <w:r>
              <w:t>ед. изм.</w:t>
            </w:r>
          </w:p>
        </w:tc>
        <w:tc>
          <w:tcPr>
            <w:tcW w:type="dxa" w:w="617"/>
            <w:shd w:fill="006FC0"/>
          </w:tcPr>
          <w:p>
            <w:r>
              <w:t>2020</w:t>
            </w:r>
          </w:p>
        </w:tc>
        <w:tc>
          <w:tcPr>
            <w:tcW w:type="dxa" w:w="617"/>
            <w:shd w:fill="006FC0"/>
          </w:tcPr>
          <w:p>
            <w:r>
              <w:t>2021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2022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2023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2024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2025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показатель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год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</w:tr>
      <w:tr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Индекс политической стабильности и отсутствия насилия/терроризма от Всемирного Банка</w:t>
            </w:r>
          </w:p>
        </w:tc>
        <w:tc>
          <w:tcPr>
            <w:tcW w:type="dxa" w:w="617"/>
            <w:shd w:fill="006FC0"/>
          </w:tcPr>
          <w:p>
            <w:r>
              <w:t>процентиль</w:t>
            </w:r>
          </w:p>
        </w:tc>
        <w:tc>
          <w:tcPr>
            <w:tcW w:type="dxa" w:w="617"/>
            <w:shd w:fill="006FC0"/>
          </w:tcPr>
          <w:p>
            <w:r>
              <w:t>46</w:t>
            </w:r>
          </w:p>
        </w:tc>
        <w:tc>
          <w:tcPr>
            <w:tcW w:type="dxa" w:w="617"/>
            <w:shd w:fill="006FC0"/>
          </w:tcPr>
          <w:p>
            <w:r>
              <w:t>47</w:t>
            </w:r>
          </w:p>
        </w:tc>
        <w:tc>
          <w:tcPr>
            <w:tcW w:type="dxa" w:w="617"/>
            <w:shd w:fill="006FC0"/>
          </w:tcPr>
          <w:p>
            <w:r>
              <w:t>37.74</w:t>
            </w:r>
          </w:p>
        </w:tc>
        <w:tc>
          <w:tcPr>
            <w:tcW w:type="dxa" w:w="617"/>
            <w:shd w:fill="006FC0"/>
          </w:tcPr>
          <w:p>
            <w:r>
              <w:t>48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Доля ненаблюдаемой (теневой) экономики, по республике</w:t>
            </w:r>
          </w:p>
        </w:tc>
        <w:tc>
          <w:tcPr>
            <w:tcW w:type="dxa" w:w="617"/>
            <w:shd w:fill="006FC0"/>
          </w:tcPr>
          <w:p>
            <w:r>
              <w:t>% в ВВП</w:t>
            </w:r>
          </w:p>
        </w:tc>
        <w:tc>
          <w:tcPr>
            <w:tcW w:type="dxa" w:w="617"/>
            <w:shd w:fill="006FC0"/>
          </w:tcPr>
          <w:p>
            <w:r>
              <w:t>23.1</w:t>
            </w:r>
          </w:p>
        </w:tc>
        <w:tc>
          <w:tcPr>
            <w:tcW w:type="dxa" w:w="617"/>
            <w:shd w:fill="006FC0"/>
          </w:tcPr>
          <w:p>
            <w:r>
              <w:t>21.5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18.2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16.6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отраслям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 Оптовая и розничная торговля; ремонт автомобилей и мотоциклов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7.8</w:t>
            </w:r>
          </w:p>
        </w:tc>
        <w:tc>
          <w:tcPr>
            <w:tcW w:type="dxa" w:w="617"/>
            <w:shd w:fill="006FC0"/>
          </w:tcPr>
          <w:p>
            <w:r>
              <w:t>7.2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 Операции с недвижимым имуществом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0.8</w:t>
            </w:r>
          </w:p>
        </w:tc>
        <w:tc>
          <w:tcPr>
            <w:tcW w:type="dxa" w:w="617"/>
            <w:shd w:fill="006FC0"/>
          </w:tcPr>
          <w:p>
            <w:r>
              <w:t>0.7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 Транспорт и складирование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3.7</w:t>
            </w:r>
          </w:p>
        </w:tc>
        <w:tc>
          <w:tcPr>
            <w:tcW w:type="dxa" w:w="617"/>
            <w:shd w:fill="006FC0"/>
          </w:tcPr>
          <w:p>
            <w:r>
              <w:t>3.4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 Сельское. лесное и рыбное хозяйство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2.2</w:t>
            </w:r>
          </w:p>
        </w:tc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1.9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 Обрабатывающая промышленность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1.4</w:t>
            </w:r>
          </w:p>
        </w:tc>
        <w:tc>
          <w:tcPr>
            <w:tcW w:type="dxa" w:w="617"/>
            <w:shd w:fill="006FC0"/>
          </w:tcPr>
          <w:p>
            <w:r>
              <w:t>1.3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1.2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3</w:t>
            </w:r>
          </w:p>
        </w:tc>
        <w:tc>
          <w:tcPr>
            <w:tcW w:type="dxa" w:w="617"/>
            <w:shd w:fill="006FC0"/>
          </w:tcPr>
          <w:p>
            <w:r>
              <w:t>Ощущение личной, имущественной и общественной безопасности</w:t>
            </w:r>
          </w:p>
        </w:tc>
        <w:tc>
          <w:tcPr>
            <w:tcW w:type="dxa" w:w="617"/>
            <w:shd w:fill="006FC0"/>
          </w:tcPr>
          <w:p>
            <w:r>
              <w:t xml:space="preserve">% </w:t>
            </w:r>
          </w:p>
        </w:tc>
        <w:tc>
          <w:tcPr>
            <w:tcW w:type="dxa" w:w="617"/>
            <w:shd w:fill="006FC0"/>
          </w:tcPr>
          <w:p>
            <w:r>
              <w:t>64.3</w:t>
            </w:r>
          </w:p>
        </w:tc>
        <w:tc>
          <w:tcPr>
            <w:tcW w:type="dxa" w:w="617"/>
            <w:shd w:fill="006FC0"/>
          </w:tcPr>
          <w:p>
            <w:r>
              <w:t>67.5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70.6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ПОСТРОЕНИЕ ДИВЕРСИФИЦИРОВАННОЙ И ИННОВАЦИОННОЙ ЭКОНОМИКИ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  <w:shd w:fill="006FC0"/>
          </w:tcPr>
          <w:p>
            <w:r>
              <w:t>№</w:t>
            </w:r>
          </w:p>
        </w:tc>
        <w:tc>
          <w:tcPr>
            <w:tcW w:type="dxa" w:w="617"/>
            <w:shd w:fill="006FC0"/>
          </w:tcPr>
          <w:p>
            <w:r>
              <w:t xml:space="preserve">Стратегический </w:t>
            </w:r>
          </w:p>
        </w:tc>
        <w:tc>
          <w:tcPr>
            <w:tcW w:type="dxa" w:w="617"/>
            <w:shd w:fill="006FC0"/>
          </w:tcPr>
          <w:p>
            <w:r>
              <w:t>ед. изм.</w:t>
            </w:r>
          </w:p>
        </w:tc>
        <w:tc>
          <w:tcPr>
            <w:tcW w:type="dxa" w:w="617"/>
            <w:shd w:fill="006FC0"/>
          </w:tcPr>
          <w:p>
            <w:r>
              <w:t>2020</w:t>
            </w:r>
          </w:p>
        </w:tc>
        <w:tc>
          <w:tcPr>
            <w:tcW w:type="dxa" w:w="617"/>
            <w:shd w:fill="006FC0"/>
          </w:tcPr>
          <w:p>
            <w:r>
              <w:t>2021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2022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2023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2024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2025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показатель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год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</w:tr>
      <w:tr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ВВП на душу населения в номинальном выражении</w:t>
            </w:r>
          </w:p>
        </w:tc>
        <w:tc>
          <w:tcPr>
            <w:tcW w:type="dxa" w:w="617"/>
            <w:shd w:fill="006FC0"/>
          </w:tcPr>
          <w:p>
            <w:r>
              <w:t>долл. США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республике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9381</w:t>
            </w:r>
          </w:p>
        </w:tc>
        <w:tc>
          <w:tcPr>
            <w:tcW w:type="dxa" w:w="617"/>
            <w:shd w:fill="006FC0"/>
          </w:tcPr>
          <w:p>
            <w:r>
              <w:t>10073</w:t>
            </w:r>
          </w:p>
        </w:tc>
        <w:tc>
          <w:tcPr>
            <w:tcW w:type="dxa" w:w="617"/>
            <w:shd w:fill="006FC0"/>
          </w:tcPr>
          <w:p>
            <w:r>
              <w:t>10154.6</w:t>
            </w:r>
          </w:p>
        </w:tc>
        <w:tc>
          <w:tcPr>
            <w:tcW w:type="dxa" w:w="617"/>
            <w:shd w:fill="006FC0"/>
          </w:tcPr>
          <w:p>
            <w:r>
              <w:t>11094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12272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13426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14648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Акмолинская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7244</w:t>
            </w:r>
          </w:p>
        </w:tc>
        <w:tc>
          <w:tcPr>
            <w:tcW w:type="dxa" w:w="617"/>
            <w:shd w:fill="006FC0"/>
          </w:tcPr>
          <w:p>
            <w:r>
              <w:t>7949</w:t>
            </w:r>
          </w:p>
        </w:tc>
        <w:tc>
          <w:tcPr>
            <w:tcW w:type="dxa" w:w="617"/>
            <w:shd w:fill="006FC0"/>
          </w:tcPr>
          <w:p>
            <w:r>
              <w:t>8181.1</w:t>
            </w:r>
          </w:p>
        </w:tc>
        <w:tc>
          <w:tcPr>
            <w:tcW w:type="dxa" w:w="617"/>
            <w:shd w:fill="006FC0"/>
          </w:tcPr>
          <w:p>
            <w:r>
              <w:t>9057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10212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11605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13125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Актюбинская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8615</w:t>
            </w:r>
          </w:p>
        </w:tc>
        <w:tc>
          <w:tcPr>
            <w:tcW w:type="dxa" w:w="617"/>
            <w:shd w:fill="006FC0"/>
          </w:tcPr>
          <w:p>
            <w:r>
              <w:t>9247</w:t>
            </w:r>
          </w:p>
        </w:tc>
        <w:tc>
          <w:tcPr>
            <w:tcW w:type="dxa" w:w="617"/>
            <w:shd w:fill="006FC0"/>
          </w:tcPr>
          <w:p>
            <w:r>
              <w:t>9340</w:t>
            </w:r>
          </w:p>
        </w:tc>
        <w:tc>
          <w:tcPr>
            <w:tcW w:type="dxa" w:w="617"/>
            <w:shd w:fill="006FC0"/>
          </w:tcPr>
          <w:p>
            <w:r>
              <w:t>10163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11397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12448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13539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Алматинская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4179</w:t>
            </w:r>
          </w:p>
        </w:tc>
        <w:tc>
          <w:tcPr>
            <w:tcW w:type="dxa" w:w="617"/>
            <w:shd w:fill="006FC0"/>
          </w:tcPr>
          <w:p>
            <w:r>
              <w:t>4490</w:t>
            </w:r>
          </w:p>
        </w:tc>
        <w:tc>
          <w:tcPr>
            <w:tcW w:type="dxa" w:w="617"/>
            <w:shd w:fill="006FC0"/>
          </w:tcPr>
          <w:p>
            <w:r>
              <w:t>4923.4</w:t>
            </w:r>
          </w:p>
        </w:tc>
        <w:tc>
          <w:tcPr>
            <w:tcW w:type="dxa" w:w="617"/>
            <w:shd w:fill="006FC0"/>
          </w:tcPr>
          <w:p>
            <w:r>
              <w:t>4992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5506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6128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6785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Атырауская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31041</w:t>
            </w:r>
          </w:p>
        </w:tc>
        <w:tc>
          <w:tcPr>
            <w:tcW w:type="dxa" w:w="617"/>
            <w:shd w:fill="006FC0"/>
          </w:tcPr>
          <w:p>
            <w:r>
              <w:t>32943</w:t>
            </w:r>
          </w:p>
        </w:tc>
        <w:tc>
          <w:tcPr>
            <w:tcW w:type="dxa" w:w="617"/>
            <w:shd w:fill="006FC0"/>
          </w:tcPr>
          <w:p>
            <w:r>
              <w:t>35389.5</w:t>
            </w:r>
          </w:p>
        </w:tc>
        <w:tc>
          <w:tcPr>
            <w:tcW w:type="dxa" w:w="617"/>
            <w:shd w:fill="006FC0"/>
          </w:tcPr>
          <w:p>
            <w:r>
              <w:t>34802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38674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39529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40323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Западно-Казахстанская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11412</w:t>
            </w:r>
          </w:p>
        </w:tc>
        <w:tc>
          <w:tcPr>
            <w:tcW w:type="dxa" w:w="617"/>
            <w:shd w:fill="006FC0"/>
          </w:tcPr>
          <w:p>
            <w:r>
              <w:t>12378</w:t>
            </w:r>
          </w:p>
        </w:tc>
        <w:tc>
          <w:tcPr>
            <w:tcW w:type="dxa" w:w="617"/>
            <w:shd w:fill="006FC0"/>
          </w:tcPr>
          <w:p>
            <w:r>
              <w:t>12029</w:t>
            </w:r>
          </w:p>
        </w:tc>
        <w:tc>
          <w:tcPr>
            <w:tcW w:type="dxa" w:w="617"/>
            <w:shd w:fill="006FC0"/>
          </w:tcPr>
          <w:p>
            <w:r>
              <w:t>13579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14746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15882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17034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Жамбылская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3994</w:t>
            </w:r>
          </w:p>
        </w:tc>
        <w:tc>
          <w:tcPr>
            <w:tcW w:type="dxa" w:w="617"/>
            <w:shd w:fill="006FC0"/>
          </w:tcPr>
          <w:p>
            <w:r>
              <w:t>4404</w:t>
            </w:r>
          </w:p>
        </w:tc>
        <w:tc>
          <w:tcPr>
            <w:tcW w:type="dxa" w:w="617"/>
            <w:shd w:fill="006FC0"/>
          </w:tcPr>
          <w:p>
            <w:r>
              <w:t>4830.4</w:t>
            </w:r>
          </w:p>
        </w:tc>
        <w:tc>
          <w:tcPr>
            <w:tcW w:type="dxa" w:w="617"/>
            <w:shd w:fill="006FC0"/>
          </w:tcPr>
          <w:p>
            <w:r>
              <w:t>4912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5424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6042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6702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Карагандинская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9835</w:t>
            </w:r>
          </w:p>
        </w:tc>
        <w:tc>
          <w:tcPr>
            <w:tcW w:type="dxa" w:w="617"/>
            <w:shd w:fill="006FC0"/>
          </w:tcPr>
          <w:p>
            <w:r>
              <w:t>10749</w:t>
            </w:r>
          </w:p>
        </w:tc>
        <w:tc>
          <w:tcPr>
            <w:tcW w:type="dxa" w:w="617"/>
            <w:shd w:fill="006FC0"/>
          </w:tcPr>
          <w:p>
            <w:r>
              <w:t>13146.7</w:t>
            </w:r>
          </w:p>
        </w:tc>
        <w:tc>
          <w:tcPr>
            <w:tcW w:type="dxa" w:w="617"/>
            <w:shd w:fill="006FC0"/>
          </w:tcPr>
          <w:p>
            <w:r>
              <w:t>12053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13677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14948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16297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Костанайская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7813</w:t>
            </w:r>
          </w:p>
        </w:tc>
        <w:tc>
          <w:tcPr>
            <w:tcW w:type="dxa" w:w="617"/>
            <w:shd w:fill="006FC0"/>
          </w:tcPr>
          <w:p>
            <w:r>
              <w:t>8544</w:t>
            </w:r>
          </w:p>
        </w:tc>
        <w:tc>
          <w:tcPr>
            <w:tcW w:type="dxa" w:w="617"/>
            <w:shd w:fill="006FC0"/>
          </w:tcPr>
          <w:p>
            <w:r>
              <w:t>9121.2</w:t>
            </w:r>
          </w:p>
        </w:tc>
        <w:tc>
          <w:tcPr>
            <w:tcW w:type="dxa" w:w="617"/>
            <w:shd w:fill="006FC0"/>
          </w:tcPr>
          <w:p>
            <w:r>
              <w:t>9668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10851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12414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14128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4977</w:t>
            </w:r>
          </w:p>
        </w:tc>
        <w:tc>
          <w:tcPr>
            <w:tcW w:type="dxa" w:w="617"/>
            <w:shd w:fill="006FC0"/>
          </w:tcPr>
          <w:p>
            <w:r>
              <w:t>5356</w:t>
            </w:r>
          </w:p>
        </w:tc>
        <w:tc>
          <w:tcPr>
            <w:tcW w:type="dxa" w:w="617"/>
            <w:shd w:fill="006FC0"/>
          </w:tcPr>
          <w:p>
            <w:r>
              <w:t>5368.9</w:t>
            </w:r>
          </w:p>
        </w:tc>
        <w:tc>
          <w:tcPr>
            <w:tcW w:type="dxa" w:w="617"/>
            <w:shd w:fill="006FC0"/>
          </w:tcPr>
          <w:p>
            <w:r>
              <w:t>5729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6087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6532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6992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12076</w:t>
            </w:r>
          </w:p>
        </w:tc>
        <w:tc>
          <w:tcPr>
            <w:tcW w:type="dxa" w:w="617"/>
            <w:shd w:fill="006FC0"/>
          </w:tcPr>
          <w:p>
            <w:r>
              <w:t>12858</w:t>
            </w:r>
          </w:p>
        </w:tc>
        <w:tc>
          <w:tcPr>
            <w:tcW w:type="dxa" w:w="617"/>
            <w:shd w:fill="006FC0"/>
          </w:tcPr>
          <w:p>
            <w:r>
              <w:t>11478.3</w:t>
            </w:r>
          </w:p>
        </w:tc>
        <w:tc>
          <w:tcPr>
            <w:tcW w:type="dxa" w:w="617"/>
            <w:shd w:fill="006FC0"/>
          </w:tcPr>
          <w:p>
            <w:r>
              <w:t>13618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14703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15363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16025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10009</w:t>
            </w:r>
          </w:p>
        </w:tc>
        <w:tc>
          <w:tcPr>
            <w:tcW w:type="dxa" w:w="617"/>
            <w:shd w:fill="006FC0"/>
          </w:tcPr>
          <w:p>
            <w:r>
              <w:t>11078</w:t>
            </w:r>
          </w:p>
        </w:tc>
        <w:tc>
          <w:tcPr>
            <w:tcW w:type="dxa" w:w="617"/>
            <w:shd w:fill="006FC0"/>
          </w:tcPr>
          <w:p>
            <w:r>
              <w:t>11360.2</w:t>
            </w:r>
          </w:p>
        </w:tc>
        <w:tc>
          <w:tcPr>
            <w:tcW w:type="dxa" w:w="617"/>
            <w:shd w:fill="006FC0"/>
          </w:tcPr>
          <w:p>
            <w:r>
              <w:t>12507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14016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15865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17922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6771</w:t>
            </w:r>
          </w:p>
        </w:tc>
        <w:tc>
          <w:tcPr>
            <w:tcW w:type="dxa" w:w="617"/>
            <w:shd w:fill="006FC0"/>
          </w:tcPr>
          <w:p>
            <w:r>
              <w:t>7502</w:t>
            </w:r>
          </w:p>
        </w:tc>
        <w:tc>
          <w:tcPr>
            <w:tcW w:type="dxa" w:w="617"/>
            <w:shd w:fill="006FC0"/>
          </w:tcPr>
          <w:p>
            <w:r>
              <w:t>7764.5</w:t>
            </w:r>
          </w:p>
        </w:tc>
        <w:tc>
          <w:tcPr>
            <w:tcW w:type="dxa" w:w="617"/>
            <w:shd w:fill="006FC0"/>
          </w:tcPr>
          <w:p>
            <w:r>
              <w:t>8633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9832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11288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12901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2899</w:t>
            </w:r>
          </w:p>
        </w:tc>
        <w:tc>
          <w:tcPr>
            <w:tcW w:type="dxa" w:w="617"/>
            <w:shd w:fill="006FC0"/>
          </w:tcPr>
          <w:p>
            <w:r>
              <w:t>3106</w:t>
            </w:r>
          </w:p>
        </w:tc>
        <w:tc>
          <w:tcPr>
            <w:tcW w:type="dxa" w:w="617"/>
            <w:shd w:fill="006FC0"/>
          </w:tcPr>
          <w:p>
            <w:r>
              <w:t>3185.9</w:t>
            </w:r>
          </w:p>
        </w:tc>
        <w:tc>
          <w:tcPr>
            <w:tcW w:type="dxa" w:w="617"/>
            <w:shd w:fill="006FC0"/>
          </w:tcPr>
          <w:p>
            <w:r>
              <w:t>3444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3787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4245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4734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7608</w:t>
            </w:r>
          </w:p>
        </w:tc>
        <w:tc>
          <w:tcPr>
            <w:tcW w:type="dxa" w:w="617"/>
            <w:shd w:fill="006FC0"/>
          </w:tcPr>
          <w:p>
            <w:r>
              <w:t>8409</w:t>
            </w:r>
          </w:p>
        </w:tc>
        <w:tc>
          <w:tcPr>
            <w:tcW w:type="dxa" w:w="617"/>
            <w:shd w:fill="006FC0"/>
          </w:tcPr>
          <w:p>
            <w:r>
              <w:t>9004.8</w:t>
            </w:r>
          </w:p>
        </w:tc>
        <w:tc>
          <w:tcPr>
            <w:tcW w:type="dxa" w:w="617"/>
            <w:shd w:fill="006FC0"/>
          </w:tcPr>
          <w:p>
            <w:r>
              <w:t>9526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10811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12331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14047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Астана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18214</w:t>
            </w:r>
          </w:p>
        </w:tc>
        <w:tc>
          <w:tcPr>
            <w:tcW w:type="dxa" w:w="617"/>
            <w:shd w:fill="006FC0"/>
          </w:tcPr>
          <w:p>
            <w:r>
              <w:t>18806</w:t>
            </w:r>
          </w:p>
        </w:tc>
        <w:tc>
          <w:tcPr>
            <w:tcW w:type="dxa" w:w="617"/>
            <w:shd w:fill="006FC0"/>
          </w:tcPr>
          <w:p>
            <w:r>
              <w:t>16300.3</w:t>
            </w:r>
          </w:p>
        </w:tc>
        <w:tc>
          <w:tcPr>
            <w:tcW w:type="dxa" w:w="617"/>
            <w:shd w:fill="006FC0"/>
          </w:tcPr>
          <w:p>
            <w:r>
              <w:t>20259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21757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23434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25173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Алматы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17950</w:t>
            </w:r>
          </w:p>
        </w:tc>
        <w:tc>
          <w:tcPr>
            <w:tcW w:type="dxa" w:w="617"/>
            <w:shd w:fill="006FC0"/>
          </w:tcPr>
          <w:p>
            <w:r>
              <w:t>18974</w:t>
            </w:r>
          </w:p>
        </w:tc>
        <w:tc>
          <w:tcPr>
            <w:tcW w:type="dxa" w:w="617"/>
            <w:shd w:fill="006FC0"/>
          </w:tcPr>
          <w:p>
            <w:r>
              <w:t>17513.1</w:t>
            </w:r>
          </w:p>
        </w:tc>
        <w:tc>
          <w:tcPr>
            <w:tcW w:type="dxa" w:w="617"/>
            <w:shd w:fill="006FC0"/>
          </w:tcPr>
          <w:p>
            <w:r>
              <w:t>20906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22947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25150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27478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Шымкент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5737</w:t>
            </w:r>
          </w:p>
        </w:tc>
        <w:tc>
          <w:tcPr>
            <w:tcW w:type="dxa" w:w="617"/>
            <w:shd w:fill="006FC0"/>
          </w:tcPr>
          <w:p>
            <w:r>
              <w:t>6148</w:t>
            </w:r>
          </w:p>
        </w:tc>
        <w:tc>
          <w:tcPr>
            <w:tcW w:type="dxa" w:w="617"/>
            <w:shd w:fill="006FC0"/>
          </w:tcPr>
          <w:p>
            <w:r>
              <w:t>5706.4</w:t>
            </w:r>
          </w:p>
        </w:tc>
        <w:tc>
          <w:tcPr>
            <w:tcW w:type="dxa" w:w="617"/>
            <w:shd w:fill="006FC0"/>
          </w:tcPr>
          <w:p>
            <w:r>
              <w:t>6816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7497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8404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9371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ВВП на душу населения по ППС</w:t>
            </w:r>
          </w:p>
        </w:tc>
        <w:tc>
          <w:tcPr>
            <w:tcW w:type="dxa" w:w="617"/>
            <w:shd w:fill="006FC0"/>
          </w:tcPr>
          <w:p>
            <w:r>
              <w:t>международные доллары</w:t>
            </w:r>
          </w:p>
        </w:tc>
        <w:tc>
          <w:tcPr>
            <w:tcW w:type="dxa" w:w="617"/>
            <w:shd w:fill="006FC0"/>
          </w:tcPr>
          <w:p>
            <w:r>
              <w:t>26791</w:t>
            </w:r>
          </w:p>
        </w:tc>
        <w:tc>
          <w:tcPr>
            <w:tcW w:type="dxa" w:w="617"/>
            <w:shd w:fill="006FC0"/>
          </w:tcPr>
          <w:p>
            <w:r>
              <w:t>28351</w:t>
            </w:r>
          </w:p>
        </w:tc>
        <w:tc>
          <w:tcPr>
            <w:tcW w:type="dxa" w:w="617"/>
            <w:shd w:fill="006FC0"/>
          </w:tcPr>
          <w:p>
            <w:r>
              <w:t>28600</w:t>
            </w:r>
          </w:p>
        </w:tc>
        <w:tc>
          <w:tcPr>
            <w:tcW w:type="dxa" w:w="617"/>
            <w:shd w:fill="006FC0"/>
          </w:tcPr>
          <w:p>
            <w:r>
              <w:t>30258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32406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34322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36245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3</w:t>
            </w:r>
          </w:p>
        </w:tc>
        <w:tc>
          <w:tcPr>
            <w:tcW w:type="dxa" w:w="617"/>
            <w:shd w:fill="006FC0"/>
          </w:tcPr>
          <w:p>
            <w:r>
              <w:t>Рост производительности труда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-2.6</w:t>
            </w:r>
          </w:p>
        </w:tc>
        <w:tc>
          <w:tcPr>
            <w:tcW w:type="dxa" w:w="617"/>
            <w:shd w:fill="006FC0"/>
          </w:tcPr>
          <w:p>
            <w:r>
              <w:t>0.4</w:t>
            </w:r>
          </w:p>
        </w:tc>
        <w:tc>
          <w:tcPr>
            <w:tcW w:type="dxa" w:w="617"/>
            <w:shd w:fill="006FC0"/>
          </w:tcPr>
          <w:p>
            <w:r>
              <w:t>0.4</w:t>
            </w:r>
          </w:p>
        </w:tc>
        <w:tc>
          <w:tcPr>
            <w:tcW w:type="dxa" w:w="617"/>
            <w:shd w:fill="006FC0"/>
          </w:tcPr>
          <w:p>
            <w:r>
              <w:t>4.7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отраслям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 Сельское хозяйство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7.6</w:t>
            </w:r>
          </w:p>
        </w:tc>
        <w:tc>
          <w:tcPr>
            <w:tcW w:type="dxa" w:w="617"/>
            <w:shd w:fill="006FC0"/>
          </w:tcPr>
          <w:p>
            <w:r>
              <w:t>23.9</w:t>
            </w:r>
          </w:p>
        </w:tc>
        <w:tc>
          <w:tcPr>
            <w:tcW w:type="dxa" w:w="617"/>
            <w:shd w:fill="006FC0"/>
          </w:tcPr>
          <w:p>
            <w:r>
              <w:t>3.3</w:t>
            </w:r>
          </w:p>
        </w:tc>
        <w:tc>
          <w:tcPr>
            <w:tcW w:type="dxa" w:w="617"/>
            <w:shd w:fill="006FC0"/>
          </w:tcPr>
          <w:p>
            <w:r>
              <w:t>39.1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52.9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 Лесное и рыбное хозяйство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-5.7</w:t>
            </w:r>
          </w:p>
        </w:tc>
        <w:tc>
          <w:tcPr>
            <w:tcW w:type="dxa" w:w="617"/>
            <w:shd w:fill="006FC0"/>
          </w:tcPr>
          <w:p>
            <w:r>
              <w:t>8.5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21.9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33.9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53.9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 Горнодобывающая промышленность и разработка карьеров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-2</w:t>
            </w:r>
          </w:p>
        </w:tc>
        <w:tc>
          <w:tcPr>
            <w:tcW w:type="dxa" w:w="617"/>
            <w:shd w:fill="006FC0"/>
          </w:tcPr>
          <w:p>
            <w:r>
              <w:t>1.6</w:t>
            </w:r>
          </w:p>
        </w:tc>
        <w:tc>
          <w:tcPr>
            <w:tcW w:type="dxa" w:w="617"/>
            <w:shd w:fill="006FC0"/>
          </w:tcPr>
          <w:p>
            <w:r>
              <w:t>-1.6</w:t>
            </w:r>
          </w:p>
        </w:tc>
        <w:tc>
          <w:tcPr>
            <w:tcW w:type="dxa" w:w="617"/>
            <w:shd w:fill="006FC0"/>
          </w:tcPr>
          <w:p>
            <w:r>
              <w:t>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16.4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21.3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- Обрабатывающая промышленность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10.3</w:t>
            </w:r>
          </w:p>
        </w:tc>
        <w:tc>
          <w:tcPr>
            <w:tcW w:type="dxa" w:w="617"/>
            <w:shd w:fill="006FC0"/>
          </w:tcPr>
          <w:p>
            <w:r>
              <w:t>16.4</w:t>
            </w:r>
          </w:p>
        </w:tc>
        <w:tc>
          <w:tcPr>
            <w:tcW w:type="dxa" w:w="617"/>
            <w:shd w:fill="006FC0"/>
          </w:tcPr>
          <w:p>
            <w:r>
              <w:t>9.4</w:t>
            </w:r>
          </w:p>
        </w:tc>
        <w:tc>
          <w:tcPr>
            <w:tcW w:type="dxa" w:w="617"/>
            <w:shd w:fill="006FC0"/>
          </w:tcPr>
          <w:p>
            <w:r>
              <w:t>21.4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27.9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33.3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38.9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- Электроснабжение, подача газа. пара и воздушное кондиционирование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12,8</w:t>
            </w:r>
          </w:p>
        </w:tc>
        <w:tc>
          <w:tcPr>
            <w:tcW w:type="dxa" w:w="617"/>
            <w:shd w:fill="006FC0"/>
          </w:tcPr>
          <w:p>
            <w:r>
              <w:t>16.8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21.8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28.4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33.8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 Строительство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11.4</w:t>
            </w:r>
          </w:p>
        </w:tc>
        <w:tc>
          <w:tcPr>
            <w:tcW w:type="dxa" w:w="617"/>
            <w:shd w:fill="006FC0"/>
          </w:tcPr>
          <w:p>
            <w:r>
              <w:t>19.4</w:t>
            </w:r>
          </w:p>
        </w:tc>
        <w:tc>
          <w:tcPr>
            <w:tcW w:type="dxa" w:w="617"/>
            <w:shd w:fill="006FC0"/>
          </w:tcPr>
          <w:p>
            <w:r>
              <w:t>18.9</w:t>
            </w:r>
          </w:p>
        </w:tc>
        <w:tc>
          <w:tcPr>
            <w:tcW w:type="dxa" w:w="617"/>
            <w:shd w:fill="006FC0"/>
          </w:tcPr>
          <w:p>
            <w:r>
              <w:t>24.5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31.3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36.8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         - Оптовая и розничная торговля; ремонт автомобилей и мотоциклов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-9.9</w:t>
            </w:r>
          </w:p>
        </w:tc>
        <w:tc>
          <w:tcPr>
            <w:tcW w:type="dxa" w:w="617"/>
            <w:shd w:fill="006FC0"/>
          </w:tcPr>
          <w:p>
            <w:r>
              <w:t>-6.4</w:t>
            </w:r>
          </w:p>
        </w:tc>
        <w:tc>
          <w:tcPr>
            <w:tcW w:type="dxa" w:w="617"/>
            <w:shd w:fill="006FC0"/>
          </w:tcPr>
          <w:p>
            <w:r>
              <w:t>4</w:t>
            </w:r>
          </w:p>
        </w:tc>
        <w:tc>
          <w:tcPr>
            <w:tcW w:type="dxa" w:w="617"/>
            <w:shd w:fill="006FC0"/>
          </w:tcPr>
          <w:p>
            <w:r>
              <w:t>-2.4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         - Транспорт и складирование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-14.8</w:t>
            </w:r>
          </w:p>
        </w:tc>
        <w:tc>
          <w:tcPr>
            <w:tcW w:type="dxa" w:w="617"/>
            <w:shd w:fill="006FC0"/>
          </w:tcPr>
          <w:p>
            <w:r>
              <w:t>-0.1</w:t>
            </w:r>
          </w:p>
        </w:tc>
        <w:tc>
          <w:tcPr>
            <w:tcW w:type="dxa" w:w="617"/>
            <w:shd w:fill="006FC0"/>
          </w:tcPr>
          <w:p>
            <w:r>
              <w:t>-16.1</w:t>
            </w:r>
          </w:p>
        </w:tc>
        <w:tc>
          <w:tcPr>
            <w:tcW w:type="dxa" w:w="617"/>
            <w:shd w:fill="006FC0"/>
          </w:tcPr>
          <w:p>
            <w:r>
              <w:t>4.2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 Услуги по проживанию и питанию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-9</w:t>
            </w:r>
          </w:p>
        </w:tc>
        <w:tc>
          <w:tcPr>
            <w:tcW w:type="dxa" w:w="617"/>
            <w:shd w:fill="006FC0"/>
          </w:tcPr>
          <w:p>
            <w:r>
              <w:t>-6</w:t>
            </w:r>
          </w:p>
        </w:tc>
        <w:tc>
          <w:tcPr>
            <w:tcW w:type="dxa" w:w="617"/>
            <w:shd w:fill="006FC0"/>
          </w:tcPr>
          <w:p>
            <w:r>
              <w:t>-13.2</w:t>
            </w:r>
          </w:p>
        </w:tc>
        <w:tc>
          <w:tcPr>
            <w:tcW w:type="dxa" w:w="617"/>
            <w:shd w:fill="006FC0"/>
          </w:tcPr>
          <w:p>
            <w:r>
              <w:t>-2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 Информация и связь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10.2</w:t>
            </w:r>
          </w:p>
        </w:tc>
        <w:tc>
          <w:tcPr>
            <w:tcW w:type="dxa" w:w="617"/>
            <w:shd w:fill="006FC0"/>
          </w:tcPr>
          <w:p>
            <w:r>
              <w:t>12.6</w:t>
            </w:r>
          </w:p>
        </w:tc>
        <w:tc>
          <w:tcPr>
            <w:tcW w:type="dxa" w:w="617"/>
            <w:shd w:fill="006FC0"/>
          </w:tcPr>
          <w:p>
            <w:r>
              <w:t>26.7</w:t>
            </w:r>
          </w:p>
        </w:tc>
        <w:tc>
          <w:tcPr>
            <w:tcW w:type="dxa" w:w="617"/>
            <w:shd w:fill="006FC0"/>
          </w:tcPr>
          <w:p>
            <w:r>
              <w:t>17.4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23.8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34.4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Акмолинская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6.5</w:t>
            </w:r>
          </w:p>
        </w:tc>
        <w:tc>
          <w:tcPr>
            <w:tcW w:type="dxa" w:w="617"/>
            <w:shd w:fill="006FC0"/>
          </w:tcPr>
          <w:p>
            <w:r>
              <w:t>12.3</w:t>
            </w:r>
          </w:p>
        </w:tc>
        <w:tc>
          <w:tcPr>
            <w:tcW w:type="dxa" w:w="617"/>
            <w:shd w:fill="006FC0"/>
          </w:tcPr>
          <w:p>
            <w:r>
              <w:t>9</w:t>
            </w:r>
          </w:p>
        </w:tc>
        <w:tc>
          <w:tcPr>
            <w:tcW w:type="dxa" w:w="617"/>
            <w:shd w:fill="006FC0"/>
          </w:tcPr>
          <w:p>
            <w:r>
              <w:t>17.1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23.5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28.6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34.1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Актюбинская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-3</w:t>
            </w:r>
          </w:p>
        </w:tc>
        <w:tc>
          <w:tcPr>
            <w:tcW w:type="dxa" w:w="617"/>
            <w:shd w:fill="006FC0"/>
          </w:tcPr>
          <w:p>
            <w:r>
              <w:t>1.7</w:t>
            </w:r>
          </w:p>
        </w:tc>
        <w:tc>
          <w:tcPr>
            <w:tcW w:type="dxa" w:w="617"/>
            <w:shd w:fill="006FC0"/>
          </w:tcPr>
          <w:p>
            <w:r>
              <w:t>1.8</w:t>
            </w:r>
          </w:p>
        </w:tc>
        <w:tc>
          <w:tcPr>
            <w:tcW w:type="dxa" w:w="617"/>
            <w:shd w:fill="006FC0"/>
          </w:tcPr>
          <w:p>
            <w:r>
              <w:t>6.1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16.5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21.5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Алматинская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2.8</w:t>
            </w:r>
          </w:p>
        </w:tc>
        <w:tc>
          <w:tcPr>
            <w:tcW w:type="dxa" w:w="617"/>
            <w:shd w:fill="006FC0"/>
          </w:tcPr>
          <w:p>
            <w:r>
              <w:t>7.5</w:t>
            </w:r>
          </w:p>
        </w:tc>
        <w:tc>
          <w:tcPr>
            <w:tcW w:type="dxa" w:w="617"/>
            <w:shd w:fill="006FC0"/>
          </w:tcPr>
          <w:p>
            <w:r>
              <w:t>9.7</w:t>
            </w:r>
          </w:p>
        </w:tc>
        <w:tc>
          <w:tcPr>
            <w:tcW w:type="dxa" w:w="617"/>
            <w:shd w:fill="006FC0"/>
          </w:tcPr>
          <w:p>
            <w:r>
              <w:t>12.1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18.2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23.1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28.4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Атырауская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-3.6</w:t>
            </w:r>
          </w:p>
        </w:tc>
        <w:tc>
          <w:tcPr>
            <w:tcW w:type="dxa" w:w="617"/>
            <w:shd w:fill="006FC0"/>
          </w:tcPr>
          <w:p>
            <w:r>
              <w:t>0.6</w:t>
            </w:r>
          </w:p>
        </w:tc>
        <w:tc>
          <w:tcPr>
            <w:tcW w:type="dxa" w:w="617"/>
            <w:shd w:fill="006FC0"/>
          </w:tcPr>
          <w:p>
            <w:r>
              <w:t>-1.8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Западно-Казахстанская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-0.1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-3.3</w:t>
            </w:r>
          </w:p>
        </w:tc>
        <w:tc>
          <w:tcPr>
            <w:tcW w:type="dxa" w:w="617"/>
            <w:shd w:fill="006FC0"/>
          </w:tcPr>
          <w:p>
            <w:r>
              <w:t>9.3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Жамбылская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4.3</w:t>
            </w:r>
          </w:p>
        </w:tc>
        <w:tc>
          <w:tcPr>
            <w:tcW w:type="dxa" w:w="617"/>
            <w:shd w:fill="006FC0"/>
          </w:tcPr>
          <w:p>
            <w:r>
              <w:t>9.1</w:t>
            </w:r>
          </w:p>
        </w:tc>
        <w:tc>
          <w:tcPr>
            <w:tcW w:type="dxa" w:w="617"/>
            <w:shd w:fill="006FC0"/>
          </w:tcPr>
          <w:p>
            <w:r>
              <w:t>10.1</w:t>
            </w:r>
          </w:p>
        </w:tc>
        <w:tc>
          <w:tcPr>
            <w:tcW w:type="dxa" w:w="617"/>
            <w:shd w:fill="006FC0"/>
          </w:tcPr>
          <w:p>
            <w:r>
              <w:t>13.8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30.3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Карагандинская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2.4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2.7</w:t>
            </w:r>
          </w:p>
        </w:tc>
        <w:tc>
          <w:tcPr>
            <w:tcW w:type="dxa" w:w="617"/>
            <w:shd w:fill="006FC0"/>
          </w:tcPr>
          <w:p>
            <w:r>
              <w:t>14.8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31.4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Костанайская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1.5</w:t>
            </w:r>
          </w:p>
        </w:tc>
        <w:tc>
          <w:tcPr>
            <w:tcW w:type="dxa" w:w="617"/>
            <w:shd w:fill="006FC0"/>
          </w:tcPr>
          <w:p>
            <w:r>
              <w:t>8.3</w:t>
            </w:r>
          </w:p>
        </w:tc>
        <w:tc>
          <w:tcPr>
            <w:tcW w:type="dxa" w:w="617"/>
            <w:shd w:fill="006FC0"/>
          </w:tcPr>
          <w:p>
            <w:r>
              <w:t>6.1</w:t>
            </w:r>
          </w:p>
        </w:tc>
        <w:tc>
          <w:tcPr>
            <w:tcW w:type="dxa" w:w="617"/>
            <w:shd w:fill="006FC0"/>
          </w:tcPr>
          <w:p>
            <w:r>
              <w:t>13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24.1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29.4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-10.5</w:t>
            </w:r>
          </w:p>
        </w:tc>
        <w:tc>
          <w:tcPr>
            <w:tcW w:type="dxa" w:w="617"/>
            <w:shd w:fill="006FC0"/>
          </w:tcPr>
          <w:p>
            <w:r>
              <w:t>-7.1</w:t>
            </w:r>
          </w:p>
        </w:tc>
        <w:tc>
          <w:tcPr>
            <w:tcW w:type="dxa" w:w="617"/>
            <w:shd w:fill="006FC0"/>
          </w:tcPr>
          <w:p>
            <w:r>
              <w:t>-9.7</w:t>
            </w:r>
          </w:p>
        </w:tc>
        <w:tc>
          <w:tcPr>
            <w:tcW w:type="dxa" w:w="617"/>
            <w:shd w:fill="006FC0"/>
          </w:tcPr>
          <w:p>
            <w:r>
              <w:t>-3.1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-5.1</w:t>
            </w:r>
          </w:p>
        </w:tc>
        <w:tc>
          <w:tcPr>
            <w:tcW w:type="dxa" w:w="617"/>
            <w:shd w:fill="006FC0"/>
          </w:tcPr>
          <w:p>
            <w:r>
              <w:t>-1.7</w:t>
            </w:r>
          </w:p>
        </w:tc>
        <w:tc>
          <w:tcPr>
            <w:tcW w:type="dxa" w:w="617"/>
            <w:shd w:fill="006FC0"/>
          </w:tcPr>
          <w:p>
            <w:r>
              <w:t>-10.8</w:t>
            </w:r>
          </w:p>
        </w:tc>
        <w:tc>
          <w:tcPr>
            <w:tcW w:type="dxa" w:w="617"/>
            <w:shd w:fill="006FC0"/>
          </w:tcPr>
          <w:p>
            <w:r>
              <w:t>2.6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17.4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-0.5</w:t>
            </w:r>
          </w:p>
        </w:tc>
        <w:tc>
          <w:tcPr>
            <w:tcW w:type="dxa" w:w="617"/>
            <w:shd w:fill="006FC0"/>
          </w:tcPr>
          <w:p>
            <w:r>
              <w:t>3.7</w:t>
            </w:r>
          </w:p>
        </w:tc>
        <w:tc>
          <w:tcPr>
            <w:tcW w:type="dxa" w:w="617"/>
            <w:shd w:fill="006FC0"/>
          </w:tcPr>
          <w:p>
            <w:r>
              <w:t>4</w:t>
            </w:r>
          </w:p>
        </w:tc>
        <w:tc>
          <w:tcPr>
            <w:tcW w:type="dxa" w:w="617"/>
            <w:shd w:fill="006FC0"/>
          </w:tcPr>
          <w:p>
            <w:r>
              <w:t>8.1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18.7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23.8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1.5</w:t>
            </w:r>
          </w:p>
        </w:tc>
        <w:tc>
          <w:tcPr>
            <w:tcW w:type="dxa" w:w="617"/>
            <w:shd w:fill="006FC0"/>
          </w:tcPr>
          <w:p>
            <w:r>
              <w:t>12.5</w:t>
            </w:r>
          </w:p>
        </w:tc>
        <w:tc>
          <w:tcPr>
            <w:tcW w:type="dxa" w:w="617"/>
            <w:shd w:fill="006FC0"/>
          </w:tcPr>
          <w:p>
            <w:r>
              <w:t>0.8</w:t>
            </w:r>
          </w:p>
        </w:tc>
        <w:tc>
          <w:tcPr>
            <w:tcW w:type="dxa" w:w="617"/>
            <w:shd w:fill="006FC0"/>
          </w:tcPr>
          <w:p>
            <w:r>
              <w:t>17.4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23.8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28.9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34.4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9.4</w:t>
            </w:r>
          </w:p>
        </w:tc>
        <w:tc>
          <w:tcPr>
            <w:tcW w:type="dxa" w:w="617"/>
            <w:shd w:fill="006FC0"/>
          </w:tcPr>
          <w:p>
            <w:r>
              <w:t>17.6</w:t>
            </w:r>
          </w:p>
        </w:tc>
        <w:tc>
          <w:tcPr>
            <w:tcW w:type="dxa" w:w="617"/>
            <w:shd w:fill="006FC0"/>
          </w:tcPr>
          <w:p>
            <w:r>
              <w:t>10.1</w:t>
            </w:r>
          </w:p>
        </w:tc>
        <w:tc>
          <w:tcPr>
            <w:tcW w:type="dxa" w:w="617"/>
            <w:shd w:fill="006FC0"/>
          </w:tcPr>
          <w:p>
            <w:r>
              <w:t>22.7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29.3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34.7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1.9</w:t>
            </w:r>
          </w:p>
        </w:tc>
        <w:tc>
          <w:tcPr>
            <w:tcW w:type="dxa" w:w="617"/>
            <w:shd w:fill="006FC0"/>
          </w:tcPr>
          <w:p>
            <w:r>
              <w:t>9.5</w:t>
            </w:r>
          </w:p>
        </w:tc>
        <w:tc>
          <w:tcPr>
            <w:tcW w:type="dxa" w:w="617"/>
            <w:shd w:fill="006FC0"/>
          </w:tcPr>
          <w:p>
            <w:r>
              <w:t>6.5</w:t>
            </w:r>
          </w:p>
        </w:tc>
        <w:tc>
          <w:tcPr>
            <w:tcW w:type="dxa" w:w="617"/>
            <w:shd w:fill="006FC0"/>
          </w:tcPr>
          <w:p>
            <w:r>
              <w:t>14.2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30.8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Астана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-4.1</w:t>
            </w:r>
          </w:p>
        </w:tc>
        <w:tc>
          <w:tcPr>
            <w:tcW w:type="dxa" w:w="617"/>
            <w:shd w:fill="006FC0"/>
          </w:tcPr>
          <w:p>
            <w:r>
              <w:t>-0.3</w:t>
            </w:r>
          </w:p>
        </w:tc>
        <w:tc>
          <w:tcPr>
            <w:tcW w:type="dxa" w:w="617"/>
            <w:shd w:fill="006FC0"/>
          </w:tcPr>
          <w:p>
            <w:r>
              <w:t>0.8</w:t>
            </w:r>
          </w:p>
        </w:tc>
        <w:tc>
          <w:tcPr>
            <w:tcW w:type="dxa" w:w="617"/>
            <w:shd w:fill="006FC0"/>
          </w:tcPr>
          <w:p>
            <w:r>
              <w:t>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Алматы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-8.9</w:t>
            </w:r>
          </w:p>
        </w:tc>
        <w:tc>
          <w:tcPr>
            <w:tcW w:type="dxa" w:w="617"/>
            <w:shd w:fill="006FC0"/>
          </w:tcPr>
          <w:p>
            <w:r>
              <w:t>-4.6</w:t>
            </w:r>
          </w:p>
        </w:tc>
        <w:tc>
          <w:tcPr>
            <w:tcW w:type="dxa" w:w="617"/>
            <w:shd w:fill="006FC0"/>
          </w:tcPr>
          <w:p>
            <w:r>
              <w:t>-3.8</w:t>
            </w:r>
          </w:p>
        </w:tc>
        <w:tc>
          <w:tcPr>
            <w:tcW w:type="dxa" w:w="617"/>
            <w:shd w:fill="006FC0"/>
          </w:tcPr>
          <w:p>
            <w:r>
              <w:t>-0.5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13.9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Шымкент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0.4</w:t>
            </w:r>
          </w:p>
        </w:tc>
        <w:tc>
          <w:tcPr>
            <w:tcW w:type="dxa" w:w="617"/>
            <w:shd w:fill="006FC0"/>
          </w:tcPr>
          <w:p>
            <w:r>
              <w:t>4.6</w:t>
            </w:r>
          </w:p>
        </w:tc>
        <w:tc>
          <w:tcPr>
            <w:tcW w:type="dxa" w:w="617"/>
            <w:shd w:fill="006FC0"/>
          </w:tcPr>
          <w:p>
            <w:r>
              <w:t>3.5</w:t>
            </w:r>
          </w:p>
        </w:tc>
        <w:tc>
          <w:tcPr>
            <w:tcW w:type="dxa" w:w="617"/>
            <w:shd w:fill="006FC0"/>
          </w:tcPr>
          <w:p>
            <w:r>
              <w:t>9.1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4</w:t>
            </w:r>
          </w:p>
        </w:tc>
        <w:tc>
          <w:tcPr>
            <w:tcW w:type="dxa" w:w="617"/>
            <w:shd w:fill="006FC0"/>
          </w:tcPr>
          <w:p>
            <w:r>
              <w:t>Ненефтяной дефицит государственного бюджета</w:t>
            </w:r>
          </w:p>
        </w:tc>
        <w:tc>
          <w:tcPr>
            <w:tcW w:type="dxa" w:w="617"/>
            <w:shd w:fill="006FC0"/>
          </w:tcPr>
          <w:p>
            <w:r>
              <w:t>% от ВВП</w:t>
            </w:r>
          </w:p>
        </w:tc>
        <w:tc>
          <w:tcPr>
            <w:tcW w:type="dxa" w:w="617"/>
            <w:shd w:fill="006FC0"/>
          </w:tcPr>
          <w:p>
            <w:r>
              <w:t>8.5</w:t>
            </w:r>
          </w:p>
        </w:tc>
        <w:tc>
          <w:tcPr>
            <w:tcW w:type="dxa" w:w="617"/>
            <w:shd w:fill="006FC0"/>
          </w:tcPr>
          <w:p>
            <w:r>
              <w:t>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6,6-9,1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Доля среднего предпринимательства в экономике</w:t>
            </w:r>
          </w:p>
        </w:tc>
        <w:tc>
          <w:tcPr>
            <w:tcW w:type="dxa" w:w="617"/>
            <w:shd w:fill="006FC0"/>
          </w:tcPr>
          <w:p>
            <w:r>
              <w:t>% ВДС в ВВП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республике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8.7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6.1</w:t>
            </w:r>
          </w:p>
        </w:tc>
        <w:tc>
          <w:tcPr>
            <w:tcW w:type="dxa" w:w="617"/>
            <w:shd w:fill="006FC0"/>
          </w:tcPr>
          <w:p>
            <w:r>
              <w:t>11.2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13.7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Акмолинская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11.5</w:t>
            </w:r>
          </w:p>
        </w:tc>
        <w:tc>
          <w:tcPr>
            <w:tcW w:type="dxa" w:w="617"/>
            <w:shd w:fill="006FC0"/>
          </w:tcPr>
          <w:p>
            <w:r>
              <w:t>13.2</w:t>
            </w:r>
          </w:p>
        </w:tc>
        <w:tc>
          <w:tcPr>
            <w:tcW w:type="dxa" w:w="617"/>
            <w:shd w:fill="006FC0"/>
          </w:tcPr>
          <w:p>
            <w:r>
              <w:t>7.7</w:t>
            </w:r>
          </w:p>
        </w:tc>
        <w:tc>
          <w:tcPr>
            <w:tcW w:type="dxa" w:w="617"/>
            <w:shd w:fill="006FC0"/>
          </w:tcPr>
          <w:p>
            <w:r>
              <w:t>14.8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16.5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18.1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Актюбинская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6.3</w:t>
            </w:r>
          </w:p>
        </w:tc>
        <w:tc>
          <w:tcPr>
            <w:tcW w:type="dxa" w:w="617"/>
            <w:shd w:fill="006FC0"/>
          </w:tcPr>
          <w:p>
            <w:r>
              <w:t>7.2</w:t>
            </w:r>
          </w:p>
        </w:tc>
        <w:tc>
          <w:tcPr>
            <w:tcW w:type="dxa" w:w="617"/>
            <w:shd w:fill="006FC0"/>
          </w:tcPr>
          <w:p>
            <w:r>
              <w:t>4.5</w:t>
            </w:r>
          </w:p>
        </w:tc>
        <w:tc>
          <w:tcPr>
            <w:tcW w:type="dxa" w:w="617"/>
            <w:shd w:fill="006FC0"/>
          </w:tcPr>
          <w:p>
            <w:r>
              <w:t>8.1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Алматинская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12.2</w:t>
            </w:r>
          </w:p>
        </w:tc>
        <w:tc>
          <w:tcPr>
            <w:tcW w:type="dxa" w:w="617"/>
            <w:shd w:fill="006FC0"/>
          </w:tcPr>
          <w:p>
            <w:r>
              <w:t>14</w:t>
            </w:r>
          </w:p>
        </w:tc>
        <w:tc>
          <w:tcPr>
            <w:tcW w:type="dxa" w:w="617"/>
            <w:shd w:fill="006FC0"/>
          </w:tcPr>
          <w:p>
            <w:r>
              <w:t>6.4</w:t>
            </w:r>
          </w:p>
        </w:tc>
        <w:tc>
          <w:tcPr>
            <w:tcW w:type="dxa" w:w="617"/>
            <w:shd w:fill="006FC0"/>
          </w:tcPr>
          <w:p>
            <w:r>
              <w:t>15.7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17.6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21.1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Атырауская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4.3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4</w:t>
            </w:r>
          </w:p>
        </w:tc>
        <w:tc>
          <w:tcPr>
            <w:tcW w:type="dxa" w:w="617"/>
            <w:shd w:fill="006FC0"/>
          </w:tcPr>
          <w:p>
            <w:r>
              <w:t>5.5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Западно-Казахстанская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8.5</w:t>
            </w:r>
          </w:p>
        </w:tc>
        <w:tc>
          <w:tcPr>
            <w:tcW w:type="dxa" w:w="617"/>
            <w:shd w:fill="006FC0"/>
          </w:tcPr>
          <w:p>
            <w:r>
              <w:t>9.8</w:t>
            </w:r>
          </w:p>
        </w:tc>
        <w:tc>
          <w:tcPr>
            <w:tcW w:type="dxa" w:w="617"/>
            <w:shd w:fill="006FC0"/>
          </w:tcPr>
          <w:p>
            <w:r>
              <w:t>3.8</w:t>
            </w:r>
          </w:p>
        </w:tc>
        <w:tc>
          <w:tcPr>
            <w:tcW w:type="dxa" w:w="617"/>
            <w:shd w:fill="006FC0"/>
          </w:tcPr>
          <w:p>
            <w:r>
              <w:t>11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13.4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Жамбылская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6.5</w:t>
            </w:r>
          </w:p>
        </w:tc>
        <w:tc>
          <w:tcPr>
            <w:tcW w:type="dxa" w:w="617"/>
            <w:shd w:fill="006FC0"/>
          </w:tcPr>
          <w:p>
            <w:r>
              <w:t>7.4</w:t>
            </w:r>
          </w:p>
        </w:tc>
        <w:tc>
          <w:tcPr>
            <w:tcW w:type="dxa" w:w="617"/>
            <w:shd w:fill="006FC0"/>
          </w:tcPr>
          <w:p>
            <w:r>
              <w:t>3.3</w:t>
            </w:r>
          </w:p>
        </w:tc>
        <w:tc>
          <w:tcPr>
            <w:tcW w:type="dxa" w:w="617"/>
            <w:shd w:fill="006FC0"/>
          </w:tcPr>
          <w:p>
            <w:r>
              <w:t>8.3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Карагандинская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4.1</w:t>
            </w:r>
          </w:p>
        </w:tc>
        <w:tc>
          <w:tcPr>
            <w:tcW w:type="dxa" w:w="617"/>
            <w:shd w:fill="006FC0"/>
          </w:tcPr>
          <w:p>
            <w:r>
              <w:t>4.7</w:t>
            </w:r>
          </w:p>
        </w:tc>
        <w:tc>
          <w:tcPr>
            <w:tcW w:type="dxa" w:w="617"/>
            <w:shd w:fill="006FC0"/>
          </w:tcPr>
          <w:p>
            <w:r>
              <w:t>3.1</w:t>
            </w:r>
          </w:p>
        </w:tc>
        <w:tc>
          <w:tcPr>
            <w:tcW w:type="dxa" w:w="617"/>
            <w:shd w:fill="006FC0"/>
          </w:tcPr>
          <w:p>
            <w:r>
              <w:t>5.2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Костанайская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10.9</w:t>
            </w:r>
          </w:p>
        </w:tc>
        <w:tc>
          <w:tcPr>
            <w:tcW w:type="dxa" w:w="617"/>
            <w:shd w:fill="006FC0"/>
          </w:tcPr>
          <w:p>
            <w:r>
              <w:t>12.6</w:t>
            </w:r>
          </w:p>
        </w:tc>
        <w:tc>
          <w:tcPr>
            <w:tcW w:type="dxa" w:w="617"/>
            <w:shd w:fill="006FC0"/>
          </w:tcPr>
          <w:p>
            <w:r>
              <w:t>6.6</w:t>
            </w:r>
          </w:p>
        </w:tc>
        <w:tc>
          <w:tcPr>
            <w:tcW w:type="dxa" w:w="617"/>
            <w:shd w:fill="006FC0"/>
          </w:tcPr>
          <w:p>
            <w:r>
              <w:t>14.1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17.2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18.8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6.3</w:t>
            </w:r>
          </w:p>
        </w:tc>
        <w:tc>
          <w:tcPr>
            <w:tcW w:type="dxa" w:w="617"/>
            <w:shd w:fill="006FC0"/>
          </w:tcPr>
          <w:p>
            <w:r>
              <w:t>7.2</w:t>
            </w:r>
          </w:p>
        </w:tc>
        <w:tc>
          <w:tcPr>
            <w:tcW w:type="dxa" w:w="617"/>
            <w:shd w:fill="006FC0"/>
          </w:tcPr>
          <w:p>
            <w:r>
              <w:t>2.9</w:t>
            </w:r>
          </w:p>
        </w:tc>
        <w:tc>
          <w:tcPr>
            <w:tcW w:type="dxa" w:w="617"/>
            <w:shd w:fill="006FC0"/>
          </w:tcPr>
          <w:p>
            <w:r>
              <w:t>8.1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8.7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5.8</w:t>
            </w:r>
          </w:p>
        </w:tc>
        <w:tc>
          <w:tcPr>
            <w:tcW w:type="dxa" w:w="617"/>
            <w:shd w:fill="006FC0"/>
          </w:tcPr>
          <w:p>
            <w:r>
              <w:t>11.2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13.7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5.2</w:t>
            </w:r>
          </w:p>
        </w:tc>
        <w:tc>
          <w:tcPr>
            <w:tcW w:type="dxa" w:w="617"/>
            <w:shd w:fill="006FC0"/>
          </w:tcPr>
          <w:p>
            <w:r>
              <w:t>6</w:t>
            </w:r>
          </w:p>
        </w:tc>
        <w:tc>
          <w:tcPr>
            <w:tcW w:type="dxa" w:w="617"/>
            <w:shd w:fill="006FC0"/>
          </w:tcPr>
          <w:p>
            <w:r>
              <w:t>4.2</w:t>
            </w:r>
          </w:p>
        </w:tc>
        <w:tc>
          <w:tcPr>
            <w:tcW w:type="dxa" w:w="617"/>
            <w:shd w:fill="006FC0"/>
          </w:tcPr>
          <w:p>
            <w:r>
              <w:t>6.7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12.4</w:t>
            </w:r>
          </w:p>
        </w:tc>
        <w:tc>
          <w:tcPr>
            <w:tcW w:type="dxa" w:w="617"/>
            <w:shd w:fill="006FC0"/>
          </w:tcPr>
          <w:p>
            <w:r>
              <w:t>14.3</w:t>
            </w:r>
          </w:p>
        </w:tc>
        <w:tc>
          <w:tcPr>
            <w:tcW w:type="dxa" w:w="617"/>
            <w:shd w:fill="006FC0"/>
          </w:tcPr>
          <w:p>
            <w:r>
              <w:t>7</w:t>
            </w:r>
          </w:p>
        </w:tc>
        <w:tc>
          <w:tcPr>
            <w:tcW w:type="dxa" w:w="617"/>
            <w:shd w:fill="006FC0"/>
          </w:tcPr>
          <w:p>
            <w:r>
              <w:t>16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17.8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21.4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7.1</w:t>
            </w:r>
          </w:p>
        </w:tc>
        <w:tc>
          <w:tcPr>
            <w:tcW w:type="dxa" w:w="617"/>
            <w:shd w:fill="006FC0"/>
          </w:tcPr>
          <w:p>
            <w:r>
              <w:t>8.1</w:t>
            </w:r>
          </w:p>
        </w:tc>
        <w:tc>
          <w:tcPr>
            <w:tcW w:type="dxa" w:w="617"/>
            <w:shd w:fill="006FC0"/>
          </w:tcPr>
          <w:p>
            <w:r>
              <w:t>3.4</w:t>
            </w:r>
          </w:p>
        </w:tc>
        <w:tc>
          <w:tcPr>
            <w:tcW w:type="dxa" w:w="617"/>
            <w:shd w:fill="006FC0"/>
          </w:tcPr>
          <w:p>
            <w:r>
              <w:t>9.1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6.7</w:t>
            </w:r>
          </w:p>
        </w:tc>
        <w:tc>
          <w:tcPr>
            <w:tcW w:type="dxa" w:w="617"/>
            <w:shd w:fill="006FC0"/>
          </w:tcPr>
          <w:p>
            <w:r>
              <w:t>7.7</w:t>
            </w:r>
          </w:p>
        </w:tc>
        <w:tc>
          <w:tcPr>
            <w:tcW w:type="dxa" w:w="617"/>
            <w:shd w:fill="006FC0"/>
          </w:tcPr>
          <w:p>
            <w:r>
              <w:t>5.4</w:t>
            </w:r>
          </w:p>
        </w:tc>
        <w:tc>
          <w:tcPr>
            <w:tcW w:type="dxa" w:w="617"/>
            <w:shd w:fill="006FC0"/>
          </w:tcPr>
          <w:p>
            <w:r>
              <w:t>8.6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Астана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14.1</w:t>
            </w:r>
          </w:p>
        </w:tc>
        <w:tc>
          <w:tcPr>
            <w:tcW w:type="dxa" w:w="617"/>
            <w:shd w:fill="006FC0"/>
          </w:tcPr>
          <w:p>
            <w:r>
              <w:t>16.2</w:t>
            </w:r>
          </w:p>
        </w:tc>
        <w:tc>
          <w:tcPr>
            <w:tcW w:type="dxa" w:w="617"/>
            <w:shd w:fill="006FC0"/>
          </w:tcPr>
          <w:p>
            <w:r>
              <w:t>9.9</w:t>
            </w:r>
          </w:p>
        </w:tc>
        <w:tc>
          <w:tcPr>
            <w:tcW w:type="dxa" w:w="617"/>
            <w:shd w:fill="006FC0"/>
          </w:tcPr>
          <w:p>
            <w:r>
              <w:t>18.1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22.2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24.3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Алматы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11.3</w:t>
            </w:r>
          </w:p>
        </w:tc>
        <w:tc>
          <w:tcPr>
            <w:tcW w:type="dxa" w:w="617"/>
            <w:shd w:fill="006FC0"/>
          </w:tcPr>
          <w:p>
            <w:r>
              <w:t>13</w:t>
            </w:r>
          </w:p>
        </w:tc>
        <w:tc>
          <w:tcPr>
            <w:tcW w:type="dxa" w:w="617"/>
            <w:shd w:fill="006FC0"/>
          </w:tcPr>
          <w:p>
            <w:r>
              <w:t>8.7</w:t>
            </w:r>
          </w:p>
        </w:tc>
        <w:tc>
          <w:tcPr>
            <w:tcW w:type="dxa" w:w="617"/>
            <w:shd w:fill="006FC0"/>
          </w:tcPr>
          <w:p>
            <w:r>
              <w:t>14.5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16.2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17.8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Шымкент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9.2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6</w:t>
            </w:r>
          </w:p>
        </w:tc>
        <w:tc>
          <w:tcPr>
            <w:tcW w:type="dxa" w:w="617"/>
            <w:shd w:fill="006FC0"/>
          </w:tcPr>
          <w:p>
            <w:r>
              <w:t>Инвестиции в основной капитал</w:t>
            </w:r>
          </w:p>
        </w:tc>
        <w:tc>
          <w:tcPr>
            <w:tcW w:type="dxa" w:w="617"/>
            <w:shd w:fill="006FC0"/>
          </w:tcPr>
          <w:p>
            <w:r>
              <w:t>% от ВВП</w:t>
            </w:r>
          </w:p>
        </w:tc>
        <w:tc>
          <w:tcPr>
            <w:tcW w:type="dxa" w:w="617"/>
            <w:shd w:fill="006FC0"/>
          </w:tcPr>
          <w:p>
            <w:r>
              <w:t>17.4</w:t>
            </w:r>
          </w:p>
        </w:tc>
        <w:tc>
          <w:tcPr>
            <w:tcW w:type="dxa" w:w="617"/>
            <w:shd w:fill="006FC0"/>
          </w:tcPr>
          <w:p>
            <w:r>
              <w:t>20</w:t>
            </w:r>
          </w:p>
        </w:tc>
        <w:tc>
          <w:tcPr>
            <w:tcW w:type="dxa" w:w="617"/>
            <w:shd w:fill="006FC0"/>
          </w:tcPr>
          <w:p>
            <w:r>
              <w:t>16.1</w:t>
            </w:r>
          </w:p>
        </w:tc>
        <w:tc>
          <w:tcPr>
            <w:tcW w:type="dxa" w:w="617"/>
            <w:shd w:fill="006FC0"/>
          </w:tcPr>
          <w:p>
            <w:r>
              <w:t>21.3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23.5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30.2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отраслям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 Сельское хозяйство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</w:t>
            </w:r>
          </w:p>
        </w:tc>
        <w:tc>
          <w:tcPr>
            <w:tcW w:type="dxa" w:w="617"/>
            <w:shd w:fill="006FC0"/>
          </w:tcPr>
          <w:p>
            <w:r>
              <w:t>22.8</w:t>
            </w:r>
          </w:p>
        </w:tc>
        <w:tc>
          <w:tcPr>
            <w:tcW w:type="dxa" w:w="617"/>
            <w:shd w:fill="006FC0"/>
          </w:tcPr>
          <w:p>
            <w:r>
              <w:t>51.2</w:t>
            </w:r>
          </w:p>
        </w:tc>
        <w:tc>
          <w:tcPr>
            <w:tcW w:type="dxa" w:w="617"/>
            <w:shd w:fill="006FC0"/>
          </w:tcPr>
          <w:p>
            <w:r>
              <w:t>31.8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43.1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53.9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53.9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 Лесное и рыбное хозяйство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8.1</w:t>
            </w:r>
          </w:p>
        </w:tc>
        <w:tc>
          <w:tcPr>
            <w:tcW w:type="dxa" w:w="617"/>
            <w:shd w:fill="006FC0"/>
          </w:tcPr>
          <w:p>
            <w:r>
              <w:t>19.7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33.5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50.6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68.1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83.5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 Горнодобывающая промышленность и разработка карьеров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-26.4</w:t>
            </w:r>
          </w:p>
        </w:tc>
        <w:tc>
          <w:tcPr>
            <w:tcW w:type="dxa" w:w="617"/>
            <w:shd w:fill="006FC0"/>
          </w:tcPr>
          <w:p>
            <w:r>
              <w:t>20.9</w:t>
            </w:r>
          </w:p>
        </w:tc>
        <w:tc>
          <w:tcPr>
            <w:tcW w:type="dxa" w:w="617"/>
            <w:shd w:fill="006FC0"/>
          </w:tcPr>
          <w:p>
            <w:r>
              <w:t>-40</w:t>
            </w:r>
          </w:p>
        </w:tc>
        <w:tc>
          <w:tcPr>
            <w:tcW w:type="dxa" w:w="617"/>
            <w:shd w:fill="006FC0"/>
          </w:tcPr>
          <w:p>
            <w:r>
              <w:t>-14.3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- Обрабатывающая промышленность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</w:t>
            </w:r>
          </w:p>
        </w:tc>
        <w:tc>
          <w:tcPr>
            <w:tcW w:type="dxa" w:w="617"/>
            <w:shd w:fill="006FC0"/>
          </w:tcPr>
          <w:p>
            <w:r>
              <w:t>7.8</w:t>
            </w:r>
          </w:p>
        </w:tc>
        <w:tc>
          <w:tcPr>
            <w:tcW w:type="dxa" w:w="617"/>
            <w:shd w:fill="006FC0"/>
          </w:tcPr>
          <w:p>
            <w:r>
              <w:t>44.2</w:t>
            </w:r>
          </w:p>
        </w:tc>
        <w:tc>
          <w:tcPr>
            <w:tcW w:type="dxa" w:w="617"/>
            <w:shd w:fill="006FC0"/>
          </w:tcPr>
          <w:p>
            <w:r>
              <w:t>24.2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66.5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79.5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- Электроснабжение, подача газа. пара и воздушное кондиционирование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-20,5</w:t>
            </w:r>
          </w:p>
        </w:tc>
        <w:tc>
          <w:tcPr>
            <w:tcW w:type="dxa" w:w="617"/>
            <w:shd w:fill="006FC0"/>
          </w:tcPr>
          <w:p>
            <w:r>
              <w:t>-13.3</w:t>
            </w:r>
          </w:p>
        </w:tc>
        <w:tc>
          <w:tcPr>
            <w:tcW w:type="dxa" w:w="617"/>
            <w:shd w:fill="006FC0"/>
          </w:tcPr>
          <w:p>
            <w:r>
              <w:t>-19.9</w:t>
            </w:r>
          </w:p>
        </w:tc>
        <w:tc>
          <w:tcPr>
            <w:tcW w:type="dxa" w:w="617"/>
            <w:shd w:fill="006FC0"/>
          </w:tcPr>
          <w:p>
            <w:r>
              <w:t>-4.7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16.5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24.1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 Строительство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-35.8</w:t>
            </w:r>
          </w:p>
        </w:tc>
        <w:tc>
          <w:tcPr>
            <w:tcW w:type="dxa" w:w="617"/>
            <w:shd w:fill="006FC0"/>
          </w:tcPr>
          <w:p>
            <w:r>
              <w:t>-15.1</w:t>
            </w:r>
          </w:p>
        </w:tc>
        <w:tc>
          <w:tcPr>
            <w:tcW w:type="dxa" w:w="617"/>
            <w:shd w:fill="006FC0"/>
          </w:tcPr>
          <w:p>
            <w:r>
              <w:t>19.1</w:t>
            </w:r>
          </w:p>
        </w:tc>
        <w:tc>
          <w:tcPr>
            <w:tcW w:type="dxa" w:w="617"/>
            <w:shd w:fill="006FC0"/>
          </w:tcPr>
          <w:p>
            <w:r>
              <w:t>-7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22.1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 Оптовая и розничная торговля; ремонт автомобилей и мотоциклов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-23.7</w:t>
            </w:r>
          </w:p>
        </w:tc>
        <w:tc>
          <w:tcPr>
            <w:tcW w:type="dxa" w:w="617"/>
            <w:shd w:fill="006FC0"/>
          </w:tcPr>
          <w:p>
            <w:r>
              <w:t>-8.5</w:t>
            </w:r>
          </w:p>
        </w:tc>
        <w:tc>
          <w:tcPr>
            <w:tcW w:type="dxa" w:w="617"/>
            <w:shd w:fill="006FC0"/>
          </w:tcPr>
          <w:p>
            <w:r>
              <w:t>0.6</w:t>
            </w:r>
          </w:p>
        </w:tc>
        <w:tc>
          <w:tcPr>
            <w:tcW w:type="dxa" w:w="617"/>
            <w:shd w:fill="006FC0"/>
          </w:tcPr>
          <w:p>
            <w:r>
              <w:t>1.7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13.1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 Транспорт и складирование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4.9</w:t>
            </w:r>
          </w:p>
        </w:tc>
        <w:tc>
          <w:tcPr>
            <w:tcW w:type="dxa" w:w="617"/>
            <w:shd w:fill="006FC0"/>
          </w:tcPr>
          <w:p>
            <w:r>
              <w:t>21.5</w:t>
            </w:r>
          </w:p>
        </w:tc>
        <w:tc>
          <w:tcPr>
            <w:tcW w:type="dxa" w:w="617"/>
            <w:shd w:fill="006FC0"/>
          </w:tcPr>
          <w:p>
            <w:r>
              <w:t>21.55</w:t>
            </w:r>
          </w:p>
        </w:tc>
        <w:tc>
          <w:tcPr>
            <w:tcW w:type="dxa" w:w="617"/>
            <w:shd w:fill="006FC0"/>
          </w:tcPr>
          <w:p>
            <w:r>
              <w:t>31.5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68.7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90.9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 Услуги по проживанию и питанию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-3.9</w:t>
            </w:r>
          </w:p>
        </w:tc>
        <w:tc>
          <w:tcPr>
            <w:tcW w:type="dxa" w:w="617"/>
            <w:shd w:fill="006FC0"/>
          </w:tcPr>
          <w:p>
            <w:r>
              <w:t>10.4</w:t>
            </w:r>
          </w:p>
        </w:tc>
        <w:tc>
          <w:tcPr>
            <w:tcW w:type="dxa" w:w="617"/>
            <w:shd w:fill="006FC0"/>
          </w:tcPr>
          <w:p>
            <w:r>
              <w:t>48.7</w:t>
            </w:r>
          </w:p>
        </w:tc>
        <w:tc>
          <w:tcPr>
            <w:tcW w:type="dxa" w:w="617"/>
            <w:shd w:fill="006FC0"/>
          </w:tcPr>
          <w:p>
            <w:r>
              <w:t>27.9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87.3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 Информация и связь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35.5</w:t>
            </w:r>
          </w:p>
        </w:tc>
        <w:tc>
          <w:tcPr>
            <w:tcW w:type="dxa" w:w="617"/>
            <w:shd w:fill="006FC0"/>
          </w:tcPr>
          <w:p>
            <w:r>
              <w:t>51.7</w:t>
            </w:r>
          </w:p>
        </w:tc>
        <w:tc>
          <w:tcPr>
            <w:tcW w:type="dxa" w:w="617"/>
            <w:shd w:fill="006FC0"/>
          </w:tcPr>
          <w:p>
            <w:r>
              <w:t>120.4</w:t>
            </w:r>
          </w:p>
        </w:tc>
        <w:tc>
          <w:tcPr>
            <w:tcW w:type="dxa" w:w="617"/>
            <w:shd w:fill="006FC0"/>
          </w:tcPr>
          <w:p>
            <w:r>
              <w:t>69.7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112.6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137.9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 Образование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44.2</w:t>
            </w:r>
          </w:p>
        </w:tc>
        <w:tc>
          <w:tcPr>
            <w:tcW w:type="dxa" w:w="617"/>
            <w:shd w:fill="006FC0"/>
          </w:tcPr>
          <w:p>
            <w:r>
              <w:t>62.8</w:t>
            </w:r>
          </w:p>
        </w:tc>
        <w:tc>
          <w:tcPr>
            <w:tcW w:type="dxa" w:w="617"/>
            <w:shd w:fill="006FC0"/>
          </w:tcPr>
          <w:p>
            <w:r>
              <w:t>38.4</w:t>
            </w:r>
          </w:p>
        </w:tc>
        <w:tc>
          <w:tcPr>
            <w:tcW w:type="dxa" w:w="617"/>
            <w:shd w:fill="006FC0"/>
          </w:tcPr>
          <w:p>
            <w:r>
              <w:t>83.8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107.4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134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174.8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 Здравоохранение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140</w:t>
            </w:r>
          </w:p>
        </w:tc>
        <w:tc>
          <w:tcPr>
            <w:tcW w:type="dxa" w:w="617"/>
            <w:shd w:fill="006FC0"/>
          </w:tcPr>
          <w:p>
            <w:r>
              <w:t>175.7</w:t>
            </w:r>
          </w:p>
        </w:tc>
        <w:tc>
          <w:tcPr>
            <w:tcW w:type="dxa" w:w="617"/>
            <w:shd w:fill="006FC0"/>
          </w:tcPr>
          <w:p>
            <w:r>
              <w:t>175.7</w:t>
            </w:r>
          </w:p>
        </w:tc>
        <w:tc>
          <w:tcPr>
            <w:tcW w:type="dxa" w:w="617"/>
            <w:shd w:fill="006FC0"/>
          </w:tcPr>
          <w:p>
            <w:r>
              <w:t>219.4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273.4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333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372.2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Акмолинская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26.3</w:t>
            </w:r>
          </w:p>
        </w:tc>
        <w:tc>
          <w:tcPr>
            <w:tcW w:type="dxa" w:w="617"/>
            <w:shd w:fill="006FC0"/>
          </w:tcPr>
          <w:p>
            <w:r>
              <w:t>40.2</w:t>
            </w:r>
          </w:p>
        </w:tc>
        <w:tc>
          <w:tcPr>
            <w:tcW w:type="dxa" w:w="617"/>
            <w:shd w:fill="006FC0"/>
          </w:tcPr>
          <w:p>
            <w:r>
              <w:t>42.2</w:t>
            </w:r>
          </w:p>
        </w:tc>
        <w:tc>
          <w:tcPr>
            <w:tcW w:type="dxa" w:w="617"/>
            <w:shd w:fill="006FC0"/>
          </w:tcPr>
          <w:p>
            <w:r>
              <w:t>57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Актюбинская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6.6</w:t>
            </w:r>
          </w:p>
        </w:tc>
        <w:tc>
          <w:tcPr>
            <w:tcW w:type="dxa" w:w="617"/>
            <w:shd w:fill="006FC0"/>
          </w:tcPr>
          <w:p>
            <w:r>
              <w:t>20.5</w:t>
            </w:r>
          </w:p>
        </w:tc>
        <w:tc>
          <w:tcPr>
            <w:tcW w:type="dxa" w:w="617"/>
            <w:shd w:fill="006FC0"/>
          </w:tcPr>
          <w:p>
            <w:r>
              <w:t>28.7</w:t>
            </w:r>
          </w:p>
        </w:tc>
        <w:tc>
          <w:tcPr>
            <w:tcW w:type="dxa" w:w="617"/>
            <w:shd w:fill="006FC0"/>
          </w:tcPr>
          <w:p>
            <w:r>
              <w:t>37.5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58.8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Алматинская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</w:t>
            </w:r>
          </w:p>
        </w:tc>
        <w:tc>
          <w:tcPr>
            <w:tcW w:type="dxa" w:w="617"/>
            <w:shd w:fill="006FC0"/>
          </w:tcPr>
          <w:p>
            <w:r>
              <w:t>19</w:t>
            </w:r>
          </w:p>
        </w:tc>
        <w:tc>
          <w:tcPr>
            <w:tcW w:type="dxa" w:w="617"/>
            <w:shd w:fill="006FC0"/>
          </w:tcPr>
          <w:p>
            <w:r>
              <w:t>6.5</w:t>
            </w:r>
          </w:p>
        </w:tc>
        <w:tc>
          <w:tcPr>
            <w:tcW w:type="dxa" w:w="617"/>
            <w:shd w:fill="006FC0"/>
          </w:tcPr>
          <w:p>
            <w:r>
              <w:t>54.4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91.6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117.4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135.4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Атырауская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-24.3</w:t>
            </w:r>
          </w:p>
        </w:tc>
        <w:tc>
          <w:tcPr>
            <w:tcW w:type="dxa" w:w="617"/>
            <w:shd w:fill="006FC0"/>
          </w:tcPr>
          <w:p>
            <w:r>
              <w:t>-19.7</w:t>
            </w:r>
          </w:p>
        </w:tc>
        <w:tc>
          <w:tcPr>
            <w:tcW w:type="dxa" w:w="617"/>
            <w:shd w:fill="006FC0"/>
          </w:tcPr>
          <w:p>
            <w:r>
              <w:t>-35.7</w:t>
            </w:r>
          </w:p>
        </w:tc>
        <w:tc>
          <w:tcPr>
            <w:tcW w:type="dxa" w:w="617"/>
            <w:shd w:fill="006FC0"/>
          </w:tcPr>
          <w:p>
            <w:r>
              <w:t>-14.1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-7.1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-0.4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Западно-Казахстанская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-21.6</w:t>
            </w:r>
          </w:p>
        </w:tc>
        <w:tc>
          <w:tcPr>
            <w:tcW w:type="dxa" w:w="617"/>
            <w:shd w:fill="006FC0"/>
          </w:tcPr>
          <w:p>
            <w:r>
              <w:t>-13.5</w:t>
            </w:r>
          </w:p>
        </w:tc>
        <w:tc>
          <w:tcPr>
            <w:tcW w:type="dxa" w:w="617"/>
            <w:shd w:fill="006FC0"/>
          </w:tcPr>
          <w:p>
            <w:r>
              <w:t>-31.6</w:t>
            </w:r>
          </w:p>
        </w:tc>
        <w:tc>
          <w:tcPr>
            <w:tcW w:type="dxa" w:w="617"/>
            <w:shd w:fill="006FC0"/>
          </w:tcPr>
          <w:p>
            <w:r>
              <w:t>-3.8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21.2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26.4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Жамбылская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12.7</w:t>
            </w:r>
          </w:p>
        </w:tc>
        <w:tc>
          <w:tcPr>
            <w:tcW w:type="dxa" w:w="617"/>
            <w:shd w:fill="006FC0"/>
          </w:tcPr>
          <w:p>
            <w:r>
              <w:t>30.4</w:t>
            </w:r>
          </w:p>
        </w:tc>
        <w:tc>
          <w:tcPr>
            <w:tcW w:type="dxa" w:w="617"/>
            <w:shd w:fill="006FC0"/>
          </w:tcPr>
          <w:p>
            <w:r>
              <w:t>30</w:t>
            </w:r>
          </w:p>
        </w:tc>
        <w:tc>
          <w:tcPr>
            <w:tcW w:type="dxa" w:w="617"/>
            <w:shd w:fill="006FC0"/>
          </w:tcPr>
          <w:p>
            <w:r>
              <w:t>52.3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125.2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Карагандинская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-16.7</w:t>
            </w:r>
          </w:p>
        </w:tc>
        <w:tc>
          <w:tcPr>
            <w:tcW w:type="dxa" w:w="617"/>
            <w:shd w:fill="006FC0"/>
          </w:tcPr>
          <w:p>
            <w:r>
              <w:t>-11.1</w:t>
            </w:r>
          </w:p>
        </w:tc>
        <w:tc>
          <w:tcPr>
            <w:tcW w:type="dxa" w:w="617"/>
            <w:shd w:fill="006FC0"/>
          </w:tcPr>
          <w:p>
            <w:r>
              <w:t>-4.8</w:t>
            </w:r>
          </w:p>
        </w:tc>
        <w:tc>
          <w:tcPr>
            <w:tcW w:type="dxa" w:w="617"/>
            <w:shd w:fill="006FC0"/>
          </w:tcPr>
          <w:p>
            <w:r>
              <w:t>10.1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34.6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61.8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Костанайская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</w:t>
            </w:r>
          </w:p>
        </w:tc>
        <w:tc>
          <w:tcPr>
            <w:tcW w:type="dxa" w:w="617"/>
            <w:shd w:fill="006FC0"/>
          </w:tcPr>
          <w:p>
            <w:r>
              <w:t>26.6</w:t>
            </w:r>
          </w:p>
        </w:tc>
        <w:tc>
          <w:tcPr>
            <w:tcW w:type="dxa" w:w="617"/>
            <w:shd w:fill="006FC0"/>
          </w:tcPr>
          <w:p>
            <w:r>
              <w:t>34.3</w:t>
            </w:r>
          </w:p>
        </w:tc>
        <w:tc>
          <w:tcPr>
            <w:tcW w:type="dxa" w:w="617"/>
            <w:shd w:fill="006FC0"/>
          </w:tcPr>
          <w:p>
            <w:r>
              <w:t>62.3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88.5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95.3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-26</w:t>
            </w:r>
          </w:p>
        </w:tc>
        <w:tc>
          <w:tcPr>
            <w:tcW w:type="dxa" w:w="617"/>
            <w:shd w:fill="006FC0"/>
          </w:tcPr>
          <w:p>
            <w:r>
              <w:t>79</w:t>
            </w:r>
          </w:p>
        </w:tc>
        <w:tc>
          <w:tcPr>
            <w:tcW w:type="dxa" w:w="617"/>
            <w:shd w:fill="006FC0"/>
          </w:tcPr>
          <w:p>
            <w:r>
              <w:t>-25.4</w:t>
            </w:r>
          </w:p>
        </w:tc>
        <w:tc>
          <w:tcPr>
            <w:tcW w:type="dxa" w:w="617"/>
            <w:shd w:fill="006FC0"/>
          </w:tcPr>
          <w:p>
            <w:r>
              <w:t>99.5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125.5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153.1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190.7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2.9</w:t>
            </w:r>
          </w:p>
        </w:tc>
        <w:tc>
          <w:tcPr>
            <w:tcW w:type="dxa" w:w="617"/>
            <w:shd w:fill="006FC0"/>
          </w:tcPr>
          <w:p>
            <w:r>
              <w:t>13</w:t>
            </w:r>
          </w:p>
        </w:tc>
        <w:tc>
          <w:tcPr>
            <w:tcW w:type="dxa" w:w="617"/>
            <w:shd w:fill="006FC0"/>
          </w:tcPr>
          <w:p>
            <w:r>
              <w:t>7.5</w:t>
            </w:r>
          </w:p>
        </w:tc>
        <w:tc>
          <w:tcPr>
            <w:tcW w:type="dxa" w:w="617"/>
            <w:shd w:fill="006FC0"/>
          </w:tcPr>
          <w:p>
            <w:r>
              <w:t>25.1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56.3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61.3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-1.8</w:t>
            </w:r>
          </w:p>
        </w:tc>
        <w:tc>
          <w:tcPr>
            <w:tcW w:type="dxa" w:w="617"/>
            <w:shd w:fill="006FC0"/>
          </w:tcPr>
          <w:p>
            <w:r>
              <w:t>42.1</w:t>
            </w:r>
          </w:p>
        </w:tc>
        <w:tc>
          <w:tcPr>
            <w:tcW w:type="dxa" w:w="617"/>
            <w:shd w:fill="006FC0"/>
          </w:tcPr>
          <w:p>
            <w:r>
              <w:t>13.7</w:t>
            </w:r>
          </w:p>
        </w:tc>
        <w:tc>
          <w:tcPr>
            <w:tcW w:type="dxa" w:w="617"/>
            <w:shd w:fill="006FC0"/>
          </w:tcPr>
          <w:p>
            <w:r>
              <w:t>60.3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101.3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117.6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20.5</w:t>
            </w:r>
          </w:p>
        </w:tc>
        <w:tc>
          <w:tcPr>
            <w:tcW w:type="dxa" w:w="617"/>
            <w:shd w:fill="006FC0"/>
          </w:tcPr>
          <w:p>
            <w:r>
              <w:t>39.3</w:t>
            </w:r>
          </w:p>
        </w:tc>
        <w:tc>
          <w:tcPr>
            <w:tcW w:type="dxa" w:w="617"/>
            <w:shd w:fill="006FC0"/>
          </w:tcPr>
          <w:p>
            <w:r>
              <w:t>34.7</w:t>
            </w:r>
          </w:p>
        </w:tc>
        <w:tc>
          <w:tcPr>
            <w:tcW w:type="dxa" w:w="617"/>
            <w:shd w:fill="006FC0"/>
          </w:tcPr>
          <w:p>
            <w:r>
              <w:t>59.6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84.5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116.7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132.6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59.4</w:t>
            </w:r>
          </w:p>
        </w:tc>
        <w:tc>
          <w:tcPr>
            <w:tcW w:type="dxa" w:w="617"/>
            <w:shd w:fill="006FC0"/>
          </w:tcPr>
          <w:p>
            <w:r>
              <w:t>87.8</w:t>
            </w:r>
          </w:p>
        </w:tc>
        <w:tc>
          <w:tcPr>
            <w:tcW w:type="dxa" w:w="617"/>
            <w:shd w:fill="006FC0"/>
          </w:tcPr>
          <w:p>
            <w:r>
              <w:t>44.4</w:t>
            </w:r>
          </w:p>
        </w:tc>
        <w:tc>
          <w:tcPr>
            <w:tcW w:type="dxa" w:w="617"/>
            <w:shd w:fill="006FC0"/>
          </w:tcPr>
          <w:p>
            <w:r>
              <w:t>123.3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168.5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220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248.5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</w:t>
            </w:r>
          </w:p>
        </w:tc>
        <w:tc>
          <w:tcPr>
            <w:tcW w:type="dxa" w:w="617"/>
            <w:shd w:fill="006FC0"/>
          </w:tcPr>
          <w:p>
            <w:r>
              <w:t>23.1</w:t>
            </w:r>
          </w:p>
        </w:tc>
        <w:tc>
          <w:tcPr>
            <w:tcW w:type="dxa" w:w="617"/>
            <w:shd w:fill="006FC0"/>
          </w:tcPr>
          <w:p>
            <w:r>
              <w:t>22.8</w:t>
            </w:r>
          </w:p>
        </w:tc>
        <w:tc>
          <w:tcPr>
            <w:tcW w:type="dxa" w:w="617"/>
            <w:shd w:fill="006FC0"/>
          </w:tcPr>
          <w:p>
            <w:r>
              <w:t>60.2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107.3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120.6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Астана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21.5</w:t>
            </w:r>
          </w:p>
        </w:tc>
        <w:tc>
          <w:tcPr>
            <w:tcW w:type="dxa" w:w="617"/>
            <w:shd w:fill="006FC0"/>
          </w:tcPr>
          <w:p>
            <w:r>
              <w:t>27.3</w:t>
            </w:r>
          </w:p>
        </w:tc>
        <w:tc>
          <w:tcPr>
            <w:tcW w:type="dxa" w:w="617"/>
            <w:shd w:fill="006FC0"/>
          </w:tcPr>
          <w:p>
            <w:r>
              <w:t>28.2</w:t>
            </w:r>
          </w:p>
        </w:tc>
        <w:tc>
          <w:tcPr>
            <w:tcW w:type="dxa" w:w="617"/>
            <w:shd w:fill="006FC0"/>
          </w:tcPr>
          <w:p>
            <w:r>
              <w:t>103.5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157.1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221.4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246.7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Алматы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17.2</w:t>
            </w:r>
          </w:p>
        </w:tc>
        <w:tc>
          <w:tcPr>
            <w:tcW w:type="dxa" w:w="617"/>
            <w:shd w:fill="006FC0"/>
          </w:tcPr>
          <w:p>
            <w:r>
              <w:t>64.9</w:t>
            </w:r>
          </w:p>
        </w:tc>
        <w:tc>
          <w:tcPr>
            <w:tcW w:type="dxa" w:w="617"/>
            <w:shd w:fill="006FC0"/>
          </w:tcPr>
          <w:p>
            <w:r>
              <w:t>35.7</w:t>
            </w:r>
          </w:p>
        </w:tc>
        <w:tc>
          <w:tcPr>
            <w:tcW w:type="dxa" w:w="617"/>
            <w:shd w:fill="006FC0"/>
          </w:tcPr>
          <w:p>
            <w:r>
              <w:t>98.1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139.5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128.4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Шымкент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40.9</w:t>
            </w:r>
          </w:p>
        </w:tc>
        <w:tc>
          <w:tcPr>
            <w:tcW w:type="dxa" w:w="617"/>
            <w:shd w:fill="006FC0"/>
          </w:tcPr>
          <w:p>
            <w:r>
              <w:t>78.3</w:t>
            </w:r>
          </w:p>
        </w:tc>
        <w:tc>
          <w:tcPr>
            <w:tcW w:type="dxa" w:w="617"/>
            <w:shd w:fill="006FC0"/>
          </w:tcPr>
          <w:p>
            <w:r>
              <w:t>126</w:t>
            </w:r>
          </w:p>
        </w:tc>
        <w:tc>
          <w:tcPr>
            <w:tcW w:type="dxa" w:w="617"/>
            <w:shd w:fill="006FC0"/>
          </w:tcPr>
          <w:p>
            <w:r>
              <w:t>127.7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275.7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317.2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7</w:t>
            </w:r>
          </w:p>
        </w:tc>
        <w:tc>
          <w:tcPr>
            <w:tcW w:type="dxa" w:w="617"/>
            <w:shd w:fill="006FC0"/>
          </w:tcPr>
          <w:p>
            <w:r>
              <w:t>Прирост ссудного портфеля к показателю ссудного портфеля от 2019 года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2023-04-02 00:00:00</w:t>
            </w:r>
          </w:p>
        </w:tc>
        <w:tc>
          <w:tcPr>
            <w:tcW w:type="dxa" w:w="617"/>
            <w:shd w:fill="006FC0"/>
          </w:tcPr>
          <w:p>
            <w:r>
              <w:t>5.7</w:t>
            </w:r>
          </w:p>
        </w:tc>
        <w:tc>
          <w:tcPr>
            <w:tcW w:type="dxa" w:w="617"/>
            <w:shd w:fill="006FC0"/>
          </w:tcPr>
          <w:p>
            <w:r>
              <w:t>37</w:t>
            </w:r>
          </w:p>
        </w:tc>
        <w:tc>
          <w:tcPr>
            <w:tcW w:type="dxa" w:w="617"/>
            <w:shd w:fill="006FC0"/>
          </w:tcPr>
          <w:p>
            <w:r>
              <w:t>2023-10-08 00:00:00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2013-11-01 00:00:00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14-15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16-19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8</w:t>
            </w:r>
          </w:p>
        </w:tc>
        <w:tc>
          <w:tcPr>
            <w:tcW w:type="dxa" w:w="617"/>
            <w:shd w:fill="006FC0"/>
          </w:tcPr>
          <w:p>
            <w:r>
              <w:t>Рейтинг цифровой конкурентоспособности IMD</w:t>
            </w:r>
          </w:p>
        </w:tc>
        <w:tc>
          <w:tcPr>
            <w:tcW w:type="dxa" w:w="617"/>
            <w:shd w:fill="006FC0"/>
          </w:tcPr>
          <w:p>
            <w:r>
              <w:t>место. балл</w:t>
            </w:r>
          </w:p>
        </w:tc>
        <w:tc>
          <w:tcPr>
            <w:tcW w:type="dxa" w:w="617"/>
            <w:shd w:fill="006FC0"/>
          </w:tcPr>
          <w:p>
            <w:r>
              <w:t>36 (66,5)</w:t>
            </w:r>
          </w:p>
        </w:tc>
        <w:tc>
          <w:tcPr>
            <w:tcW w:type="dxa" w:w="617"/>
            <w:shd w:fill="006FC0"/>
          </w:tcPr>
          <w:p>
            <w:r>
              <w:t>35 (67,4)</w:t>
            </w:r>
          </w:p>
        </w:tc>
        <w:tc>
          <w:tcPr>
            <w:tcW w:type="dxa" w:w="617"/>
            <w:shd w:fill="006FC0"/>
          </w:tcPr>
          <w:p>
            <w:r>
              <w:t>32 (66,0)</w:t>
            </w:r>
          </w:p>
        </w:tc>
        <w:tc>
          <w:tcPr>
            <w:tcW w:type="dxa" w:w="617"/>
            <w:shd w:fill="006FC0"/>
          </w:tcPr>
          <w:p>
            <w:r>
              <w:t>35 (67,4)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34 (67,4)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34 (67,4)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33 (68,9)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9</w:t>
            </w:r>
          </w:p>
        </w:tc>
        <w:tc>
          <w:tcPr>
            <w:tcW w:type="dxa" w:w="617"/>
            <w:shd w:fill="006FC0"/>
          </w:tcPr>
          <w:p>
            <w:r>
              <w:t>«Инновационный потенциал» Глобальный индекс конкурентоспособности Всемирного экономического форума</w:t>
            </w:r>
          </w:p>
        </w:tc>
        <w:tc>
          <w:tcPr>
            <w:tcW w:type="dxa" w:w="617"/>
            <w:shd w:fill="006FC0"/>
          </w:tcPr>
          <w:p>
            <w:r>
              <w:t>место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90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85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ВДС несырьевого сектора экономики</w:t>
            </w:r>
          </w:p>
        </w:tc>
        <w:tc>
          <w:tcPr>
            <w:tcW w:type="dxa" w:w="617"/>
            <w:shd w:fill="006FC0"/>
          </w:tcPr>
          <w:p>
            <w:r>
              <w:t>трлн тенге</w:t>
            </w:r>
          </w:p>
        </w:tc>
        <w:tc>
          <w:tcPr>
            <w:tcW w:type="dxa" w:w="617"/>
            <w:shd w:fill="006FC0"/>
          </w:tcPr>
          <w:p>
            <w:r>
              <w:t>55.9</w:t>
            </w:r>
          </w:p>
        </w:tc>
        <w:tc>
          <w:tcPr>
            <w:tcW w:type="dxa" w:w="617"/>
            <w:shd w:fill="006FC0"/>
          </w:tcPr>
          <w:p>
            <w:r>
              <w:t>62.5</w:t>
            </w:r>
          </w:p>
        </w:tc>
        <w:tc>
          <w:tcPr>
            <w:tcW w:type="dxa" w:w="617"/>
            <w:shd w:fill="006FC0"/>
          </w:tcPr>
          <w:p>
            <w:r>
              <w:t>66</w:t>
            </w:r>
          </w:p>
        </w:tc>
        <w:tc>
          <w:tcPr>
            <w:tcW w:type="dxa" w:w="617"/>
            <w:shd w:fill="006FC0"/>
          </w:tcPr>
          <w:p>
            <w:r>
              <w:t>69.1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82.4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11</w:t>
            </w:r>
          </w:p>
        </w:tc>
        <w:tc>
          <w:tcPr>
            <w:tcW w:type="dxa" w:w="617"/>
            <w:shd w:fill="006FC0"/>
          </w:tcPr>
          <w:p>
            <w:r>
              <w:t>ВДС обрабатывающей промышленности</w:t>
            </w:r>
          </w:p>
        </w:tc>
        <w:tc>
          <w:tcPr>
            <w:tcW w:type="dxa" w:w="617"/>
            <w:shd w:fill="006FC0"/>
          </w:tcPr>
          <w:p>
            <w:r>
              <w:t>трлн тенге</w:t>
            </w:r>
          </w:p>
        </w:tc>
        <w:tc>
          <w:tcPr>
            <w:tcW w:type="dxa" w:w="617"/>
            <w:shd w:fill="006FC0"/>
          </w:tcPr>
          <w:p>
            <w:r>
              <w:t>8.6</w:t>
            </w:r>
          </w:p>
        </w:tc>
        <w:tc>
          <w:tcPr>
            <w:tcW w:type="dxa" w:w="617"/>
            <w:shd w:fill="006FC0"/>
          </w:tcPr>
          <w:p>
            <w:r>
              <w:t>9.9</w:t>
            </w:r>
          </w:p>
        </w:tc>
        <w:tc>
          <w:tcPr>
            <w:tcW w:type="dxa" w:w="617"/>
            <w:shd w:fill="006FC0"/>
          </w:tcPr>
          <w:p>
            <w:r>
              <w:t>11.4</w:t>
            </w:r>
          </w:p>
        </w:tc>
        <w:tc>
          <w:tcPr>
            <w:tcW w:type="dxa" w:w="617"/>
            <w:shd w:fill="006FC0"/>
          </w:tcPr>
          <w:p>
            <w:r>
              <w:t>11.2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13.7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12</w:t>
            </w:r>
          </w:p>
        </w:tc>
        <w:tc>
          <w:tcPr>
            <w:tcW w:type="dxa" w:w="617"/>
            <w:shd w:fill="006FC0"/>
          </w:tcPr>
          <w:p>
            <w:r>
              <w:t>Доля электроэнергии от возобновляемых источников энергии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3</w:t>
            </w:r>
          </w:p>
        </w:tc>
        <w:tc>
          <w:tcPr>
            <w:tcW w:type="dxa" w:w="617"/>
            <w:shd w:fill="006FC0"/>
          </w:tcPr>
          <w:p>
            <w:r>
              <w:t>3.3</w:t>
            </w:r>
          </w:p>
        </w:tc>
        <w:tc>
          <w:tcPr>
            <w:tcW w:type="dxa" w:w="617"/>
            <w:shd w:fill="006FC0"/>
          </w:tcPr>
          <w:p>
            <w:r>
              <w:t>3.67</w:t>
            </w:r>
          </w:p>
        </w:tc>
        <w:tc>
          <w:tcPr>
            <w:tcW w:type="dxa" w:w="617"/>
            <w:shd w:fill="006FC0"/>
          </w:tcPr>
          <w:p>
            <w:r>
              <w:t>3.8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АКТИВНОЕ РАЗВИТИЕ ЭКОНОМИЧЕСКОЙ И ТОРГОВОЙ ДИПЛОМАТИИ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  <w:shd w:fill="006FC0"/>
          </w:tcPr>
          <w:p>
            <w:r>
              <w:t>№</w:t>
            </w:r>
          </w:p>
        </w:tc>
        <w:tc>
          <w:tcPr>
            <w:tcW w:type="dxa" w:w="617"/>
            <w:shd w:fill="006FC0"/>
          </w:tcPr>
          <w:p>
            <w:r>
              <w:t xml:space="preserve">Стратегический </w:t>
            </w:r>
          </w:p>
        </w:tc>
        <w:tc>
          <w:tcPr>
            <w:tcW w:type="dxa" w:w="617"/>
            <w:shd w:fill="006FC0"/>
          </w:tcPr>
          <w:p>
            <w:r>
              <w:t>ед. изм.</w:t>
            </w:r>
          </w:p>
        </w:tc>
        <w:tc>
          <w:tcPr>
            <w:tcW w:type="dxa" w:w="617"/>
            <w:shd w:fill="006FC0"/>
          </w:tcPr>
          <w:p>
            <w:r>
              <w:t>2020</w:t>
            </w:r>
          </w:p>
        </w:tc>
        <w:tc>
          <w:tcPr>
            <w:tcW w:type="dxa" w:w="617"/>
            <w:shd w:fill="006FC0"/>
          </w:tcPr>
          <w:p>
            <w:r>
              <w:t>2021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2022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2023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2024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2025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показатель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год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</w:tr>
      <w:tr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Объем несырьевого экспорта товаров и услуг</w:t>
            </w:r>
          </w:p>
        </w:tc>
        <w:tc>
          <w:tcPr>
            <w:tcW w:type="dxa" w:w="617"/>
            <w:shd w:fill="006FC0"/>
          </w:tcPr>
          <w:p>
            <w:r>
              <w:t>млрд долл. США</w:t>
            </w:r>
          </w:p>
        </w:tc>
        <w:tc>
          <w:tcPr>
            <w:tcW w:type="dxa" w:w="617"/>
            <w:shd w:fill="006FC0"/>
          </w:tcPr>
          <w:p>
            <w:r>
              <w:t>20</w:t>
            </w:r>
          </w:p>
        </w:tc>
        <w:tc>
          <w:tcPr>
            <w:tcW w:type="dxa" w:w="617"/>
            <w:shd w:fill="006FC0"/>
          </w:tcPr>
          <w:p>
            <w:r>
              <w:t>29.2</w:t>
            </w:r>
          </w:p>
        </w:tc>
        <w:tc>
          <w:tcPr>
            <w:tcW w:type="dxa" w:w="617"/>
            <w:shd w:fill="006FC0"/>
          </w:tcPr>
          <w:p>
            <w:r>
              <w:t>25.6</w:t>
            </w:r>
          </w:p>
        </w:tc>
        <w:tc>
          <w:tcPr>
            <w:tcW w:type="dxa" w:w="617"/>
            <w:shd w:fill="006FC0"/>
          </w:tcPr>
          <w:p>
            <w:r>
              <w:t>31.8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34.6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37.7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Валовый приток прямых иностранных инвестиций</w:t>
            </w:r>
          </w:p>
        </w:tc>
        <w:tc>
          <w:tcPr>
            <w:tcW w:type="dxa" w:w="617"/>
            <w:shd w:fill="006FC0"/>
          </w:tcPr>
          <w:p>
            <w:r>
              <w:t>млрд долл. США</w:t>
            </w:r>
          </w:p>
        </w:tc>
        <w:tc>
          <w:tcPr>
            <w:tcW w:type="dxa" w:w="617"/>
            <w:shd w:fill="006FC0"/>
          </w:tcPr>
          <w:p>
            <w:r>
              <w:t>14.5</w:t>
            </w:r>
          </w:p>
        </w:tc>
        <w:tc>
          <w:tcPr>
            <w:tcW w:type="dxa" w:w="617"/>
            <w:shd w:fill="006FC0"/>
          </w:tcPr>
          <w:p>
            <w:r>
              <w:t>15.9</w:t>
            </w:r>
          </w:p>
        </w:tc>
        <w:tc>
          <w:tcPr>
            <w:tcW w:type="dxa" w:w="617"/>
            <w:shd w:fill="006FC0"/>
          </w:tcPr>
          <w:p>
            <w:r>
              <w:t>23.7</w:t>
            </w:r>
          </w:p>
        </w:tc>
        <w:tc>
          <w:tcPr>
            <w:tcW w:type="dxa" w:w="617"/>
            <w:shd w:fill="006FC0"/>
          </w:tcPr>
          <w:p>
            <w:r>
              <w:t>23.9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27.6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СБАЛАНСИРОВАННОЕ ТЕРРИТОРИАЛЬНОЕ РАЗВИТИЕ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  <w:shd w:fill="006FC0"/>
          </w:tcPr>
          <w:p>
            <w:r>
              <w:t>№</w:t>
            </w:r>
          </w:p>
        </w:tc>
        <w:tc>
          <w:tcPr>
            <w:tcW w:type="dxa" w:w="617"/>
            <w:shd w:fill="006FC0"/>
          </w:tcPr>
          <w:p>
            <w:r>
              <w:t xml:space="preserve">Стратегический </w:t>
            </w:r>
          </w:p>
        </w:tc>
        <w:tc>
          <w:tcPr>
            <w:tcW w:type="dxa" w:w="617"/>
            <w:shd w:fill="006FC0"/>
          </w:tcPr>
          <w:p>
            <w:r>
              <w:t>ед. изм.</w:t>
            </w:r>
          </w:p>
        </w:tc>
        <w:tc>
          <w:tcPr>
            <w:tcW w:type="dxa" w:w="617"/>
            <w:shd w:fill="006FC0"/>
          </w:tcPr>
          <w:p>
            <w:r>
              <w:t>2020</w:t>
            </w:r>
          </w:p>
        </w:tc>
        <w:tc>
          <w:tcPr>
            <w:tcW w:type="dxa" w:w="617"/>
            <w:shd w:fill="006FC0"/>
          </w:tcPr>
          <w:p>
            <w:r>
              <w:t>2021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2022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2023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2024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2025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показатель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год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</w:tr>
      <w:tr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Разрыв развития по ВРП на душу населения между регионами</w:t>
            </w:r>
          </w:p>
        </w:tc>
        <w:tc>
          <w:tcPr>
            <w:tcW w:type="dxa" w:w="617"/>
            <w:shd w:fill="006FC0"/>
          </w:tcPr>
          <w:p>
            <w:r>
              <w:t>n раз</w:t>
            </w:r>
          </w:p>
        </w:tc>
        <w:tc>
          <w:tcPr>
            <w:tcW w:type="dxa" w:w="617"/>
            <w:shd w:fill="006FC0"/>
          </w:tcPr>
          <w:p>
            <w:r>
              <w:t>3.1</w:t>
            </w:r>
          </w:p>
        </w:tc>
        <w:tc>
          <w:tcPr>
            <w:tcW w:type="dxa" w:w="617"/>
            <w:shd w:fill="006FC0"/>
          </w:tcPr>
          <w:p>
            <w:r>
              <w:t>3</w:t>
            </w:r>
          </w:p>
        </w:tc>
        <w:tc>
          <w:tcPr>
            <w:tcW w:type="dxa" w:w="617"/>
            <w:shd w:fill="006FC0"/>
          </w:tcPr>
          <w:p>
            <w:r>
              <w:t>2.7</w:t>
            </w:r>
          </w:p>
        </w:tc>
        <w:tc>
          <w:tcPr>
            <w:tcW w:type="dxa" w:w="617"/>
            <w:shd w:fill="006FC0"/>
          </w:tcPr>
          <w:p>
            <w:r>
              <w:t>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Доступ населения к услугам водоснабжения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 городах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республике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97.5</w:t>
            </w:r>
          </w:p>
        </w:tc>
        <w:tc>
          <w:tcPr>
            <w:tcW w:type="dxa" w:w="617"/>
            <w:shd w:fill="006FC0"/>
          </w:tcPr>
          <w:p>
            <w:r>
              <w:t>98</w:t>
            </w:r>
          </w:p>
        </w:tc>
        <w:tc>
          <w:tcPr>
            <w:tcW w:type="dxa" w:w="617"/>
            <w:shd w:fill="006FC0"/>
          </w:tcPr>
          <w:p>
            <w:r>
              <w:t>98.1</w:t>
            </w:r>
          </w:p>
        </w:tc>
        <w:tc>
          <w:tcPr>
            <w:tcW w:type="dxa" w:w="617"/>
            <w:shd w:fill="006FC0"/>
          </w:tcPr>
          <w:p>
            <w:r>
              <w:t>98.5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99.5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Акмолинская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98.8</w:t>
            </w:r>
          </w:p>
        </w:tc>
        <w:tc>
          <w:tcPr>
            <w:tcW w:type="dxa" w:w="617"/>
            <w:shd w:fill="006FC0"/>
          </w:tcPr>
          <w:p>
            <w:r>
              <w:t>98.8</w:t>
            </w:r>
          </w:p>
        </w:tc>
        <w:tc>
          <w:tcPr>
            <w:tcW w:type="dxa" w:w="617"/>
            <w:shd w:fill="006FC0"/>
          </w:tcPr>
          <w:p>
            <w:r>
              <w:t>95.1</w:t>
            </w:r>
          </w:p>
        </w:tc>
        <w:tc>
          <w:tcPr>
            <w:tcW w:type="dxa" w:w="617"/>
            <w:shd w:fill="006FC0"/>
          </w:tcPr>
          <w:p>
            <w:r>
              <w:t>98.9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Актюбинская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99.5</w:t>
            </w:r>
          </w:p>
        </w:tc>
        <w:tc>
          <w:tcPr>
            <w:tcW w:type="dxa" w:w="617"/>
            <w:shd w:fill="006FC0"/>
          </w:tcPr>
          <w:p>
            <w:r>
              <w:t>99.6</w:t>
            </w:r>
          </w:p>
        </w:tc>
        <w:tc>
          <w:tcPr>
            <w:tcW w:type="dxa" w:w="617"/>
            <w:shd w:fill="006FC0"/>
          </w:tcPr>
          <w:p>
            <w:r>
              <w:t>99.6</w:t>
            </w:r>
          </w:p>
        </w:tc>
        <w:tc>
          <w:tcPr>
            <w:tcW w:type="dxa" w:w="617"/>
            <w:shd w:fill="006FC0"/>
          </w:tcPr>
          <w:p>
            <w:r>
              <w:t>99.7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99.8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99.9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Алматинская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98.3</w:t>
            </w:r>
          </w:p>
        </w:tc>
        <w:tc>
          <w:tcPr>
            <w:tcW w:type="dxa" w:w="617"/>
            <w:shd w:fill="006FC0"/>
          </w:tcPr>
          <w:p>
            <w:r>
              <w:t>99.8</w:t>
            </w:r>
          </w:p>
        </w:tc>
        <w:tc>
          <w:tcPr>
            <w:tcW w:type="dxa" w:w="617"/>
            <w:shd w:fill="006FC0"/>
          </w:tcPr>
          <w:p>
            <w:r>
              <w:t>99.5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Атырауская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Западно-Казахстанская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96.9</w:t>
            </w:r>
          </w:p>
        </w:tc>
        <w:tc>
          <w:tcPr>
            <w:tcW w:type="dxa" w:w="617"/>
            <w:shd w:fill="006FC0"/>
          </w:tcPr>
          <w:p>
            <w:r>
              <w:t>97.8</w:t>
            </w:r>
          </w:p>
        </w:tc>
        <w:tc>
          <w:tcPr>
            <w:tcW w:type="dxa" w:w="617"/>
            <w:shd w:fill="006FC0"/>
          </w:tcPr>
          <w:p>
            <w:r>
              <w:t>97.8</w:t>
            </w:r>
          </w:p>
        </w:tc>
        <w:tc>
          <w:tcPr>
            <w:tcW w:type="dxa" w:w="617"/>
            <w:shd w:fill="006FC0"/>
          </w:tcPr>
          <w:p>
            <w:r>
              <w:t>98.9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Жамбылская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88.9</w:t>
            </w:r>
          </w:p>
        </w:tc>
        <w:tc>
          <w:tcPr>
            <w:tcW w:type="dxa" w:w="617"/>
            <w:shd w:fill="006FC0"/>
          </w:tcPr>
          <w:p>
            <w:r>
              <w:t>91</w:t>
            </w:r>
          </w:p>
        </w:tc>
        <w:tc>
          <w:tcPr>
            <w:tcW w:type="dxa" w:w="617"/>
            <w:shd w:fill="006FC0"/>
          </w:tcPr>
          <w:p>
            <w:r>
              <w:t>91</w:t>
            </w:r>
          </w:p>
        </w:tc>
        <w:tc>
          <w:tcPr>
            <w:tcW w:type="dxa" w:w="617"/>
            <w:shd w:fill="006FC0"/>
          </w:tcPr>
          <w:p>
            <w:r>
              <w:t>92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Карагандинская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98</w:t>
            </w:r>
          </w:p>
        </w:tc>
        <w:tc>
          <w:tcPr>
            <w:tcW w:type="dxa" w:w="617"/>
            <w:shd w:fill="006FC0"/>
          </w:tcPr>
          <w:p>
            <w:r>
              <w:t>98.2</w:t>
            </w:r>
          </w:p>
        </w:tc>
        <w:tc>
          <w:tcPr>
            <w:tcW w:type="dxa" w:w="617"/>
            <w:shd w:fill="006FC0"/>
          </w:tcPr>
          <w:p>
            <w:r>
              <w:t>98.5</w:t>
            </w:r>
          </w:p>
        </w:tc>
        <w:tc>
          <w:tcPr>
            <w:tcW w:type="dxa" w:w="617"/>
            <w:shd w:fill="006FC0"/>
          </w:tcPr>
          <w:p>
            <w:r>
              <w:t>98.5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Костанайская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97.8</w:t>
            </w:r>
          </w:p>
        </w:tc>
        <w:tc>
          <w:tcPr>
            <w:tcW w:type="dxa" w:w="617"/>
            <w:shd w:fill="006FC0"/>
          </w:tcPr>
          <w:p>
            <w:r>
              <w:t>98</w:t>
            </w:r>
          </w:p>
        </w:tc>
        <w:tc>
          <w:tcPr>
            <w:tcW w:type="dxa" w:w="617"/>
            <w:shd w:fill="006FC0"/>
          </w:tcPr>
          <w:p>
            <w:r>
              <w:t>98</w:t>
            </w:r>
          </w:p>
        </w:tc>
        <w:tc>
          <w:tcPr>
            <w:tcW w:type="dxa" w:w="617"/>
            <w:shd w:fill="006FC0"/>
          </w:tcPr>
          <w:p>
            <w:r>
              <w:t>98.2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98.6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98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94.5</w:t>
            </w:r>
          </w:p>
        </w:tc>
        <w:tc>
          <w:tcPr>
            <w:tcW w:type="dxa" w:w="617"/>
            <w:shd w:fill="006FC0"/>
          </w:tcPr>
          <w:p>
            <w:r>
              <w:t>95</w:t>
            </w:r>
          </w:p>
        </w:tc>
        <w:tc>
          <w:tcPr>
            <w:tcW w:type="dxa" w:w="617"/>
            <w:shd w:fill="006FC0"/>
          </w:tcPr>
          <w:p>
            <w:r>
              <w:t>95</w:t>
            </w:r>
          </w:p>
        </w:tc>
        <w:tc>
          <w:tcPr>
            <w:tcW w:type="dxa" w:w="617"/>
            <w:shd w:fill="006FC0"/>
          </w:tcPr>
          <w:p>
            <w:r>
              <w:t>96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97.9</w:t>
            </w:r>
          </w:p>
        </w:tc>
        <w:tc>
          <w:tcPr>
            <w:tcW w:type="dxa" w:w="617"/>
            <w:shd w:fill="006FC0"/>
          </w:tcPr>
          <w:p>
            <w:r>
              <w:t>98.9</w:t>
            </w:r>
          </w:p>
        </w:tc>
        <w:tc>
          <w:tcPr>
            <w:tcW w:type="dxa" w:w="617"/>
            <w:shd w:fill="006FC0"/>
          </w:tcPr>
          <w:p>
            <w:r>
              <w:t>99.4</w:t>
            </w:r>
          </w:p>
        </w:tc>
        <w:tc>
          <w:tcPr>
            <w:tcW w:type="dxa" w:w="617"/>
            <w:shd w:fill="006FC0"/>
          </w:tcPr>
          <w:p>
            <w:r>
              <w:t>99.4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98.6</w:t>
            </w:r>
          </w:p>
        </w:tc>
        <w:tc>
          <w:tcPr>
            <w:tcW w:type="dxa" w:w="617"/>
            <w:shd w:fill="006FC0"/>
          </w:tcPr>
          <w:p>
            <w:r>
              <w:t>99.1</w:t>
            </w:r>
          </w:p>
        </w:tc>
        <w:tc>
          <w:tcPr>
            <w:tcW w:type="dxa" w:w="617"/>
            <w:shd w:fill="006FC0"/>
          </w:tcPr>
          <w:p>
            <w:r>
              <w:t>99.1</w:t>
            </w:r>
          </w:p>
        </w:tc>
        <w:tc>
          <w:tcPr>
            <w:tcW w:type="dxa" w:w="617"/>
            <w:shd w:fill="006FC0"/>
          </w:tcPr>
          <w:p>
            <w:r>
              <w:t>99.2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99.2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99.6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Астана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96.5</w:t>
            </w:r>
          </w:p>
        </w:tc>
        <w:tc>
          <w:tcPr>
            <w:tcW w:type="dxa" w:w="617"/>
            <w:shd w:fill="006FC0"/>
          </w:tcPr>
          <w:p>
            <w:r>
              <w:t>97</w:t>
            </w:r>
          </w:p>
        </w:tc>
        <w:tc>
          <w:tcPr>
            <w:tcW w:type="dxa" w:w="617"/>
            <w:shd w:fill="006FC0"/>
          </w:tcPr>
          <w:p>
            <w:r>
              <w:t>98</w:t>
            </w:r>
          </w:p>
        </w:tc>
        <w:tc>
          <w:tcPr>
            <w:tcW w:type="dxa" w:w="617"/>
            <w:shd w:fill="006FC0"/>
          </w:tcPr>
          <w:p>
            <w:r>
              <w:t>98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99.5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Алматы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98.3</w:t>
            </w:r>
          </w:p>
        </w:tc>
        <w:tc>
          <w:tcPr>
            <w:tcW w:type="dxa" w:w="617"/>
            <w:shd w:fill="006FC0"/>
          </w:tcPr>
          <w:p>
            <w:r>
              <w:t>98.5</w:t>
            </w:r>
          </w:p>
        </w:tc>
        <w:tc>
          <w:tcPr>
            <w:tcW w:type="dxa" w:w="617"/>
            <w:shd w:fill="006FC0"/>
          </w:tcPr>
          <w:p>
            <w:r>
              <w:t>98.5</w:t>
            </w:r>
          </w:p>
        </w:tc>
        <w:tc>
          <w:tcPr>
            <w:tcW w:type="dxa" w:w="617"/>
            <w:shd w:fill="006FC0"/>
          </w:tcPr>
          <w:p>
            <w:r>
              <w:t>99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99.3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99.6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Шымкент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95.6</w:t>
            </w:r>
          </w:p>
        </w:tc>
        <w:tc>
          <w:tcPr>
            <w:tcW w:type="dxa" w:w="617"/>
            <w:shd w:fill="006FC0"/>
          </w:tcPr>
          <w:p>
            <w:r>
              <w:t>96</w:t>
            </w:r>
          </w:p>
        </w:tc>
        <w:tc>
          <w:tcPr>
            <w:tcW w:type="dxa" w:w="617"/>
            <w:shd w:fill="006FC0"/>
          </w:tcPr>
          <w:p>
            <w:r>
              <w:t>98</w:t>
            </w:r>
          </w:p>
        </w:tc>
        <w:tc>
          <w:tcPr>
            <w:tcW w:type="dxa" w:w="617"/>
            <w:shd w:fill="006FC0"/>
          </w:tcPr>
          <w:p>
            <w:r>
              <w:t>97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 СНП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республике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87.7</w:t>
            </w:r>
          </w:p>
        </w:tc>
        <w:tc>
          <w:tcPr>
            <w:tcW w:type="dxa" w:w="617"/>
            <w:shd w:fill="006FC0"/>
          </w:tcPr>
          <w:p>
            <w:r>
              <w:t>90.1</w:t>
            </w:r>
          </w:p>
        </w:tc>
        <w:tc>
          <w:tcPr>
            <w:tcW w:type="dxa" w:w="617"/>
            <w:shd w:fill="006FC0"/>
          </w:tcPr>
          <w:p>
            <w:r>
              <w:t>93</w:t>
            </w:r>
          </w:p>
        </w:tc>
        <w:tc>
          <w:tcPr>
            <w:tcW w:type="dxa" w:w="617"/>
            <w:shd w:fill="006FC0"/>
          </w:tcPr>
          <w:p>
            <w:r>
              <w:t>92.6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95.1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97.5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Акмолинская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82.7</w:t>
            </w:r>
          </w:p>
        </w:tc>
        <w:tc>
          <w:tcPr>
            <w:tcW w:type="dxa" w:w="617"/>
            <w:shd w:fill="006FC0"/>
          </w:tcPr>
          <w:p>
            <w:r>
              <w:t>84.1</w:t>
            </w:r>
          </w:p>
        </w:tc>
        <w:tc>
          <w:tcPr>
            <w:tcW w:type="dxa" w:w="617"/>
            <w:shd w:fill="006FC0"/>
          </w:tcPr>
          <w:p>
            <w:r>
              <w:t>89.3</w:t>
            </w:r>
          </w:p>
        </w:tc>
        <w:tc>
          <w:tcPr>
            <w:tcW w:type="dxa" w:w="617"/>
            <w:shd w:fill="006FC0"/>
          </w:tcPr>
          <w:p>
            <w:r>
              <w:t>86.5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89.8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94.1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Актюбинская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87.5</w:t>
            </w:r>
          </w:p>
        </w:tc>
        <w:tc>
          <w:tcPr>
            <w:tcW w:type="dxa" w:w="617"/>
            <w:shd w:fill="006FC0"/>
          </w:tcPr>
          <w:p>
            <w:r>
              <w:t>91.2</w:t>
            </w:r>
          </w:p>
        </w:tc>
        <w:tc>
          <w:tcPr>
            <w:tcW w:type="dxa" w:w="617"/>
            <w:shd w:fill="006FC0"/>
          </w:tcPr>
          <w:p>
            <w:r>
              <w:t>91.3</w:t>
            </w:r>
          </w:p>
        </w:tc>
        <w:tc>
          <w:tcPr>
            <w:tcW w:type="dxa" w:w="617"/>
            <w:shd w:fill="006FC0"/>
          </w:tcPr>
          <w:p>
            <w:r>
              <w:t>92.8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93.6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94.3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Алматинская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98.9</w:t>
            </w:r>
          </w:p>
        </w:tc>
        <w:tc>
          <w:tcPr>
            <w:tcW w:type="dxa" w:w="617"/>
            <w:shd w:fill="006FC0"/>
          </w:tcPr>
          <w:p>
            <w:r>
              <w:t>99.1</w:t>
            </w:r>
          </w:p>
        </w:tc>
        <w:tc>
          <w:tcPr>
            <w:tcW w:type="dxa" w:w="617"/>
            <w:shd w:fill="006FC0"/>
          </w:tcPr>
          <w:p>
            <w:r>
              <w:t>99.1</w:t>
            </w:r>
          </w:p>
        </w:tc>
        <w:tc>
          <w:tcPr>
            <w:tcW w:type="dxa" w:w="617"/>
            <w:shd w:fill="006FC0"/>
          </w:tcPr>
          <w:p>
            <w:r>
              <w:t>99.3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99.5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99.9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Атырауская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98.4</w:t>
            </w:r>
          </w:p>
        </w:tc>
        <w:tc>
          <w:tcPr>
            <w:tcW w:type="dxa" w:w="617"/>
            <w:shd w:fill="006FC0"/>
          </w:tcPr>
          <w:p>
            <w:r>
              <w:t>98.5</w:t>
            </w:r>
          </w:p>
        </w:tc>
        <w:tc>
          <w:tcPr>
            <w:tcW w:type="dxa" w:w="617"/>
            <w:shd w:fill="006FC0"/>
          </w:tcPr>
          <w:p>
            <w:r>
              <w:t>99</w:t>
            </w:r>
          </w:p>
        </w:tc>
        <w:tc>
          <w:tcPr>
            <w:tcW w:type="dxa" w:w="617"/>
            <w:shd w:fill="006FC0"/>
          </w:tcPr>
          <w:p>
            <w:r>
              <w:t>98.6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98.8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Западно-Казахстанская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88</w:t>
            </w:r>
          </w:p>
        </w:tc>
        <w:tc>
          <w:tcPr>
            <w:tcW w:type="dxa" w:w="617"/>
            <w:shd w:fill="006FC0"/>
          </w:tcPr>
          <w:p>
            <w:r>
              <w:t>89.8</w:t>
            </w:r>
          </w:p>
        </w:tc>
        <w:tc>
          <w:tcPr>
            <w:tcW w:type="dxa" w:w="617"/>
            <w:shd w:fill="006FC0"/>
          </w:tcPr>
          <w:p>
            <w:r>
              <w:t>89.8</w:t>
            </w:r>
          </w:p>
        </w:tc>
        <w:tc>
          <w:tcPr>
            <w:tcW w:type="dxa" w:w="617"/>
            <w:shd w:fill="006FC0"/>
          </w:tcPr>
          <w:p>
            <w:r>
              <w:t>92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Жамбылская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77.7</w:t>
            </w:r>
          </w:p>
        </w:tc>
        <w:tc>
          <w:tcPr>
            <w:tcW w:type="dxa" w:w="617"/>
            <w:shd w:fill="006FC0"/>
          </w:tcPr>
          <w:p>
            <w:r>
              <w:t>81.2</w:t>
            </w:r>
          </w:p>
        </w:tc>
        <w:tc>
          <w:tcPr>
            <w:tcW w:type="dxa" w:w="617"/>
            <w:shd w:fill="006FC0"/>
          </w:tcPr>
          <w:p>
            <w:r>
              <w:t>88.8</w:t>
            </w:r>
          </w:p>
        </w:tc>
        <w:tc>
          <w:tcPr>
            <w:tcW w:type="dxa" w:w="617"/>
            <w:shd w:fill="006FC0"/>
          </w:tcPr>
          <w:p>
            <w:r>
              <w:t>85.3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89.5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93.6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Карагандинская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89.9</w:t>
            </w:r>
          </w:p>
        </w:tc>
        <w:tc>
          <w:tcPr>
            <w:tcW w:type="dxa" w:w="617"/>
            <w:shd w:fill="006FC0"/>
          </w:tcPr>
          <w:p>
            <w:r>
              <w:t>90</w:t>
            </w:r>
          </w:p>
        </w:tc>
        <w:tc>
          <w:tcPr>
            <w:tcW w:type="dxa" w:w="617"/>
            <w:shd w:fill="006FC0"/>
          </w:tcPr>
          <w:p>
            <w:r>
              <w:t>91.8</w:t>
            </w:r>
          </w:p>
        </w:tc>
        <w:tc>
          <w:tcPr>
            <w:tcW w:type="dxa" w:w="617"/>
            <w:shd w:fill="006FC0"/>
          </w:tcPr>
          <w:p>
            <w:r>
              <w:t>91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Костанайская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64.7</w:t>
            </w:r>
          </w:p>
        </w:tc>
        <w:tc>
          <w:tcPr>
            <w:tcW w:type="dxa" w:w="617"/>
            <w:shd w:fill="006FC0"/>
          </w:tcPr>
          <w:p>
            <w:r>
              <w:t>66.2</w:t>
            </w:r>
          </w:p>
        </w:tc>
        <w:tc>
          <w:tcPr>
            <w:tcW w:type="dxa" w:w="617"/>
            <w:shd w:fill="006FC0"/>
          </w:tcPr>
          <w:p>
            <w:r>
              <w:t>74.9</w:t>
            </w:r>
          </w:p>
        </w:tc>
        <w:tc>
          <w:tcPr>
            <w:tcW w:type="dxa" w:w="617"/>
            <w:shd w:fill="006FC0"/>
          </w:tcPr>
          <w:p>
            <w:r>
              <w:t>73.3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78.3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97.5</w:t>
            </w:r>
          </w:p>
        </w:tc>
        <w:tc>
          <w:tcPr>
            <w:tcW w:type="dxa" w:w="617"/>
            <w:shd w:fill="006FC0"/>
          </w:tcPr>
          <w:p>
            <w:r>
              <w:t>97.8</w:t>
            </w:r>
          </w:p>
        </w:tc>
        <w:tc>
          <w:tcPr>
            <w:tcW w:type="dxa" w:w="617"/>
            <w:shd w:fill="006FC0"/>
          </w:tcPr>
          <w:p>
            <w:r>
              <w:t>97.8</w:t>
            </w:r>
          </w:p>
        </w:tc>
        <w:tc>
          <w:tcPr>
            <w:tcW w:type="dxa" w:w="617"/>
            <w:shd w:fill="006FC0"/>
          </w:tcPr>
          <w:p>
            <w:r>
              <w:t>98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99.5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86.8</w:t>
            </w:r>
          </w:p>
        </w:tc>
        <w:tc>
          <w:tcPr>
            <w:tcW w:type="dxa" w:w="617"/>
            <w:shd w:fill="006FC0"/>
          </w:tcPr>
          <w:p>
            <w:r>
              <w:t>96.2</w:t>
            </w:r>
          </w:p>
        </w:tc>
        <w:tc>
          <w:tcPr>
            <w:tcW w:type="dxa" w:w="617"/>
            <w:shd w:fill="006FC0"/>
          </w:tcPr>
          <w:p>
            <w:r>
              <w:t>96.2</w:t>
            </w:r>
          </w:p>
        </w:tc>
        <w:tc>
          <w:tcPr>
            <w:tcW w:type="dxa" w:w="617"/>
            <w:shd w:fill="006FC0"/>
          </w:tcPr>
          <w:p>
            <w:r>
              <w:t>98.1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98.8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98.9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89.1</w:t>
            </w:r>
          </w:p>
        </w:tc>
        <w:tc>
          <w:tcPr>
            <w:tcW w:type="dxa" w:w="617"/>
            <w:shd w:fill="006FC0"/>
          </w:tcPr>
          <w:p>
            <w:r>
              <w:t>92.5</w:t>
            </w:r>
          </w:p>
        </w:tc>
        <w:tc>
          <w:tcPr>
            <w:tcW w:type="dxa" w:w="617"/>
            <w:shd w:fill="006FC0"/>
          </w:tcPr>
          <w:p>
            <w:r>
              <w:t>94</w:t>
            </w:r>
          </w:p>
        </w:tc>
        <w:tc>
          <w:tcPr>
            <w:tcW w:type="dxa" w:w="617"/>
            <w:shd w:fill="006FC0"/>
          </w:tcPr>
          <w:p>
            <w:r>
              <w:t>94.2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96.3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97.8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82.1</w:t>
            </w:r>
          </w:p>
        </w:tc>
        <w:tc>
          <w:tcPr>
            <w:tcW w:type="dxa" w:w="617"/>
            <w:shd w:fill="006FC0"/>
          </w:tcPr>
          <w:p>
            <w:r>
              <w:t>82.3</w:t>
            </w:r>
          </w:p>
        </w:tc>
        <w:tc>
          <w:tcPr>
            <w:tcW w:type="dxa" w:w="617"/>
            <w:shd w:fill="006FC0"/>
          </w:tcPr>
          <w:p>
            <w:r>
              <w:t>83.5</w:t>
            </w:r>
          </w:p>
        </w:tc>
        <w:tc>
          <w:tcPr>
            <w:tcW w:type="dxa" w:w="617"/>
            <w:shd w:fill="006FC0"/>
          </w:tcPr>
          <w:p>
            <w:r>
              <w:t>83.4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86.7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93.3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92.1</w:t>
            </w:r>
          </w:p>
        </w:tc>
        <w:tc>
          <w:tcPr>
            <w:tcW w:type="dxa" w:w="617"/>
            <w:shd w:fill="006FC0"/>
          </w:tcPr>
          <w:p>
            <w:r>
              <w:t>93.3</w:t>
            </w:r>
          </w:p>
        </w:tc>
        <w:tc>
          <w:tcPr>
            <w:tcW w:type="dxa" w:w="617"/>
            <w:shd w:fill="006FC0"/>
          </w:tcPr>
          <w:p>
            <w:r>
              <w:t>93.3</w:t>
            </w:r>
          </w:p>
        </w:tc>
        <w:tc>
          <w:tcPr>
            <w:tcW w:type="dxa" w:w="617"/>
            <w:shd w:fill="006FC0"/>
          </w:tcPr>
          <w:p>
            <w:r>
              <w:t>96.6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97.9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98.7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81</w:t>
            </w:r>
          </w:p>
        </w:tc>
        <w:tc>
          <w:tcPr>
            <w:tcW w:type="dxa" w:w="617"/>
            <w:shd w:fill="006FC0"/>
          </w:tcPr>
          <w:p>
            <w:r>
              <w:t>87</w:t>
            </w:r>
          </w:p>
        </w:tc>
        <w:tc>
          <w:tcPr>
            <w:tcW w:type="dxa" w:w="617"/>
            <w:shd w:fill="006FC0"/>
          </w:tcPr>
          <w:p>
            <w:r>
              <w:t>91.8</w:t>
            </w:r>
          </w:p>
        </w:tc>
        <w:tc>
          <w:tcPr>
            <w:tcW w:type="dxa" w:w="617"/>
            <w:shd w:fill="006FC0"/>
          </w:tcPr>
          <w:p>
            <w:r>
              <w:t>94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3</w:t>
            </w:r>
          </w:p>
        </w:tc>
        <w:tc>
          <w:tcPr>
            <w:tcW w:type="dxa" w:w="617"/>
            <w:shd w:fill="006FC0"/>
          </w:tcPr>
          <w:p>
            <w:r>
              <w:t>Уровень урбанизации на конец года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республике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59</w:t>
            </w:r>
          </w:p>
        </w:tc>
        <w:tc>
          <w:tcPr>
            <w:tcW w:type="dxa" w:w="617"/>
            <w:shd w:fill="006FC0"/>
          </w:tcPr>
          <w:p>
            <w:r>
              <w:t>60.1</w:t>
            </w:r>
          </w:p>
        </w:tc>
        <w:tc>
          <w:tcPr>
            <w:tcW w:type="dxa" w:w="617"/>
            <w:shd w:fill="006FC0"/>
          </w:tcPr>
          <w:p>
            <w:r>
              <w:t>59.4</w:t>
            </w:r>
          </w:p>
        </w:tc>
        <w:tc>
          <w:tcPr>
            <w:tcW w:type="dxa" w:w="617"/>
            <w:shd w:fill="006FC0"/>
          </w:tcPr>
          <w:p>
            <w:r>
              <w:t>60.7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61.3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62.6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Акмолинская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47.5</w:t>
            </w:r>
          </w:p>
        </w:tc>
        <w:tc>
          <w:tcPr>
            <w:tcW w:type="dxa" w:w="617"/>
            <w:shd w:fill="006FC0"/>
          </w:tcPr>
          <w:p>
            <w:r>
              <w:t>49</w:t>
            </w:r>
          </w:p>
        </w:tc>
        <w:tc>
          <w:tcPr>
            <w:tcW w:type="dxa" w:w="617"/>
            <w:shd w:fill="006FC0"/>
          </w:tcPr>
          <w:p>
            <w:r>
              <w:t>47.6</w:t>
            </w:r>
          </w:p>
        </w:tc>
        <w:tc>
          <w:tcPr>
            <w:tcW w:type="dxa" w:w="617"/>
            <w:shd w:fill="006FC0"/>
          </w:tcPr>
          <w:p>
            <w:r>
              <w:t>49.3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50.4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Актюбинская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71.6</w:t>
            </w:r>
          </w:p>
        </w:tc>
        <w:tc>
          <w:tcPr>
            <w:tcW w:type="dxa" w:w="617"/>
            <w:shd w:fill="006FC0"/>
          </w:tcPr>
          <w:p>
            <w:r>
              <w:t>71.2</w:t>
            </w:r>
          </w:p>
        </w:tc>
        <w:tc>
          <w:tcPr>
            <w:tcW w:type="dxa" w:w="617"/>
            <w:shd w:fill="006FC0"/>
          </w:tcPr>
          <w:p>
            <w:r>
              <w:t>72</w:t>
            </w:r>
          </w:p>
        </w:tc>
        <w:tc>
          <w:tcPr>
            <w:tcW w:type="dxa" w:w="617"/>
            <w:shd w:fill="006FC0"/>
          </w:tcPr>
          <w:p>
            <w:r>
              <w:t>71.7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Алматинская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21.9</w:t>
            </w:r>
          </w:p>
        </w:tc>
        <w:tc>
          <w:tcPr>
            <w:tcW w:type="dxa" w:w="617"/>
            <w:shd w:fill="006FC0"/>
          </w:tcPr>
          <w:p>
            <w:r>
              <w:t>24.7</w:t>
            </w:r>
          </w:p>
        </w:tc>
        <w:tc>
          <w:tcPr>
            <w:tcW w:type="dxa" w:w="617"/>
            <w:shd w:fill="006FC0"/>
          </w:tcPr>
          <w:p>
            <w:r>
              <w:t>21.8</w:t>
            </w:r>
          </w:p>
        </w:tc>
        <w:tc>
          <w:tcPr>
            <w:tcW w:type="dxa" w:w="617"/>
            <w:shd w:fill="006FC0"/>
          </w:tcPr>
          <w:p>
            <w:r>
              <w:t>24.8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Атырауская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54.5</w:t>
            </w:r>
          </w:p>
        </w:tc>
        <w:tc>
          <w:tcPr>
            <w:tcW w:type="dxa" w:w="617"/>
            <w:shd w:fill="006FC0"/>
          </w:tcPr>
          <w:p>
            <w:r>
              <w:t>53.9</w:t>
            </w:r>
          </w:p>
        </w:tc>
        <w:tc>
          <w:tcPr>
            <w:tcW w:type="dxa" w:w="617"/>
            <w:shd w:fill="006FC0"/>
          </w:tcPr>
          <w:p>
            <w:r>
              <w:t>54.3</w:t>
            </w:r>
          </w:p>
        </w:tc>
        <w:tc>
          <w:tcPr>
            <w:tcW w:type="dxa" w:w="617"/>
            <w:shd w:fill="006FC0"/>
          </w:tcPr>
          <w:p>
            <w:r>
              <w:t>54.5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55.1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55.8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56.4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Западно-Казахстанская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52.6</w:t>
            </w:r>
          </w:p>
        </w:tc>
        <w:tc>
          <w:tcPr>
            <w:tcW w:type="dxa" w:w="617"/>
            <w:shd w:fill="006FC0"/>
          </w:tcPr>
          <w:p>
            <w:r>
              <w:t>54.3</w:t>
            </w:r>
          </w:p>
        </w:tc>
        <w:tc>
          <w:tcPr>
            <w:tcW w:type="dxa" w:w="617"/>
            <w:shd w:fill="006FC0"/>
          </w:tcPr>
          <w:p>
            <w:r>
              <w:t>52.9</w:t>
            </w:r>
          </w:p>
        </w:tc>
        <w:tc>
          <w:tcPr>
            <w:tcW w:type="dxa" w:w="617"/>
            <w:shd w:fill="006FC0"/>
          </w:tcPr>
          <w:p>
            <w:r>
              <w:t>55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55.6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56.2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56.8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Жамбылская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39.8</w:t>
            </w:r>
          </w:p>
        </w:tc>
        <w:tc>
          <w:tcPr>
            <w:tcW w:type="dxa" w:w="617"/>
            <w:shd w:fill="006FC0"/>
          </w:tcPr>
          <w:p>
            <w:r>
              <w:t>41.2</w:t>
            </w:r>
          </w:p>
        </w:tc>
        <w:tc>
          <w:tcPr>
            <w:tcW w:type="dxa" w:w="617"/>
            <w:shd w:fill="006FC0"/>
          </w:tcPr>
          <w:p>
            <w:r>
              <w:t>40</w:t>
            </w:r>
          </w:p>
        </w:tc>
        <w:tc>
          <w:tcPr>
            <w:tcW w:type="dxa" w:w="617"/>
            <w:shd w:fill="006FC0"/>
          </w:tcPr>
          <w:p>
            <w:r>
              <w:t>41.5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42.3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Карагандинская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79.9</w:t>
            </w:r>
          </w:p>
        </w:tc>
        <w:tc>
          <w:tcPr>
            <w:tcW w:type="dxa" w:w="617"/>
            <w:shd w:fill="006FC0"/>
          </w:tcPr>
          <w:p>
            <w:r>
              <w:t>81.3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81.9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82.5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83.6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Костанайская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58.4</w:t>
            </w:r>
          </w:p>
        </w:tc>
        <w:tc>
          <w:tcPr>
            <w:tcW w:type="dxa" w:w="617"/>
            <w:shd w:fill="006FC0"/>
          </w:tcPr>
          <w:p>
            <w:r>
              <w:t>56.2</w:t>
            </w:r>
          </w:p>
        </w:tc>
        <w:tc>
          <w:tcPr>
            <w:tcW w:type="dxa" w:w="617"/>
            <w:shd w:fill="006FC0"/>
          </w:tcPr>
          <w:p>
            <w:r>
              <w:t>58.8</w:t>
            </w:r>
          </w:p>
        </w:tc>
        <w:tc>
          <w:tcPr>
            <w:tcW w:type="dxa" w:w="617"/>
            <w:shd w:fill="006FC0"/>
          </w:tcPr>
          <w:p>
            <w:r>
              <w:t>56.8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57.4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58.1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58.7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44.8</w:t>
            </w:r>
          </w:p>
        </w:tc>
        <w:tc>
          <w:tcPr>
            <w:tcW w:type="dxa" w:w="617"/>
            <w:shd w:fill="006FC0"/>
          </w:tcPr>
          <w:p>
            <w:r>
              <w:t>45.7</w:t>
            </w:r>
          </w:p>
        </w:tc>
        <w:tc>
          <w:tcPr>
            <w:tcW w:type="dxa" w:w="617"/>
            <w:shd w:fill="006FC0"/>
          </w:tcPr>
          <w:p>
            <w:r>
              <w:t>44.9</w:t>
            </w:r>
          </w:p>
        </w:tc>
        <w:tc>
          <w:tcPr>
            <w:tcW w:type="dxa" w:w="617"/>
            <w:shd w:fill="006FC0"/>
          </w:tcPr>
          <w:p>
            <w:r>
              <w:t>46.3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47.6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48.2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39.9</w:t>
            </w:r>
          </w:p>
        </w:tc>
        <w:tc>
          <w:tcPr>
            <w:tcW w:type="dxa" w:w="617"/>
            <w:shd w:fill="006FC0"/>
          </w:tcPr>
          <w:p>
            <w:r>
              <w:t>43.6</w:t>
            </w:r>
          </w:p>
        </w:tc>
        <w:tc>
          <w:tcPr>
            <w:tcW w:type="dxa" w:w="617"/>
            <w:shd w:fill="006FC0"/>
          </w:tcPr>
          <w:p>
            <w:r>
              <w:t>40.3</w:t>
            </w:r>
          </w:p>
        </w:tc>
        <w:tc>
          <w:tcPr>
            <w:tcW w:type="dxa" w:w="617"/>
            <w:shd w:fill="006FC0"/>
          </w:tcPr>
          <w:p>
            <w:r>
              <w:t>43.9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70.6</w:t>
            </w:r>
          </w:p>
        </w:tc>
        <w:tc>
          <w:tcPr>
            <w:tcW w:type="dxa" w:w="617"/>
            <w:shd w:fill="006FC0"/>
          </w:tcPr>
          <w:p>
            <w:r>
              <w:t>72.3</w:t>
            </w:r>
          </w:p>
        </w:tc>
        <w:tc>
          <w:tcPr>
            <w:tcW w:type="dxa" w:w="617"/>
            <w:shd w:fill="006FC0"/>
          </w:tcPr>
          <w:p>
            <w:r>
              <w:t>70.7</w:t>
            </w:r>
          </w:p>
        </w:tc>
        <w:tc>
          <w:tcPr>
            <w:tcW w:type="dxa" w:w="617"/>
            <w:shd w:fill="006FC0"/>
          </w:tcPr>
          <w:p>
            <w:r>
              <w:t>72.8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46.5</w:t>
            </w:r>
          </w:p>
        </w:tc>
        <w:tc>
          <w:tcPr>
            <w:tcW w:type="dxa" w:w="617"/>
            <w:shd w:fill="006FC0"/>
          </w:tcPr>
          <w:p>
            <w:r>
              <w:t>47.7</w:t>
            </w:r>
          </w:p>
        </w:tc>
        <w:tc>
          <w:tcPr>
            <w:tcW w:type="dxa" w:w="617"/>
            <w:shd w:fill="006FC0"/>
          </w:tcPr>
          <w:p>
            <w:r>
              <w:t>47</w:t>
            </w:r>
          </w:p>
        </w:tc>
        <w:tc>
          <w:tcPr>
            <w:tcW w:type="dxa" w:w="617"/>
            <w:shd w:fill="006FC0"/>
          </w:tcPr>
          <w:p>
            <w:r>
              <w:t>48.3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48.9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50.1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20.4</w:t>
            </w:r>
          </w:p>
        </w:tc>
        <w:tc>
          <w:tcPr>
            <w:tcW w:type="dxa" w:w="617"/>
            <w:shd w:fill="006FC0"/>
          </w:tcPr>
          <w:p>
            <w:r>
              <w:t>20.2</w:t>
            </w:r>
          </w:p>
        </w:tc>
        <w:tc>
          <w:tcPr>
            <w:tcW w:type="dxa" w:w="617"/>
            <w:shd w:fill="006FC0"/>
          </w:tcPr>
          <w:p>
            <w:r>
              <w:t>20.9</w:t>
            </w:r>
          </w:p>
        </w:tc>
        <w:tc>
          <w:tcPr>
            <w:tcW w:type="dxa" w:w="617"/>
            <w:shd w:fill="006FC0"/>
          </w:tcPr>
          <w:p>
            <w:r>
              <w:t>20.4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62.4</w:t>
            </w:r>
          </w:p>
        </w:tc>
        <w:tc>
          <w:tcPr>
            <w:tcW w:type="dxa" w:w="617"/>
            <w:shd w:fill="006FC0"/>
          </w:tcPr>
          <w:p>
            <w:r>
              <w:t>63.4</w:t>
            </w:r>
          </w:p>
        </w:tc>
        <w:tc>
          <w:tcPr>
            <w:tcW w:type="dxa" w:w="617"/>
            <w:shd w:fill="006FC0"/>
          </w:tcPr>
          <w:p>
            <w:r>
              <w:t>62.9</w:t>
            </w:r>
          </w:p>
        </w:tc>
        <w:tc>
          <w:tcPr>
            <w:tcW w:type="dxa" w:w="617"/>
            <w:shd w:fill="006FC0"/>
          </w:tcPr>
          <w:p>
            <w:r>
              <w:t>64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64.7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65.3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65.9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Уровень удовлетворенности качеством работы МИО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республике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59.8</w:t>
            </w:r>
          </w:p>
        </w:tc>
        <w:tc>
          <w:tcPr>
            <w:tcW w:type="dxa" w:w="617"/>
            <w:shd w:fill="006FC0"/>
          </w:tcPr>
          <w:p>
            <w:r>
              <w:t>63.8</w:t>
            </w:r>
          </w:p>
        </w:tc>
        <w:tc>
          <w:tcPr>
            <w:tcW w:type="dxa" w:w="617"/>
            <w:shd w:fill="006FC0"/>
          </w:tcPr>
          <w:p>
            <w:r>
              <w:t>62.3</w:t>
            </w:r>
          </w:p>
        </w:tc>
        <w:tc>
          <w:tcPr>
            <w:tcW w:type="dxa" w:w="617"/>
            <w:shd w:fill="006FC0"/>
          </w:tcPr>
          <w:p>
            <w:r>
              <w:t>67.9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71.9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Акмолинская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58.3</w:t>
            </w:r>
          </w:p>
        </w:tc>
        <w:tc>
          <w:tcPr>
            <w:tcW w:type="dxa" w:w="617"/>
            <w:shd w:fill="006FC0"/>
          </w:tcPr>
          <w:p>
            <w:r>
              <w:t>62.6</w:t>
            </w:r>
          </w:p>
        </w:tc>
        <w:tc>
          <w:tcPr>
            <w:tcW w:type="dxa" w:w="617"/>
            <w:shd w:fill="006FC0"/>
          </w:tcPr>
          <w:p>
            <w:r>
              <w:t>62.6</w:t>
            </w:r>
          </w:p>
        </w:tc>
        <w:tc>
          <w:tcPr>
            <w:tcW w:type="dxa" w:w="617"/>
            <w:shd w:fill="006FC0"/>
          </w:tcPr>
          <w:p>
            <w:r>
              <w:t>67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71.3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Актюбинская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57.8</w:t>
            </w:r>
          </w:p>
        </w:tc>
        <w:tc>
          <w:tcPr>
            <w:tcW w:type="dxa" w:w="617"/>
            <w:shd w:fill="006FC0"/>
          </w:tcPr>
          <w:p>
            <w:r>
              <w:t>62.2</w:t>
            </w:r>
          </w:p>
        </w:tc>
        <w:tc>
          <w:tcPr>
            <w:tcW w:type="dxa" w:w="617"/>
            <w:shd w:fill="006FC0"/>
          </w:tcPr>
          <w:p>
            <w:r>
              <w:t>52.6</w:t>
            </w:r>
          </w:p>
        </w:tc>
        <w:tc>
          <w:tcPr>
            <w:tcW w:type="dxa" w:w="617"/>
            <w:shd w:fill="006FC0"/>
          </w:tcPr>
          <w:p>
            <w:r>
              <w:t>66.7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71.1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Алматинская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60</w:t>
            </w:r>
          </w:p>
        </w:tc>
        <w:tc>
          <w:tcPr>
            <w:tcW w:type="dxa" w:w="617"/>
            <w:shd w:fill="006FC0"/>
          </w:tcPr>
          <w:p>
            <w:r>
              <w:t>64</w:t>
            </w:r>
          </w:p>
        </w:tc>
        <w:tc>
          <w:tcPr>
            <w:tcW w:type="dxa" w:w="617"/>
            <w:shd w:fill="006FC0"/>
          </w:tcPr>
          <w:p>
            <w:r>
              <w:t>56.2</w:t>
            </w:r>
          </w:p>
        </w:tc>
        <w:tc>
          <w:tcPr>
            <w:tcW w:type="dxa" w:w="617"/>
            <w:shd w:fill="006FC0"/>
          </w:tcPr>
          <w:p>
            <w:r>
              <w:t>68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Атырауская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57.1</w:t>
            </w:r>
          </w:p>
        </w:tc>
        <w:tc>
          <w:tcPr>
            <w:tcW w:type="dxa" w:w="617"/>
            <w:shd w:fill="006FC0"/>
          </w:tcPr>
          <w:p>
            <w:r>
              <w:t>61.7</w:t>
            </w:r>
          </w:p>
        </w:tc>
        <w:tc>
          <w:tcPr>
            <w:tcW w:type="dxa" w:w="617"/>
            <w:shd w:fill="006FC0"/>
          </w:tcPr>
          <w:p>
            <w:r>
              <w:t>61.5</w:t>
            </w:r>
          </w:p>
        </w:tc>
        <w:tc>
          <w:tcPr>
            <w:tcW w:type="dxa" w:w="617"/>
            <w:shd w:fill="006FC0"/>
          </w:tcPr>
          <w:p>
            <w:r>
              <w:t>66.3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70.8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Западно-Казахстанская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63.3</w:t>
            </w:r>
          </w:p>
        </w:tc>
        <w:tc>
          <w:tcPr>
            <w:tcW w:type="dxa" w:w="617"/>
            <w:shd w:fill="006FC0"/>
          </w:tcPr>
          <w:p>
            <w:r>
              <w:t>66.6</w:t>
            </w:r>
          </w:p>
        </w:tc>
        <w:tc>
          <w:tcPr>
            <w:tcW w:type="dxa" w:w="617"/>
            <w:shd w:fill="006FC0"/>
          </w:tcPr>
          <w:p>
            <w:r>
              <w:t>55.4</w:t>
            </w:r>
          </w:p>
        </w:tc>
        <w:tc>
          <w:tcPr>
            <w:tcW w:type="dxa" w:w="617"/>
            <w:shd w:fill="006FC0"/>
          </w:tcPr>
          <w:p>
            <w:r>
              <w:t>70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Жамбылская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49.1</w:t>
            </w:r>
          </w:p>
        </w:tc>
        <w:tc>
          <w:tcPr>
            <w:tcW w:type="dxa" w:w="617"/>
            <w:shd w:fill="006FC0"/>
          </w:tcPr>
          <w:p>
            <w:r>
              <w:t>55.3</w:t>
            </w:r>
          </w:p>
        </w:tc>
        <w:tc>
          <w:tcPr>
            <w:tcW w:type="dxa" w:w="617"/>
            <w:shd w:fill="006FC0"/>
          </w:tcPr>
          <w:p>
            <w:r>
              <w:t>60.2</w:t>
            </w:r>
          </w:p>
        </w:tc>
        <w:tc>
          <w:tcPr>
            <w:tcW w:type="dxa" w:w="617"/>
            <w:shd w:fill="006FC0"/>
          </w:tcPr>
          <w:p>
            <w:r>
              <w:t>61.5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67.6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Карагандинская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58.3</w:t>
            </w:r>
          </w:p>
        </w:tc>
        <w:tc>
          <w:tcPr>
            <w:tcW w:type="dxa" w:w="617"/>
            <w:shd w:fill="006FC0"/>
          </w:tcPr>
          <w:p>
            <w:r>
              <w:t>62.6</w:t>
            </w:r>
          </w:p>
        </w:tc>
        <w:tc>
          <w:tcPr>
            <w:tcW w:type="dxa" w:w="617"/>
            <w:shd w:fill="006FC0"/>
          </w:tcPr>
          <w:p>
            <w:r>
              <w:t>54.2</w:t>
            </w:r>
          </w:p>
        </w:tc>
        <w:tc>
          <w:tcPr>
            <w:tcW w:type="dxa" w:w="617"/>
            <w:shd w:fill="006FC0"/>
          </w:tcPr>
          <w:p>
            <w:r>
              <w:t>67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71.3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Костанайская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67.3</w:t>
            </w:r>
          </w:p>
        </w:tc>
        <w:tc>
          <w:tcPr>
            <w:tcW w:type="dxa" w:w="617"/>
            <w:shd w:fill="006FC0"/>
          </w:tcPr>
          <w:p>
            <w:r>
              <w:t>69.8</w:t>
            </w:r>
          </w:p>
        </w:tc>
        <w:tc>
          <w:tcPr>
            <w:tcW w:type="dxa" w:w="617"/>
            <w:shd w:fill="006FC0"/>
          </w:tcPr>
          <w:p>
            <w:r>
              <w:t>59.3</w:t>
            </w:r>
          </w:p>
        </w:tc>
        <w:tc>
          <w:tcPr>
            <w:tcW w:type="dxa" w:w="617"/>
            <w:shd w:fill="006FC0"/>
          </w:tcPr>
          <w:p>
            <w:r>
              <w:t>72.4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70.5</w:t>
            </w:r>
          </w:p>
        </w:tc>
        <w:tc>
          <w:tcPr>
            <w:tcW w:type="dxa" w:w="617"/>
            <w:shd w:fill="006FC0"/>
          </w:tcPr>
          <w:p>
            <w:r>
              <w:t>72.4</w:t>
            </w:r>
          </w:p>
        </w:tc>
        <w:tc>
          <w:tcPr>
            <w:tcW w:type="dxa" w:w="617"/>
            <w:shd w:fill="006FC0"/>
          </w:tcPr>
          <w:p>
            <w:r>
              <w:t>61.2</w:t>
            </w:r>
          </w:p>
        </w:tc>
        <w:tc>
          <w:tcPr>
            <w:tcW w:type="dxa" w:w="617"/>
            <w:shd w:fill="006FC0"/>
          </w:tcPr>
          <w:p>
            <w:r>
              <w:t>74.3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78.1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60.4</w:t>
            </w:r>
          </w:p>
        </w:tc>
        <w:tc>
          <w:tcPr>
            <w:tcW w:type="dxa" w:w="617"/>
            <w:shd w:fill="006FC0"/>
          </w:tcPr>
          <w:p>
            <w:r>
              <w:t>64.3</w:t>
            </w:r>
          </w:p>
        </w:tc>
        <w:tc>
          <w:tcPr>
            <w:tcW w:type="dxa" w:w="617"/>
            <w:shd w:fill="006FC0"/>
          </w:tcPr>
          <w:p>
            <w:r>
              <w:t>50.1</w:t>
            </w:r>
          </w:p>
        </w:tc>
        <w:tc>
          <w:tcPr>
            <w:tcW w:type="dxa" w:w="617"/>
            <w:shd w:fill="006FC0"/>
          </w:tcPr>
          <w:p>
            <w:r>
              <w:t>68.2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61.1</w:t>
            </w:r>
          </w:p>
        </w:tc>
        <w:tc>
          <w:tcPr>
            <w:tcW w:type="dxa" w:w="617"/>
            <w:shd w:fill="006FC0"/>
          </w:tcPr>
          <w:p>
            <w:r>
              <w:t>64.9</w:t>
            </w:r>
          </w:p>
        </w:tc>
        <w:tc>
          <w:tcPr>
            <w:tcW w:type="dxa" w:w="617"/>
            <w:shd w:fill="006FC0"/>
          </w:tcPr>
          <w:p>
            <w:r>
              <w:t>57.6</w:t>
            </w:r>
          </w:p>
        </w:tc>
        <w:tc>
          <w:tcPr>
            <w:tcW w:type="dxa" w:w="617"/>
            <w:shd w:fill="006FC0"/>
          </w:tcPr>
          <w:p>
            <w:r>
              <w:t>68.7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59.6</w:t>
            </w:r>
          </w:p>
        </w:tc>
        <w:tc>
          <w:tcPr>
            <w:tcW w:type="dxa" w:w="617"/>
            <w:shd w:fill="006FC0"/>
          </w:tcPr>
          <w:p>
            <w:r>
              <w:t>63.7</w:t>
            </w:r>
          </w:p>
        </w:tc>
        <w:tc>
          <w:tcPr>
            <w:tcW w:type="dxa" w:w="617"/>
            <w:shd w:fill="006FC0"/>
          </w:tcPr>
          <w:p>
            <w:r>
              <w:t>48.2</w:t>
            </w:r>
          </w:p>
        </w:tc>
        <w:tc>
          <w:tcPr>
            <w:tcW w:type="dxa" w:w="617"/>
            <w:shd w:fill="006FC0"/>
          </w:tcPr>
          <w:p>
            <w:r>
              <w:t>67.8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71.8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60.3</w:t>
            </w:r>
          </w:p>
        </w:tc>
        <w:tc>
          <w:tcPr>
            <w:tcW w:type="dxa" w:w="617"/>
            <w:shd w:fill="006FC0"/>
          </w:tcPr>
          <w:p>
            <w:r>
              <w:t>64.2</w:t>
            </w:r>
          </w:p>
        </w:tc>
        <w:tc>
          <w:tcPr>
            <w:tcW w:type="dxa" w:w="617"/>
            <w:shd w:fill="006FC0"/>
          </w:tcPr>
          <w:p>
            <w:r>
              <w:t>56.2</w:t>
            </w:r>
          </w:p>
        </w:tc>
        <w:tc>
          <w:tcPr>
            <w:tcW w:type="dxa" w:w="617"/>
            <w:shd w:fill="006FC0"/>
          </w:tcPr>
          <w:p>
            <w:r>
              <w:t>68.2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58.4</w:t>
            </w:r>
          </w:p>
        </w:tc>
        <w:tc>
          <w:tcPr>
            <w:tcW w:type="dxa" w:w="617"/>
            <w:shd w:fill="006FC0"/>
          </w:tcPr>
          <w:p>
            <w:r>
              <w:t>62.7</w:t>
            </w:r>
          </w:p>
        </w:tc>
        <w:tc>
          <w:tcPr>
            <w:tcW w:type="dxa" w:w="617"/>
            <w:shd w:fill="006FC0"/>
          </w:tcPr>
          <w:p>
            <w:r>
              <w:t>52.9</w:t>
            </w:r>
          </w:p>
        </w:tc>
        <w:tc>
          <w:tcPr>
            <w:tcW w:type="dxa" w:w="617"/>
            <w:shd w:fill="006FC0"/>
          </w:tcPr>
          <w:p>
            <w:r>
              <w:t>67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71.4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Астана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58.1</w:t>
            </w:r>
          </w:p>
        </w:tc>
        <w:tc>
          <w:tcPr>
            <w:tcW w:type="dxa" w:w="617"/>
            <w:shd w:fill="006FC0"/>
          </w:tcPr>
          <w:p>
            <w:r>
              <w:t>62.5</w:t>
            </w:r>
          </w:p>
        </w:tc>
        <w:tc>
          <w:tcPr>
            <w:tcW w:type="dxa" w:w="617"/>
            <w:shd w:fill="006FC0"/>
          </w:tcPr>
          <w:p>
            <w:r>
              <w:t>56</w:t>
            </w:r>
          </w:p>
        </w:tc>
        <w:tc>
          <w:tcPr>
            <w:tcW w:type="dxa" w:w="617"/>
            <w:shd w:fill="006FC0"/>
          </w:tcPr>
          <w:p>
            <w:r>
              <w:t>66.9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71.2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Алматы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61.2</w:t>
            </w:r>
          </w:p>
        </w:tc>
        <w:tc>
          <w:tcPr>
            <w:tcW w:type="dxa" w:w="617"/>
            <w:shd w:fill="006FC0"/>
          </w:tcPr>
          <w:p>
            <w:r>
              <w:t>65</w:t>
            </w:r>
          </w:p>
        </w:tc>
        <w:tc>
          <w:tcPr>
            <w:tcW w:type="dxa" w:w="617"/>
            <w:shd w:fill="006FC0"/>
          </w:tcPr>
          <w:p>
            <w:r>
              <w:t>51.2</w:t>
            </w:r>
          </w:p>
        </w:tc>
        <w:tc>
          <w:tcPr>
            <w:tcW w:type="dxa" w:w="617"/>
            <w:shd w:fill="006FC0"/>
          </w:tcPr>
          <w:p>
            <w:r>
              <w:t>68.7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Шымкент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56</w:t>
            </w:r>
          </w:p>
        </w:tc>
        <w:tc>
          <w:tcPr>
            <w:tcW w:type="dxa" w:w="617"/>
            <w:shd w:fill="006FC0"/>
          </w:tcPr>
          <w:p>
            <w:r>
              <w:t>60.8</w:t>
            </w:r>
          </w:p>
        </w:tc>
        <w:tc>
          <w:tcPr>
            <w:tcW w:type="dxa" w:w="617"/>
            <w:shd w:fill="006FC0"/>
          </w:tcPr>
          <w:p>
            <w:r>
              <w:t>60.5</w:t>
            </w:r>
          </w:p>
        </w:tc>
        <w:tc>
          <w:tcPr>
            <w:tcW w:type="dxa" w:w="617"/>
            <w:shd w:fill="006FC0"/>
          </w:tcPr>
          <w:p>
            <w:r>
              <w:t>65.6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70.4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3</w:t>
            </w:r>
          </w:p>
        </w:tc>
        <w:tc>
          <w:tcPr>
            <w:tcW w:type="dxa" w:w="617"/>
            <w:shd w:fill="006FC0"/>
          </w:tcPr>
          <w:p>
            <w:r>
              <w:t>Уровень удовлетворенности населения экологическим качеством жизни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 республике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59.9</w:t>
            </w:r>
          </w:p>
        </w:tc>
        <w:tc>
          <w:tcPr>
            <w:tcW w:type="dxa" w:w="617"/>
            <w:shd w:fill="006FC0"/>
          </w:tcPr>
          <w:p>
            <w:r>
              <w:t>63.9</w:t>
            </w:r>
          </w:p>
        </w:tc>
        <w:tc>
          <w:tcPr>
            <w:tcW w:type="dxa" w:w="617"/>
            <w:shd w:fill="006FC0"/>
          </w:tcPr>
          <w:p>
            <w:r>
              <w:t>54.9</w:t>
            </w:r>
          </w:p>
        </w:tc>
        <w:tc>
          <w:tcPr>
            <w:tcW w:type="dxa" w:w="617"/>
            <w:shd w:fill="006FC0"/>
          </w:tcPr>
          <w:p>
            <w:r>
              <w:t>68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Акмолинская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54.4</w:t>
            </w:r>
          </w:p>
        </w:tc>
        <w:tc>
          <w:tcPr>
            <w:tcW w:type="dxa" w:w="617"/>
            <w:shd w:fill="006FC0"/>
          </w:tcPr>
          <w:p>
            <w:r>
              <w:t>59.5</w:t>
            </w:r>
          </w:p>
        </w:tc>
        <w:tc>
          <w:tcPr>
            <w:tcW w:type="dxa" w:w="617"/>
            <w:shd w:fill="006FC0"/>
          </w:tcPr>
          <w:p>
            <w:r>
              <w:t>56.5</w:t>
            </w:r>
          </w:p>
        </w:tc>
        <w:tc>
          <w:tcPr>
            <w:tcW w:type="dxa" w:w="617"/>
            <w:shd w:fill="006FC0"/>
          </w:tcPr>
          <w:p>
            <w:r>
              <w:t>64.6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69.8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Актюбинская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49.1</w:t>
            </w:r>
          </w:p>
        </w:tc>
        <w:tc>
          <w:tcPr>
            <w:tcW w:type="dxa" w:w="617"/>
            <w:shd w:fill="006FC0"/>
          </w:tcPr>
          <w:p>
            <w:r>
              <w:t>55.3</w:t>
            </w:r>
          </w:p>
        </w:tc>
        <w:tc>
          <w:tcPr>
            <w:tcW w:type="dxa" w:w="617"/>
            <w:shd w:fill="006FC0"/>
          </w:tcPr>
          <w:p>
            <w:r>
              <w:t>48.1</w:t>
            </w:r>
          </w:p>
        </w:tc>
        <w:tc>
          <w:tcPr>
            <w:tcW w:type="dxa" w:w="617"/>
            <w:shd w:fill="006FC0"/>
          </w:tcPr>
          <w:p>
            <w:r>
              <w:t>61.5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67.6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Алматинская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67.4</w:t>
            </w:r>
          </w:p>
        </w:tc>
        <w:tc>
          <w:tcPr>
            <w:tcW w:type="dxa" w:w="617"/>
            <w:shd w:fill="006FC0"/>
          </w:tcPr>
          <w:p>
            <w:r>
              <w:t>69.9</w:t>
            </w:r>
          </w:p>
        </w:tc>
        <w:tc>
          <w:tcPr>
            <w:tcW w:type="dxa" w:w="617"/>
            <w:shd w:fill="006FC0"/>
          </w:tcPr>
          <w:p>
            <w:r>
              <w:t>58.1</w:t>
            </w:r>
          </w:p>
        </w:tc>
        <w:tc>
          <w:tcPr>
            <w:tcW w:type="dxa" w:w="617"/>
            <w:shd w:fill="006FC0"/>
          </w:tcPr>
          <w:p>
            <w:r>
              <w:t>72.4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Атырауская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51.9</w:t>
            </w:r>
          </w:p>
        </w:tc>
        <w:tc>
          <w:tcPr>
            <w:tcW w:type="dxa" w:w="617"/>
            <w:shd w:fill="006FC0"/>
          </w:tcPr>
          <w:p>
            <w:r>
              <w:t>57.5</w:t>
            </w:r>
          </w:p>
        </w:tc>
        <w:tc>
          <w:tcPr>
            <w:tcW w:type="dxa" w:w="617"/>
            <w:shd w:fill="006FC0"/>
          </w:tcPr>
          <w:p>
            <w:r>
              <w:t>49.1</w:t>
            </w:r>
          </w:p>
        </w:tc>
        <w:tc>
          <w:tcPr>
            <w:tcW w:type="dxa" w:w="617"/>
            <w:shd w:fill="006FC0"/>
          </w:tcPr>
          <w:p>
            <w:r>
              <w:t>63.1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68.8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Западно-Казахстанская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67.3</w:t>
            </w:r>
          </w:p>
        </w:tc>
        <w:tc>
          <w:tcPr>
            <w:tcW w:type="dxa" w:w="617"/>
            <w:shd w:fill="006FC0"/>
          </w:tcPr>
          <w:p>
            <w:r>
              <w:t>69.8</w:t>
            </w:r>
          </w:p>
        </w:tc>
        <w:tc>
          <w:tcPr>
            <w:tcW w:type="dxa" w:w="617"/>
            <w:shd w:fill="006FC0"/>
          </w:tcPr>
          <w:p>
            <w:r>
              <w:t>53</w:t>
            </w:r>
          </w:p>
        </w:tc>
        <w:tc>
          <w:tcPr>
            <w:tcW w:type="dxa" w:w="617"/>
            <w:shd w:fill="006FC0"/>
          </w:tcPr>
          <w:p>
            <w:r>
              <w:t>72.4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Жамбылская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57.6</w:t>
            </w:r>
          </w:p>
        </w:tc>
        <w:tc>
          <w:tcPr>
            <w:tcW w:type="dxa" w:w="617"/>
            <w:shd w:fill="006FC0"/>
          </w:tcPr>
          <w:p>
            <w:r>
              <w:t>62.1</w:t>
            </w:r>
          </w:p>
        </w:tc>
        <w:tc>
          <w:tcPr>
            <w:tcW w:type="dxa" w:w="617"/>
            <w:shd w:fill="006FC0"/>
          </w:tcPr>
          <w:p>
            <w:r>
              <w:t>62.8</w:t>
            </w:r>
          </w:p>
        </w:tc>
        <w:tc>
          <w:tcPr>
            <w:tcW w:type="dxa" w:w="617"/>
            <w:shd w:fill="006FC0"/>
          </w:tcPr>
          <w:p>
            <w:r>
              <w:t>66.6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Карагандинская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45</w:t>
            </w:r>
          </w:p>
        </w:tc>
        <w:tc>
          <w:tcPr>
            <w:tcW w:type="dxa" w:w="617"/>
            <w:shd w:fill="006FC0"/>
          </w:tcPr>
          <w:p>
            <w:r>
              <w:t>52</w:t>
            </w:r>
          </w:p>
        </w:tc>
        <w:tc>
          <w:tcPr>
            <w:tcW w:type="dxa" w:w="617"/>
            <w:shd w:fill="006FC0"/>
          </w:tcPr>
          <w:p>
            <w:r>
              <w:t>48.7</w:t>
            </w:r>
          </w:p>
        </w:tc>
        <w:tc>
          <w:tcPr>
            <w:tcW w:type="dxa" w:w="617"/>
            <w:shd w:fill="006FC0"/>
          </w:tcPr>
          <w:p>
            <w:r>
              <w:t>59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Костанайская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68.2</w:t>
            </w:r>
          </w:p>
        </w:tc>
        <w:tc>
          <w:tcPr>
            <w:tcW w:type="dxa" w:w="617"/>
            <w:shd w:fill="006FC0"/>
          </w:tcPr>
          <w:p>
            <w:r>
              <w:t>70.6</w:t>
            </w:r>
          </w:p>
        </w:tc>
        <w:tc>
          <w:tcPr>
            <w:tcW w:type="dxa" w:w="617"/>
            <w:shd w:fill="006FC0"/>
          </w:tcPr>
          <w:p>
            <w:r>
              <w:t>58.1</w:t>
            </w:r>
          </w:p>
        </w:tc>
        <w:tc>
          <w:tcPr>
            <w:tcW w:type="dxa" w:w="617"/>
            <w:shd w:fill="006FC0"/>
          </w:tcPr>
          <w:p>
            <w:r>
              <w:t>72.9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70.3</w:t>
            </w:r>
          </w:p>
        </w:tc>
        <w:tc>
          <w:tcPr>
            <w:tcW w:type="dxa" w:w="617"/>
            <w:shd w:fill="006FC0"/>
          </w:tcPr>
          <w:p>
            <w:r>
              <w:t>72.2</w:t>
            </w:r>
          </w:p>
        </w:tc>
        <w:tc>
          <w:tcPr>
            <w:tcW w:type="dxa" w:w="617"/>
            <w:shd w:fill="006FC0"/>
          </w:tcPr>
          <w:p>
            <w:r>
              <w:t>54.2</w:t>
            </w:r>
          </w:p>
        </w:tc>
        <w:tc>
          <w:tcPr>
            <w:tcW w:type="dxa" w:w="617"/>
            <w:shd w:fill="006FC0"/>
          </w:tcPr>
          <w:p>
            <w:r>
              <w:t>74.2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78.1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55.3</w:t>
            </w:r>
          </w:p>
        </w:tc>
        <w:tc>
          <w:tcPr>
            <w:tcW w:type="dxa" w:w="617"/>
            <w:shd w:fill="006FC0"/>
          </w:tcPr>
          <w:p>
            <w:r>
              <w:t>60.2</w:t>
            </w:r>
          </w:p>
        </w:tc>
        <w:tc>
          <w:tcPr>
            <w:tcW w:type="dxa" w:w="617"/>
            <w:shd w:fill="006FC0"/>
          </w:tcPr>
          <w:p>
            <w:r>
              <w:t>50.6</w:t>
            </w:r>
          </w:p>
        </w:tc>
        <w:tc>
          <w:tcPr>
            <w:tcW w:type="dxa" w:w="617"/>
            <w:shd w:fill="006FC0"/>
          </w:tcPr>
          <w:p>
            <w:r>
              <w:t>65.2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70.1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62.5</w:t>
            </w:r>
          </w:p>
        </w:tc>
        <w:tc>
          <w:tcPr>
            <w:tcW w:type="dxa" w:w="617"/>
            <w:shd w:fill="006FC0"/>
          </w:tcPr>
          <w:p>
            <w:r>
              <w:t>66</w:t>
            </w:r>
          </w:p>
        </w:tc>
        <w:tc>
          <w:tcPr>
            <w:tcW w:type="dxa" w:w="617"/>
            <w:shd w:fill="006FC0"/>
          </w:tcPr>
          <w:p>
            <w:r>
              <w:t>53</w:t>
            </w:r>
          </w:p>
        </w:tc>
        <w:tc>
          <w:tcPr>
            <w:tcW w:type="dxa" w:w="617"/>
            <w:shd w:fill="006FC0"/>
          </w:tcPr>
          <w:p>
            <w:r>
              <w:t>69.5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49.2</w:t>
            </w:r>
          </w:p>
        </w:tc>
        <w:tc>
          <w:tcPr>
            <w:tcW w:type="dxa" w:w="617"/>
            <w:shd w:fill="006FC0"/>
          </w:tcPr>
          <w:p>
            <w:r>
              <w:t>55.4</w:t>
            </w:r>
          </w:p>
        </w:tc>
        <w:tc>
          <w:tcPr>
            <w:tcW w:type="dxa" w:w="617"/>
            <w:shd w:fill="006FC0"/>
          </w:tcPr>
          <w:p>
            <w:r>
              <w:t>54.6</w:t>
            </w:r>
          </w:p>
        </w:tc>
        <w:tc>
          <w:tcPr>
            <w:tcW w:type="dxa" w:w="617"/>
            <w:shd w:fill="006FC0"/>
          </w:tcPr>
          <w:p>
            <w:r>
              <w:t>61.5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67.7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65.3</w:t>
            </w:r>
          </w:p>
        </w:tc>
        <w:tc>
          <w:tcPr>
            <w:tcW w:type="dxa" w:w="617"/>
            <w:shd w:fill="006FC0"/>
          </w:tcPr>
          <w:p>
            <w:r>
              <w:t>68.2</w:t>
            </w:r>
          </w:p>
        </w:tc>
        <w:tc>
          <w:tcPr>
            <w:tcW w:type="dxa" w:w="617"/>
            <w:shd w:fill="006FC0"/>
          </w:tcPr>
          <w:p>
            <w:r>
              <w:t>60.1</w:t>
            </w:r>
          </w:p>
        </w:tc>
        <w:tc>
          <w:tcPr>
            <w:tcW w:type="dxa" w:w="617"/>
            <w:shd w:fill="006FC0"/>
          </w:tcPr>
          <w:p>
            <w:r>
              <w:t>71.2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60.3</w:t>
            </w:r>
          </w:p>
        </w:tc>
        <w:tc>
          <w:tcPr>
            <w:tcW w:type="dxa" w:w="617"/>
            <w:shd w:fill="006FC0"/>
          </w:tcPr>
          <w:p>
            <w:r>
              <w:t>64.2</w:t>
            </w:r>
          </w:p>
        </w:tc>
        <w:tc>
          <w:tcPr>
            <w:tcW w:type="dxa" w:w="617"/>
            <w:shd w:fill="006FC0"/>
          </w:tcPr>
          <w:p>
            <w:r>
              <w:t>54</w:t>
            </w:r>
          </w:p>
        </w:tc>
        <w:tc>
          <w:tcPr>
            <w:tcW w:type="dxa" w:w="617"/>
            <w:shd w:fill="006FC0"/>
          </w:tcPr>
          <w:p>
            <w:r>
              <w:t>68.2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Астана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60.3</w:t>
            </w:r>
          </w:p>
        </w:tc>
        <w:tc>
          <w:tcPr>
            <w:tcW w:type="dxa" w:w="617"/>
            <w:shd w:fill="006FC0"/>
          </w:tcPr>
          <w:p>
            <w:r>
              <w:t>64.2</w:t>
            </w:r>
          </w:p>
        </w:tc>
        <w:tc>
          <w:tcPr>
            <w:tcW w:type="dxa" w:w="617"/>
            <w:shd w:fill="006FC0"/>
          </w:tcPr>
          <w:p>
            <w:r>
              <w:t>54.1</w:t>
            </w:r>
          </w:p>
        </w:tc>
        <w:tc>
          <w:tcPr>
            <w:tcW w:type="dxa" w:w="617"/>
            <w:shd w:fill="006FC0"/>
          </w:tcPr>
          <w:p>
            <w:r>
              <w:t>68.2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76.1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Алматы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64.8</w:t>
            </w:r>
          </w:p>
        </w:tc>
        <w:tc>
          <w:tcPr>
            <w:tcW w:type="dxa" w:w="617"/>
            <w:shd w:fill="006FC0"/>
          </w:tcPr>
          <w:p>
            <w:r>
              <w:t>67.8</w:t>
            </w:r>
          </w:p>
        </w:tc>
        <w:tc>
          <w:tcPr>
            <w:tcW w:type="dxa" w:w="617"/>
            <w:shd w:fill="006FC0"/>
          </w:tcPr>
          <w:p>
            <w:r>
              <w:t>51.1</w:t>
            </w:r>
          </w:p>
        </w:tc>
        <w:tc>
          <w:tcPr>
            <w:tcW w:type="dxa" w:w="617"/>
            <w:shd w:fill="006FC0"/>
          </w:tcPr>
          <w:p>
            <w:r>
              <w:t>70.9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73.9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г. Шымкент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69.7</w:t>
            </w:r>
          </w:p>
        </w:tc>
        <w:tc>
          <w:tcPr>
            <w:tcW w:type="dxa" w:w="617"/>
            <w:shd w:fill="006FC0"/>
          </w:tcPr>
          <w:p>
            <w:r>
              <w:t>71.8</w:t>
            </w:r>
          </w:p>
        </w:tc>
        <w:tc>
          <w:tcPr>
            <w:tcW w:type="dxa" w:w="617"/>
            <w:shd w:fill="006FC0"/>
          </w:tcPr>
          <w:p>
            <w:r>
              <w:t>61.2</w:t>
            </w:r>
          </w:p>
        </w:tc>
        <w:tc>
          <w:tcPr>
            <w:tcW w:type="dxa" w:w="617"/>
            <w:shd w:fill="006FC0"/>
          </w:tcPr>
          <w:p>
            <w:r>
              <w:t>73.8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</w:tbl>
    <w:p/>
    <w:p>
      <w:pPr>
        <w:pStyle w:val="Heading1"/>
      </w:pPr>
      <w:r>
        <w:t>НАЦИОНАЛЬНЫЕ ПРОЕКТЫ</w:t>
      </w:r>
    </w:p>
    <w:p>
      <w:pPr>
        <w:pStyle w:val="Heading2"/>
      </w:pPr>
      <w:r>
        <w:t>НАЦИОНАЛЬНЫЙ ПРОЕКТ "УСТОЙЧИВЫЙ ЭКОНОМИЧЕСКИЙ РОСТ, НАПРАВЛЕННЫЙ НА ПОВЫШЕНИЕ БЛАГОСОСТОЯНИЯ КАЗАХСТАНЦЕВ"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  <w:shd w:fill="006FC0"/>
          </w:tcPr>
          <w:p>
            <w:r>
              <w:t>№</w:t>
            </w:r>
          </w:p>
        </w:tc>
        <w:tc>
          <w:tcPr>
            <w:tcW w:type="dxa" w:w="617"/>
            <w:shd w:fill="006FC0"/>
          </w:tcPr>
          <w:p>
            <w:r>
              <w:t>Показатели результатов</w:t>
            </w:r>
          </w:p>
        </w:tc>
        <w:tc>
          <w:tcPr>
            <w:tcW w:type="dxa" w:w="617"/>
            <w:shd w:fill="006FC0"/>
          </w:tcPr>
          <w:p>
            <w:r>
              <w:t>ед. изм.</w:t>
            </w:r>
          </w:p>
        </w:tc>
        <w:tc>
          <w:tcPr>
            <w:tcW w:type="dxa" w:w="617"/>
            <w:shd w:fill="006FC0"/>
          </w:tcPr>
          <w:p>
            <w:r>
              <w:t>2020</w:t>
            </w:r>
          </w:p>
        </w:tc>
        <w:tc>
          <w:tcPr>
            <w:tcW w:type="dxa" w:w="617"/>
            <w:shd w:fill="006FC0"/>
          </w:tcPr>
          <w:p>
            <w:r>
              <w:t>2021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2022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2023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2024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2025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год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Доля крупных и средних предприятий в обрабатывающей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6.1</w:t>
            </w:r>
          </w:p>
        </w:tc>
        <w:tc>
          <w:tcPr>
            <w:tcW w:type="dxa" w:w="617"/>
            <w:shd w:fill="006FC0"/>
          </w:tcPr>
          <w:p>
            <w:r>
              <w:t>7</w:t>
            </w:r>
          </w:p>
        </w:tc>
        <w:tc>
          <w:tcPr>
            <w:tcW w:type="dxa" w:w="617"/>
            <w:shd w:fill="006FC0"/>
          </w:tcPr>
          <w:p>
            <w:r>
              <w:t>9.9</w:t>
            </w:r>
          </w:p>
        </w:tc>
        <w:tc>
          <w:tcPr>
            <w:tcW w:type="dxa" w:w="617"/>
            <w:shd w:fill="006FC0"/>
          </w:tcPr>
          <w:p>
            <w:r>
              <w:t>11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промышленности.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использующих цифровые технологии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Объем производства в обрабатывающей</w:t>
            </w:r>
          </w:p>
        </w:tc>
        <w:tc>
          <w:tcPr>
            <w:tcW w:type="dxa" w:w="617"/>
            <w:shd w:fill="006FC0"/>
          </w:tcPr>
          <w:p>
            <w:r>
              <w:t>млрд тенге</w:t>
            </w:r>
          </w:p>
        </w:tc>
        <w:tc>
          <w:tcPr>
            <w:tcW w:type="dxa" w:w="617"/>
            <w:shd w:fill="006FC0"/>
          </w:tcPr>
          <w:p>
            <w:r>
              <w:t>13232.7</w:t>
            </w:r>
          </w:p>
        </w:tc>
        <w:tc>
          <w:tcPr>
            <w:tcW w:type="dxa" w:w="617"/>
            <w:shd w:fill="006FC0"/>
          </w:tcPr>
          <w:p>
            <w:r>
              <w:t>14448</w:t>
            </w:r>
          </w:p>
        </w:tc>
        <w:tc>
          <w:tcPr>
            <w:tcW w:type="dxa" w:w="617"/>
            <w:shd w:fill="006FC0"/>
          </w:tcPr>
          <w:p>
            <w:r>
              <w:t>16807</w:t>
            </w:r>
          </w:p>
        </w:tc>
        <w:tc>
          <w:tcPr>
            <w:tcW w:type="dxa" w:w="617"/>
            <w:shd w:fill="006FC0"/>
          </w:tcPr>
          <w:p>
            <w:r>
              <w:t>15791</w:t>
            </w:r>
          </w:p>
        </w:tc>
        <w:tc>
          <w:tcPr>
            <w:tcW w:type="dxa" w:w="617"/>
            <w:shd w:fill="006FC0"/>
          </w:tcPr>
          <w:p>
            <w:r>
              <w:t>20697</w:t>
            </w:r>
          </w:p>
        </w:tc>
        <w:tc>
          <w:tcPr>
            <w:tcW w:type="dxa" w:w="617"/>
            <w:shd w:fill="006FC0"/>
          </w:tcPr>
          <w:p>
            <w:r>
              <w:t>17108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18412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19690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промышленности (по годам)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Рост объема производства нефтегазохимической</w:t>
            </w:r>
          </w:p>
        </w:tc>
        <w:tc>
          <w:tcPr>
            <w:tcW w:type="dxa" w:w="617"/>
            <w:shd w:fill="006FC0"/>
          </w:tcPr>
          <w:p>
            <w:r>
              <w:t>тыс. тонн</w:t>
            </w:r>
          </w:p>
        </w:tc>
        <w:tc>
          <w:tcPr>
            <w:tcW w:type="dxa" w:w="617"/>
            <w:shd w:fill="006FC0"/>
          </w:tcPr>
          <w:p>
            <w:r>
              <w:t>360</w:t>
            </w:r>
          </w:p>
        </w:tc>
        <w:tc>
          <w:tcPr>
            <w:tcW w:type="dxa" w:w="617"/>
            <w:shd w:fill="006FC0"/>
          </w:tcPr>
          <w:p>
            <w:r>
              <w:t>140</w:t>
            </w:r>
          </w:p>
        </w:tc>
        <w:tc>
          <w:tcPr>
            <w:tcW w:type="dxa" w:w="617"/>
            <w:shd w:fill="006FC0"/>
          </w:tcPr>
          <w:p>
            <w:r>
              <w:t>190</w:t>
            </w:r>
          </w:p>
        </w:tc>
        <w:tc>
          <w:tcPr>
            <w:tcW w:type="dxa" w:w="617"/>
            <w:shd w:fill="006FC0"/>
          </w:tcPr>
          <w:p>
            <w:r>
              <w:t>560</w:t>
            </w:r>
          </w:p>
        </w:tc>
        <w:tc>
          <w:tcPr>
            <w:tcW w:type="dxa" w:w="617"/>
            <w:shd w:fill="006FC0"/>
          </w:tcPr>
          <w:p>
            <w:r>
              <w:t>271.4</w:t>
            </w:r>
          </w:p>
        </w:tc>
        <w:tc>
          <w:tcPr>
            <w:tcW w:type="dxa" w:w="617"/>
            <w:shd w:fill="006FC0"/>
          </w:tcPr>
          <w:p>
            <w:r>
              <w:t>920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1530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3</w:t>
            </w:r>
          </w:p>
        </w:tc>
        <w:tc>
          <w:tcPr>
            <w:tcW w:type="dxa" w:w="617"/>
            <w:shd w:fill="006FC0"/>
          </w:tcPr>
          <w:p>
            <w:r>
              <w:t>продукции (с накоплением)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Охват геолого-геофизической изученностью на площади 683.9 тыс. кв. км (с накоплением)</w:t>
            </w:r>
          </w:p>
        </w:tc>
        <w:tc>
          <w:tcPr>
            <w:tcW w:type="dxa" w:w="617"/>
            <w:shd w:fill="006FC0"/>
          </w:tcPr>
          <w:p>
            <w:r>
              <w:t>тыс. кв. км</w:t>
            </w:r>
          </w:p>
        </w:tc>
        <w:tc>
          <w:tcPr>
            <w:tcW w:type="dxa" w:w="617"/>
            <w:shd w:fill="006FC0"/>
          </w:tcPr>
          <w:p>
            <w:r>
              <w:t>1577</w:t>
            </w:r>
          </w:p>
        </w:tc>
        <w:tc>
          <w:tcPr>
            <w:tcW w:type="dxa" w:w="617"/>
            <w:shd w:fill="006FC0"/>
          </w:tcPr>
          <w:p>
            <w:r>
              <w:t>1582</w:t>
            </w:r>
          </w:p>
        </w:tc>
        <w:tc>
          <w:tcPr>
            <w:tcW w:type="dxa" w:w="617"/>
            <w:shd w:fill="006FC0"/>
          </w:tcPr>
          <w:p>
            <w:r>
              <w:t>1582</w:t>
            </w:r>
          </w:p>
        </w:tc>
        <w:tc>
          <w:tcPr>
            <w:tcW w:type="dxa" w:w="617"/>
            <w:shd w:fill="006FC0"/>
          </w:tcPr>
          <w:p>
            <w:r>
              <w:t>1744</w:t>
            </w:r>
          </w:p>
        </w:tc>
        <w:tc>
          <w:tcPr>
            <w:tcW w:type="dxa" w:w="617"/>
            <w:shd w:fill="006FC0"/>
          </w:tcPr>
          <w:p>
            <w:r>
              <w:t>1744</w:t>
            </w:r>
          </w:p>
        </w:tc>
        <w:tc>
          <w:tcPr>
            <w:tcW w:type="dxa" w:w="617"/>
            <w:shd w:fill="006FC0"/>
          </w:tcPr>
          <w:p>
            <w:r>
              <w:t>1875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1989.5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2260.4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Количество сформированных .ед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инвестиционных пакетов геологической информации (с накоплением)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Уровень обеспеченности государственной инфраструктурой по хранению и обработке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геологических материалов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Объем вводимых</w:t>
            </w:r>
          </w:p>
        </w:tc>
        <w:tc>
          <w:tcPr>
            <w:tcW w:type="dxa" w:w="617"/>
            <w:shd w:fill="006FC0"/>
          </w:tcPr>
          <w:p>
            <w:r>
              <w:t>МВт</w:t>
            </w:r>
          </w:p>
        </w:tc>
        <w:tc>
          <w:tcPr>
            <w:tcW w:type="dxa" w:w="617"/>
            <w:shd w:fill="006FC0"/>
          </w:tcPr>
          <w:p>
            <w:r>
              <w:t>63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295</w:t>
            </w:r>
          </w:p>
        </w:tc>
        <w:tc>
          <w:tcPr>
            <w:tcW w:type="dxa" w:w="617"/>
            <w:shd w:fill="006FC0"/>
          </w:tcPr>
          <w:p>
            <w:r>
              <w:t>57</w:t>
            </w:r>
          </w:p>
        </w:tc>
        <w:tc>
          <w:tcPr>
            <w:tcW w:type="dxa" w:w="617"/>
            <w:shd w:fill="006FC0"/>
          </w:tcPr>
          <w:p>
            <w:r>
              <w:t>419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1445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1604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электрических мощностей путем реализации 13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7</w:t>
            </w:r>
          </w:p>
        </w:tc>
        <w:tc>
          <w:tcPr>
            <w:tcW w:type="dxa" w:w="617"/>
            <w:shd w:fill="006FC0"/>
          </w:tcPr>
          <w:p>
            <w:r>
              <w:t>инвестиционных соглашений с энергопроизводящими организациями (с накоплением)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Объем вводимых электрических мощностей ПГУ (г. Алматы. Алматинская. Туркестанская и</w:t>
            </w:r>
          </w:p>
        </w:tc>
        <w:tc>
          <w:tcPr>
            <w:tcW w:type="dxa" w:w="617"/>
            <w:shd w:fill="006FC0"/>
          </w:tcPr>
          <w:p>
            <w:r>
              <w:t>МВт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200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 области) (с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8</w:t>
            </w:r>
          </w:p>
        </w:tc>
        <w:tc>
          <w:tcPr>
            <w:tcW w:type="dxa" w:w="617"/>
            <w:shd w:fill="006FC0"/>
          </w:tcPr>
          <w:p>
            <w:r>
              <w:t>накоплением)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Рост протяженности второй цепи транзита между</w:t>
            </w:r>
          </w:p>
        </w:tc>
        <w:tc>
          <w:tcPr>
            <w:tcW w:type="dxa" w:w="617"/>
            <w:shd w:fill="006FC0"/>
          </w:tcPr>
          <w:p>
            <w:r>
              <w:t>км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50</w:t>
            </w:r>
          </w:p>
        </w:tc>
        <w:tc>
          <w:tcPr>
            <w:tcW w:type="dxa" w:w="617"/>
            <w:shd w:fill="006FC0"/>
          </w:tcPr>
          <w:p>
            <w:r>
              <w:t>53.4</w:t>
            </w:r>
          </w:p>
        </w:tc>
        <w:tc>
          <w:tcPr>
            <w:tcW w:type="dxa" w:w="617"/>
            <w:shd w:fill="006FC0"/>
          </w:tcPr>
          <w:p>
            <w:r>
              <w:t>250</w:t>
            </w:r>
          </w:p>
        </w:tc>
        <w:tc>
          <w:tcPr>
            <w:tcW w:type="dxa" w:w="617"/>
            <w:shd w:fill="006FC0"/>
          </w:tcPr>
          <w:p>
            <w:r>
              <w:t>268</w:t>
            </w:r>
          </w:p>
        </w:tc>
        <w:tc>
          <w:tcPr>
            <w:tcW w:type="dxa" w:w="617"/>
            <w:shd w:fill="006FC0"/>
          </w:tcPr>
          <w:p>
            <w:r>
              <w:t>780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Западно-Казахстанской.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9</w:t>
            </w:r>
          </w:p>
        </w:tc>
        <w:tc>
          <w:tcPr>
            <w:tcW w:type="dxa" w:w="617"/>
            <w:shd w:fill="006FC0"/>
          </w:tcPr>
          <w:p>
            <w:r>
              <w:t>Атырауской и Мангистауской областями (220 кВ) (снакоплением)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 xml:space="preserve">Объем вводимых электрических мощностей ВИЭ (с накоплением) 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1600</w:t>
            </w:r>
          </w:p>
        </w:tc>
        <w:tc>
          <w:tcPr>
            <w:tcW w:type="dxa" w:w="617"/>
            <w:shd w:fill="006FC0"/>
          </w:tcPr>
          <w:p>
            <w:r>
              <w:t>2000</w:t>
            </w:r>
          </w:p>
        </w:tc>
        <w:tc>
          <w:tcPr>
            <w:tcW w:type="dxa" w:w="617"/>
            <w:shd w:fill="006FC0"/>
          </w:tcPr>
          <w:p>
            <w:r>
              <w:t>2010</w:t>
            </w:r>
          </w:p>
        </w:tc>
        <w:tc>
          <w:tcPr>
            <w:tcW w:type="dxa" w:w="617"/>
            <w:shd w:fill="006FC0"/>
          </w:tcPr>
          <w:p>
            <w:r>
              <w:t>2300</w:t>
            </w:r>
          </w:p>
        </w:tc>
        <w:tc>
          <w:tcPr>
            <w:tcW w:type="dxa" w:w="617"/>
            <w:shd w:fill="006FC0"/>
          </w:tcPr>
          <w:p>
            <w:r>
              <w:t>2388</w:t>
            </w:r>
          </w:p>
        </w:tc>
        <w:tc>
          <w:tcPr>
            <w:tcW w:type="dxa" w:w="617"/>
            <w:shd w:fill="006FC0"/>
          </w:tcPr>
          <w:p>
            <w:r>
              <w:t>2600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МВт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Доля несырьевого экспорта в общем объеме внешней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32</w:t>
            </w:r>
          </w:p>
        </w:tc>
        <w:tc>
          <w:tcPr>
            <w:tcW w:type="dxa" w:w="617"/>
            <w:shd w:fill="006FC0"/>
          </w:tcPr>
          <w:p>
            <w:r>
              <w:t>40</w:t>
            </w:r>
          </w:p>
        </w:tc>
        <w:tc>
          <w:tcPr>
            <w:tcW w:type="dxa" w:w="617"/>
            <w:shd w:fill="006FC0"/>
          </w:tcPr>
          <w:p>
            <w:r>
              <w:t>38.7</w:t>
            </w:r>
          </w:p>
        </w:tc>
        <w:tc>
          <w:tcPr>
            <w:tcW w:type="dxa" w:w="617"/>
            <w:shd w:fill="006FC0"/>
          </w:tcPr>
          <w:p>
            <w:r>
              <w:t>41.1</w:t>
            </w:r>
          </w:p>
        </w:tc>
        <w:tc>
          <w:tcPr>
            <w:tcW w:type="dxa" w:w="617"/>
            <w:shd w:fill="006FC0"/>
          </w:tcPr>
          <w:p>
            <w:r>
              <w:t>37.1</w:t>
            </w:r>
          </w:p>
        </w:tc>
        <w:tc>
          <w:tcPr>
            <w:tcW w:type="dxa" w:w="617"/>
            <w:shd w:fill="006FC0"/>
          </w:tcPr>
          <w:p>
            <w:r>
              <w:t>43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11</w:t>
            </w:r>
          </w:p>
        </w:tc>
        <w:tc>
          <w:tcPr>
            <w:tcW w:type="dxa" w:w="617"/>
            <w:shd w:fill="006FC0"/>
          </w:tcPr>
          <w:p>
            <w:r>
              <w:t>торговли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Увеличение количества активных экспортеров до</w:t>
            </w:r>
          </w:p>
        </w:tc>
        <w:tc>
          <w:tcPr>
            <w:tcW w:type="dxa" w:w="617"/>
            <w:shd w:fill="006FC0"/>
          </w:tcPr>
          <w:p>
            <w:r>
              <w:t>ед.</w:t>
            </w:r>
          </w:p>
        </w:tc>
        <w:tc>
          <w:tcPr>
            <w:tcW w:type="dxa" w:w="617"/>
            <w:shd w:fill="006FC0"/>
          </w:tcPr>
          <w:p>
            <w:r>
              <w:t>435</w:t>
            </w:r>
          </w:p>
        </w:tc>
        <w:tc>
          <w:tcPr>
            <w:tcW w:type="dxa" w:w="617"/>
            <w:shd w:fill="006FC0"/>
          </w:tcPr>
          <w:p>
            <w:r>
              <w:t>545</w:t>
            </w:r>
          </w:p>
        </w:tc>
        <w:tc>
          <w:tcPr>
            <w:tcW w:type="dxa" w:w="617"/>
            <w:shd w:fill="006FC0"/>
          </w:tcPr>
          <w:p>
            <w:r>
              <w:t>546</w:t>
            </w:r>
          </w:p>
        </w:tc>
        <w:tc>
          <w:tcPr>
            <w:tcW w:type="dxa" w:w="617"/>
            <w:shd w:fill="006FC0"/>
          </w:tcPr>
          <w:p>
            <w:r>
              <w:t>650</w:t>
            </w:r>
          </w:p>
        </w:tc>
        <w:tc>
          <w:tcPr>
            <w:tcW w:type="dxa" w:w="617"/>
            <w:shd w:fill="006FC0"/>
          </w:tcPr>
          <w:p>
            <w:r>
              <w:t>650</w:t>
            </w:r>
          </w:p>
        </w:tc>
        <w:tc>
          <w:tcPr>
            <w:tcW w:type="dxa" w:w="617"/>
            <w:shd w:fill="006FC0"/>
          </w:tcPr>
          <w:p>
            <w:r>
              <w:t>760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12</w:t>
            </w:r>
          </w:p>
        </w:tc>
        <w:tc>
          <w:tcPr>
            <w:tcW w:type="dxa" w:w="617"/>
            <w:shd w:fill="006FC0"/>
          </w:tcPr>
          <w:p>
            <w:r>
              <w:t>1000 (с накоплением)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Доля модернизированных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3</w:t>
            </w:r>
          </w:p>
        </w:tc>
        <w:tc>
          <w:tcPr>
            <w:tcW w:type="dxa" w:w="617"/>
            <w:shd w:fill="006FC0"/>
          </w:tcPr>
          <w:p>
            <w:r>
              <w:t>6.7</w:t>
            </w:r>
          </w:p>
        </w:tc>
        <w:tc>
          <w:tcPr>
            <w:tcW w:type="dxa" w:w="617"/>
            <w:shd w:fill="006FC0"/>
          </w:tcPr>
          <w:p>
            <w:r>
              <w:t>8</w:t>
            </w:r>
          </w:p>
        </w:tc>
        <w:tc>
          <w:tcPr>
            <w:tcW w:type="dxa" w:w="617"/>
            <w:shd w:fill="006FC0"/>
          </w:tcPr>
          <w:p>
            <w:r>
              <w:t>8.4</w:t>
            </w:r>
          </w:p>
        </w:tc>
        <w:tc>
          <w:tcPr>
            <w:tcW w:type="dxa" w:w="617"/>
            <w:shd w:fill="006FC0"/>
          </w:tcPr>
          <w:p>
            <w:r>
              <w:t>13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испытательных лабораторий от общего количества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13</w:t>
            </w:r>
          </w:p>
        </w:tc>
        <w:tc>
          <w:tcPr>
            <w:tcW w:type="dxa" w:w="617"/>
            <w:shd w:fill="006FC0"/>
          </w:tcPr>
          <w:p>
            <w:r>
              <w:t>испытательных лабораторий к уровню 2020 года (2020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– 915)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 xml:space="preserve">НАЦИОНАЛЬНЫЙ ПРОЕКТ ПО РАЗВИТИЮ ПРЕДПРИНИМАТЕЛЬСТВА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  <w:shd w:fill="006FC0"/>
          </w:tcPr>
          <w:p>
            <w:r>
              <w:t>№</w:t>
            </w:r>
          </w:p>
        </w:tc>
        <w:tc>
          <w:tcPr>
            <w:tcW w:type="dxa" w:w="617"/>
            <w:shd w:fill="006FC0"/>
          </w:tcPr>
          <w:p>
            <w:r>
              <w:t>Показатели результатов</w:t>
            </w:r>
          </w:p>
        </w:tc>
        <w:tc>
          <w:tcPr>
            <w:tcW w:type="dxa" w:w="617"/>
            <w:shd w:fill="006FC0"/>
          </w:tcPr>
          <w:p>
            <w:r>
              <w:t>ед. изм.</w:t>
            </w:r>
          </w:p>
        </w:tc>
        <w:tc>
          <w:tcPr>
            <w:tcW w:type="dxa" w:w="617"/>
            <w:shd w:fill="006FC0"/>
          </w:tcPr>
          <w:p>
            <w:r>
              <w:t>2020 год</w:t>
            </w:r>
          </w:p>
        </w:tc>
        <w:tc>
          <w:tcPr>
            <w:tcW w:type="dxa" w:w="617"/>
            <w:shd w:fill="006FC0"/>
          </w:tcPr>
          <w:p>
            <w:r>
              <w:t>2021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2022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2023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2024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2025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Увеличение доли лиц,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30</w:t>
            </w:r>
          </w:p>
        </w:tc>
        <w:tc>
          <w:tcPr>
            <w:tcW w:type="dxa" w:w="617"/>
            <w:shd w:fill="006FC0"/>
          </w:tcPr>
          <w:p>
            <w:r>
              <w:t>35</w:t>
            </w:r>
          </w:p>
        </w:tc>
        <w:tc>
          <w:tcPr>
            <w:tcW w:type="dxa" w:w="617"/>
            <w:shd w:fill="006FC0"/>
          </w:tcPr>
          <w:p>
            <w:r>
              <w:t>39.4</w:t>
            </w:r>
          </w:p>
        </w:tc>
        <w:tc>
          <w:tcPr>
            <w:tcW w:type="dxa" w:w="617"/>
            <w:shd w:fill="006FC0"/>
          </w:tcPr>
          <w:p>
            <w:r>
              <w:t>40</w:t>
            </w:r>
          </w:p>
        </w:tc>
        <w:tc>
          <w:tcPr>
            <w:tcW w:type="dxa" w:w="617"/>
            <w:shd w:fill="006FC0"/>
          </w:tcPr>
          <w:p>
            <w:r>
              <w:t>40.4</w:t>
            </w:r>
          </w:p>
        </w:tc>
        <w:tc>
          <w:tcPr>
            <w:tcW w:type="dxa" w:w="617"/>
            <w:shd w:fill="006FC0"/>
          </w:tcPr>
          <w:p>
            <w:r>
              <w:t>45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открывших собственное дело, после обучения в рамках проекта "Бастау Бизнес"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Количество субъектов предпринимательства, получивших нефинансовые</w:t>
            </w:r>
          </w:p>
        </w:tc>
        <w:tc>
          <w:tcPr>
            <w:tcW w:type="dxa" w:w="617"/>
            <w:shd w:fill="006FC0"/>
          </w:tcPr>
          <w:p>
            <w:r>
              <w:t>Ед.</w:t>
            </w:r>
          </w:p>
        </w:tc>
        <w:tc>
          <w:tcPr>
            <w:tcW w:type="dxa" w:w="617"/>
            <w:shd w:fill="006FC0"/>
          </w:tcPr>
          <w:p>
            <w:r>
              <w:t>136491</w:t>
            </w:r>
          </w:p>
        </w:tc>
        <w:tc>
          <w:tcPr>
            <w:tcW w:type="dxa" w:w="617"/>
            <w:shd w:fill="006FC0"/>
          </w:tcPr>
          <w:p>
            <w:r>
              <w:t>177445</w:t>
            </w:r>
          </w:p>
        </w:tc>
        <w:tc>
          <w:tcPr>
            <w:tcW w:type="dxa" w:w="617"/>
            <w:shd w:fill="006FC0"/>
          </w:tcPr>
          <w:p>
            <w:r>
              <w:t>196000</w:t>
            </w:r>
          </w:p>
        </w:tc>
        <w:tc>
          <w:tcPr>
            <w:tcW w:type="dxa" w:w="617"/>
            <w:shd w:fill="006FC0"/>
          </w:tcPr>
          <w:p>
            <w:r>
              <w:t>115160</w:t>
            </w:r>
          </w:p>
        </w:tc>
        <w:tc>
          <w:tcPr>
            <w:tcW w:type="dxa" w:w="617"/>
            <w:shd w:fill="006FC0"/>
          </w:tcPr>
          <w:p>
            <w:r>
              <w:t>158234</w:t>
            </w:r>
          </w:p>
        </w:tc>
        <w:tc>
          <w:tcPr>
            <w:tcW w:type="dxa" w:w="617"/>
            <w:shd w:fill="006FC0"/>
          </w:tcPr>
          <w:p>
            <w:r>
              <w:t>115160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115160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115015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меры поддержки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Увеличение доли лиц, трудоустроенных на постоянные рабочие места после организации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47</w:t>
            </w:r>
          </w:p>
        </w:tc>
        <w:tc>
          <w:tcPr>
            <w:tcW w:type="dxa" w:w="617"/>
            <w:shd w:fill="006FC0"/>
          </w:tcPr>
          <w:p>
            <w:r>
              <w:t>50</w:t>
            </w:r>
          </w:p>
        </w:tc>
        <w:tc>
          <w:tcPr>
            <w:tcW w:type="dxa" w:w="617"/>
            <w:shd w:fill="006FC0"/>
          </w:tcPr>
          <w:p>
            <w:r>
              <w:t>40.5</w:t>
            </w:r>
          </w:p>
        </w:tc>
        <w:tc>
          <w:tcPr>
            <w:tcW w:type="dxa" w:w="617"/>
            <w:shd w:fill="006FC0"/>
          </w:tcPr>
          <w:p>
            <w:r>
              <w:t>55</w:t>
            </w:r>
          </w:p>
        </w:tc>
        <w:tc>
          <w:tcPr>
            <w:tcW w:type="dxa" w:w="617"/>
            <w:shd w:fill="006FC0"/>
          </w:tcPr>
          <w:p>
            <w:r>
              <w:t>55</w:t>
            </w:r>
          </w:p>
        </w:tc>
        <w:tc>
          <w:tcPr>
            <w:tcW w:type="dxa" w:w="617"/>
            <w:shd w:fill="006FC0"/>
          </w:tcPr>
          <w:p>
            <w:r>
              <w:t>60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субсидируемых рабочих мест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Увеличение доли частного сектора в составе предприятий, участвующих в организации субсидируемых рабочих мест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50</w:t>
            </w:r>
          </w:p>
        </w:tc>
        <w:tc>
          <w:tcPr>
            <w:tcW w:type="dxa" w:w="617"/>
            <w:shd w:fill="006FC0"/>
          </w:tcPr>
          <w:p>
            <w:r>
              <w:t>54</w:t>
            </w:r>
          </w:p>
        </w:tc>
        <w:tc>
          <w:tcPr>
            <w:tcW w:type="dxa" w:w="617"/>
            <w:shd w:fill="006FC0"/>
          </w:tcPr>
          <w:p>
            <w:r>
              <w:t>51.7</w:t>
            </w:r>
          </w:p>
        </w:tc>
        <w:tc>
          <w:tcPr>
            <w:tcW w:type="dxa" w:w="617"/>
            <w:shd w:fill="006FC0"/>
          </w:tcPr>
          <w:p>
            <w:r>
              <w:t>58</w:t>
            </w:r>
          </w:p>
        </w:tc>
        <w:tc>
          <w:tcPr>
            <w:tcW w:type="dxa" w:w="617"/>
            <w:shd w:fill="006FC0"/>
          </w:tcPr>
          <w:p>
            <w:r>
              <w:t>58</w:t>
            </w:r>
          </w:p>
        </w:tc>
        <w:tc>
          <w:tcPr>
            <w:tcW w:type="dxa" w:w="617"/>
            <w:shd w:fill="006FC0"/>
          </w:tcPr>
          <w:p>
            <w:r>
              <w:t>62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Повышение уровня трудоустройства после краткосрочного профессионального обучения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52</w:t>
            </w:r>
          </w:p>
        </w:tc>
        <w:tc>
          <w:tcPr>
            <w:tcW w:type="dxa" w:w="617"/>
            <w:shd w:fill="006FC0"/>
          </w:tcPr>
          <w:p>
            <w:r>
              <w:t>55</w:t>
            </w:r>
          </w:p>
        </w:tc>
        <w:tc>
          <w:tcPr>
            <w:tcW w:type="dxa" w:w="617"/>
            <w:shd w:fill="006FC0"/>
          </w:tcPr>
          <w:p>
            <w:r>
              <w:t>86.8</w:t>
            </w:r>
          </w:p>
        </w:tc>
        <w:tc>
          <w:tcPr>
            <w:tcW w:type="dxa" w:w="617"/>
            <w:shd w:fill="006FC0"/>
          </w:tcPr>
          <w:p>
            <w:r>
              <w:t>60</w:t>
            </w:r>
          </w:p>
        </w:tc>
        <w:tc>
          <w:tcPr>
            <w:tcW w:type="dxa" w:w="617"/>
            <w:shd w:fill="006FC0"/>
          </w:tcPr>
          <w:p>
            <w:r>
              <w:t>89.9</w:t>
            </w:r>
          </w:p>
        </w:tc>
        <w:tc>
          <w:tcPr>
            <w:tcW w:type="dxa" w:w="617"/>
            <w:shd w:fill="006FC0"/>
          </w:tcPr>
          <w:p>
            <w:r>
              <w:t>65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Снижение регуляторной нагрузки на МСП путем инвентаризации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40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6</w:t>
            </w:r>
          </w:p>
        </w:tc>
        <w:tc>
          <w:tcPr>
            <w:tcW w:type="dxa" w:w="617"/>
            <w:shd w:fill="006FC0"/>
          </w:tcPr>
          <w:p>
            <w:r>
              <w:t>обязательных требований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Снижение количества информационных инстру-ментов (отчетов бизнеса)</w:t>
            </w:r>
          </w:p>
        </w:tc>
        <w:tc>
          <w:tcPr>
            <w:tcW w:type="dxa" w:w="617"/>
            <w:shd w:fill="006FC0"/>
          </w:tcPr>
          <w:p>
            <w:r>
              <w:t>ед,</w:t>
            </w:r>
          </w:p>
        </w:tc>
        <w:tc>
          <w:tcPr>
            <w:tcW w:type="dxa" w:w="617"/>
            <w:shd w:fill="006FC0"/>
          </w:tcPr>
          <w:p>
            <w:r>
              <w:t>439</w:t>
            </w:r>
          </w:p>
        </w:tc>
        <w:tc>
          <w:tcPr>
            <w:tcW w:type="dxa" w:w="617"/>
            <w:shd w:fill="006FC0"/>
          </w:tcPr>
          <w:p>
            <w:r>
              <w:t>435</w:t>
            </w:r>
          </w:p>
        </w:tc>
        <w:tc>
          <w:tcPr>
            <w:tcW w:type="dxa" w:w="617"/>
            <w:shd w:fill="006FC0"/>
          </w:tcPr>
          <w:p>
            <w:r>
              <w:t>435</w:t>
            </w:r>
          </w:p>
        </w:tc>
        <w:tc>
          <w:tcPr>
            <w:tcW w:type="dxa" w:w="617"/>
            <w:shd w:fill="006FC0"/>
          </w:tcPr>
          <w:p>
            <w:r>
              <w:t>400</w:t>
            </w:r>
          </w:p>
        </w:tc>
        <w:tc>
          <w:tcPr>
            <w:tcW w:type="dxa" w:w="617"/>
            <w:shd w:fill="006FC0"/>
          </w:tcPr>
          <w:p>
            <w:r>
              <w:t>383</w:t>
            </w:r>
          </w:p>
        </w:tc>
        <w:tc>
          <w:tcPr>
            <w:tcW w:type="dxa" w:w="617"/>
            <w:shd w:fill="006FC0"/>
          </w:tcPr>
          <w:p>
            <w:r>
              <w:t>360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330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290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Увеличение доли государственных услуг для предпринимателей, оказанных посредством портала "Правительство для бизнеса"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20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Количество субъектов предпринимательства, получивших финансовые</w:t>
            </w:r>
          </w:p>
        </w:tc>
        <w:tc>
          <w:tcPr>
            <w:tcW w:type="dxa" w:w="617"/>
            <w:shd w:fill="006FC0"/>
          </w:tcPr>
          <w:p>
            <w:r>
              <w:t>ед,</w:t>
            </w:r>
          </w:p>
        </w:tc>
        <w:tc>
          <w:tcPr>
            <w:tcW w:type="dxa" w:w="617"/>
            <w:shd w:fill="006FC0"/>
          </w:tcPr>
          <w:p>
            <w:r>
              <w:t>22099</w:t>
            </w:r>
          </w:p>
        </w:tc>
        <w:tc>
          <w:tcPr>
            <w:tcW w:type="dxa" w:w="617"/>
            <w:shd w:fill="006FC0"/>
          </w:tcPr>
          <w:p>
            <w:r>
              <w:t>30569</w:t>
            </w:r>
          </w:p>
        </w:tc>
        <w:tc>
          <w:tcPr>
            <w:tcW w:type="dxa" w:w="617"/>
            <w:shd w:fill="006FC0"/>
          </w:tcPr>
          <w:p>
            <w:r>
              <w:t>49817</w:t>
            </w:r>
          </w:p>
        </w:tc>
        <w:tc>
          <w:tcPr>
            <w:tcW w:type="dxa" w:w="617"/>
            <w:shd w:fill="006FC0"/>
          </w:tcPr>
          <w:p>
            <w:r>
              <w:t>4554</w:t>
            </w:r>
          </w:p>
        </w:tc>
        <w:tc>
          <w:tcPr>
            <w:tcW w:type="dxa" w:w="617"/>
            <w:shd w:fill="006FC0"/>
          </w:tcPr>
          <w:p>
            <w:r>
              <w:t>46008</w:t>
            </w:r>
          </w:p>
        </w:tc>
        <w:tc>
          <w:tcPr>
            <w:tcW w:type="dxa" w:w="617"/>
            <w:shd w:fill="006FC0"/>
          </w:tcPr>
          <w:p>
            <w:r>
              <w:t>4202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5857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6449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9</w:t>
            </w:r>
          </w:p>
        </w:tc>
        <w:tc>
          <w:tcPr>
            <w:tcW w:type="dxa" w:w="617"/>
            <w:shd w:fill="006FC0"/>
          </w:tcPr>
          <w:p>
            <w:r>
              <w:t>меры поддержки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Создание новых субъектов предпринимательства на селе</w:t>
            </w:r>
          </w:p>
        </w:tc>
        <w:tc>
          <w:tcPr>
            <w:tcW w:type="dxa" w:w="617"/>
            <w:shd w:fill="006FC0"/>
          </w:tcPr>
          <w:p>
            <w:r>
              <w:t>тыс, ед,</w:t>
            </w:r>
          </w:p>
        </w:tc>
        <w:tc>
          <w:tcPr>
            <w:tcW w:type="dxa" w:w="617"/>
            <w:shd w:fill="006FC0"/>
          </w:tcPr>
          <w:p>
            <w:r>
              <w:t>40</w:t>
            </w:r>
          </w:p>
        </w:tc>
        <w:tc>
          <w:tcPr>
            <w:tcW w:type="dxa" w:w="617"/>
            <w:shd w:fill="006FC0"/>
          </w:tcPr>
          <w:p>
            <w:r>
              <w:t>15</w:t>
            </w:r>
          </w:p>
        </w:tc>
        <w:tc>
          <w:tcPr>
            <w:tcW w:type="dxa" w:w="617"/>
            <w:shd w:fill="006FC0"/>
          </w:tcPr>
          <w:p>
            <w:r>
              <w:t>39.7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7.824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Увеличение количества многоформатных торговых</w:t>
            </w:r>
          </w:p>
        </w:tc>
        <w:tc>
          <w:tcPr>
            <w:tcW w:type="dxa" w:w="617"/>
            <w:shd w:fill="006FC0"/>
          </w:tcPr>
          <w:p>
            <w:r>
              <w:t>ед,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6</w:t>
            </w:r>
          </w:p>
        </w:tc>
        <w:tc>
          <w:tcPr>
            <w:tcW w:type="dxa" w:w="617"/>
            <w:shd w:fill="006FC0"/>
          </w:tcPr>
          <w:p>
            <w:r>
              <w:t>6</w:t>
            </w:r>
          </w:p>
        </w:tc>
        <w:tc>
          <w:tcPr>
            <w:tcW w:type="dxa" w:w="617"/>
            <w:shd w:fill="006FC0"/>
          </w:tcPr>
          <w:p>
            <w:r>
              <w:t>53</w:t>
            </w:r>
          </w:p>
        </w:tc>
        <w:tc>
          <w:tcPr>
            <w:tcW w:type="dxa" w:w="617"/>
            <w:shd w:fill="006FC0"/>
          </w:tcPr>
          <w:p>
            <w:r>
              <w:t>39</w:t>
            </w:r>
          </w:p>
        </w:tc>
        <w:tc>
          <w:tcPr>
            <w:tcW w:type="dxa" w:w="617"/>
            <w:shd w:fill="006FC0"/>
          </w:tcPr>
          <w:p>
            <w:r>
              <w:t>82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111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132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11</w:t>
            </w:r>
          </w:p>
        </w:tc>
        <w:tc>
          <w:tcPr>
            <w:tcW w:type="dxa" w:w="617"/>
            <w:shd w:fill="006FC0"/>
          </w:tcPr>
          <w:p>
            <w:r>
              <w:t>объектов ( с накоплением)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Доля инфраструктуры ОРЦ "Хранение", обеспечивающей доступ к ней средних и мелких товаропроизводителей, в том числе личных подсобных хозяйств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40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13</w:t>
            </w:r>
          </w:p>
        </w:tc>
        <w:tc>
          <w:tcPr>
            <w:tcW w:type="dxa" w:w="617"/>
            <w:shd w:fill="006FC0"/>
          </w:tcPr>
          <w:p>
            <w:r>
              <w:t>Увеличение количества</w:t>
            </w:r>
          </w:p>
        </w:tc>
        <w:tc>
          <w:tcPr>
            <w:tcW w:type="dxa" w:w="617"/>
            <w:shd w:fill="006FC0"/>
          </w:tcPr>
          <w:p>
            <w:r>
              <w:t>млн чел,</w:t>
            </w:r>
          </w:p>
        </w:tc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5.3</w:t>
            </w:r>
          </w:p>
        </w:tc>
        <w:tc>
          <w:tcPr>
            <w:tcW w:type="dxa" w:w="617"/>
            <w:shd w:fill="006FC0"/>
          </w:tcPr>
          <w:p>
            <w:r>
              <w:t>6.9</w:t>
            </w:r>
          </w:p>
        </w:tc>
        <w:tc>
          <w:tcPr>
            <w:tcW w:type="dxa" w:w="617"/>
            <w:shd w:fill="006FC0"/>
          </w:tcPr>
          <w:p>
            <w:r>
              <w:t>6</w:t>
            </w:r>
          </w:p>
        </w:tc>
        <w:tc>
          <w:tcPr>
            <w:tcW w:type="dxa" w:w="617"/>
            <w:shd w:fill="006FC0"/>
          </w:tcPr>
          <w:p>
            <w:r>
              <w:t>8.6</w:t>
            </w:r>
          </w:p>
        </w:tc>
        <w:tc>
          <w:tcPr>
            <w:tcW w:type="dxa" w:w="617"/>
            <w:shd w:fill="006FC0"/>
          </w:tcPr>
          <w:p>
            <w:r>
              <w:t>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внутренних туристов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14</w:t>
            </w:r>
          </w:p>
        </w:tc>
        <w:tc>
          <w:tcPr>
            <w:tcW w:type="dxa" w:w="617"/>
            <w:shd w:fill="006FC0"/>
          </w:tcPr>
          <w:p>
            <w:r>
              <w:t>Увеличение количества</w:t>
            </w:r>
          </w:p>
        </w:tc>
        <w:tc>
          <w:tcPr>
            <w:tcW w:type="dxa" w:w="617"/>
            <w:shd w:fill="006FC0"/>
          </w:tcPr>
          <w:p>
            <w:r>
              <w:t>млн чел,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0.4</w:t>
            </w:r>
          </w:p>
        </w:tc>
        <w:tc>
          <w:tcPr>
            <w:tcW w:type="dxa" w:w="617"/>
            <w:shd w:fill="006FC0"/>
          </w:tcPr>
          <w:p>
            <w:r>
              <w:t>0.3</w:t>
            </w:r>
          </w:p>
        </w:tc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0.9</w:t>
            </w:r>
          </w:p>
        </w:tc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въездных туристов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15</w:t>
            </w:r>
          </w:p>
        </w:tc>
        <w:tc>
          <w:tcPr>
            <w:tcW w:type="dxa" w:w="617"/>
            <w:shd w:fill="006FC0"/>
          </w:tcPr>
          <w:p>
            <w:r>
              <w:t>Увеличение экспорта услуг по</w:t>
            </w:r>
          </w:p>
        </w:tc>
        <w:tc>
          <w:tcPr>
            <w:tcW w:type="dxa" w:w="617"/>
            <w:shd w:fill="006FC0"/>
          </w:tcPr>
          <w:p>
            <w:r>
              <w:t>млн долл,</w:t>
            </w:r>
          </w:p>
        </w:tc>
        <w:tc>
          <w:tcPr>
            <w:tcW w:type="dxa" w:w="617"/>
            <w:shd w:fill="006FC0"/>
          </w:tcPr>
          <w:p>
            <w:r>
              <w:t>459</w:t>
            </w:r>
          </w:p>
        </w:tc>
        <w:tc>
          <w:tcPr>
            <w:tcW w:type="dxa" w:w="617"/>
            <w:shd w:fill="006FC0"/>
          </w:tcPr>
          <w:p>
            <w:r>
              <w:t>600</w:t>
            </w:r>
          </w:p>
        </w:tc>
        <w:tc>
          <w:tcPr>
            <w:tcW w:type="dxa" w:w="617"/>
            <w:shd w:fill="006FC0"/>
          </w:tcPr>
          <w:p>
            <w:r>
              <w:t>535.3</w:t>
            </w:r>
          </w:p>
        </w:tc>
        <w:tc>
          <w:tcPr>
            <w:tcW w:type="dxa" w:w="617"/>
            <w:shd w:fill="006FC0"/>
          </w:tcPr>
          <w:p>
            <w:r>
              <w:t>1000</w:t>
            </w:r>
          </w:p>
        </w:tc>
        <w:tc>
          <w:tcPr>
            <w:tcW w:type="dxa" w:w="617"/>
            <w:shd w:fill="006FC0"/>
          </w:tcPr>
          <w:p>
            <w:r>
              <w:t>1290.9</w:t>
            </w:r>
          </w:p>
        </w:tc>
        <w:tc>
          <w:tcPr>
            <w:tcW w:type="dxa" w:w="617"/>
            <w:shd w:fill="006FC0"/>
          </w:tcPr>
          <w:p>
            <w:r>
              <w:t>1600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3000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классификации "Поездки"</w:t>
            </w:r>
          </w:p>
        </w:tc>
        <w:tc>
          <w:tcPr>
            <w:tcW w:type="dxa" w:w="617"/>
            <w:shd w:fill="006FC0"/>
          </w:tcPr>
          <w:p>
            <w:r>
              <w:t>США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16</w:t>
            </w:r>
          </w:p>
        </w:tc>
        <w:tc>
          <w:tcPr>
            <w:tcW w:type="dxa" w:w="617"/>
            <w:shd w:fill="006FC0"/>
          </w:tcPr>
          <w:p>
            <w:r>
              <w:t>Увеличение количества</w:t>
            </w:r>
          </w:p>
        </w:tc>
        <w:tc>
          <w:tcPr>
            <w:tcW w:type="dxa" w:w="617"/>
            <w:shd w:fill="006FC0"/>
          </w:tcPr>
          <w:p>
            <w:r>
              <w:t>койко-мест</w:t>
            </w:r>
          </w:p>
        </w:tc>
        <w:tc>
          <w:tcPr>
            <w:tcW w:type="dxa" w:w="617"/>
            <w:shd w:fill="006FC0"/>
          </w:tcPr>
          <w:p>
            <w:r>
              <w:t>183619</w:t>
            </w:r>
          </w:p>
        </w:tc>
        <w:tc>
          <w:tcPr>
            <w:tcW w:type="dxa" w:w="617"/>
            <w:shd w:fill="006FC0"/>
          </w:tcPr>
          <w:p>
            <w:r>
              <w:t>187673</w:t>
            </w:r>
          </w:p>
        </w:tc>
        <w:tc>
          <w:tcPr>
            <w:tcW w:type="dxa" w:w="617"/>
            <w:shd w:fill="006FC0"/>
          </w:tcPr>
          <w:p>
            <w:r>
              <w:t>191653</w:t>
            </w:r>
          </w:p>
        </w:tc>
        <w:tc>
          <w:tcPr>
            <w:tcW w:type="dxa" w:w="617"/>
            <w:shd w:fill="006FC0"/>
          </w:tcPr>
          <w:p>
            <w:r>
              <w:t>191835</w:t>
            </w:r>
          </w:p>
        </w:tc>
        <w:tc>
          <w:tcPr>
            <w:tcW w:type="dxa" w:w="617"/>
            <w:shd w:fill="006FC0"/>
          </w:tcPr>
          <w:p>
            <w:r>
              <w:t>203531</w:t>
            </w:r>
          </w:p>
        </w:tc>
        <w:tc>
          <w:tcPr>
            <w:tcW w:type="dxa" w:w="617"/>
            <w:shd w:fill="006FC0"/>
          </w:tcPr>
          <w:p>
            <w:r>
              <w:t>196109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200499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205009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номерного фонда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17</w:t>
            </w:r>
          </w:p>
        </w:tc>
        <w:tc>
          <w:tcPr>
            <w:tcW w:type="dxa" w:w="617"/>
            <w:shd w:fill="006FC0"/>
          </w:tcPr>
          <w:p>
            <w:r>
              <w:t>Повышение роста объема инвестиций в отрасль до 6,9 трлн тенге</w:t>
            </w:r>
          </w:p>
        </w:tc>
        <w:tc>
          <w:tcPr>
            <w:tcW w:type="dxa" w:w="617"/>
            <w:shd w:fill="006FC0"/>
          </w:tcPr>
          <w:p>
            <w:r>
              <w:t>млрд тенге</w:t>
            </w:r>
          </w:p>
        </w:tc>
        <w:tc>
          <w:tcPr>
            <w:tcW w:type="dxa" w:w="617"/>
            <w:shd w:fill="006FC0"/>
          </w:tcPr>
          <w:p>
            <w:r>
              <w:t>615</w:t>
            </w:r>
          </w:p>
        </w:tc>
        <w:tc>
          <w:tcPr>
            <w:tcW w:type="dxa" w:w="617"/>
            <w:shd w:fill="006FC0"/>
          </w:tcPr>
          <w:p>
            <w:r>
              <w:t>912</w:t>
            </w:r>
          </w:p>
        </w:tc>
        <w:tc>
          <w:tcPr>
            <w:tcW w:type="dxa" w:w="617"/>
            <w:shd w:fill="006FC0"/>
          </w:tcPr>
          <w:p>
            <w:r>
              <w:t>574.5</w:t>
            </w:r>
          </w:p>
        </w:tc>
        <w:tc>
          <w:tcPr>
            <w:tcW w:type="dxa" w:w="617"/>
            <w:shd w:fill="006FC0"/>
          </w:tcPr>
          <w:p>
            <w:r>
              <w:t>1091</w:t>
            </w:r>
          </w:p>
        </w:tc>
        <w:tc>
          <w:tcPr>
            <w:tcW w:type="dxa" w:w="617"/>
            <w:shd w:fill="006FC0"/>
          </w:tcPr>
          <w:p>
            <w:r>
              <w:t>513</w:t>
            </w:r>
          </w:p>
        </w:tc>
        <w:tc>
          <w:tcPr>
            <w:tcW w:type="dxa" w:w="617"/>
            <w:shd w:fill="006FC0"/>
          </w:tcPr>
          <w:p>
            <w:r>
              <w:t>1332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1627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1991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Увеличение охвата мест размещения информационной системой "eQonaq"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6</w:t>
            </w:r>
          </w:p>
        </w:tc>
        <w:tc>
          <w:tcPr>
            <w:tcW w:type="dxa" w:w="617"/>
            <w:shd w:fill="006FC0"/>
          </w:tcPr>
          <w:p>
            <w:r>
              <w:t>17</w:t>
            </w:r>
          </w:p>
        </w:tc>
        <w:tc>
          <w:tcPr>
            <w:tcW w:type="dxa" w:w="617"/>
            <w:shd w:fill="006FC0"/>
          </w:tcPr>
          <w:p>
            <w:r>
              <w:t>35.9</w:t>
            </w:r>
          </w:p>
        </w:tc>
        <w:tc>
          <w:tcPr>
            <w:tcW w:type="dxa" w:w="617"/>
            <w:shd w:fill="006FC0"/>
          </w:tcPr>
          <w:p>
            <w:r>
              <w:t>25</w:t>
            </w:r>
          </w:p>
        </w:tc>
        <w:tc>
          <w:tcPr>
            <w:tcW w:type="dxa" w:w="617"/>
            <w:shd w:fill="006FC0"/>
          </w:tcPr>
          <w:p>
            <w:r>
              <w:t>50.4</w:t>
            </w:r>
          </w:p>
        </w:tc>
        <w:tc>
          <w:tcPr>
            <w:tcW w:type="dxa" w:w="617"/>
            <w:shd w:fill="006FC0"/>
          </w:tcPr>
          <w:p>
            <w:r>
              <w:t>50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Увеличение охвата цифро-визацией деятельности гидов и экскурсоводов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29</w:t>
            </w:r>
          </w:p>
        </w:tc>
        <w:tc>
          <w:tcPr>
            <w:tcW w:type="dxa" w:w="617"/>
            <w:shd w:fill="006FC0"/>
          </w:tcPr>
          <w:p>
            <w:r>
              <w:t>25</w:t>
            </w:r>
          </w:p>
        </w:tc>
        <w:tc>
          <w:tcPr>
            <w:tcW w:type="dxa" w:w="617"/>
            <w:shd w:fill="006FC0"/>
          </w:tcPr>
          <w:p>
            <w:r>
              <w:t>29</w:t>
            </w:r>
          </w:p>
        </w:tc>
        <w:tc>
          <w:tcPr>
            <w:tcW w:type="dxa" w:w="617"/>
            <w:shd w:fill="006FC0"/>
          </w:tcPr>
          <w:p>
            <w:r>
              <w:t>50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Увеличение охвата субъек-тов туррынка в цифровом модуле (Market-place) для реализации туруслуг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30</w:t>
            </w:r>
          </w:p>
        </w:tc>
        <w:tc>
          <w:tcPr>
            <w:tcW w:type="dxa" w:w="617"/>
            <w:shd w:fill="006FC0"/>
          </w:tcPr>
          <w:p>
            <w:r>
              <w:t>30</w:t>
            </w:r>
          </w:p>
        </w:tc>
        <w:tc>
          <w:tcPr>
            <w:tcW w:type="dxa" w:w="617"/>
            <w:shd w:fill="006FC0"/>
          </w:tcPr>
          <w:p>
            <w:r>
              <w:t>45</w:t>
            </w:r>
          </w:p>
        </w:tc>
        <w:tc>
          <w:tcPr>
            <w:tcW w:type="dxa" w:w="617"/>
            <w:shd w:fill="006FC0"/>
          </w:tcPr>
          <w:p>
            <w:r>
              <w:t>45</w:t>
            </w:r>
          </w:p>
        </w:tc>
        <w:tc>
          <w:tcPr>
            <w:tcW w:type="dxa" w:w="617"/>
            <w:shd w:fill="006FC0"/>
          </w:tcPr>
          <w:p>
            <w:r>
              <w:t>60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Увеличение объема реализуемой электрической энергии на централизованных торгах от общего объема реализации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0.03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2.2</w:t>
            </w:r>
          </w:p>
        </w:tc>
        <w:tc>
          <w:tcPr>
            <w:tcW w:type="dxa" w:w="617"/>
            <w:shd w:fill="006FC0"/>
          </w:tcPr>
          <w:p>
            <w:r>
              <w:t>15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№</w:t>
            </w:r>
          </w:p>
        </w:tc>
        <w:tc>
          <w:tcPr>
            <w:tcW w:type="dxa" w:w="617"/>
            <w:shd w:fill="006FC0"/>
          </w:tcPr>
          <w:p>
            <w:r>
              <w:t>Показатели результатов</w:t>
            </w:r>
          </w:p>
        </w:tc>
        <w:tc>
          <w:tcPr>
            <w:tcW w:type="dxa" w:w="617"/>
            <w:shd w:fill="006FC0"/>
          </w:tcPr>
          <w:p>
            <w:r>
              <w:t>ед,</w:t>
            </w:r>
          </w:p>
        </w:tc>
        <w:tc>
          <w:tcPr>
            <w:tcW w:type="dxa" w:w="617"/>
            <w:shd w:fill="006FC0"/>
          </w:tcPr>
          <w:p>
            <w:r>
              <w:t>2020</w:t>
            </w:r>
          </w:p>
        </w:tc>
        <w:tc>
          <w:tcPr>
            <w:tcW w:type="dxa" w:w="617"/>
            <w:shd w:fill="006FC0"/>
          </w:tcPr>
          <w:p>
            <w:r>
              <w:t>2021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2022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2023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2024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2025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изм,</w:t>
            </w:r>
          </w:p>
        </w:tc>
        <w:tc>
          <w:tcPr>
            <w:tcW w:type="dxa" w:w="617"/>
            <w:shd w:fill="006FC0"/>
          </w:tcPr>
          <w:p>
            <w:r>
              <w:t>год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Поэтапное сокращение разницы и отмена дифференциации тарифов между группами потребителей на услуги электроснабжения: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74</w:t>
            </w:r>
          </w:p>
        </w:tc>
        <w:tc>
          <w:tcPr>
            <w:tcW w:type="dxa" w:w="617"/>
            <w:shd w:fill="006FC0"/>
          </w:tcPr>
          <w:p>
            <w:r>
              <w:t>74</w:t>
            </w:r>
          </w:p>
        </w:tc>
        <w:tc>
          <w:tcPr>
            <w:tcW w:type="dxa" w:w="617"/>
            <w:shd w:fill="006FC0"/>
          </w:tcPr>
          <w:p>
            <w:r>
              <w:t>75</w:t>
            </w:r>
          </w:p>
        </w:tc>
        <w:tc>
          <w:tcPr>
            <w:tcW w:type="dxa" w:w="617"/>
            <w:shd w:fill="006FC0"/>
          </w:tcPr>
          <w:p>
            <w:r>
              <w:t>72</w:t>
            </w:r>
          </w:p>
        </w:tc>
        <w:tc>
          <w:tcPr>
            <w:tcW w:type="dxa" w:w="617"/>
            <w:shd w:fill="006FC0"/>
          </w:tcPr>
          <w:p>
            <w:r>
              <w:t>74</w:t>
            </w:r>
          </w:p>
        </w:tc>
        <w:tc>
          <w:tcPr>
            <w:tcW w:type="dxa" w:w="617"/>
            <w:shd w:fill="006FC0"/>
          </w:tcPr>
          <w:p>
            <w:r>
              <w:t>49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г, Алматы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8</w:t>
            </w:r>
          </w:p>
        </w:tc>
        <w:tc>
          <w:tcPr>
            <w:tcW w:type="dxa" w:w="617"/>
            <w:shd w:fill="006FC0"/>
          </w:tcPr>
          <w:p>
            <w:r>
              <w:t>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Кызылординская область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12</w:t>
            </w:r>
          </w:p>
        </w:tc>
        <w:tc>
          <w:tcPr>
            <w:tcW w:type="dxa" w:w="617"/>
            <w:shd w:fill="006FC0"/>
          </w:tcPr>
          <w:p>
            <w:r>
              <w:t>12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Карагандинская область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39</w:t>
            </w:r>
          </w:p>
        </w:tc>
        <w:tc>
          <w:tcPr>
            <w:tcW w:type="dxa" w:w="617"/>
            <w:shd w:fill="006FC0"/>
          </w:tcPr>
          <w:p>
            <w:r>
              <w:t>39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Восточно-Казахстанская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30</w:t>
            </w:r>
          </w:p>
        </w:tc>
        <w:tc>
          <w:tcPr>
            <w:tcW w:type="dxa" w:w="617"/>
            <w:shd w:fill="006FC0"/>
          </w:tcPr>
          <w:p>
            <w:r>
              <w:t>30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область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г, Астана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31</w:t>
            </w:r>
          </w:p>
        </w:tc>
        <w:tc>
          <w:tcPr>
            <w:tcW w:type="dxa" w:w="617"/>
            <w:shd w:fill="006FC0"/>
          </w:tcPr>
          <w:p>
            <w:r>
              <w:t>31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Алматинская область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29</w:t>
            </w:r>
          </w:p>
        </w:tc>
        <w:tc>
          <w:tcPr>
            <w:tcW w:type="dxa" w:w="617"/>
            <w:shd w:fill="006FC0"/>
          </w:tcPr>
          <w:p>
            <w:r>
              <w:t>29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Акмолинская область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25</w:t>
            </w:r>
          </w:p>
        </w:tc>
        <w:tc>
          <w:tcPr>
            <w:tcW w:type="dxa" w:w="617"/>
            <w:shd w:fill="006FC0"/>
          </w:tcPr>
          <w:p>
            <w:r>
              <w:t>25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Актюбинская область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48</w:t>
            </w:r>
          </w:p>
        </w:tc>
        <w:tc>
          <w:tcPr>
            <w:tcW w:type="dxa" w:w="617"/>
            <w:shd w:fill="006FC0"/>
          </w:tcPr>
          <w:p>
            <w:r>
              <w:t>48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Атырауская область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74</w:t>
            </w:r>
          </w:p>
        </w:tc>
        <w:tc>
          <w:tcPr>
            <w:tcW w:type="dxa" w:w="617"/>
            <w:shd w:fill="006FC0"/>
          </w:tcPr>
          <w:p>
            <w:r>
              <w:t>74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Жамбылская область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27</w:t>
            </w:r>
          </w:p>
        </w:tc>
        <w:tc>
          <w:tcPr>
            <w:tcW w:type="dxa" w:w="617"/>
            <w:shd w:fill="006FC0"/>
          </w:tcPr>
          <w:p>
            <w:r>
              <w:t>27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Западно-Казахстанская область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28</w:t>
            </w:r>
          </w:p>
        </w:tc>
        <w:tc>
          <w:tcPr>
            <w:tcW w:type="dxa" w:w="617"/>
            <w:shd w:fill="006FC0"/>
          </w:tcPr>
          <w:p>
            <w:r>
              <w:t>28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Костанайская область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27</w:t>
            </w:r>
          </w:p>
        </w:tc>
        <w:tc>
          <w:tcPr>
            <w:tcW w:type="dxa" w:w="617"/>
            <w:shd w:fill="006FC0"/>
          </w:tcPr>
          <w:p>
            <w:r>
              <w:t>27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Мангистауская область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Павлодарская область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29</w:t>
            </w:r>
          </w:p>
        </w:tc>
        <w:tc>
          <w:tcPr>
            <w:tcW w:type="dxa" w:w="617"/>
            <w:shd w:fill="006FC0"/>
          </w:tcPr>
          <w:p>
            <w:r>
              <w:t>29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Северо-Казахстанская область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31</w:t>
            </w:r>
          </w:p>
        </w:tc>
        <w:tc>
          <w:tcPr>
            <w:tcW w:type="dxa" w:w="617"/>
            <w:shd w:fill="006FC0"/>
          </w:tcPr>
          <w:p>
            <w:r>
              <w:t>31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Туркестанская область и г, Шымкент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29</w:t>
            </w:r>
          </w:p>
        </w:tc>
        <w:tc>
          <w:tcPr>
            <w:tcW w:type="dxa" w:w="617"/>
            <w:shd w:fill="006FC0"/>
          </w:tcPr>
          <w:p>
            <w:r>
              <w:t>29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23</w:t>
            </w:r>
          </w:p>
        </w:tc>
        <w:tc>
          <w:tcPr>
            <w:tcW w:type="dxa" w:w="617"/>
            <w:shd w:fill="006FC0"/>
          </w:tcPr>
          <w:p>
            <w:r>
              <w:t>Увеличение удельного веса потребителей, перешедших к альтернативным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менее 1</w:t>
            </w:r>
          </w:p>
        </w:tc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поставщикам электрической энергии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24</w:t>
            </w:r>
          </w:p>
        </w:tc>
        <w:tc>
          <w:tcPr>
            <w:tcW w:type="dxa" w:w="617"/>
            <w:shd w:fill="006FC0"/>
          </w:tcPr>
          <w:p>
            <w:r>
              <w:t>Увеличение доли реализации сжиженного нефтяного газа через товарные биржи и электронно-торговые площадки от общего объема реализации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25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25</w:t>
            </w:r>
          </w:p>
        </w:tc>
        <w:tc>
          <w:tcPr>
            <w:tcW w:type="dxa" w:w="617"/>
            <w:shd w:fill="006FC0"/>
          </w:tcPr>
          <w:p>
            <w:r>
              <w:t>Увеличение доли реализации бензина, дизельного топлива, топлива для реактивных двигателей и битума через товарные биржи от общего объема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12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15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реализации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26</w:t>
            </w:r>
          </w:p>
        </w:tc>
        <w:tc>
          <w:tcPr>
            <w:tcW w:type="dxa" w:w="617"/>
            <w:shd w:fill="006FC0"/>
          </w:tcPr>
          <w:p>
            <w:r>
              <w:t>Увеличение доли реализации угля через товарные биржи от общего объема производства напрямую региональным тупикам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6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7</w:t>
            </w:r>
          </w:p>
        </w:tc>
        <w:tc>
          <w:tcPr>
            <w:tcW w:type="dxa" w:w="617"/>
            <w:shd w:fill="006FC0"/>
          </w:tcPr>
          <w:p>
            <w:r>
              <w:t>20</w:t>
            </w:r>
          </w:p>
        </w:tc>
        <w:tc>
          <w:tcPr>
            <w:tcW w:type="dxa" w:w="617"/>
            <w:shd w:fill="006FC0"/>
          </w:tcPr>
          <w:p>
            <w:r>
              <w:t>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27</w:t>
            </w:r>
          </w:p>
        </w:tc>
        <w:tc>
          <w:tcPr>
            <w:tcW w:type="dxa" w:w="617"/>
            <w:shd w:fill="006FC0"/>
          </w:tcPr>
          <w:p>
            <w:r>
              <w:t>Снижение доли государства в экономике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15</w:t>
            </w:r>
          </w:p>
        </w:tc>
        <w:tc>
          <w:tcPr>
            <w:tcW w:type="dxa" w:w="617"/>
            <w:shd w:fill="006FC0"/>
          </w:tcPr>
          <w:p>
            <w:r>
              <w:t>14.8</w:t>
            </w:r>
          </w:p>
        </w:tc>
        <w:tc>
          <w:tcPr>
            <w:tcW w:type="dxa" w:w="617"/>
            <w:shd w:fill="006FC0"/>
          </w:tcPr>
          <w:p>
            <w:r>
              <w:t>14.6</w:t>
            </w:r>
          </w:p>
        </w:tc>
        <w:tc>
          <w:tcPr>
            <w:tcW w:type="dxa" w:w="617"/>
            <w:shd w:fill="006FC0"/>
          </w:tcPr>
          <w:p>
            <w:r>
              <w:t>14.6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28</w:t>
            </w:r>
          </w:p>
        </w:tc>
        <w:tc>
          <w:tcPr>
            <w:tcW w:type="dxa" w:w="617"/>
            <w:shd w:fill="006FC0"/>
          </w:tcPr>
          <w:p>
            <w:r>
              <w:t>Снижение количества государственных заданий</w:t>
            </w:r>
          </w:p>
        </w:tc>
        <w:tc>
          <w:tcPr>
            <w:tcW w:type="dxa" w:w="617"/>
            <w:shd w:fill="006FC0"/>
          </w:tcPr>
          <w:p>
            <w:r>
              <w:t>ед,</w:t>
            </w:r>
          </w:p>
        </w:tc>
        <w:tc>
          <w:tcPr>
            <w:tcW w:type="dxa" w:w="617"/>
            <w:shd w:fill="006FC0"/>
          </w:tcPr>
          <w:p>
            <w:r>
              <w:t>158</w:t>
            </w:r>
          </w:p>
        </w:tc>
        <w:tc>
          <w:tcPr>
            <w:tcW w:type="dxa" w:w="617"/>
            <w:shd w:fill="006FC0"/>
          </w:tcPr>
          <w:p>
            <w:r>
              <w:t>157</w:t>
            </w:r>
          </w:p>
        </w:tc>
        <w:tc>
          <w:tcPr>
            <w:tcW w:type="dxa" w:w="617"/>
            <w:shd w:fill="006FC0"/>
          </w:tcPr>
          <w:p>
            <w:r>
              <w:t>156</w:t>
            </w:r>
          </w:p>
        </w:tc>
        <w:tc>
          <w:tcPr>
            <w:tcW w:type="dxa" w:w="617"/>
            <w:shd w:fill="006FC0"/>
          </w:tcPr>
          <w:p>
            <w:r>
              <w:t>130</w:t>
            </w:r>
          </w:p>
        </w:tc>
        <w:tc>
          <w:tcPr>
            <w:tcW w:type="dxa" w:w="617"/>
            <w:shd w:fill="006FC0"/>
          </w:tcPr>
          <w:p>
            <w:r>
              <w:t>119</w:t>
            </w:r>
          </w:p>
        </w:tc>
        <w:tc>
          <w:tcPr>
            <w:tcW w:type="dxa" w:w="617"/>
            <w:shd w:fill="006FC0"/>
          </w:tcPr>
          <w:p>
            <w:r>
              <w:t>110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29</w:t>
            </w:r>
          </w:p>
        </w:tc>
        <w:tc>
          <w:tcPr>
            <w:tcW w:type="dxa" w:w="617"/>
            <w:shd w:fill="006FC0"/>
          </w:tcPr>
          <w:p>
            <w:r>
              <w:t>Снижение количества единых операторов</w:t>
            </w:r>
          </w:p>
        </w:tc>
        <w:tc>
          <w:tcPr>
            <w:tcW w:type="dxa" w:w="617"/>
            <w:shd w:fill="006FC0"/>
          </w:tcPr>
          <w:p>
            <w:r>
              <w:t>ед,</w:t>
            </w:r>
          </w:p>
        </w:tc>
        <w:tc>
          <w:tcPr>
            <w:tcW w:type="dxa" w:w="617"/>
            <w:shd w:fill="006FC0"/>
          </w:tcPr>
          <w:p>
            <w:r>
              <w:t>50</w:t>
            </w:r>
          </w:p>
        </w:tc>
        <w:tc>
          <w:tcPr>
            <w:tcW w:type="dxa" w:w="617"/>
            <w:shd w:fill="006FC0"/>
          </w:tcPr>
          <w:p>
            <w:r>
              <w:t>50</w:t>
            </w:r>
          </w:p>
        </w:tc>
        <w:tc>
          <w:tcPr>
            <w:tcW w:type="dxa" w:w="617"/>
            <w:shd w:fill="006FC0"/>
          </w:tcPr>
          <w:p>
            <w:r>
              <w:t>50</w:t>
            </w:r>
          </w:p>
        </w:tc>
        <w:tc>
          <w:tcPr>
            <w:tcW w:type="dxa" w:w="617"/>
            <w:shd w:fill="006FC0"/>
          </w:tcPr>
          <w:p>
            <w:r>
              <w:t>45</w:t>
            </w:r>
          </w:p>
        </w:tc>
        <w:tc>
          <w:tcPr>
            <w:tcW w:type="dxa" w:w="617"/>
            <w:shd w:fill="006FC0"/>
          </w:tcPr>
          <w:p>
            <w:r>
              <w:t>41</w:t>
            </w:r>
          </w:p>
        </w:tc>
        <w:tc>
          <w:tcPr>
            <w:tcW w:type="dxa" w:w="617"/>
            <w:shd w:fill="006FC0"/>
          </w:tcPr>
          <w:p>
            <w:r>
              <w:t>40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30</w:t>
            </w:r>
          </w:p>
        </w:tc>
        <w:tc>
          <w:tcPr>
            <w:tcW w:type="dxa" w:w="617"/>
            <w:shd w:fill="006FC0"/>
          </w:tcPr>
          <w:p>
            <w:r>
              <w:t>Увеличение объема товаров (работ услуг), приобретаемых</w:t>
            </w:r>
          </w:p>
        </w:tc>
        <w:tc>
          <w:tcPr>
            <w:tcW w:type="dxa" w:w="617"/>
            <w:shd w:fill="006FC0"/>
          </w:tcPr>
          <w:p>
            <w:r>
              <w:t>млрд тенге</w:t>
            </w:r>
          </w:p>
        </w:tc>
        <w:tc>
          <w:tcPr>
            <w:tcW w:type="dxa" w:w="617"/>
            <w:shd w:fill="006FC0"/>
          </w:tcPr>
          <w:p>
            <w:r>
              <w:t>0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4.2</w:t>
            </w:r>
          </w:p>
        </w:tc>
        <w:tc>
          <w:tcPr>
            <w:tcW w:type="dxa" w:w="617"/>
            <w:shd w:fill="006FC0"/>
          </w:tcPr>
          <w:p>
            <w:r>
              <w:t>200</w:t>
            </w:r>
          </w:p>
        </w:tc>
        <w:tc>
          <w:tcPr>
            <w:tcW w:type="dxa" w:w="617"/>
            <w:shd w:fill="006FC0"/>
          </w:tcPr>
          <w:p>
            <w:r>
              <w:t>49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конкурентным способом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НАЦИОНАЛЬНЫЙ ПРОЕКТ "СИЛЬНЫЕ РЕГИОНЫ - ДРАЙВЕР РАЗВИТИЯ СТРАНЫ"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  <w:shd w:fill="006FC0"/>
          </w:tcPr>
          <w:p>
            <w:r>
              <w:t>№</w:t>
            </w:r>
          </w:p>
        </w:tc>
        <w:tc>
          <w:tcPr>
            <w:tcW w:type="dxa" w:w="617"/>
            <w:shd w:fill="006FC0"/>
          </w:tcPr>
          <w:p>
            <w:r>
              <w:t>Показатели результатов</w:t>
            </w:r>
          </w:p>
        </w:tc>
        <w:tc>
          <w:tcPr>
            <w:tcW w:type="dxa" w:w="617"/>
            <w:shd w:fill="006FC0"/>
          </w:tcPr>
          <w:p>
            <w:r>
              <w:t>ед, изм,</w:t>
            </w:r>
          </w:p>
        </w:tc>
        <w:tc>
          <w:tcPr>
            <w:tcW w:type="dxa" w:w="617"/>
            <w:shd w:fill="006FC0"/>
          </w:tcPr>
          <w:p>
            <w:r>
              <w:t>2020 год</w:t>
            </w:r>
          </w:p>
        </w:tc>
        <w:tc>
          <w:tcPr>
            <w:tcW w:type="dxa" w:w="617"/>
            <w:shd w:fill="006FC0"/>
          </w:tcPr>
          <w:p>
            <w:r>
              <w:t>2021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2022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2023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2024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2025 год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  <w:tc>
          <w:tcPr>
            <w:tcW w:type="dxa" w:w="617"/>
            <w:shd w:fill="006FC0"/>
          </w:tcPr>
          <w:p>
            <w:r>
              <w:t>план</w:t>
            </w:r>
          </w:p>
        </w:tc>
        <w:tc>
          <w:tcPr>
            <w:tcW w:type="dxa" w:w="617"/>
            <w:shd w:fill="006FC0"/>
          </w:tcPr>
          <w:p>
            <w:r>
              <w:t>факт</w:t>
            </w:r>
          </w:p>
        </w:tc>
      </w:tr>
      <w:tr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Охват жителей, проживающих</w:t>
            </w:r>
          </w:p>
        </w:tc>
        <w:tc>
          <w:tcPr>
            <w:tcW w:type="dxa" w:w="617"/>
            <w:shd w:fill="006FC0"/>
          </w:tcPr>
          <w:p>
            <w:r>
              <w:t>тыс,</w:t>
            </w:r>
          </w:p>
        </w:tc>
        <w:tc>
          <w:tcPr>
            <w:tcW w:type="dxa" w:w="617"/>
            <w:shd w:fill="006FC0"/>
          </w:tcPr>
          <w:p>
            <w:r>
              <w:t>185</w:t>
            </w:r>
          </w:p>
        </w:tc>
        <w:tc>
          <w:tcPr>
            <w:tcW w:type="dxa" w:w="617"/>
            <w:shd w:fill="006FC0"/>
          </w:tcPr>
          <w:p>
            <w:r>
              <w:t>193.7</w:t>
            </w:r>
          </w:p>
        </w:tc>
        <w:tc>
          <w:tcPr>
            <w:tcW w:type="dxa" w:w="617"/>
            <w:shd w:fill="006FC0"/>
          </w:tcPr>
          <w:p>
            <w:r>
              <w:t>193.7</w:t>
            </w:r>
          </w:p>
        </w:tc>
        <w:tc>
          <w:tcPr>
            <w:tcW w:type="dxa" w:w="617"/>
            <w:shd w:fill="006FC0"/>
          </w:tcPr>
          <w:p>
            <w:r>
              <w:t>192.5</w:t>
            </w:r>
          </w:p>
        </w:tc>
        <w:tc>
          <w:tcPr>
            <w:tcW w:type="dxa" w:w="617"/>
            <w:shd w:fill="006FC0"/>
          </w:tcPr>
          <w:p>
            <w:r>
              <w:t>88.2</w:t>
            </w:r>
          </w:p>
        </w:tc>
        <w:tc>
          <w:tcPr>
            <w:tcW w:type="dxa" w:w="617"/>
            <w:shd w:fill="006FC0"/>
          </w:tcPr>
          <w:p>
            <w:r>
              <w:t>160.4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155.8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164.3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на окраинах городов Астанаа, Алматы, Шымкента</w:t>
            </w:r>
          </w:p>
        </w:tc>
        <w:tc>
          <w:tcPr>
            <w:tcW w:type="dxa" w:w="617"/>
            <w:shd w:fill="006FC0"/>
          </w:tcPr>
          <w:p>
            <w:r>
              <w:t>чел,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19.6</w:t>
            </w:r>
          </w:p>
        </w:tc>
        <w:tc>
          <w:tcPr>
            <w:tcW w:type="dxa" w:w="617"/>
            <w:shd w:fill="006FC0"/>
          </w:tcPr>
          <w:p>
            <w:r>
              <w:t>21</w:t>
            </w:r>
          </w:p>
        </w:tc>
        <w:tc>
          <w:tcPr>
            <w:tcW w:type="dxa" w:w="617"/>
            <w:shd w:fill="006FC0"/>
          </w:tcPr>
          <w:p>
            <w:r>
              <w:t>21</w:t>
            </w:r>
          </w:p>
        </w:tc>
        <w:tc>
          <w:tcPr>
            <w:tcW w:type="dxa" w:w="617"/>
            <w:shd w:fill="006FC0"/>
          </w:tcPr>
          <w:p>
            <w:r>
              <w:t>42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Снижение износа инженерной и транспортной инфраструктуры в моно- и малых городах, входящих в состав ФУР, приграничных малых городах, а также моногородах с численностью населения более 50 тысяч человек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57.6</w:t>
            </w:r>
          </w:p>
        </w:tc>
        <w:tc>
          <w:tcPr>
            <w:tcW w:type="dxa" w:w="617"/>
            <w:shd w:fill="006FC0"/>
          </w:tcPr>
          <w:p>
            <w:r>
              <w:t>54.2</w:t>
            </w:r>
          </w:p>
        </w:tc>
        <w:tc>
          <w:tcPr>
            <w:tcW w:type="dxa" w:w="617"/>
            <w:shd w:fill="006FC0"/>
          </w:tcPr>
          <w:p>
            <w:r>
              <w:t>45.5</w:t>
            </w:r>
          </w:p>
        </w:tc>
        <w:tc>
          <w:tcPr>
            <w:tcW w:type="dxa" w:w="617"/>
            <w:shd w:fill="006FC0"/>
          </w:tcPr>
          <w:p>
            <w:r>
              <w:t>50.1</w:t>
            </w:r>
          </w:p>
        </w:tc>
        <w:tc>
          <w:tcPr>
            <w:tcW w:type="dxa" w:w="617"/>
            <w:shd w:fill="006FC0"/>
          </w:tcPr>
          <w:p>
            <w:r>
              <w:t>50.1</w:t>
            </w:r>
          </w:p>
        </w:tc>
        <w:tc>
          <w:tcPr>
            <w:tcW w:type="dxa" w:w="617"/>
            <w:shd w:fill="006FC0"/>
          </w:tcPr>
          <w:p>
            <w:r>
              <w:t>46.2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38.1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км</w:t>
            </w:r>
          </w:p>
        </w:tc>
        <w:tc>
          <w:tcPr>
            <w:tcW w:type="dxa" w:w="617"/>
            <w:shd w:fill="006FC0"/>
          </w:tcPr>
          <w:p>
            <w:r>
              <w:t>223</w:t>
            </w:r>
          </w:p>
        </w:tc>
        <w:tc>
          <w:tcPr>
            <w:tcW w:type="dxa" w:w="617"/>
            <w:shd w:fill="006FC0"/>
          </w:tcPr>
          <w:p>
            <w:r>
              <w:t>399</w:t>
            </w:r>
          </w:p>
        </w:tc>
        <w:tc>
          <w:tcPr>
            <w:tcW w:type="dxa" w:w="617"/>
            <w:shd w:fill="006FC0"/>
          </w:tcPr>
          <w:p>
            <w:r>
              <w:t>399</w:t>
            </w:r>
          </w:p>
        </w:tc>
        <w:tc>
          <w:tcPr>
            <w:tcW w:type="dxa" w:w="617"/>
            <w:shd w:fill="006FC0"/>
          </w:tcPr>
          <w:p>
            <w:r>
              <w:t>320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350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410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3</w:t>
            </w:r>
          </w:p>
        </w:tc>
        <w:tc>
          <w:tcPr>
            <w:tcW w:type="dxa" w:w="617"/>
            <w:shd w:fill="006FC0"/>
          </w:tcPr>
          <w:p>
            <w:r>
              <w:t>Кол-во модернизированных опорных и спутниковых СНП</w:t>
            </w:r>
          </w:p>
        </w:tc>
        <w:tc>
          <w:tcPr>
            <w:tcW w:type="dxa" w:w="617"/>
            <w:shd w:fill="006FC0"/>
          </w:tcPr>
          <w:p>
            <w:r>
              <w:t>ед,</w:t>
            </w:r>
          </w:p>
        </w:tc>
        <w:tc>
          <w:tcPr>
            <w:tcW w:type="dxa" w:w="617"/>
            <w:shd w:fill="006FC0"/>
          </w:tcPr>
          <w:p>
            <w:r>
              <w:t>216</w:t>
            </w:r>
          </w:p>
        </w:tc>
        <w:tc>
          <w:tcPr>
            <w:tcW w:type="dxa" w:w="617"/>
            <w:shd w:fill="006FC0"/>
          </w:tcPr>
          <w:p>
            <w:r>
              <w:t>480</w:t>
            </w:r>
          </w:p>
        </w:tc>
        <w:tc>
          <w:tcPr>
            <w:tcW w:type="dxa" w:w="617"/>
            <w:shd w:fill="006FC0"/>
          </w:tcPr>
          <w:p>
            <w:r>
              <w:t>480</w:t>
            </w:r>
          </w:p>
        </w:tc>
        <w:tc>
          <w:tcPr>
            <w:tcW w:type="dxa" w:w="617"/>
            <w:shd w:fill="006FC0"/>
          </w:tcPr>
          <w:p>
            <w:r>
              <w:t>570</w:t>
            </w:r>
          </w:p>
        </w:tc>
        <w:tc>
          <w:tcPr>
            <w:tcW w:type="dxa" w:w="617"/>
            <w:shd w:fill="006FC0"/>
          </w:tcPr>
          <w:p>
            <w:r>
              <w:t>577</w:t>
            </w:r>
          </w:p>
        </w:tc>
        <w:tc>
          <w:tcPr>
            <w:tcW w:type="dxa" w:w="617"/>
            <w:shd w:fill="006FC0"/>
          </w:tcPr>
          <w:p>
            <w:r>
              <w:t>750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4</w:t>
            </w:r>
          </w:p>
        </w:tc>
        <w:tc>
          <w:tcPr>
            <w:tcW w:type="dxa" w:w="617"/>
            <w:shd w:fill="006FC0"/>
          </w:tcPr>
          <w:p>
            <w:r>
              <w:t>Кол-во спец-ов в области здраво-охранения, образования, социально-го обеспечения, культуры, спорта и  агропромышленного комплекса, гос, служащих аппаратов акимов сел, поселков, сельских округов, получив-ших бюджетные кредиты на приобре-тение или стро-ительство жилья, прибывших для работы и прожива-ния в сельские населенные пункты</w:t>
            </w:r>
          </w:p>
        </w:tc>
        <w:tc>
          <w:tcPr>
            <w:tcW w:type="dxa" w:w="617"/>
            <w:shd w:fill="006FC0"/>
          </w:tcPr>
          <w:p>
            <w:r>
              <w:t>чел,</w:t>
            </w:r>
          </w:p>
        </w:tc>
        <w:tc>
          <w:tcPr>
            <w:tcW w:type="dxa" w:w="617"/>
            <w:shd w:fill="006FC0"/>
          </w:tcPr>
          <w:p>
            <w:r>
              <w:t>5016</w:t>
            </w:r>
          </w:p>
        </w:tc>
        <w:tc>
          <w:tcPr>
            <w:tcW w:type="dxa" w:w="617"/>
            <w:shd w:fill="006FC0"/>
          </w:tcPr>
          <w:p>
            <w:r>
              <w:t>4570</w:t>
            </w:r>
          </w:p>
        </w:tc>
        <w:tc>
          <w:tcPr>
            <w:tcW w:type="dxa" w:w="617"/>
            <w:shd w:fill="006FC0"/>
          </w:tcPr>
          <w:p>
            <w:r>
              <w:t>4300</w:t>
            </w:r>
          </w:p>
        </w:tc>
        <w:tc>
          <w:tcPr>
            <w:tcW w:type="dxa" w:w="617"/>
            <w:shd w:fill="006FC0"/>
          </w:tcPr>
          <w:p>
            <w:r>
              <w:t>4353</w:t>
            </w:r>
          </w:p>
        </w:tc>
        <w:tc>
          <w:tcPr>
            <w:tcW w:type="dxa" w:w="617"/>
            <w:shd w:fill="006FC0"/>
          </w:tcPr>
          <w:p>
            <w:r>
              <w:t>4221</w:t>
            </w:r>
          </w:p>
        </w:tc>
        <w:tc>
          <w:tcPr>
            <w:tcW w:type="dxa" w:w="617"/>
            <w:shd w:fill="006FC0"/>
          </w:tcPr>
          <w:p>
            <w:r>
              <w:t>4165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4982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3851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5</w:t>
            </w:r>
          </w:p>
        </w:tc>
        <w:tc>
          <w:tcPr>
            <w:tcW w:type="dxa" w:w="617"/>
            <w:shd w:fill="006FC0"/>
          </w:tcPr>
          <w:p>
            <w:r>
              <w:t>Кол-во переселенцев в рамках межрегиональной трудовой мобильности (Юг-Север)</w:t>
            </w:r>
          </w:p>
        </w:tc>
        <w:tc>
          <w:tcPr>
            <w:tcW w:type="dxa" w:w="617"/>
            <w:shd w:fill="006FC0"/>
          </w:tcPr>
          <w:p>
            <w:r>
              <w:t>тыс, чел,</w:t>
            </w:r>
          </w:p>
        </w:tc>
        <w:tc>
          <w:tcPr>
            <w:tcW w:type="dxa" w:w="617"/>
            <w:shd w:fill="006FC0"/>
          </w:tcPr>
          <w:p>
            <w:r>
              <w:t>4.4</w:t>
            </w:r>
          </w:p>
        </w:tc>
        <w:tc>
          <w:tcPr>
            <w:tcW w:type="dxa" w:w="617"/>
            <w:shd w:fill="006FC0"/>
          </w:tcPr>
          <w:p>
            <w:r>
              <w:t>6</w:t>
            </w:r>
          </w:p>
        </w:tc>
        <w:tc>
          <w:tcPr>
            <w:tcW w:type="dxa" w:w="617"/>
            <w:shd w:fill="006FC0"/>
          </w:tcPr>
          <w:p>
            <w:r>
              <w:t>7.2</w:t>
            </w:r>
          </w:p>
        </w:tc>
        <w:tc>
          <w:tcPr>
            <w:tcW w:type="dxa" w:w="617"/>
            <w:shd w:fill="006FC0"/>
          </w:tcPr>
          <w:p>
            <w:r>
              <w:t>6.3</w:t>
            </w:r>
          </w:p>
        </w:tc>
        <w:tc>
          <w:tcPr>
            <w:tcW w:type="dxa" w:w="617"/>
            <w:shd w:fill="006FC0"/>
          </w:tcPr>
          <w:p>
            <w:r>
              <w:t>6.6</w:t>
            </w:r>
          </w:p>
        </w:tc>
        <w:tc>
          <w:tcPr>
            <w:tcW w:type="dxa" w:w="617"/>
            <w:shd w:fill="006FC0"/>
          </w:tcPr>
          <w:p>
            <w:r>
              <w:t>6.7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7.2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6</w:t>
            </w:r>
          </w:p>
        </w:tc>
        <w:tc>
          <w:tcPr>
            <w:tcW w:type="dxa" w:w="617"/>
            <w:shd w:fill="006FC0"/>
          </w:tcPr>
          <w:p>
            <w:r>
              <w:t>Кол-во соотечественников (кандасов), переехавших в РК</w:t>
            </w:r>
          </w:p>
        </w:tc>
        <w:tc>
          <w:tcPr>
            <w:tcW w:type="dxa" w:w="617"/>
            <w:shd w:fill="006FC0"/>
          </w:tcPr>
          <w:p>
            <w:r>
              <w:t>тыс, чел,</w:t>
            </w:r>
          </w:p>
        </w:tc>
        <w:tc>
          <w:tcPr>
            <w:tcW w:type="dxa" w:w="617"/>
            <w:shd w:fill="006FC0"/>
          </w:tcPr>
          <w:p>
            <w:r>
              <w:t>13.1</w:t>
            </w:r>
          </w:p>
        </w:tc>
        <w:tc>
          <w:tcPr>
            <w:tcW w:type="dxa" w:w="617"/>
            <w:shd w:fill="006FC0"/>
          </w:tcPr>
          <w:p>
            <w:r>
              <w:t>12</w:t>
            </w:r>
          </w:p>
        </w:tc>
        <w:tc>
          <w:tcPr>
            <w:tcW w:type="dxa" w:w="617"/>
            <w:shd w:fill="006FC0"/>
          </w:tcPr>
          <w:p>
            <w:r>
              <w:t>17.5</w:t>
            </w:r>
          </w:p>
        </w:tc>
        <w:tc>
          <w:tcPr>
            <w:tcW w:type="dxa" w:w="617"/>
            <w:shd w:fill="006FC0"/>
          </w:tcPr>
          <w:p>
            <w:r>
              <w:t>14</w:t>
            </w:r>
          </w:p>
        </w:tc>
        <w:tc>
          <w:tcPr>
            <w:tcW w:type="dxa" w:w="617"/>
            <w:shd w:fill="006FC0"/>
          </w:tcPr>
          <w:p>
            <w:r>
              <w:t>19</w:t>
            </w:r>
          </w:p>
        </w:tc>
        <w:tc>
          <w:tcPr>
            <w:tcW w:type="dxa" w:w="617"/>
            <w:shd w:fill="006FC0"/>
          </w:tcPr>
          <w:p>
            <w:r>
              <w:t>16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7</w:t>
            </w:r>
          </w:p>
        </w:tc>
        <w:tc>
          <w:tcPr>
            <w:tcW w:type="dxa" w:w="617"/>
            <w:shd w:fill="006FC0"/>
          </w:tcPr>
          <w:p>
            <w:r>
              <w:t>Обеспечение доступа населения к услугам водоснабжения</w:t>
            </w:r>
          </w:p>
        </w:tc>
        <w:tc>
          <w:tcPr>
            <w:tcW w:type="dxa" w:w="617"/>
            <w:shd w:fill="006FC0"/>
          </w:tcPr>
          <w:p>
            <w:r>
              <w:t>млн чел,</w:t>
            </w:r>
          </w:p>
        </w:tc>
        <w:tc>
          <w:tcPr>
            <w:tcW w:type="dxa" w:w="617"/>
            <w:shd w:fill="006FC0"/>
          </w:tcPr>
          <w:p>
            <w:r>
              <w:t>17.7</w:t>
            </w:r>
          </w:p>
        </w:tc>
        <w:tc>
          <w:tcPr>
            <w:tcW w:type="dxa" w:w="617"/>
            <w:shd w:fill="006FC0"/>
          </w:tcPr>
          <w:p>
            <w:r>
              <w:t>18.2</w:t>
            </w:r>
          </w:p>
        </w:tc>
        <w:tc>
          <w:tcPr>
            <w:tcW w:type="dxa" w:w="617"/>
            <w:shd w:fill="006FC0"/>
          </w:tcPr>
          <w:p>
            <w:r>
              <w:t>18.4</w:t>
            </w:r>
          </w:p>
        </w:tc>
        <w:tc>
          <w:tcPr>
            <w:tcW w:type="dxa" w:w="617"/>
            <w:shd w:fill="006FC0"/>
          </w:tcPr>
          <w:p>
            <w:r>
              <w:t>18.6</w:t>
            </w:r>
          </w:p>
        </w:tc>
        <w:tc>
          <w:tcPr>
            <w:tcW w:type="dxa" w:w="617"/>
            <w:shd w:fill="006FC0"/>
          </w:tcPr>
          <w:p>
            <w:r>
              <w:t>19</w:t>
            </w:r>
          </w:p>
        </w:tc>
        <w:tc>
          <w:tcPr>
            <w:tcW w:type="dxa" w:w="617"/>
            <w:shd w:fill="006FC0"/>
          </w:tcPr>
          <w:p>
            <w:r>
              <w:t>19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19.8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8</w:t>
            </w:r>
          </w:p>
        </w:tc>
        <w:tc>
          <w:tcPr>
            <w:tcW w:type="dxa" w:w="617"/>
            <w:shd w:fill="006FC0"/>
          </w:tcPr>
          <w:p>
            <w:r>
              <w:t>Уровень очистки сточных вод в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70.5</w:t>
            </w:r>
          </w:p>
        </w:tc>
        <w:tc>
          <w:tcPr>
            <w:tcW w:type="dxa" w:w="617"/>
            <w:shd w:fill="006FC0"/>
          </w:tcPr>
          <w:p>
            <w:r>
              <w:t>74.9</w:t>
            </w:r>
          </w:p>
        </w:tc>
        <w:tc>
          <w:tcPr>
            <w:tcW w:type="dxa" w:w="617"/>
            <w:shd w:fill="006FC0"/>
          </w:tcPr>
          <w:p>
            <w:r>
              <w:t>75.7</w:t>
            </w:r>
          </w:p>
        </w:tc>
        <w:tc>
          <w:tcPr>
            <w:tcW w:type="dxa" w:w="617"/>
            <w:shd w:fill="006FC0"/>
          </w:tcPr>
          <w:p>
            <w:r>
              <w:t>77.5</w:t>
            </w:r>
          </w:p>
        </w:tc>
        <w:tc>
          <w:tcPr>
            <w:tcW w:type="dxa" w:w="617"/>
            <w:shd w:fill="006FC0"/>
          </w:tcPr>
          <w:p>
            <w:r>
              <w:t>77.1</w:t>
            </w:r>
          </w:p>
        </w:tc>
        <w:tc>
          <w:tcPr>
            <w:tcW w:type="dxa" w:w="617"/>
            <w:shd w:fill="006FC0"/>
          </w:tcPr>
          <w:p>
            <w:r>
              <w:t>79.7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городах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Уровень обеспеченности общедо-мовыми приборами учета тепла и воды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71.1</w:t>
            </w:r>
          </w:p>
        </w:tc>
        <w:tc>
          <w:tcPr>
            <w:tcW w:type="dxa" w:w="617"/>
            <w:shd w:fill="006FC0"/>
          </w:tcPr>
          <w:p>
            <w:r>
              <w:t>73</w:t>
            </w:r>
          </w:p>
        </w:tc>
        <w:tc>
          <w:tcPr>
            <w:tcW w:type="dxa" w:w="617"/>
            <w:shd w:fill="006FC0"/>
          </w:tcPr>
          <w:p>
            <w:r>
              <w:t>73</w:t>
            </w:r>
          </w:p>
        </w:tc>
        <w:tc>
          <w:tcPr>
            <w:tcW w:type="dxa" w:w="617"/>
            <w:shd w:fill="006FC0"/>
          </w:tcPr>
          <w:p>
            <w:r>
              <w:t>76</w:t>
            </w:r>
          </w:p>
        </w:tc>
        <w:tc>
          <w:tcPr>
            <w:tcW w:type="dxa" w:w="617"/>
            <w:shd w:fill="006FC0"/>
          </w:tcPr>
          <w:p>
            <w:r>
              <w:t>76</w:t>
            </w:r>
          </w:p>
        </w:tc>
        <w:tc>
          <w:tcPr>
            <w:tcW w:type="dxa" w:w="617"/>
            <w:shd w:fill="006FC0"/>
          </w:tcPr>
          <w:p>
            <w:r>
              <w:t>83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10</w:t>
            </w:r>
          </w:p>
        </w:tc>
        <w:tc>
          <w:tcPr>
            <w:tcW w:type="dxa" w:w="617"/>
            <w:shd w:fill="006FC0"/>
          </w:tcPr>
          <w:p>
            <w:r>
              <w:t>Общая площадь введенных в эксплуатацию жилых зданий</w:t>
            </w:r>
          </w:p>
        </w:tc>
        <w:tc>
          <w:tcPr>
            <w:tcW w:type="dxa" w:w="617"/>
            <w:shd w:fill="006FC0"/>
          </w:tcPr>
          <w:p>
            <w:r>
              <w:t>млн кв,</w:t>
            </w:r>
          </w:p>
        </w:tc>
        <w:tc>
          <w:tcPr>
            <w:tcW w:type="dxa" w:w="617"/>
            <w:shd w:fill="006FC0"/>
          </w:tcPr>
          <w:p>
            <w:r>
              <w:t>15.3</w:t>
            </w:r>
          </w:p>
        </w:tc>
        <w:tc>
          <w:tcPr>
            <w:tcW w:type="dxa" w:w="617"/>
            <w:shd w:fill="006FC0"/>
          </w:tcPr>
          <w:p>
            <w:r>
              <w:t>17</w:t>
            </w:r>
          </w:p>
        </w:tc>
        <w:tc>
          <w:tcPr>
            <w:tcW w:type="dxa" w:w="617"/>
            <w:shd w:fill="006FC0"/>
          </w:tcPr>
          <w:p>
            <w:r>
              <w:t>17.1</w:t>
            </w:r>
          </w:p>
        </w:tc>
        <w:tc>
          <w:tcPr>
            <w:tcW w:type="dxa" w:w="617"/>
            <w:shd w:fill="006FC0"/>
          </w:tcPr>
          <w:p>
            <w:r>
              <w:t>18</w:t>
            </w:r>
          </w:p>
        </w:tc>
        <w:tc>
          <w:tcPr>
            <w:tcW w:type="dxa" w:w="617"/>
            <w:shd w:fill="006FC0"/>
          </w:tcPr>
          <w:p>
            <w:r>
              <w:t>15.4</w:t>
            </w:r>
          </w:p>
        </w:tc>
        <w:tc>
          <w:tcPr>
            <w:tcW w:type="dxa" w:w="617"/>
            <w:shd w:fill="006FC0"/>
          </w:tcPr>
          <w:p>
            <w:r>
              <w:t>20.5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22.5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метров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млрд</w:t>
            </w:r>
          </w:p>
        </w:tc>
        <w:tc>
          <w:tcPr>
            <w:tcW w:type="dxa" w:w="617"/>
            <w:shd w:fill="006FC0"/>
          </w:tcPr>
          <w:p>
            <w:r>
              <w:t>1878.7</w:t>
            </w:r>
          </w:p>
        </w:tc>
        <w:tc>
          <w:tcPr>
            <w:tcW w:type="dxa" w:w="617"/>
            <w:shd w:fill="006FC0"/>
          </w:tcPr>
          <w:p>
            <w:r>
              <w:t>2200</w:t>
            </w:r>
          </w:p>
        </w:tc>
        <w:tc>
          <w:tcPr>
            <w:tcW w:type="dxa" w:w="617"/>
            <w:shd w:fill="006FC0"/>
          </w:tcPr>
          <w:p>
            <w:r>
              <w:t>2436</w:t>
            </w:r>
          </w:p>
        </w:tc>
        <w:tc>
          <w:tcPr>
            <w:tcW w:type="dxa" w:w="617"/>
            <w:shd w:fill="006FC0"/>
          </w:tcPr>
          <w:p>
            <w:r>
              <w:t>2400</w:t>
            </w:r>
          </w:p>
        </w:tc>
        <w:tc>
          <w:tcPr>
            <w:tcW w:type="dxa" w:w="617"/>
            <w:shd w:fill="006FC0"/>
          </w:tcPr>
          <w:p>
            <w:r>
              <w:t>2902.2</w:t>
            </w:r>
          </w:p>
        </w:tc>
        <w:tc>
          <w:tcPr>
            <w:tcW w:type="dxa" w:w="617"/>
            <w:shd w:fill="006FC0"/>
          </w:tcPr>
          <w:p>
            <w:r>
              <w:t>2700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2900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3300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тенге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тыс,</w:t>
            </w:r>
          </w:p>
        </w:tc>
        <w:tc>
          <w:tcPr>
            <w:tcW w:type="dxa" w:w="617"/>
            <w:shd w:fill="006FC0"/>
          </w:tcPr>
          <w:p>
            <w:r>
              <w:t>139.1</w:t>
            </w:r>
          </w:p>
        </w:tc>
        <w:tc>
          <w:tcPr>
            <w:tcW w:type="dxa" w:w="617"/>
            <w:shd w:fill="006FC0"/>
          </w:tcPr>
          <w:p>
            <w:r>
              <w:t>163.1</w:t>
            </w:r>
          </w:p>
        </w:tc>
        <w:tc>
          <w:tcPr>
            <w:tcW w:type="dxa" w:w="617"/>
            <w:shd w:fill="006FC0"/>
          </w:tcPr>
          <w:p>
            <w:r>
              <w:t>151.2</w:t>
            </w:r>
          </w:p>
        </w:tc>
        <w:tc>
          <w:tcPr>
            <w:tcW w:type="dxa" w:w="617"/>
            <w:shd w:fill="006FC0"/>
          </w:tcPr>
          <w:p>
            <w:r>
              <w:t>170.4</w:t>
            </w:r>
          </w:p>
        </w:tc>
        <w:tc>
          <w:tcPr>
            <w:tcW w:type="dxa" w:w="617"/>
            <w:shd w:fill="006FC0"/>
          </w:tcPr>
          <w:p>
            <w:r>
              <w:t>130.7</w:t>
            </w:r>
          </w:p>
        </w:tc>
        <w:tc>
          <w:tcPr>
            <w:tcW w:type="dxa" w:w="617"/>
            <w:shd w:fill="006FC0"/>
          </w:tcPr>
          <w:p>
            <w:r>
              <w:t>194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212.9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236.7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квартир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11</w:t>
            </w:r>
          </w:p>
        </w:tc>
        <w:tc>
          <w:tcPr>
            <w:tcW w:type="dxa" w:w="617"/>
            <w:shd w:fill="006FC0"/>
          </w:tcPr>
          <w:p>
            <w:r>
              <w:t>Доля автомобильных дорог респ, значения в нормативном состоянии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89</w:t>
            </w:r>
          </w:p>
        </w:tc>
        <w:tc>
          <w:tcPr>
            <w:tcW w:type="dxa" w:w="617"/>
            <w:shd w:fill="006FC0"/>
          </w:tcPr>
          <w:p>
            <w:r>
              <w:t>90</w:t>
            </w:r>
          </w:p>
        </w:tc>
        <w:tc>
          <w:tcPr>
            <w:tcW w:type="dxa" w:w="617"/>
            <w:shd w:fill="006FC0"/>
          </w:tcPr>
          <w:p>
            <w:r>
              <w:t>90</w:t>
            </w:r>
          </w:p>
        </w:tc>
        <w:tc>
          <w:tcPr>
            <w:tcW w:type="dxa" w:w="617"/>
            <w:shd w:fill="006FC0"/>
          </w:tcPr>
          <w:p>
            <w:r>
              <w:t>91</w:t>
            </w:r>
          </w:p>
        </w:tc>
        <w:tc>
          <w:tcPr>
            <w:tcW w:type="dxa" w:w="617"/>
            <w:shd w:fill="006FC0"/>
          </w:tcPr>
          <w:p>
            <w:r>
              <w:t>91</w:t>
            </w:r>
          </w:p>
        </w:tc>
        <w:tc>
          <w:tcPr>
            <w:tcW w:type="dxa" w:w="617"/>
            <w:shd w:fill="006FC0"/>
          </w:tcPr>
          <w:p>
            <w:r>
              <w:t>94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97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12</w:t>
            </w:r>
          </w:p>
        </w:tc>
        <w:tc>
          <w:tcPr>
            <w:tcW w:type="dxa" w:w="617"/>
            <w:shd w:fill="006FC0"/>
          </w:tcPr>
          <w:p>
            <w:r>
              <w:t>Доля автомобильных дорог местного значения в нормативном состоянии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71</w:t>
            </w:r>
          </w:p>
        </w:tc>
        <w:tc>
          <w:tcPr>
            <w:tcW w:type="dxa" w:w="617"/>
            <w:shd w:fill="006FC0"/>
          </w:tcPr>
          <w:p>
            <w:r>
              <w:t>75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85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13</w:t>
            </w:r>
          </w:p>
        </w:tc>
        <w:tc>
          <w:tcPr>
            <w:tcW w:type="dxa" w:w="617"/>
            <w:shd w:fill="006FC0"/>
          </w:tcPr>
          <w:p>
            <w:r>
              <w:t>Доля автомобильных дорог, обеспеченных объектами придорожного сервиса в соответствии с нац, стандартом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58</w:t>
            </w:r>
          </w:p>
        </w:tc>
        <w:tc>
          <w:tcPr>
            <w:tcW w:type="dxa" w:w="617"/>
            <w:shd w:fill="006FC0"/>
          </w:tcPr>
          <w:p>
            <w:r>
              <w:t>66</w:t>
            </w:r>
          </w:p>
        </w:tc>
        <w:tc>
          <w:tcPr>
            <w:tcW w:type="dxa" w:w="617"/>
            <w:shd w:fill="006FC0"/>
          </w:tcPr>
          <w:p>
            <w:r>
              <w:t>66</w:t>
            </w:r>
          </w:p>
        </w:tc>
        <w:tc>
          <w:tcPr>
            <w:tcW w:type="dxa" w:w="617"/>
            <w:shd w:fill="006FC0"/>
          </w:tcPr>
          <w:p>
            <w:r>
              <w:t>74</w:t>
            </w:r>
          </w:p>
        </w:tc>
        <w:tc>
          <w:tcPr>
            <w:tcW w:type="dxa" w:w="617"/>
            <w:shd w:fill="006FC0"/>
          </w:tcPr>
          <w:p>
            <w:r>
              <w:t>74</w:t>
            </w:r>
          </w:p>
        </w:tc>
        <w:tc>
          <w:tcPr>
            <w:tcW w:type="dxa" w:w="617"/>
            <w:shd w:fill="006FC0"/>
          </w:tcPr>
          <w:p>
            <w:r>
              <w:t>82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90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14</w:t>
            </w:r>
          </w:p>
        </w:tc>
        <w:tc>
          <w:tcPr>
            <w:tcW w:type="dxa" w:w="617"/>
            <w:shd w:fill="006FC0"/>
          </w:tcPr>
          <w:p>
            <w:r>
              <w:t>Рост объема транзита через</w:t>
            </w:r>
          </w:p>
        </w:tc>
        <w:tc>
          <w:tcPr>
            <w:tcW w:type="dxa" w:w="617"/>
            <w:shd w:fill="006FC0"/>
          </w:tcPr>
          <w:p>
            <w:r>
              <w:t>млн тонн</w:t>
            </w:r>
          </w:p>
        </w:tc>
        <w:tc>
          <w:tcPr>
            <w:tcW w:type="dxa" w:w="617"/>
            <w:shd w:fill="006FC0"/>
          </w:tcPr>
          <w:p>
            <w:r>
              <w:t>23.5</w:t>
            </w:r>
          </w:p>
        </w:tc>
        <w:tc>
          <w:tcPr>
            <w:tcW w:type="dxa" w:w="617"/>
            <w:shd w:fill="006FC0"/>
          </w:tcPr>
          <w:p>
            <w:r>
              <w:t>25.3</w:t>
            </w:r>
          </w:p>
        </w:tc>
        <w:tc>
          <w:tcPr>
            <w:tcW w:type="dxa" w:w="617"/>
            <w:shd w:fill="006FC0"/>
          </w:tcPr>
          <w:p>
            <w:r>
              <w:t>23.8</w:t>
            </w:r>
          </w:p>
        </w:tc>
        <w:tc>
          <w:tcPr>
            <w:tcW w:type="dxa" w:w="617"/>
            <w:shd w:fill="006FC0"/>
          </w:tcPr>
          <w:p>
            <w:r>
              <w:t>27.2</w:t>
            </w:r>
          </w:p>
        </w:tc>
        <w:tc>
          <w:tcPr>
            <w:tcW w:type="dxa" w:w="617"/>
            <w:shd w:fill="006FC0"/>
          </w:tcPr>
          <w:p>
            <w:r>
              <w:t>26.7</w:t>
            </w:r>
          </w:p>
        </w:tc>
        <w:tc>
          <w:tcPr>
            <w:tcW w:type="dxa" w:w="617"/>
            <w:shd w:fill="006FC0"/>
          </w:tcPr>
          <w:p>
            <w:r>
              <w:t>29.3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29.6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территорию РК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в том числе контейнеров</w:t>
            </w:r>
          </w:p>
        </w:tc>
        <w:tc>
          <w:tcPr>
            <w:tcW w:type="dxa" w:w="617"/>
            <w:shd w:fill="006FC0"/>
          </w:tcPr>
          <w:p>
            <w:r>
              <w:t>тыс,</w:t>
            </w:r>
          </w:p>
        </w:tc>
        <w:tc>
          <w:tcPr>
            <w:tcW w:type="dxa" w:w="617"/>
            <w:shd w:fill="006FC0"/>
          </w:tcPr>
          <w:p>
            <w:r>
              <w:t>876</w:t>
            </w:r>
          </w:p>
        </w:tc>
        <w:tc>
          <w:tcPr>
            <w:tcW w:type="dxa" w:w="617"/>
            <w:shd w:fill="006FC0"/>
          </w:tcPr>
          <w:p>
            <w:r>
              <w:t>1100</w:t>
            </w:r>
          </w:p>
        </w:tc>
        <w:tc>
          <w:tcPr>
            <w:tcW w:type="dxa" w:w="617"/>
            <w:shd w:fill="006FC0"/>
          </w:tcPr>
          <w:p>
            <w:r>
              <w:t>1065.6</w:t>
            </w:r>
          </w:p>
        </w:tc>
        <w:tc>
          <w:tcPr>
            <w:tcW w:type="dxa" w:w="617"/>
            <w:shd w:fill="006FC0"/>
          </w:tcPr>
          <w:p>
            <w:r>
              <w:t>1100</w:t>
            </w:r>
          </w:p>
        </w:tc>
        <w:tc>
          <w:tcPr>
            <w:tcW w:type="dxa" w:w="617"/>
            <w:shd w:fill="006FC0"/>
          </w:tcPr>
          <w:p>
            <w:r>
              <w:t>1129.2</w:t>
            </w:r>
          </w:p>
        </w:tc>
        <w:tc>
          <w:tcPr>
            <w:tcW w:type="dxa" w:w="617"/>
            <w:shd w:fill="006FC0"/>
          </w:tcPr>
          <w:p>
            <w:r>
              <w:t>1320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1584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1661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ДФЭ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15</w:t>
            </w:r>
          </w:p>
        </w:tc>
        <w:tc>
          <w:tcPr>
            <w:tcW w:type="dxa" w:w="617"/>
            <w:shd w:fill="006FC0"/>
          </w:tcPr>
          <w:p>
            <w:r>
              <w:t>Увеличение контейнерного потока в Транскаспийском направлении</w:t>
            </w:r>
          </w:p>
        </w:tc>
        <w:tc>
          <w:tcPr>
            <w:tcW w:type="dxa" w:w="617"/>
            <w:shd w:fill="006FC0"/>
          </w:tcPr>
          <w:p>
            <w:r>
              <w:t>тыс, ДФЭ</w:t>
            </w:r>
          </w:p>
        </w:tc>
        <w:tc>
          <w:tcPr>
            <w:tcW w:type="dxa" w:w="617"/>
            <w:shd w:fill="006FC0"/>
          </w:tcPr>
          <w:p>
            <w:r>
              <w:t>35</w:t>
            </w:r>
          </w:p>
        </w:tc>
        <w:tc>
          <w:tcPr>
            <w:tcW w:type="dxa" w:w="617"/>
            <w:shd w:fill="006FC0"/>
          </w:tcPr>
          <w:p>
            <w:r>
              <w:t>45</w:t>
            </w:r>
          </w:p>
        </w:tc>
        <w:tc>
          <w:tcPr>
            <w:tcW w:type="dxa" w:w="617"/>
            <w:shd w:fill="006FC0"/>
          </w:tcPr>
          <w:p>
            <w:r>
              <w:t>40.8</w:t>
            </w:r>
          </w:p>
        </w:tc>
        <w:tc>
          <w:tcPr>
            <w:tcW w:type="dxa" w:w="617"/>
            <w:shd w:fill="006FC0"/>
          </w:tcPr>
          <w:p>
            <w:r>
              <w:t>50</w:t>
            </w:r>
          </w:p>
        </w:tc>
        <w:tc>
          <w:tcPr>
            <w:tcW w:type="dxa" w:w="617"/>
            <w:shd w:fill="006FC0"/>
          </w:tcPr>
          <w:p>
            <w:r>
              <w:t>33.7</w:t>
            </w:r>
          </w:p>
        </w:tc>
        <w:tc>
          <w:tcPr>
            <w:tcW w:type="dxa" w:w="617"/>
            <w:shd w:fill="006FC0"/>
          </w:tcPr>
          <w:p>
            <w:r>
              <w:t>60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80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100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16</w:t>
            </w:r>
          </w:p>
        </w:tc>
        <w:tc>
          <w:tcPr>
            <w:tcW w:type="dxa" w:w="617"/>
            <w:shd w:fill="006FC0"/>
          </w:tcPr>
          <w:p>
            <w:r>
              <w:t>Модернизация наземной инфра-структуры 5-ти аэропортов Казахстана</w:t>
            </w:r>
          </w:p>
        </w:tc>
        <w:tc>
          <w:tcPr>
            <w:tcW w:type="dxa" w:w="617"/>
            <w:shd w:fill="006FC0"/>
          </w:tcPr>
          <w:p>
            <w:r>
              <w:t>ед,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4</w:t>
            </w:r>
          </w:p>
        </w:tc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17</w:t>
            </w:r>
          </w:p>
        </w:tc>
        <w:tc>
          <w:tcPr>
            <w:tcW w:type="dxa" w:w="617"/>
            <w:shd w:fill="006FC0"/>
          </w:tcPr>
          <w:p>
            <w:r>
              <w:t>Восстановление 8-ми аэродромов местных воздушных линий</w:t>
            </w:r>
          </w:p>
        </w:tc>
        <w:tc>
          <w:tcPr>
            <w:tcW w:type="dxa" w:w="617"/>
            <w:shd w:fill="006FC0"/>
          </w:tcPr>
          <w:p>
            <w:r>
              <w:t>ед,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-</w:t>
            </w:r>
          </w:p>
        </w:tc>
        <w:tc>
          <w:tcPr>
            <w:tcW w:type="dxa" w:w="617"/>
            <w:shd w:fill="006FC0"/>
          </w:tcPr>
          <w:p>
            <w:r>
              <w:t>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18</w:t>
            </w:r>
          </w:p>
        </w:tc>
        <w:tc>
          <w:tcPr>
            <w:tcW w:type="dxa" w:w="617"/>
            <w:shd w:fill="006FC0"/>
          </w:tcPr>
          <w:p>
            <w:r>
              <w:t>Доля железнодорожного подвижного состава (пассажирских вагонов) со сроком эксплуатации свыше 25 лет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43.9</w:t>
            </w:r>
          </w:p>
        </w:tc>
        <w:tc>
          <w:tcPr>
            <w:tcW w:type="dxa" w:w="617"/>
            <w:shd w:fill="006FC0"/>
          </w:tcPr>
          <w:p>
            <w:r>
              <w:t>40.7</w:t>
            </w:r>
          </w:p>
        </w:tc>
        <w:tc>
          <w:tcPr>
            <w:tcW w:type="dxa" w:w="617"/>
            <w:shd w:fill="006FC0"/>
          </w:tcPr>
          <w:p>
            <w:r>
              <w:t>40.9</w:t>
            </w:r>
          </w:p>
        </w:tc>
        <w:tc>
          <w:tcPr>
            <w:tcW w:type="dxa" w:w="617"/>
            <w:shd w:fill="006FC0"/>
          </w:tcPr>
          <w:p>
            <w:r>
              <w:t>36.5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31.5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26.5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19</w:t>
            </w:r>
          </w:p>
        </w:tc>
        <w:tc>
          <w:tcPr>
            <w:tcW w:type="dxa" w:w="617"/>
            <w:shd w:fill="006FC0"/>
          </w:tcPr>
          <w:p>
            <w:r>
              <w:t>Снижение износа тех, флота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76</w:t>
            </w:r>
          </w:p>
        </w:tc>
        <w:tc>
          <w:tcPr>
            <w:tcW w:type="dxa" w:w="617"/>
            <w:shd w:fill="006FC0"/>
          </w:tcPr>
          <w:p>
            <w:r>
              <w:t>68</w:t>
            </w:r>
          </w:p>
        </w:tc>
        <w:tc>
          <w:tcPr>
            <w:tcW w:type="dxa" w:w="617"/>
            <w:shd w:fill="006FC0"/>
          </w:tcPr>
          <w:p>
            <w:r>
              <w:t>68</w:t>
            </w:r>
          </w:p>
        </w:tc>
        <w:tc>
          <w:tcPr>
            <w:tcW w:type="dxa" w:w="617"/>
            <w:shd w:fill="006FC0"/>
          </w:tcPr>
          <w:p>
            <w:r>
              <w:t>66</w:t>
            </w:r>
          </w:p>
        </w:tc>
        <w:tc>
          <w:tcPr>
            <w:tcW w:type="dxa" w:w="617"/>
            <w:shd w:fill="006FC0"/>
          </w:tcPr>
          <w:p>
            <w:r>
              <w:t>66</w:t>
            </w:r>
          </w:p>
        </w:tc>
        <w:tc>
          <w:tcPr>
            <w:tcW w:type="dxa" w:w="617"/>
            <w:shd w:fill="006FC0"/>
          </w:tcPr>
          <w:p>
            <w:r>
              <w:t>65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63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61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Снижение доли риска возник-новения гидродинамических про-исшествий на судоходных шлюзах</w:t>
            </w:r>
          </w:p>
        </w:tc>
        <w:tc>
          <w:tcPr>
            <w:tcW w:type="dxa" w:w="617"/>
            <w:shd w:fill="006FC0"/>
          </w:tcPr>
          <w:p>
            <w:r>
              <w:t>%</w:t>
            </w:r>
          </w:p>
        </w:tc>
        <w:tc>
          <w:tcPr>
            <w:tcW w:type="dxa" w:w="617"/>
            <w:shd w:fill="006FC0"/>
          </w:tcPr>
          <w:p>
            <w:r>
              <w:t>56.8</w:t>
            </w:r>
          </w:p>
        </w:tc>
        <w:tc>
          <w:tcPr>
            <w:tcW w:type="dxa" w:w="617"/>
            <w:shd w:fill="006FC0"/>
          </w:tcPr>
          <w:p>
            <w:r>
              <w:t>56</w:t>
            </w:r>
          </w:p>
        </w:tc>
        <w:tc>
          <w:tcPr>
            <w:tcW w:type="dxa" w:w="617"/>
            <w:shd w:fill="006FC0"/>
          </w:tcPr>
          <w:p>
            <w:r>
              <w:t>56</w:t>
            </w:r>
          </w:p>
        </w:tc>
        <w:tc>
          <w:tcPr>
            <w:tcW w:type="dxa" w:w="617"/>
            <w:shd w:fill="006FC0"/>
          </w:tcPr>
          <w:p>
            <w:r>
              <w:t>55.1</w:t>
            </w:r>
          </w:p>
        </w:tc>
        <w:tc>
          <w:tcPr>
            <w:tcW w:type="dxa" w:w="617"/>
            <w:shd w:fill="006FC0"/>
          </w:tcPr>
          <w:p>
            <w:r>
              <w:t>55.1</w:t>
            </w:r>
          </w:p>
        </w:tc>
        <w:tc>
          <w:tcPr>
            <w:tcW w:type="dxa" w:w="617"/>
            <w:shd w:fill="006FC0"/>
          </w:tcPr>
          <w:p>
            <w:r>
              <w:t>54.6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54.4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53.2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  <w:tr>
        <w:tc>
          <w:tcPr>
            <w:tcW w:type="dxa" w:w="617"/>
            <w:shd w:fill="006FC0"/>
          </w:tcPr>
          <w:p>
            <w:r>
              <w:t>20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  <w:tc>
          <w:tcPr>
            <w:tcW w:type="dxa" w:w="617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ХОД РЕАЛИЗАЦИИ ПРОЕКТА "АУЫЛ - ЕЛ БЕСІГІ"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Регионы</w:t>
            </w:r>
          </w:p>
        </w:tc>
        <w:tc>
          <w:tcPr>
            <w:tcW w:type="dxa" w:w="1080"/>
            <w:shd w:fill="006FC0"/>
          </w:tcPr>
          <w:p>
            <w:r>
              <w:t>2019 год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№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Численность населения</w:t>
            </w:r>
          </w:p>
        </w:tc>
        <w:tc>
          <w:tcPr>
            <w:tcW w:type="dxa" w:w="1080"/>
            <w:shd w:fill="006FC0"/>
          </w:tcPr>
          <w:p>
            <w:r>
              <w:t>проекты</w:t>
            </w:r>
          </w:p>
        </w:tc>
        <w:tc>
          <w:tcPr>
            <w:tcW w:type="dxa" w:w="1080"/>
            <w:shd w:fill="006FC0"/>
          </w:tcPr>
          <w:p>
            <w:r>
              <w:t>сёла</w:t>
            </w:r>
          </w:p>
        </w:tc>
        <w:tc>
          <w:tcPr>
            <w:tcW w:type="dxa" w:w="1080"/>
            <w:shd w:fill="006FC0"/>
          </w:tcPr>
          <w:p>
            <w:r>
              <w:t>РБ</w:t>
            </w:r>
          </w:p>
        </w:tc>
        <w:tc>
          <w:tcPr>
            <w:tcW w:type="dxa" w:w="1080"/>
            <w:shd w:fill="006FC0"/>
          </w:tcPr>
          <w:p>
            <w:r>
              <w:t>МБ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ВСЕГО:</w:t>
            </w:r>
          </w:p>
        </w:tc>
        <w:tc>
          <w:tcPr>
            <w:tcW w:type="dxa" w:w="1080"/>
            <w:shd w:fill="006FC0"/>
          </w:tcPr>
          <w:p>
            <w:r>
              <w:t>674387</w:t>
            </w:r>
          </w:p>
        </w:tc>
        <w:tc>
          <w:tcPr>
            <w:tcW w:type="dxa" w:w="1080"/>
            <w:shd w:fill="006FC0"/>
          </w:tcPr>
          <w:p>
            <w:r>
              <w:t>518</w:t>
            </w:r>
          </w:p>
        </w:tc>
        <w:tc>
          <w:tcPr>
            <w:tcW w:type="dxa" w:w="1080"/>
            <w:shd w:fill="006FC0"/>
          </w:tcPr>
          <w:p>
            <w:r>
              <w:t>53</w:t>
            </w:r>
          </w:p>
        </w:tc>
        <w:tc>
          <w:tcPr>
            <w:tcW w:type="dxa" w:w="1080"/>
            <w:shd w:fill="006FC0"/>
          </w:tcPr>
          <w:p>
            <w:r>
              <w:t>29358414</w:t>
            </w:r>
          </w:p>
        </w:tc>
        <w:tc>
          <w:tcPr>
            <w:tcW w:type="dxa" w:w="1080"/>
            <w:shd w:fill="006FC0"/>
          </w:tcPr>
          <w:p>
            <w:r>
              <w:t>3290428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1</w:t>
            </w:r>
          </w:p>
        </w:tc>
        <w:tc>
          <w:tcPr>
            <w:tcW w:type="dxa" w:w="1080"/>
            <w:shd w:fill="006FC0"/>
          </w:tcPr>
          <w:p>
            <w:r>
              <w:t>Акмолинская</w:t>
            </w:r>
          </w:p>
        </w:tc>
        <w:tc>
          <w:tcPr>
            <w:tcW w:type="dxa" w:w="1080"/>
            <w:shd w:fill="006FC0"/>
          </w:tcPr>
          <w:p>
            <w:r>
              <w:t>21114</w:t>
            </w:r>
          </w:p>
        </w:tc>
        <w:tc>
          <w:tcPr>
            <w:tcW w:type="dxa" w:w="1080"/>
            <w:shd w:fill="006FC0"/>
          </w:tcPr>
          <w:p>
            <w:r>
              <w:t>30</w:t>
            </w:r>
          </w:p>
        </w:tc>
        <w:tc>
          <w:tcPr>
            <w:tcW w:type="dxa" w:w="1080"/>
            <w:shd w:fill="006FC0"/>
          </w:tcPr>
          <w:p>
            <w:r>
              <w:t>3</w:t>
            </w:r>
          </w:p>
        </w:tc>
        <w:tc>
          <w:tcPr>
            <w:tcW w:type="dxa" w:w="1080"/>
            <w:shd w:fill="006FC0"/>
          </w:tcPr>
          <w:p>
            <w:r>
              <w:t>2748265</w:t>
            </w:r>
          </w:p>
        </w:tc>
        <w:tc>
          <w:tcPr>
            <w:tcW w:type="dxa" w:w="1080"/>
            <w:shd w:fill="006FC0"/>
          </w:tcPr>
          <w:p>
            <w:r>
              <w:t>205164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2</w:t>
            </w:r>
          </w:p>
        </w:tc>
        <w:tc>
          <w:tcPr>
            <w:tcW w:type="dxa" w:w="1080"/>
            <w:shd w:fill="006FC0"/>
          </w:tcPr>
          <w:p>
            <w:r>
              <w:t>Актюбинская</w:t>
            </w:r>
          </w:p>
        </w:tc>
        <w:tc>
          <w:tcPr>
            <w:tcW w:type="dxa" w:w="1080"/>
            <w:shd w:fill="006FC0"/>
          </w:tcPr>
          <w:p>
            <w:r>
              <w:t>28721</w:t>
            </w:r>
          </w:p>
        </w:tc>
        <w:tc>
          <w:tcPr>
            <w:tcW w:type="dxa" w:w="1080"/>
            <w:shd w:fill="006FC0"/>
          </w:tcPr>
          <w:p>
            <w:r>
              <w:t>8</w:t>
            </w:r>
          </w:p>
        </w:tc>
        <w:tc>
          <w:tcPr>
            <w:tcW w:type="dxa" w:w="1080"/>
            <w:shd w:fill="006FC0"/>
          </w:tcPr>
          <w:p>
            <w:r>
              <w:t>3</w:t>
            </w:r>
          </w:p>
        </w:tc>
        <w:tc>
          <w:tcPr>
            <w:tcW w:type="dxa" w:w="1080"/>
            <w:shd w:fill="006FC0"/>
          </w:tcPr>
          <w:p>
            <w:r>
              <w:t>1175044</w:t>
            </w:r>
          </w:p>
        </w:tc>
        <w:tc>
          <w:tcPr>
            <w:tcW w:type="dxa" w:w="1080"/>
            <w:shd w:fill="006FC0"/>
          </w:tcPr>
          <w:p>
            <w:r>
              <w:t>270921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3</w:t>
            </w:r>
          </w:p>
        </w:tc>
        <w:tc>
          <w:tcPr>
            <w:tcW w:type="dxa" w:w="1080"/>
            <w:shd w:fill="006FC0"/>
          </w:tcPr>
          <w:p>
            <w:r>
              <w:t>Алматинская</w:t>
            </w:r>
          </w:p>
        </w:tc>
        <w:tc>
          <w:tcPr>
            <w:tcW w:type="dxa" w:w="1080"/>
            <w:shd w:fill="006FC0"/>
          </w:tcPr>
          <w:p>
            <w:r>
              <w:t>123192</w:t>
            </w:r>
          </w:p>
        </w:tc>
        <w:tc>
          <w:tcPr>
            <w:tcW w:type="dxa" w:w="1080"/>
            <w:shd w:fill="006FC0"/>
          </w:tcPr>
          <w:p>
            <w:r>
              <w:t>45</w:t>
            </w:r>
          </w:p>
        </w:tc>
        <w:tc>
          <w:tcPr>
            <w:tcW w:type="dxa" w:w="1080"/>
            <w:shd w:fill="006FC0"/>
          </w:tcPr>
          <w:p>
            <w:r>
              <w:t>7</w:t>
            </w:r>
          </w:p>
        </w:tc>
        <w:tc>
          <w:tcPr>
            <w:tcW w:type="dxa" w:w="1080"/>
            <w:shd w:fill="006FC0"/>
          </w:tcPr>
          <w:p>
            <w:r>
              <w:t>5727094</w:t>
            </w:r>
          </w:p>
        </w:tc>
        <w:tc>
          <w:tcPr>
            <w:tcW w:type="dxa" w:w="1080"/>
            <w:shd w:fill="006FC0"/>
          </w:tcPr>
          <w:p>
            <w:r>
              <w:t>365671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4</w:t>
            </w:r>
          </w:p>
        </w:tc>
        <w:tc>
          <w:tcPr>
            <w:tcW w:type="dxa" w:w="1080"/>
            <w:shd w:fill="006FC0"/>
          </w:tcPr>
          <w:p>
            <w:r>
              <w:t>Атырауская</w:t>
            </w:r>
          </w:p>
        </w:tc>
        <w:tc>
          <w:tcPr>
            <w:tcW w:type="dxa" w:w="1080"/>
            <w:shd w:fill="006FC0"/>
          </w:tcPr>
          <w:p>
            <w:r>
              <w:t>34385</w:t>
            </w:r>
          </w:p>
        </w:tc>
        <w:tc>
          <w:tcPr>
            <w:tcW w:type="dxa" w:w="1080"/>
            <w:shd w:fill="006FC0"/>
          </w:tcPr>
          <w:p>
            <w:r>
              <w:t>6</w:t>
            </w:r>
          </w:p>
        </w:tc>
        <w:tc>
          <w:tcPr>
            <w:tcW w:type="dxa" w:w="1080"/>
            <w:shd w:fill="006FC0"/>
          </w:tcPr>
          <w:p>
            <w:r>
              <w:t>3</w:t>
            </w:r>
          </w:p>
        </w:tc>
        <w:tc>
          <w:tcPr>
            <w:tcW w:type="dxa" w:w="1080"/>
            <w:shd w:fill="006FC0"/>
          </w:tcPr>
          <w:p>
            <w:r>
              <w:t>899877</w:t>
            </w:r>
          </w:p>
        </w:tc>
        <w:tc>
          <w:tcPr>
            <w:tcW w:type="dxa" w:w="1080"/>
            <w:shd w:fill="006FC0"/>
          </w:tcPr>
          <w:p>
            <w:r>
              <w:t>625783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5</w:t>
            </w:r>
          </w:p>
        </w:tc>
        <w:tc>
          <w:tcPr>
            <w:tcW w:type="dxa" w:w="1080"/>
            <w:shd w:fill="006FC0"/>
          </w:tcPr>
          <w:p>
            <w:r>
              <w:t>ВКО</w:t>
            </w:r>
          </w:p>
        </w:tc>
        <w:tc>
          <w:tcPr>
            <w:tcW w:type="dxa" w:w="1080"/>
            <w:shd w:fill="006FC0"/>
          </w:tcPr>
          <w:p>
            <w:r>
              <w:t>37964</w:t>
            </w:r>
          </w:p>
        </w:tc>
        <w:tc>
          <w:tcPr>
            <w:tcW w:type="dxa" w:w="1080"/>
            <w:shd w:fill="006FC0"/>
          </w:tcPr>
          <w:p>
            <w:r>
              <w:t>8</w:t>
            </w:r>
          </w:p>
        </w:tc>
        <w:tc>
          <w:tcPr>
            <w:tcW w:type="dxa" w:w="1080"/>
            <w:shd w:fill="006FC0"/>
          </w:tcPr>
          <w:p>
            <w:r>
              <w:t>4</w:t>
            </w:r>
          </w:p>
        </w:tc>
        <w:tc>
          <w:tcPr>
            <w:tcW w:type="dxa" w:w="1080"/>
            <w:shd w:fill="006FC0"/>
          </w:tcPr>
          <w:p>
            <w:r>
              <w:t>1919407</w:t>
            </w:r>
          </w:p>
        </w:tc>
        <w:tc>
          <w:tcPr>
            <w:tcW w:type="dxa" w:w="1080"/>
            <w:shd w:fill="006FC0"/>
          </w:tcPr>
          <w:p>
            <w:r>
              <w:t>210029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6</w:t>
            </w:r>
          </w:p>
        </w:tc>
        <w:tc>
          <w:tcPr>
            <w:tcW w:type="dxa" w:w="1080"/>
            <w:shd w:fill="006FC0"/>
          </w:tcPr>
          <w:p>
            <w:r>
              <w:t>Жамбылская</w:t>
            </w:r>
          </w:p>
        </w:tc>
        <w:tc>
          <w:tcPr>
            <w:tcW w:type="dxa" w:w="1080"/>
            <w:shd w:fill="006FC0"/>
          </w:tcPr>
          <w:p>
            <w:r>
              <w:t>63989</w:t>
            </w:r>
          </w:p>
        </w:tc>
        <w:tc>
          <w:tcPr>
            <w:tcW w:type="dxa" w:w="1080"/>
            <w:shd w:fill="006FC0"/>
          </w:tcPr>
          <w:p>
            <w:r>
              <w:t>108</w:t>
            </w:r>
          </w:p>
        </w:tc>
        <w:tc>
          <w:tcPr>
            <w:tcW w:type="dxa" w:w="1080"/>
            <w:shd w:fill="006FC0"/>
          </w:tcPr>
          <w:p>
            <w:r>
              <w:t>3</w:t>
            </w:r>
          </w:p>
        </w:tc>
        <w:tc>
          <w:tcPr>
            <w:tcW w:type="dxa" w:w="1080"/>
            <w:shd w:fill="006FC0"/>
          </w:tcPr>
          <w:p>
            <w:r>
              <w:t>2769311</w:t>
            </w:r>
          </w:p>
        </w:tc>
        <w:tc>
          <w:tcPr>
            <w:tcW w:type="dxa" w:w="1080"/>
            <w:shd w:fill="006FC0"/>
          </w:tcPr>
          <w:p>
            <w:r>
              <w:t>260352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7</w:t>
            </w:r>
          </w:p>
        </w:tc>
        <w:tc>
          <w:tcPr>
            <w:tcW w:type="dxa" w:w="1080"/>
            <w:shd w:fill="006FC0"/>
          </w:tcPr>
          <w:p>
            <w:r>
              <w:t>ЗКО</w:t>
            </w:r>
          </w:p>
        </w:tc>
        <w:tc>
          <w:tcPr>
            <w:tcW w:type="dxa" w:w="1080"/>
            <w:shd w:fill="006FC0"/>
          </w:tcPr>
          <w:p>
            <w:r>
              <w:t>21808</w:t>
            </w:r>
          </w:p>
        </w:tc>
        <w:tc>
          <w:tcPr>
            <w:tcW w:type="dxa" w:w="1080"/>
            <w:shd w:fill="006FC0"/>
          </w:tcPr>
          <w:p>
            <w:r>
              <w:t>11</w:t>
            </w:r>
          </w:p>
        </w:tc>
        <w:tc>
          <w:tcPr>
            <w:tcW w:type="dxa" w:w="1080"/>
            <w:shd w:fill="006FC0"/>
          </w:tcPr>
          <w:p>
            <w:r>
              <w:t>3</w:t>
            </w:r>
          </w:p>
        </w:tc>
        <w:tc>
          <w:tcPr>
            <w:tcW w:type="dxa" w:w="1080"/>
            <w:shd w:fill="006FC0"/>
          </w:tcPr>
          <w:p>
            <w:r>
              <w:t>1221512</w:t>
            </w:r>
          </w:p>
        </w:tc>
        <w:tc>
          <w:tcPr>
            <w:tcW w:type="dxa" w:w="1080"/>
            <w:shd w:fill="006FC0"/>
          </w:tcPr>
          <w:p>
            <w:r>
              <w:t>0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8</w:t>
            </w:r>
          </w:p>
        </w:tc>
        <w:tc>
          <w:tcPr>
            <w:tcW w:type="dxa" w:w="1080"/>
            <w:shd w:fill="006FC0"/>
          </w:tcPr>
          <w:p>
            <w:r>
              <w:t>Карагандинская</w:t>
            </w:r>
          </w:p>
        </w:tc>
        <w:tc>
          <w:tcPr>
            <w:tcW w:type="dxa" w:w="1080"/>
            <w:shd w:fill="006FC0"/>
          </w:tcPr>
          <w:p>
            <w:r>
              <w:t>25102</w:t>
            </w:r>
          </w:p>
        </w:tc>
        <w:tc>
          <w:tcPr>
            <w:tcW w:type="dxa" w:w="1080"/>
            <w:shd w:fill="006FC0"/>
          </w:tcPr>
          <w:p>
            <w:r>
              <w:t>25</w:t>
            </w:r>
          </w:p>
        </w:tc>
        <w:tc>
          <w:tcPr>
            <w:tcW w:type="dxa" w:w="1080"/>
            <w:shd w:fill="006FC0"/>
          </w:tcPr>
          <w:p>
            <w:r>
              <w:t>3</w:t>
            </w:r>
          </w:p>
        </w:tc>
        <w:tc>
          <w:tcPr>
            <w:tcW w:type="dxa" w:w="1080"/>
            <w:shd w:fill="006FC0"/>
          </w:tcPr>
          <w:p>
            <w:r>
              <w:t>1070849</w:t>
            </w:r>
          </w:p>
        </w:tc>
        <w:tc>
          <w:tcPr>
            <w:tcW w:type="dxa" w:w="1080"/>
            <w:shd w:fill="006FC0"/>
          </w:tcPr>
          <w:p>
            <w:r>
              <w:t>296284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9</w:t>
            </w:r>
          </w:p>
        </w:tc>
        <w:tc>
          <w:tcPr>
            <w:tcW w:type="dxa" w:w="1080"/>
            <w:shd w:fill="006FC0"/>
          </w:tcPr>
          <w:p>
            <w:r>
              <w:t>Костанайская</w:t>
            </w:r>
          </w:p>
        </w:tc>
        <w:tc>
          <w:tcPr>
            <w:tcW w:type="dxa" w:w="1080"/>
            <w:shd w:fill="006FC0"/>
          </w:tcPr>
          <w:p>
            <w:r>
              <w:t>40990</w:t>
            </w:r>
          </w:p>
        </w:tc>
        <w:tc>
          <w:tcPr>
            <w:tcW w:type="dxa" w:w="1080"/>
            <w:shd w:fill="006FC0"/>
          </w:tcPr>
          <w:p>
            <w:r>
              <w:t>72</w:t>
            </w:r>
          </w:p>
        </w:tc>
        <w:tc>
          <w:tcPr>
            <w:tcW w:type="dxa" w:w="1080"/>
            <w:shd w:fill="006FC0"/>
          </w:tcPr>
          <w:p>
            <w:r>
              <w:t>5</w:t>
            </w:r>
          </w:p>
        </w:tc>
        <w:tc>
          <w:tcPr>
            <w:tcW w:type="dxa" w:w="1080"/>
            <w:shd w:fill="006FC0"/>
          </w:tcPr>
          <w:p>
            <w:r>
              <w:t>1941000</w:t>
            </w:r>
          </w:p>
        </w:tc>
        <w:tc>
          <w:tcPr>
            <w:tcW w:type="dxa" w:w="1080"/>
            <w:shd w:fill="006FC0"/>
          </w:tcPr>
          <w:p>
            <w:r>
              <w:t>237658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10</w:t>
            </w:r>
          </w:p>
        </w:tc>
        <w:tc>
          <w:tcPr>
            <w:tcW w:type="dxa" w:w="1080"/>
            <w:shd w:fill="006FC0"/>
          </w:tcPr>
          <w:p>
            <w:r>
              <w:t>Кызылординская</w:t>
            </w:r>
          </w:p>
        </w:tc>
        <w:tc>
          <w:tcPr>
            <w:tcW w:type="dxa" w:w="1080"/>
            <w:shd w:fill="006FC0"/>
          </w:tcPr>
          <w:p>
            <w:r>
              <w:t>33469</w:t>
            </w:r>
          </w:p>
        </w:tc>
        <w:tc>
          <w:tcPr>
            <w:tcW w:type="dxa" w:w="1080"/>
            <w:shd w:fill="006FC0"/>
          </w:tcPr>
          <w:p>
            <w:r>
              <w:t>32</w:t>
            </w:r>
          </w:p>
        </w:tc>
        <w:tc>
          <w:tcPr>
            <w:tcW w:type="dxa" w:w="1080"/>
            <w:shd w:fill="006FC0"/>
          </w:tcPr>
          <w:p>
            <w:r>
              <w:t>2</w:t>
            </w:r>
          </w:p>
        </w:tc>
        <w:tc>
          <w:tcPr>
            <w:tcW w:type="dxa" w:w="1080"/>
            <w:shd w:fill="006FC0"/>
          </w:tcPr>
          <w:p>
            <w:r>
              <w:t>1700153</w:t>
            </w:r>
          </w:p>
        </w:tc>
        <w:tc>
          <w:tcPr>
            <w:tcW w:type="dxa" w:w="1080"/>
            <w:shd w:fill="006FC0"/>
          </w:tcPr>
          <w:p>
            <w:r>
              <w:t>210588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11</w:t>
            </w:r>
          </w:p>
        </w:tc>
        <w:tc>
          <w:tcPr>
            <w:tcW w:type="dxa" w:w="1080"/>
            <w:shd w:fill="006FC0"/>
          </w:tcPr>
          <w:p>
            <w:r>
              <w:t>Мангистауская</w:t>
            </w:r>
          </w:p>
        </w:tc>
        <w:tc>
          <w:tcPr>
            <w:tcW w:type="dxa" w:w="1080"/>
            <w:shd w:fill="006FC0"/>
          </w:tcPr>
          <w:p>
            <w:r>
              <w:t>98081</w:t>
            </w:r>
          </w:p>
        </w:tc>
        <w:tc>
          <w:tcPr>
            <w:tcW w:type="dxa" w:w="1080"/>
            <w:shd w:fill="006FC0"/>
          </w:tcPr>
          <w:p>
            <w:r>
              <w:t>24</w:t>
            </w:r>
          </w:p>
        </w:tc>
        <w:tc>
          <w:tcPr>
            <w:tcW w:type="dxa" w:w="1080"/>
            <w:shd w:fill="006FC0"/>
          </w:tcPr>
          <w:p>
            <w:r>
              <w:t>3</w:t>
            </w:r>
          </w:p>
        </w:tc>
        <w:tc>
          <w:tcPr>
            <w:tcW w:type="dxa" w:w="1080"/>
            <w:shd w:fill="006FC0"/>
          </w:tcPr>
          <w:p>
            <w:r>
              <w:t>1204585</w:t>
            </w:r>
          </w:p>
        </w:tc>
        <w:tc>
          <w:tcPr>
            <w:tcW w:type="dxa" w:w="1080"/>
            <w:shd w:fill="006FC0"/>
          </w:tcPr>
          <w:p>
            <w:r>
              <w:t>172678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12</w:t>
            </w:r>
          </w:p>
        </w:tc>
        <w:tc>
          <w:tcPr>
            <w:tcW w:type="dxa" w:w="1080"/>
            <w:shd w:fill="006FC0"/>
          </w:tcPr>
          <w:p>
            <w:r>
              <w:t>Павлодарская</w:t>
            </w:r>
          </w:p>
        </w:tc>
        <w:tc>
          <w:tcPr>
            <w:tcW w:type="dxa" w:w="1080"/>
            <w:shd w:fill="006FC0"/>
          </w:tcPr>
          <w:p>
            <w:r>
              <w:t>25746</w:t>
            </w:r>
          </w:p>
        </w:tc>
        <w:tc>
          <w:tcPr>
            <w:tcW w:type="dxa" w:w="1080"/>
            <w:shd w:fill="006FC0"/>
          </w:tcPr>
          <w:p>
            <w:r>
              <w:t>34</w:t>
            </w:r>
          </w:p>
        </w:tc>
        <w:tc>
          <w:tcPr>
            <w:tcW w:type="dxa" w:w="1080"/>
            <w:shd w:fill="006FC0"/>
          </w:tcPr>
          <w:p>
            <w:r>
              <w:t>4</w:t>
            </w:r>
          </w:p>
        </w:tc>
        <w:tc>
          <w:tcPr>
            <w:tcW w:type="dxa" w:w="1080"/>
            <w:shd w:fill="006FC0"/>
          </w:tcPr>
          <w:p>
            <w:r>
              <w:t>1384166</w:t>
            </w:r>
          </w:p>
        </w:tc>
        <w:tc>
          <w:tcPr>
            <w:tcW w:type="dxa" w:w="1080"/>
            <w:shd w:fill="006FC0"/>
          </w:tcPr>
          <w:p>
            <w:r>
              <w:t>150415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13</w:t>
            </w:r>
          </w:p>
        </w:tc>
        <w:tc>
          <w:tcPr>
            <w:tcW w:type="dxa" w:w="1080"/>
            <w:shd w:fill="006FC0"/>
          </w:tcPr>
          <w:p>
            <w:r>
              <w:t>СКО</w:t>
            </w:r>
          </w:p>
        </w:tc>
        <w:tc>
          <w:tcPr>
            <w:tcW w:type="dxa" w:w="1080"/>
            <w:shd w:fill="006FC0"/>
          </w:tcPr>
          <w:p>
            <w:r>
              <w:t>24895</w:t>
            </w:r>
          </w:p>
        </w:tc>
        <w:tc>
          <w:tcPr>
            <w:tcW w:type="dxa" w:w="1080"/>
            <w:shd w:fill="006FC0"/>
          </w:tcPr>
          <w:p>
            <w:r>
              <w:t>21</w:t>
            </w:r>
          </w:p>
        </w:tc>
        <w:tc>
          <w:tcPr>
            <w:tcW w:type="dxa" w:w="1080"/>
            <w:shd w:fill="006FC0"/>
          </w:tcPr>
          <w:p>
            <w:r>
              <w:t>3</w:t>
            </w:r>
          </w:p>
        </w:tc>
        <w:tc>
          <w:tcPr>
            <w:tcW w:type="dxa" w:w="1080"/>
            <w:shd w:fill="006FC0"/>
          </w:tcPr>
          <w:p>
            <w:r>
              <w:t>1927750</w:t>
            </w:r>
          </w:p>
        </w:tc>
        <w:tc>
          <w:tcPr>
            <w:tcW w:type="dxa" w:w="1080"/>
            <w:shd w:fill="006FC0"/>
          </w:tcPr>
          <w:p>
            <w:r>
              <w:t>3211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14</w:t>
            </w:r>
          </w:p>
        </w:tc>
        <w:tc>
          <w:tcPr>
            <w:tcW w:type="dxa" w:w="1080"/>
            <w:shd w:fill="006FC0"/>
          </w:tcPr>
          <w:p>
            <w:r>
              <w:t>Туркестанская</w:t>
            </w:r>
          </w:p>
        </w:tc>
        <w:tc>
          <w:tcPr>
            <w:tcW w:type="dxa" w:w="1080"/>
            <w:shd w:fill="006FC0"/>
          </w:tcPr>
          <w:p>
            <w:r>
              <w:t>94931</w:t>
            </w:r>
          </w:p>
        </w:tc>
        <w:tc>
          <w:tcPr>
            <w:tcW w:type="dxa" w:w="1080"/>
            <w:shd w:fill="006FC0"/>
          </w:tcPr>
          <w:p>
            <w:r>
              <w:t>94</w:t>
            </w:r>
          </w:p>
        </w:tc>
        <w:tc>
          <w:tcPr>
            <w:tcW w:type="dxa" w:w="1080"/>
            <w:shd w:fill="006FC0"/>
          </w:tcPr>
          <w:p>
            <w:r>
              <w:t>7</w:t>
            </w:r>
          </w:p>
        </w:tc>
        <w:tc>
          <w:tcPr>
            <w:tcW w:type="dxa" w:w="1080"/>
            <w:shd w:fill="006FC0"/>
          </w:tcPr>
          <w:p>
            <w:r>
              <w:t>3669401</w:t>
            </w:r>
          </w:p>
        </w:tc>
        <w:tc>
          <w:tcPr>
            <w:tcW w:type="dxa" w:w="1080"/>
            <w:shd w:fill="006FC0"/>
          </w:tcPr>
          <w:p>
            <w:r>
              <w:t>281675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2020 год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№</w:t>
            </w:r>
          </w:p>
        </w:tc>
        <w:tc>
          <w:tcPr>
            <w:tcW w:type="dxa" w:w="1080"/>
            <w:shd w:fill="006FC0"/>
          </w:tcPr>
          <w:p>
            <w:r>
              <w:t>Регионы</w:t>
            </w:r>
          </w:p>
        </w:tc>
        <w:tc>
          <w:tcPr>
            <w:tcW w:type="dxa" w:w="1080"/>
            <w:shd w:fill="006FC0"/>
          </w:tcPr>
          <w:p>
            <w:r>
              <w:t>Численность населения</w:t>
            </w:r>
          </w:p>
        </w:tc>
        <w:tc>
          <w:tcPr>
            <w:tcW w:type="dxa" w:w="1080"/>
            <w:shd w:fill="006FC0"/>
          </w:tcPr>
          <w:p>
            <w:r>
              <w:t>проекты</w:t>
            </w:r>
          </w:p>
        </w:tc>
        <w:tc>
          <w:tcPr>
            <w:tcW w:type="dxa" w:w="1080"/>
            <w:shd w:fill="006FC0"/>
          </w:tcPr>
          <w:p>
            <w:r>
              <w:t>сёла</w:t>
            </w:r>
          </w:p>
        </w:tc>
        <w:tc>
          <w:tcPr>
            <w:tcW w:type="dxa" w:w="1080"/>
            <w:shd w:fill="006FC0"/>
          </w:tcPr>
          <w:p>
            <w:r>
              <w:t>РБ</w:t>
            </w:r>
          </w:p>
        </w:tc>
        <w:tc>
          <w:tcPr>
            <w:tcW w:type="dxa" w:w="1080"/>
            <w:shd w:fill="006FC0"/>
          </w:tcPr>
          <w:p>
            <w:r>
              <w:t>МБ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ВСЕГО:</w:t>
            </w:r>
          </w:p>
        </w:tc>
        <w:tc>
          <w:tcPr>
            <w:tcW w:type="dxa" w:w="1080"/>
            <w:shd w:fill="006FC0"/>
          </w:tcPr>
          <w:p>
            <w:r>
              <w:t>1436810</w:t>
            </w:r>
          </w:p>
        </w:tc>
        <w:tc>
          <w:tcPr>
            <w:tcW w:type="dxa" w:w="1080"/>
            <w:shd w:fill="006FC0"/>
          </w:tcPr>
          <w:p>
            <w:r>
              <w:t>992</w:t>
            </w:r>
          </w:p>
        </w:tc>
        <w:tc>
          <w:tcPr>
            <w:tcW w:type="dxa" w:w="1080"/>
            <w:shd w:fill="006FC0"/>
          </w:tcPr>
          <w:p>
            <w:r>
              <w:t>222</w:t>
            </w:r>
          </w:p>
        </w:tc>
        <w:tc>
          <w:tcPr>
            <w:tcW w:type="dxa" w:w="1080"/>
            <w:shd w:fill="006FC0"/>
          </w:tcPr>
          <w:p>
            <w:r>
              <w:t>80619200</w:t>
            </w:r>
          </w:p>
        </w:tc>
        <w:tc>
          <w:tcPr>
            <w:tcW w:type="dxa" w:w="1080"/>
            <w:shd w:fill="006FC0"/>
          </w:tcPr>
          <w:p>
            <w:r>
              <w:t>10697141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1</w:t>
            </w:r>
          </w:p>
        </w:tc>
        <w:tc>
          <w:tcPr>
            <w:tcW w:type="dxa" w:w="1080"/>
            <w:shd w:fill="006FC0"/>
          </w:tcPr>
          <w:p>
            <w:r>
              <w:t>Акмолинская</w:t>
            </w:r>
          </w:p>
        </w:tc>
        <w:tc>
          <w:tcPr>
            <w:tcW w:type="dxa" w:w="1080"/>
            <w:shd w:fill="006FC0"/>
          </w:tcPr>
          <w:p>
            <w:r>
              <w:t>58902</w:t>
            </w:r>
          </w:p>
        </w:tc>
        <w:tc>
          <w:tcPr>
            <w:tcW w:type="dxa" w:w="1080"/>
            <w:shd w:fill="006FC0"/>
          </w:tcPr>
          <w:p>
            <w:r>
              <w:t>41</w:t>
            </w:r>
          </w:p>
        </w:tc>
        <w:tc>
          <w:tcPr>
            <w:tcW w:type="dxa" w:w="1080"/>
            <w:shd w:fill="006FC0"/>
          </w:tcPr>
          <w:p>
            <w:r>
              <w:t>12</w:t>
            </w:r>
          </w:p>
        </w:tc>
        <w:tc>
          <w:tcPr>
            <w:tcW w:type="dxa" w:w="1080"/>
            <w:shd w:fill="006FC0"/>
          </w:tcPr>
          <w:p>
            <w:r>
              <w:t>6467969</w:t>
            </w:r>
          </w:p>
        </w:tc>
        <w:tc>
          <w:tcPr>
            <w:tcW w:type="dxa" w:w="1080"/>
            <w:shd w:fill="006FC0"/>
          </w:tcPr>
          <w:p>
            <w:r>
              <w:t>738126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2</w:t>
            </w:r>
          </w:p>
        </w:tc>
        <w:tc>
          <w:tcPr>
            <w:tcW w:type="dxa" w:w="1080"/>
            <w:shd w:fill="006FC0"/>
          </w:tcPr>
          <w:p>
            <w:r>
              <w:t>Актюбинская</w:t>
            </w:r>
          </w:p>
        </w:tc>
        <w:tc>
          <w:tcPr>
            <w:tcW w:type="dxa" w:w="1080"/>
            <w:shd w:fill="006FC0"/>
          </w:tcPr>
          <w:p>
            <w:r>
              <w:t>76945</w:t>
            </w:r>
          </w:p>
        </w:tc>
        <w:tc>
          <w:tcPr>
            <w:tcW w:type="dxa" w:w="1080"/>
            <w:shd w:fill="006FC0"/>
          </w:tcPr>
          <w:p>
            <w:r>
              <w:t>31</w:t>
            </w:r>
          </w:p>
        </w:tc>
        <w:tc>
          <w:tcPr>
            <w:tcW w:type="dxa" w:w="1080"/>
            <w:shd w:fill="006FC0"/>
          </w:tcPr>
          <w:p>
            <w:r>
              <w:t>13</w:t>
            </w:r>
          </w:p>
        </w:tc>
        <w:tc>
          <w:tcPr>
            <w:tcW w:type="dxa" w:w="1080"/>
            <w:shd w:fill="006FC0"/>
          </w:tcPr>
          <w:p>
            <w:r>
              <w:t>3934809</w:t>
            </w:r>
          </w:p>
        </w:tc>
        <w:tc>
          <w:tcPr>
            <w:tcW w:type="dxa" w:w="1080"/>
            <w:shd w:fill="006FC0"/>
          </w:tcPr>
          <w:p>
            <w:r>
              <w:t>312440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3</w:t>
            </w:r>
          </w:p>
        </w:tc>
        <w:tc>
          <w:tcPr>
            <w:tcW w:type="dxa" w:w="1080"/>
            <w:shd w:fill="006FC0"/>
          </w:tcPr>
          <w:p>
            <w:r>
              <w:t>Алматинская</w:t>
            </w:r>
          </w:p>
        </w:tc>
        <w:tc>
          <w:tcPr>
            <w:tcW w:type="dxa" w:w="1080"/>
            <w:shd w:fill="006FC0"/>
          </w:tcPr>
          <w:p>
            <w:r>
              <w:t>217021</w:t>
            </w:r>
          </w:p>
        </w:tc>
        <w:tc>
          <w:tcPr>
            <w:tcW w:type="dxa" w:w="1080"/>
            <w:shd w:fill="006FC0"/>
          </w:tcPr>
          <w:p>
            <w:r>
              <w:t>50</w:t>
            </w:r>
          </w:p>
        </w:tc>
        <w:tc>
          <w:tcPr>
            <w:tcW w:type="dxa" w:w="1080"/>
            <w:shd w:fill="006FC0"/>
          </w:tcPr>
          <w:p>
            <w:r>
              <w:t>24</w:t>
            </w:r>
          </w:p>
        </w:tc>
        <w:tc>
          <w:tcPr>
            <w:tcW w:type="dxa" w:w="1080"/>
            <w:shd w:fill="006FC0"/>
          </w:tcPr>
          <w:p>
            <w:r>
              <w:t>11994388</w:t>
            </w:r>
          </w:p>
        </w:tc>
        <w:tc>
          <w:tcPr>
            <w:tcW w:type="dxa" w:w="1080"/>
            <w:shd w:fill="006FC0"/>
          </w:tcPr>
          <w:p>
            <w:r>
              <w:t>1840604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4</w:t>
            </w:r>
          </w:p>
        </w:tc>
        <w:tc>
          <w:tcPr>
            <w:tcW w:type="dxa" w:w="1080"/>
            <w:shd w:fill="006FC0"/>
          </w:tcPr>
          <w:p>
            <w:r>
              <w:t>Атырауская</w:t>
            </w:r>
          </w:p>
        </w:tc>
        <w:tc>
          <w:tcPr>
            <w:tcW w:type="dxa" w:w="1080"/>
            <w:shd w:fill="006FC0"/>
          </w:tcPr>
          <w:p>
            <w:r>
              <w:t>51768</w:t>
            </w:r>
          </w:p>
        </w:tc>
        <w:tc>
          <w:tcPr>
            <w:tcW w:type="dxa" w:w="1080"/>
            <w:shd w:fill="006FC0"/>
          </w:tcPr>
          <w:p>
            <w:r>
              <w:t>12</w:t>
            </w:r>
          </w:p>
        </w:tc>
        <w:tc>
          <w:tcPr>
            <w:tcW w:type="dxa" w:w="1080"/>
            <w:shd w:fill="006FC0"/>
          </w:tcPr>
          <w:p>
            <w:r>
              <w:t>6</w:t>
            </w:r>
          </w:p>
        </w:tc>
        <w:tc>
          <w:tcPr>
            <w:tcW w:type="dxa" w:w="1080"/>
            <w:shd w:fill="006FC0"/>
          </w:tcPr>
          <w:p>
            <w:r>
              <w:t>3256960</w:t>
            </w:r>
          </w:p>
        </w:tc>
        <w:tc>
          <w:tcPr>
            <w:tcW w:type="dxa" w:w="1080"/>
            <w:shd w:fill="006FC0"/>
          </w:tcPr>
          <w:p>
            <w:r>
              <w:t>967650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5</w:t>
            </w:r>
          </w:p>
        </w:tc>
        <w:tc>
          <w:tcPr>
            <w:tcW w:type="dxa" w:w="1080"/>
            <w:shd w:fill="006FC0"/>
          </w:tcPr>
          <w:p>
            <w:r>
              <w:t>ВКО</w:t>
            </w:r>
          </w:p>
        </w:tc>
        <w:tc>
          <w:tcPr>
            <w:tcW w:type="dxa" w:w="1080"/>
            <w:shd w:fill="006FC0"/>
          </w:tcPr>
          <w:p>
            <w:r>
              <w:t>113176</w:t>
            </w:r>
          </w:p>
        </w:tc>
        <w:tc>
          <w:tcPr>
            <w:tcW w:type="dxa" w:w="1080"/>
            <w:shd w:fill="006FC0"/>
          </w:tcPr>
          <w:p>
            <w:r>
              <w:t>52</w:t>
            </w:r>
          </w:p>
        </w:tc>
        <w:tc>
          <w:tcPr>
            <w:tcW w:type="dxa" w:w="1080"/>
            <w:shd w:fill="006FC0"/>
          </w:tcPr>
          <w:p>
            <w:r>
              <w:t>20</w:t>
            </w:r>
          </w:p>
        </w:tc>
        <w:tc>
          <w:tcPr>
            <w:tcW w:type="dxa" w:w="1080"/>
            <w:shd w:fill="006FC0"/>
          </w:tcPr>
          <w:p>
            <w:r>
              <w:t>6811653</w:t>
            </w:r>
          </w:p>
        </w:tc>
        <w:tc>
          <w:tcPr>
            <w:tcW w:type="dxa" w:w="1080"/>
            <w:shd w:fill="006FC0"/>
          </w:tcPr>
          <w:p>
            <w:r>
              <w:t>1289067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6</w:t>
            </w:r>
          </w:p>
        </w:tc>
        <w:tc>
          <w:tcPr>
            <w:tcW w:type="dxa" w:w="1080"/>
            <w:shd w:fill="006FC0"/>
          </w:tcPr>
          <w:p>
            <w:r>
              <w:t>Жамбылская</w:t>
            </w:r>
          </w:p>
        </w:tc>
        <w:tc>
          <w:tcPr>
            <w:tcW w:type="dxa" w:w="1080"/>
            <w:shd w:fill="006FC0"/>
          </w:tcPr>
          <w:p>
            <w:r>
              <w:t>176680</w:t>
            </w:r>
          </w:p>
        </w:tc>
        <w:tc>
          <w:tcPr>
            <w:tcW w:type="dxa" w:w="1080"/>
            <w:shd w:fill="006FC0"/>
          </w:tcPr>
          <w:p>
            <w:r>
              <w:t>110</w:t>
            </w:r>
          </w:p>
        </w:tc>
        <w:tc>
          <w:tcPr>
            <w:tcW w:type="dxa" w:w="1080"/>
            <w:shd w:fill="006FC0"/>
          </w:tcPr>
          <w:p>
            <w:r>
              <w:t>29</w:t>
            </w:r>
          </w:p>
        </w:tc>
        <w:tc>
          <w:tcPr>
            <w:tcW w:type="dxa" w:w="1080"/>
            <w:shd w:fill="006FC0"/>
          </w:tcPr>
          <w:p>
            <w:r>
              <w:t>6349059</w:t>
            </w:r>
          </w:p>
        </w:tc>
        <w:tc>
          <w:tcPr>
            <w:tcW w:type="dxa" w:w="1080"/>
            <w:shd w:fill="006FC0"/>
          </w:tcPr>
          <w:p>
            <w:r>
              <w:t>974681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7</w:t>
            </w:r>
          </w:p>
        </w:tc>
        <w:tc>
          <w:tcPr>
            <w:tcW w:type="dxa" w:w="1080"/>
            <w:shd w:fill="006FC0"/>
          </w:tcPr>
          <w:p>
            <w:r>
              <w:t>ЗКО</w:t>
            </w:r>
          </w:p>
        </w:tc>
        <w:tc>
          <w:tcPr>
            <w:tcW w:type="dxa" w:w="1080"/>
            <w:shd w:fill="006FC0"/>
          </w:tcPr>
          <w:p>
            <w:r>
              <w:t>19053</w:t>
            </w:r>
          </w:p>
        </w:tc>
        <w:tc>
          <w:tcPr>
            <w:tcW w:type="dxa" w:w="1080"/>
            <w:shd w:fill="006FC0"/>
          </w:tcPr>
          <w:p>
            <w:r>
              <w:t>15</w:t>
            </w:r>
          </w:p>
        </w:tc>
        <w:tc>
          <w:tcPr>
            <w:tcW w:type="dxa" w:w="1080"/>
            <w:shd w:fill="006FC0"/>
          </w:tcPr>
          <w:p>
            <w:r>
              <w:t>7</w:t>
            </w:r>
          </w:p>
        </w:tc>
        <w:tc>
          <w:tcPr>
            <w:tcW w:type="dxa" w:w="1080"/>
            <w:shd w:fill="006FC0"/>
          </w:tcPr>
          <w:p>
            <w:r>
              <w:t>4368878</w:t>
            </w:r>
          </w:p>
        </w:tc>
        <w:tc>
          <w:tcPr>
            <w:tcW w:type="dxa" w:w="1080"/>
            <w:shd w:fill="006FC0"/>
          </w:tcPr>
          <w:p>
            <w:r>
              <w:t>777468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8</w:t>
            </w:r>
          </w:p>
        </w:tc>
        <w:tc>
          <w:tcPr>
            <w:tcW w:type="dxa" w:w="1080"/>
            <w:shd w:fill="006FC0"/>
          </w:tcPr>
          <w:p>
            <w:r>
              <w:t>Карагандинская</w:t>
            </w:r>
          </w:p>
        </w:tc>
        <w:tc>
          <w:tcPr>
            <w:tcW w:type="dxa" w:w="1080"/>
            <w:shd w:fill="006FC0"/>
          </w:tcPr>
          <w:p>
            <w:r>
              <w:t>40687</w:t>
            </w:r>
          </w:p>
        </w:tc>
        <w:tc>
          <w:tcPr>
            <w:tcW w:type="dxa" w:w="1080"/>
            <w:shd w:fill="006FC0"/>
          </w:tcPr>
          <w:p>
            <w:r>
              <w:t>47</w:t>
            </w:r>
          </w:p>
        </w:tc>
        <w:tc>
          <w:tcPr>
            <w:tcW w:type="dxa" w:w="1080"/>
            <w:shd w:fill="006FC0"/>
          </w:tcPr>
          <w:p>
            <w:r>
              <w:t>13</w:t>
            </w:r>
          </w:p>
        </w:tc>
        <w:tc>
          <w:tcPr>
            <w:tcW w:type="dxa" w:w="1080"/>
            <w:shd w:fill="006FC0"/>
          </w:tcPr>
          <w:p>
            <w:r>
              <w:t>4512015</w:t>
            </w:r>
          </w:p>
        </w:tc>
        <w:tc>
          <w:tcPr>
            <w:tcW w:type="dxa" w:w="1080"/>
            <w:shd w:fill="006FC0"/>
          </w:tcPr>
          <w:p>
            <w:r>
              <w:t>707984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9</w:t>
            </w:r>
          </w:p>
        </w:tc>
        <w:tc>
          <w:tcPr>
            <w:tcW w:type="dxa" w:w="1080"/>
            <w:shd w:fill="006FC0"/>
          </w:tcPr>
          <w:p>
            <w:r>
              <w:t>Костанайская</w:t>
            </w:r>
          </w:p>
        </w:tc>
        <w:tc>
          <w:tcPr>
            <w:tcW w:type="dxa" w:w="1080"/>
            <w:shd w:fill="006FC0"/>
          </w:tcPr>
          <w:p>
            <w:r>
              <w:t>49269</w:t>
            </w:r>
          </w:p>
        </w:tc>
        <w:tc>
          <w:tcPr>
            <w:tcW w:type="dxa" w:w="1080"/>
            <w:shd w:fill="006FC0"/>
          </w:tcPr>
          <w:p>
            <w:r>
              <w:t>73</w:t>
            </w:r>
          </w:p>
        </w:tc>
        <w:tc>
          <w:tcPr>
            <w:tcW w:type="dxa" w:w="1080"/>
            <w:shd w:fill="006FC0"/>
          </w:tcPr>
          <w:p>
            <w:r>
              <w:t>14</w:t>
            </w:r>
          </w:p>
        </w:tc>
        <w:tc>
          <w:tcPr>
            <w:tcW w:type="dxa" w:w="1080"/>
            <w:shd w:fill="006FC0"/>
          </w:tcPr>
          <w:p>
            <w:r>
              <w:t>5151578</w:t>
            </w:r>
          </w:p>
        </w:tc>
        <w:tc>
          <w:tcPr>
            <w:tcW w:type="dxa" w:w="1080"/>
            <w:shd w:fill="006FC0"/>
          </w:tcPr>
          <w:p>
            <w:r>
              <w:t>564896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10</w:t>
            </w:r>
          </w:p>
        </w:tc>
        <w:tc>
          <w:tcPr>
            <w:tcW w:type="dxa" w:w="1080"/>
            <w:shd w:fill="006FC0"/>
          </w:tcPr>
          <w:p>
            <w:r>
              <w:t>Кызылординская</w:t>
            </w:r>
          </w:p>
        </w:tc>
        <w:tc>
          <w:tcPr>
            <w:tcW w:type="dxa" w:w="1080"/>
            <w:shd w:fill="006FC0"/>
          </w:tcPr>
          <w:p>
            <w:r>
              <w:t>68074</w:t>
            </w:r>
          </w:p>
        </w:tc>
        <w:tc>
          <w:tcPr>
            <w:tcW w:type="dxa" w:w="1080"/>
            <w:shd w:fill="006FC0"/>
          </w:tcPr>
          <w:p>
            <w:r>
              <w:t>60</w:t>
            </w:r>
          </w:p>
        </w:tc>
        <w:tc>
          <w:tcPr>
            <w:tcW w:type="dxa" w:w="1080"/>
            <w:shd w:fill="006FC0"/>
          </w:tcPr>
          <w:p>
            <w:r>
              <w:t>9</w:t>
            </w:r>
          </w:p>
        </w:tc>
        <w:tc>
          <w:tcPr>
            <w:tcW w:type="dxa" w:w="1080"/>
            <w:shd w:fill="006FC0"/>
          </w:tcPr>
          <w:p>
            <w:r>
              <w:t>3812160</w:t>
            </w:r>
          </w:p>
        </w:tc>
        <w:tc>
          <w:tcPr>
            <w:tcW w:type="dxa" w:w="1080"/>
            <w:shd w:fill="006FC0"/>
          </w:tcPr>
          <w:p>
            <w:r>
              <w:t>433187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11</w:t>
            </w:r>
          </w:p>
        </w:tc>
        <w:tc>
          <w:tcPr>
            <w:tcW w:type="dxa" w:w="1080"/>
            <w:shd w:fill="006FC0"/>
          </w:tcPr>
          <w:p>
            <w:r>
              <w:t>Мангистауская</w:t>
            </w:r>
          </w:p>
        </w:tc>
        <w:tc>
          <w:tcPr>
            <w:tcW w:type="dxa" w:w="1080"/>
            <w:shd w:fill="006FC0"/>
          </w:tcPr>
          <w:p>
            <w:r>
              <w:t>179433</w:t>
            </w:r>
          </w:p>
        </w:tc>
        <w:tc>
          <w:tcPr>
            <w:tcW w:type="dxa" w:w="1080"/>
            <w:shd w:fill="006FC0"/>
          </w:tcPr>
          <w:p>
            <w:r>
              <w:t>39</w:t>
            </w:r>
          </w:p>
        </w:tc>
        <w:tc>
          <w:tcPr>
            <w:tcW w:type="dxa" w:w="1080"/>
            <w:shd w:fill="006FC0"/>
          </w:tcPr>
          <w:p>
            <w:r>
              <w:t>7</w:t>
            </w:r>
          </w:p>
        </w:tc>
        <w:tc>
          <w:tcPr>
            <w:tcW w:type="dxa" w:w="1080"/>
            <w:shd w:fill="006FC0"/>
          </w:tcPr>
          <w:p>
            <w:r>
              <w:t>3884345</w:t>
            </w:r>
          </w:p>
        </w:tc>
        <w:tc>
          <w:tcPr>
            <w:tcW w:type="dxa" w:w="1080"/>
            <w:shd w:fill="006FC0"/>
          </w:tcPr>
          <w:p>
            <w:r>
              <w:t>218610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12</w:t>
            </w:r>
          </w:p>
        </w:tc>
        <w:tc>
          <w:tcPr>
            <w:tcW w:type="dxa" w:w="1080"/>
            <w:shd w:fill="006FC0"/>
          </w:tcPr>
          <w:p>
            <w:r>
              <w:t>Павлодарская</w:t>
            </w:r>
          </w:p>
        </w:tc>
        <w:tc>
          <w:tcPr>
            <w:tcW w:type="dxa" w:w="1080"/>
            <w:shd w:fill="006FC0"/>
          </w:tcPr>
          <w:p>
            <w:r>
              <w:t>56604</w:t>
            </w:r>
          </w:p>
        </w:tc>
        <w:tc>
          <w:tcPr>
            <w:tcW w:type="dxa" w:w="1080"/>
            <w:shd w:fill="006FC0"/>
          </w:tcPr>
          <w:p>
            <w:r>
              <w:t>95</w:t>
            </w:r>
          </w:p>
        </w:tc>
        <w:tc>
          <w:tcPr>
            <w:tcW w:type="dxa" w:w="1080"/>
            <w:shd w:fill="006FC0"/>
          </w:tcPr>
          <w:p>
            <w:r>
              <w:t>18</w:t>
            </w:r>
          </w:p>
        </w:tc>
        <w:tc>
          <w:tcPr>
            <w:tcW w:type="dxa" w:w="1080"/>
            <w:shd w:fill="006FC0"/>
          </w:tcPr>
          <w:p>
            <w:r>
              <w:t>3448019</w:t>
            </w:r>
          </w:p>
        </w:tc>
        <w:tc>
          <w:tcPr>
            <w:tcW w:type="dxa" w:w="1080"/>
            <w:shd w:fill="006FC0"/>
          </w:tcPr>
          <w:p>
            <w:r>
              <w:t>383722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13</w:t>
            </w:r>
          </w:p>
        </w:tc>
        <w:tc>
          <w:tcPr>
            <w:tcW w:type="dxa" w:w="1080"/>
            <w:shd w:fill="006FC0"/>
          </w:tcPr>
          <w:p>
            <w:r>
              <w:t>СКО</w:t>
            </w:r>
          </w:p>
        </w:tc>
        <w:tc>
          <w:tcPr>
            <w:tcW w:type="dxa" w:w="1080"/>
            <w:shd w:fill="006FC0"/>
          </w:tcPr>
          <w:p>
            <w:r>
              <w:t>70799</w:t>
            </w:r>
          </w:p>
        </w:tc>
        <w:tc>
          <w:tcPr>
            <w:tcW w:type="dxa" w:w="1080"/>
            <w:shd w:fill="006FC0"/>
          </w:tcPr>
          <w:p>
            <w:r>
              <w:t>31</w:t>
            </w:r>
          </w:p>
        </w:tc>
        <w:tc>
          <w:tcPr>
            <w:tcW w:type="dxa" w:w="1080"/>
            <w:shd w:fill="006FC0"/>
          </w:tcPr>
          <w:p>
            <w:r>
              <w:t>18</w:t>
            </w:r>
          </w:p>
        </w:tc>
        <w:tc>
          <w:tcPr>
            <w:tcW w:type="dxa" w:w="1080"/>
            <w:shd w:fill="006FC0"/>
          </w:tcPr>
          <w:p>
            <w:r>
              <w:t>4280769</w:t>
            </w:r>
          </w:p>
        </w:tc>
        <w:tc>
          <w:tcPr>
            <w:tcW w:type="dxa" w:w="1080"/>
            <w:shd w:fill="006FC0"/>
          </w:tcPr>
          <w:p>
            <w:r>
              <w:t>377364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14</w:t>
            </w:r>
          </w:p>
        </w:tc>
        <w:tc>
          <w:tcPr>
            <w:tcW w:type="dxa" w:w="1080"/>
            <w:shd w:fill="006FC0"/>
          </w:tcPr>
          <w:p>
            <w:r>
              <w:t>Туркестанская</w:t>
            </w:r>
          </w:p>
        </w:tc>
        <w:tc>
          <w:tcPr>
            <w:tcW w:type="dxa" w:w="1080"/>
            <w:shd w:fill="006FC0"/>
          </w:tcPr>
          <w:p>
            <w:r>
              <w:t>258399</w:t>
            </w:r>
          </w:p>
        </w:tc>
        <w:tc>
          <w:tcPr>
            <w:tcW w:type="dxa" w:w="1080"/>
            <w:shd w:fill="006FC0"/>
          </w:tcPr>
          <w:p>
            <w:r>
              <w:t>336</w:t>
            </w:r>
          </w:p>
        </w:tc>
        <w:tc>
          <w:tcPr>
            <w:tcW w:type="dxa" w:w="1080"/>
            <w:shd w:fill="006FC0"/>
          </w:tcPr>
          <w:p>
            <w:r>
              <w:t>32</w:t>
            </w:r>
          </w:p>
        </w:tc>
        <w:tc>
          <w:tcPr>
            <w:tcW w:type="dxa" w:w="1080"/>
            <w:shd w:fill="006FC0"/>
          </w:tcPr>
          <w:p>
            <w:r>
              <w:t>12346598</w:t>
            </w:r>
          </w:p>
        </w:tc>
        <w:tc>
          <w:tcPr>
            <w:tcW w:type="dxa" w:w="1080"/>
            <w:shd w:fill="006FC0"/>
          </w:tcPr>
          <w:p>
            <w:r>
              <w:t>1111342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2021 год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№</w:t>
            </w:r>
          </w:p>
        </w:tc>
        <w:tc>
          <w:tcPr>
            <w:tcW w:type="dxa" w:w="1080"/>
            <w:shd w:fill="006FC0"/>
          </w:tcPr>
          <w:p>
            <w:r>
              <w:t>Регионы</w:t>
            </w:r>
          </w:p>
        </w:tc>
        <w:tc>
          <w:tcPr>
            <w:tcW w:type="dxa" w:w="1080"/>
            <w:shd w:fill="006FC0"/>
          </w:tcPr>
          <w:p>
            <w:r>
              <w:t>Численность населения</w:t>
            </w:r>
          </w:p>
        </w:tc>
        <w:tc>
          <w:tcPr>
            <w:tcW w:type="dxa" w:w="1080"/>
            <w:shd w:fill="006FC0"/>
          </w:tcPr>
          <w:p>
            <w:r>
              <w:t>проекты</w:t>
            </w:r>
          </w:p>
        </w:tc>
        <w:tc>
          <w:tcPr>
            <w:tcW w:type="dxa" w:w="1080"/>
            <w:shd w:fill="006FC0"/>
          </w:tcPr>
          <w:p>
            <w:r>
              <w:t>сёла</w:t>
            </w:r>
          </w:p>
        </w:tc>
        <w:tc>
          <w:tcPr>
            <w:tcW w:type="dxa" w:w="1080"/>
            <w:shd w:fill="006FC0"/>
          </w:tcPr>
          <w:p>
            <w:r>
              <w:t>РБ</w:t>
            </w:r>
          </w:p>
        </w:tc>
        <w:tc>
          <w:tcPr>
            <w:tcW w:type="dxa" w:w="1080"/>
            <w:shd w:fill="006FC0"/>
          </w:tcPr>
          <w:p>
            <w:r>
              <w:t>МБ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ВСЕГО:</w:t>
            </w:r>
          </w:p>
        </w:tc>
        <w:tc>
          <w:tcPr>
            <w:tcW w:type="dxa" w:w="1080"/>
            <w:shd w:fill="006FC0"/>
          </w:tcPr>
          <w:p>
            <w:r>
              <w:t>1890860</w:t>
            </w:r>
          </w:p>
        </w:tc>
        <w:tc>
          <w:tcPr>
            <w:tcW w:type="dxa" w:w="1080"/>
            <w:shd w:fill="006FC0"/>
          </w:tcPr>
          <w:p>
            <w:r>
              <w:t>1140</w:t>
            </w:r>
          </w:p>
        </w:tc>
        <w:tc>
          <w:tcPr>
            <w:tcW w:type="dxa" w:w="1080"/>
            <w:shd w:fill="006FC0"/>
          </w:tcPr>
          <w:p>
            <w:r>
              <w:t>480</w:t>
            </w:r>
          </w:p>
        </w:tc>
        <w:tc>
          <w:tcPr>
            <w:tcW w:type="dxa" w:w="1080"/>
            <w:shd w:fill="006FC0"/>
          </w:tcPr>
          <w:p>
            <w:r>
              <w:t>105993243</w:t>
            </w:r>
          </w:p>
        </w:tc>
        <w:tc>
          <w:tcPr>
            <w:tcW w:type="dxa" w:w="1080"/>
            <w:shd w:fill="006FC0"/>
          </w:tcPr>
          <w:p>
            <w:r>
              <w:t>11642120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1</w:t>
            </w:r>
          </w:p>
        </w:tc>
        <w:tc>
          <w:tcPr>
            <w:tcW w:type="dxa" w:w="1080"/>
            <w:shd w:fill="006FC0"/>
          </w:tcPr>
          <w:p>
            <w:r>
              <w:t>Акмолинская</w:t>
            </w:r>
          </w:p>
        </w:tc>
        <w:tc>
          <w:tcPr>
            <w:tcW w:type="dxa" w:w="1080"/>
            <w:shd w:fill="006FC0"/>
          </w:tcPr>
          <w:p>
            <w:r>
              <w:t>67000</w:t>
            </w:r>
          </w:p>
        </w:tc>
        <w:tc>
          <w:tcPr>
            <w:tcW w:type="dxa" w:w="1080"/>
            <w:shd w:fill="006FC0"/>
          </w:tcPr>
          <w:p>
            <w:r>
              <w:t>77</w:t>
            </w:r>
          </w:p>
        </w:tc>
        <w:tc>
          <w:tcPr>
            <w:tcW w:type="dxa" w:w="1080"/>
            <w:shd w:fill="006FC0"/>
          </w:tcPr>
          <w:p>
            <w:r>
              <w:t>27</w:t>
            </w:r>
          </w:p>
        </w:tc>
        <w:tc>
          <w:tcPr>
            <w:tcW w:type="dxa" w:w="1080"/>
            <w:shd w:fill="006FC0"/>
          </w:tcPr>
          <w:p>
            <w:r>
              <w:t>8034553</w:t>
            </w:r>
          </w:p>
        </w:tc>
        <w:tc>
          <w:tcPr>
            <w:tcW w:type="dxa" w:w="1080"/>
            <w:shd w:fill="006FC0"/>
          </w:tcPr>
          <w:p>
            <w:r>
              <w:t>435806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2</w:t>
            </w:r>
          </w:p>
        </w:tc>
        <w:tc>
          <w:tcPr>
            <w:tcW w:type="dxa" w:w="1080"/>
            <w:shd w:fill="006FC0"/>
          </w:tcPr>
          <w:p>
            <w:r>
              <w:t>Актюбинская</w:t>
            </w:r>
          </w:p>
        </w:tc>
        <w:tc>
          <w:tcPr>
            <w:tcW w:type="dxa" w:w="1080"/>
            <w:shd w:fill="006FC0"/>
          </w:tcPr>
          <w:p>
            <w:r>
              <w:t>71000</w:t>
            </w:r>
          </w:p>
        </w:tc>
        <w:tc>
          <w:tcPr>
            <w:tcW w:type="dxa" w:w="1080"/>
            <w:shd w:fill="006FC0"/>
          </w:tcPr>
          <w:p>
            <w:r>
              <w:t>69</w:t>
            </w:r>
          </w:p>
        </w:tc>
        <w:tc>
          <w:tcPr>
            <w:tcW w:type="dxa" w:w="1080"/>
            <w:shd w:fill="006FC0"/>
          </w:tcPr>
          <w:p>
            <w:r>
              <w:t>33</w:t>
            </w:r>
          </w:p>
        </w:tc>
        <w:tc>
          <w:tcPr>
            <w:tcW w:type="dxa" w:w="1080"/>
            <w:shd w:fill="006FC0"/>
          </w:tcPr>
          <w:p>
            <w:r>
              <w:t>5483218</w:t>
            </w:r>
          </w:p>
        </w:tc>
        <w:tc>
          <w:tcPr>
            <w:tcW w:type="dxa" w:w="1080"/>
            <w:shd w:fill="006FC0"/>
          </w:tcPr>
          <w:p>
            <w:r>
              <w:t>667130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3</w:t>
            </w:r>
          </w:p>
        </w:tc>
        <w:tc>
          <w:tcPr>
            <w:tcW w:type="dxa" w:w="1080"/>
            <w:shd w:fill="006FC0"/>
          </w:tcPr>
          <w:p>
            <w:r>
              <w:t>Алматинская</w:t>
            </w:r>
          </w:p>
        </w:tc>
        <w:tc>
          <w:tcPr>
            <w:tcW w:type="dxa" w:w="1080"/>
            <w:shd w:fill="006FC0"/>
          </w:tcPr>
          <w:p>
            <w:r>
              <w:t>229900</w:t>
            </w:r>
          </w:p>
        </w:tc>
        <w:tc>
          <w:tcPr>
            <w:tcW w:type="dxa" w:w="1080"/>
            <w:shd w:fill="006FC0"/>
          </w:tcPr>
          <w:p>
            <w:r>
              <w:t>55</w:t>
            </w:r>
          </w:p>
        </w:tc>
        <w:tc>
          <w:tcPr>
            <w:tcW w:type="dxa" w:w="1080"/>
            <w:shd w:fill="006FC0"/>
          </w:tcPr>
          <w:p>
            <w:r>
              <w:t>41</w:t>
            </w:r>
          </w:p>
        </w:tc>
        <w:tc>
          <w:tcPr>
            <w:tcW w:type="dxa" w:w="1080"/>
            <w:shd w:fill="006FC0"/>
          </w:tcPr>
          <w:p>
            <w:r>
              <w:t>16900470</w:t>
            </w:r>
          </w:p>
        </w:tc>
        <w:tc>
          <w:tcPr>
            <w:tcW w:type="dxa" w:w="1080"/>
            <w:shd w:fill="006FC0"/>
          </w:tcPr>
          <w:p>
            <w:r>
              <w:t>2446499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4</w:t>
            </w:r>
          </w:p>
        </w:tc>
        <w:tc>
          <w:tcPr>
            <w:tcW w:type="dxa" w:w="1080"/>
            <w:shd w:fill="006FC0"/>
          </w:tcPr>
          <w:p>
            <w:r>
              <w:t>Атырауская</w:t>
            </w:r>
          </w:p>
        </w:tc>
        <w:tc>
          <w:tcPr>
            <w:tcW w:type="dxa" w:w="1080"/>
            <w:shd w:fill="006FC0"/>
          </w:tcPr>
          <w:p>
            <w:r>
              <w:t>66004</w:t>
            </w:r>
          </w:p>
        </w:tc>
        <w:tc>
          <w:tcPr>
            <w:tcW w:type="dxa" w:w="1080"/>
            <w:shd w:fill="006FC0"/>
          </w:tcPr>
          <w:p>
            <w:r>
              <w:t>22</w:t>
            </w:r>
          </w:p>
        </w:tc>
        <w:tc>
          <w:tcPr>
            <w:tcW w:type="dxa" w:w="1080"/>
            <w:shd w:fill="006FC0"/>
          </w:tcPr>
          <w:p>
            <w:r>
              <w:t>16</w:t>
            </w:r>
          </w:p>
        </w:tc>
        <w:tc>
          <w:tcPr>
            <w:tcW w:type="dxa" w:w="1080"/>
            <w:shd w:fill="006FC0"/>
          </w:tcPr>
          <w:p>
            <w:r>
              <w:t>3962977</w:t>
            </w:r>
          </w:p>
        </w:tc>
        <w:tc>
          <w:tcPr>
            <w:tcW w:type="dxa" w:w="1080"/>
            <w:shd w:fill="006FC0"/>
          </w:tcPr>
          <w:p>
            <w:r>
              <w:t>1466782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5</w:t>
            </w:r>
          </w:p>
        </w:tc>
        <w:tc>
          <w:tcPr>
            <w:tcW w:type="dxa" w:w="1080"/>
            <w:shd w:fill="006FC0"/>
          </w:tcPr>
          <w:p>
            <w:r>
              <w:t>ВКО</w:t>
            </w:r>
          </w:p>
        </w:tc>
        <w:tc>
          <w:tcPr>
            <w:tcW w:type="dxa" w:w="1080"/>
            <w:shd w:fill="006FC0"/>
          </w:tcPr>
          <w:p>
            <w:r>
              <w:t>100592</w:t>
            </w:r>
          </w:p>
        </w:tc>
        <w:tc>
          <w:tcPr>
            <w:tcW w:type="dxa" w:w="1080"/>
            <w:shd w:fill="006FC0"/>
          </w:tcPr>
          <w:p>
            <w:r>
              <w:t>93</w:t>
            </w:r>
          </w:p>
        </w:tc>
        <w:tc>
          <w:tcPr>
            <w:tcW w:type="dxa" w:w="1080"/>
            <w:shd w:fill="006FC0"/>
          </w:tcPr>
          <w:p>
            <w:r>
              <w:t>44</w:t>
            </w:r>
          </w:p>
        </w:tc>
        <w:tc>
          <w:tcPr>
            <w:tcW w:type="dxa" w:w="1080"/>
            <w:shd w:fill="006FC0"/>
          </w:tcPr>
          <w:p>
            <w:r>
              <w:t>8047525</w:t>
            </w:r>
          </w:p>
        </w:tc>
        <w:tc>
          <w:tcPr>
            <w:tcW w:type="dxa" w:w="1080"/>
            <w:shd w:fill="006FC0"/>
          </w:tcPr>
          <w:p>
            <w:r>
              <w:t>985993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6</w:t>
            </w:r>
          </w:p>
        </w:tc>
        <w:tc>
          <w:tcPr>
            <w:tcW w:type="dxa" w:w="1080"/>
            <w:shd w:fill="006FC0"/>
          </w:tcPr>
          <w:p>
            <w:r>
              <w:t>Жамбылская</w:t>
            </w:r>
          </w:p>
        </w:tc>
        <w:tc>
          <w:tcPr>
            <w:tcW w:type="dxa" w:w="1080"/>
            <w:shd w:fill="006FC0"/>
          </w:tcPr>
          <w:p>
            <w:r>
              <w:t>268551</w:t>
            </w:r>
          </w:p>
        </w:tc>
        <w:tc>
          <w:tcPr>
            <w:tcW w:type="dxa" w:w="1080"/>
            <w:shd w:fill="006FC0"/>
          </w:tcPr>
          <w:p>
            <w:r>
              <w:t>119</w:t>
            </w:r>
          </w:p>
        </w:tc>
        <w:tc>
          <w:tcPr>
            <w:tcW w:type="dxa" w:w="1080"/>
            <w:shd w:fill="006FC0"/>
          </w:tcPr>
          <w:p>
            <w:r>
              <w:t>67</w:t>
            </w:r>
          </w:p>
        </w:tc>
        <w:tc>
          <w:tcPr>
            <w:tcW w:type="dxa" w:w="1080"/>
            <w:shd w:fill="006FC0"/>
          </w:tcPr>
          <w:p>
            <w:r>
              <w:t>7088723</w:t>
            </w:r>
          </w:p>
        </w:tc>
        <w:tc>
          <w:tcPr>
            <w:tcW w:type="dxa" w:w="1080"/>
            <w:shd w:fill="006FC0"/>
          </w:tcPr>
          <w:p>
            <w:r>
              <w:t>1698457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7</w:t>
            </w:r>
          </w:p>
        </w:tc>
        <w:tc>
          <w:tcPr>
            <w:tcW w:type="dxa" w:w="1080"/>
            <w:shd w:fill="006FC0"/>
          </w:tcPr>
          <w:p>
            <w:r>
              <w:t>ЗКО</w:t>
            </w:r>
          </w:p>
        </w:tc>
        <w:tc>
          <w:tcPr>
            <w:tcW w:type="dxa" w:w="1080"/>
            <w:shd w:fill="006FC0"/>
          </w:tcPr>
          <w:p>
            <w:r>
              <w:t>57900</w:t>
            </w:r>
          </w:p>
        </w:tc>
        <w:tc>
          <w:tcPr>
            <w:tcW w:type="dxa" w:w="1080"/>
            <w:shd w:fill="006FC0"/>
          </w:tcPr>
          <w:p>
            <w:r>
              <w:t>36</w:t>
            </w:r>
          </w:p>
        </w:tc>
        <w:tc>
          <w:tcPr>
            <w:tcW w:type="dxa" w:w="1080"/>
            <w:shd w:fill="006FC0"/>
          </w:tcPr>
          <w:p>
            <w:r>
              <w:t>16</w:t>
            </w:r>
          </w:p>
        </w:tc>
        <w:tc>
          <w:tcPr>
            <w:tcW w:type="dxa" w:w="1080"/>
            <w:shd w:fill="006FC0"/>
          </w:tcPr>
          <w:p>
            <w:r>
              <w:t>5451697</w:t>
            </w:r>
          </w:p>
        </w:tc>
        <w:tc>
          <w:tcPr>
            <w:tcW w:type="dxa" w:w="1080"/>
            <w:shd w:fill="006FC0"/>
          </w:tcPr>
          <w:p>
            <w:r>
              <w:t>218340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8</w:t>
            </w:r>
          </w:p>
        </w:tc>
        <w:tc>
          <w:tcPr>
            <w:tcW w:type="dxa" w:w="1080"/>
            <w:shd w:fill="006FC0"/>
          </w:tcPr>
          <w:p>
            <w:r>
              <w:t>Карагандинская</w:t>
            </w:r>
          </w:p>
        </w:tc>
        <w:tc>
          <w:tcPr>
            <w:tcW w:type="dxa" w:w="1080"/>
            <w:shd w:fill="006FC0"/>
          </w:tcPr>
          <w:p>
            <w:r>
              <w:t>78500</w:t>
            </w:r>
          </w:p>
        </w:tc>
        <w:tc>
          <w:tcPr>
            <w:tcW w:type="dxa" w:w="1080"/>
            <w:shd w:fill="006FC0"/>
          </w:tcPr>
          <w:p>
            <w:r>
              <w:t>60</w:t>
            </w:r>
          </w:p>
        </w:tc>
        <w:tc>
          <w:tcPr>
            <w:tcW w:type="dxa" w:w="1080"/>
            <w:shd w:fill="006FC0"/>
          </w:tcPr>
          <w:p>
            <w:r>
              <w:t>33</w:t>
            </w:r>
          </w:p>
        </w:tc>
        <w:tc>
          <w:tcPr>
            <w:tcW w:type="dxa" w:w="1080"/>
            <w:shd w:fill="006FC0"/>
          </w:tcPr>
          <w:p>
            <w:r>
              <w:t>5691312</w:t>
            </w:r>
          </w:p>
        </w:tc>
        <w:tc>
          <w:tcPr>
            <w:tcW w:type="dxa" w:w="1080"/>
            <w:shd w:fill="006FC0"/>
          </w:tcPr>
          <w:p>
            <w:r>
              <w:t>696076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9</w:t>
            </w:r>
          </w:p>
        </w:tc>
        <w:tc>
          <w:tcPr>
            <w:tcW w:type="dxa" w:w="1080"/>
            <w:shd w:fill="006FC0"/>
          </w:tcPr>
          <w:p>
            <w:r>
              <w:t>Костанайская</w:t>
            </w:r>
          </w:p>
        </w:tc>
        <w:tc>
          <w:tcPr>
            <w:tcW w:type="dxa" w:w="1080"/>
            <w:shd w:fill="006FC0"/>
          </w:tcPr>
          <w:p>
            <w:r>
              <w:t>73700</w:t>
            </w:r>
          </w:p>
        </w:tc>
        <w:tc>
          <w:tcPr>
            <w:tcW w:type="dxa" w:w="1080"/>
            <w:shd w:fill="006FC0"/>
          </w:tcPr>
          <w:p>
            <w:r>
              <w:t>47</w:t>
            </w:r>
          </w:p>
        </w:tc>
        <w:tc>
          <w:tcPr>
            <w:tcW w:type="dxa" w:w="1080"/>
            <w:shd w:fill="006FC0"/>
          </w:tcPr>
          <w:p>
            <w:r>
              <w:t>20</w:t>
            </w:r>
          </w:p>
        </w:tc>
        <w:tc>
          <w:tcPr>
            <w:tcW w:type="dxa" w:w="1080"/>
            <w:shd w:fill="006FC0"/>
          </w:tcPr>
          <w:p>
            <w:r>
              <w:t>5899286</w:t>
            </w:r>
          </w:p>
        </w:tc>
        <w:tc>
          <w:tcPr>
            <w:tcW w:type="dxa" w:w="1080"/>
            <w:shd w:fill="006FC0"/>
          </w:tcPr>
          <w:p>
            <w:r>
              <w:t>654655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10</w:t>
            </w:r>
          </w:p>
        </w:tc>
        <w:tc>
          <w:tcPr>
            <w:tcW w:type="dxa" w:w="1080"/>
            <w:shd w:fill="006FC0"/>
          </w:tcPr>
          <w:p>
            <w:r>
              <w:t>Кызылординская</w:t>
            </w:r>
          </w:p>
        </w:tc>
        <w:tc>
          <w:tcPr>
            <w:tcW w:type="dxa" w:w="1080"/>
            <w:shd w:fill="006FC0"/>
          </w:tcPr>
          <w:p>
            <w:r>
              <w:t>186000</w:t>
            </w:r>
          </w:p>
        </w:tc>
        <w:tc>
          <w:tcPr>
            <w:tcW w:type="dxa" w:w="1080"/>
            <w:shd w:fill="006FC0"/>
          </w:tcPr>
          <w:p>
            <w:r>
              <w:t>82</w:t>
            </w:r>
          </w:p>
        </w:tc>
        <w:tc>
          <w:tcPr>
            <w:tcW w:type="dxa" w:w="1080"/>
            <w:shd w:fill="006FC0"/>
          </w:tcPr>
          <w:p>
            <w:r>
              <w:t>26</w:t>
            </w:r>
          </w:p>
        </w:tc>
        <w:tc>
          <w:tcPr>
            <w:tcW w:type="dxa" w:w="1080"/>
            <w:shd w:fill="006FC0"/>
          </w:tcPr>
          <w:p>
            <w:r>
              <w:t>5609315</w:t>
            </w:r>
          </w:p>
        </w:tc>
        <w:tc>
          <w:tcPr>
            <w:tcW w:type="dxa" w:w="1080"/>
            <w:shd w:fill="006FC0"/>
          </w:tcPr>
          <w:p>
            <w:r>
              <w:t>647975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11</w:t>
            </w:r>
          </w:p>
        </w:tc>
        <w:tc>
          <w:tcPr>
            <w:tcW w:type="dxa" w:w="1080"/>
            <w:shd w:fill="006FC0"/>
          </w:tcPr>
          <w:p>
            <w:r>
              <w:t>Мангистауская</w:t>
            </w:r>
          </w:p>
        </w:tc>
        <w:tc>
          <w:tcPr>
            <w:tcW w:type="dxa" w:w="1080"/>
            <w:shd w:fill="006FC0"/>
          </w:tcPr>
          <w:p>
            <w:r>
              <w:t>232500</w:t>
            </w:r>
          </w:p>
        </w:tc>
        <w:tc>
          <w:tcPr>
            <w:tcW w:type="dxa" w:w="1080"/>
            <w:shd w:fill="006FC0"/>
          </w:tcPr>
          <w:p>
            <w:r>
              <w:t>33</w:t>
            </w:r>
          </w:p>
        </w:tc>
        <w:tc>
          <w:tcPr>
            <w:tcW w:type="dxa" w:w="1080"/>
            <w:shd w:fill="006FC0"/>
          </w:tcPr>
          <w:p>
            <w:r>
              <w:t>16</w:t>
            </w:r>
          </w:p>
        </w:tc>
        <w:tc>
          <w:tcPr>
            <w:tcW w:type="dxa" w:w="1080"/>
            <w:shd w:fill="006FC0"/>
          </w:tcPr>
          <w:p>
            <w:r>
              <w:t>4897780</w:t>
            </w:r>
          </w:p>
        </w:tc>
        <w:tc>
          <w:tcPr>
            <w:tcW w:type="dxa" w:w="1080"/>
            <w:shd w:fill="006FC0"/>
          </w:tcPr>
          <w:p>
            <w:r>
              <w:t>0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12</w:t>
            </w:r>
          </w:p>
        </w:tc>
        <w:tc>
          <w:tcPr>
            <w:tcW w:type="dxa" w:w="1080"/>
            <w:shd w:fill="006FC0"/>
          </w:tcPr>
          <w:p>
            <w:r>
              <w:t>Павлодарская</w:t>
            </w:r>
          </w:p>
        </w:tc>
        <w:tc>
          <w:tcPr>
            <w:tcW w:type="dxa" w:w="1080"/>
            <w:shd w:fill="006FC0"/>
          </w:tcPr>
          <w:p>
            <w:r>
              <w:t>25000</w:t>
            </w:r>
          </w:p>
        </w:tc>
        <w:tc>
          <w:tcPr>
            <w:tcW w:type="dxa" w:w="1080"/>
            <w:shd w:fill="006FC0"/>
          </w:tcPr>
          <w:p>
            <w:r>
              <w:t>70</w:t>
            </w:r>
          </w:p>
        </w:tc>
        <w:tc>
          <w:tcPr>
            <w:tcW w:type="dxa" w:w="1080"/>
            <w:shd w:fill="006FC0"/>
          </w:tcPr>
          <w:p>
            <w:r>
              <w:t>22</w:t>
            </w:r>
          </w:p>
        </w:tc>
        <w:tc>
          <w:tcPr>
            <w:tcW w:type="dxa" w:w="1080"/>
            <w:shd w:fill="006FC0"/>
          </w:tcPr>
          <w:p>
            <w:r>
              <w:t>4385344</w:t>
            </w:r>
          </w:p>
        </w:tc>
        <w:tc>
          <w:tcPr>
            <w:tcW w:type="dxa" w:w="1080"/>
            <w:shd w:fill="006FC0"/>
          </w:tcPr>
          <w:p>
            <w:r>
              <w:t>619912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13</w:t>
            </w:r>
          </w:p>
        </w:tc>
        <w:tc>
          <w:tcPr>
            <w:tcW w:type="dxa" w:w="1080"/>
            <w:shd w:fill="006FC0"/>
          </w:tcPr>
          <w:p>
            <w:r>
              <w:t>СКО</w:t>
            </w:r>
          </w:p>
        </w:tc>
        <w:tc>
          <w:tcPr>
            <w:tcW w:type="dxa" w:w="1080"/>
            <w:shd w:fill="006FC0"/>
          </w:tcPr>
          <w:p>
            <w:r>
              <w:t>118000</w:t>
            </w:r>
          </w:p>
        </w:tc>
        <w:tc>
          <w:tcPr>
            <w:tcW w:type="dxa" w:w="1080"/>
            <w:shd w:fill="006FC0"/>
          </w:tcPr>
          <w:p>
            <w:r>
              <w:t>75</w:t>
            </w:r>
          </w:p>
        </w:tc>
        <w:tc>
          <w:tcPr>
            <w:tcW w:type="dxa" w:w="1080"/>
            <w:shd w:fill="006FC0"/>
          </w:tcPr>
          <w:p>
            <w:r>
              <w:t>50</w:t>
            </w:r>
          </w:p>
        </w:tc>
        <w:tc>
          <w:tcPr>
            <w:tcW w:type="dxa" w:w="1080"/>
            <w:shd w:fill="006FC0"/>
          </w:tcPr>
          <w:p>
            <w:r>
              <w:t>9690254</w:t>
            </w:r>
          </w:p>
        </w:tc>
        <w:tc>
          <w:tcPr>
            <w:tcW w:type="dxa" w:w="1080"/>
            <w:shd w:fill="006FC0"/>
          </w:tcPr>
          <w:p>
            <w:r>
              <w:t>1104495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14</w:t>
            </w:r>
          </w:p>
        </w:tc>
        <w:tc>
          <w:tcPr>
            <w:tcW w:type="dxa" w:w="1080"/>
            <w:shd w:fill="006FC0"/>
          </w:tcPr>
          <w:p>
            <w:r>
              <w:t>Туркестанская</w:t>
            </w:r>
          </w:p>
        </w:tc>
        <w:tc>
          <w:tcPr>
            <w:tcW w:type="dxa" w:w="1080"/>
            <w:shd w:fill="006FC0"/>
          </w:tcPr>
          <w:p>
            <w:r>
              <w:t>316213</w:t>
            </w:r>
          </w:p>
        </w:tc>
        <w:tc>
          <w:tcPr>
            <w:tcW w:type="dxa" w:w="1080"/>
            <w:shd w:fill="006FC0"/>
          </w:tcPr>
          <w:p>
            <w:r>
              <w:t>302</w:t>
            </w:r>
          </w:p>
        </w:tc>
        <w:tc>
          <w:tcPr>
            <w:tcW w:type="dxa" w:w="1080"/>
            <w:shd w:fill="006FC0"/>
          </w:tcPr>
          <w:p>
            <w:r>
              <w:t>69</w:t>
            </w:r>
          </w:p>
        </w:tc>
        <w:tc>
          <w:tcPr>
            <w:tcW w:type="dxa" w:w="1080"/>
            <w:shd w:fill="006FC0"/>
          </w:tcPr>
          <w:p>
            <w:r>
              <w:t>14850789</w:t>
            </w:r>
          </w:p>
        </w:tc>
        <w:tc>
          <w:tcPr>
            <w:tcW w:type="dxa" w:w="1080"/>
            <w:shd w:fill="006FC0"/>
          </w:tcPr>
          <w:p>
            <w:r>
              <w:t>0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2022 год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№</w:t>
            </w:r>
          </w:p>
        </w:tc>
        <w:tc>
          <w:tcPr>
            <w:tcW w:type="dxa" w:w="1080"/>
            <w:shd w:fill="006FC0"/>
          </w:tcPr>
          <w:p>
            <w:r>
              <w:t>Регионы</w:t>
            </w:r>
          </w:p>
        </w:tc>
        <w:tc>
          <w:tcPr>
            <w:tcW w:type="dxa" w:w="1080"/>
            <w:shd w:fill="006FC0"/>
          </w:tcPr>
          <w:p>
            <w:r>
              <w:t>Численность населения</w:t>
            </w:r>
          </w:p>
        </w:tc>
        <w:tc>
          <w:tcPr>
            <w:tcW w:type="dxa" w:w="1080"/>
            <w:shd w:fill="006FC0"/>
          </w:tcPr>
          <w:p>
            <w:r>
              <w:t>проекты</w:t>
            </w:r>
          </w:p>
        </w:tc>
        <w:tc>
          <w:tcPr>
            <w:tcW w:type="dxa" w:w="1080"/>
            <w:shd w:fill="006FC0"/>
          </w:tcPr>
          <w:p>
            <w:r>
              <w:t>сёла</w:t>
            </w:r>
          </w:p>
        </w:tc>
        <w:tc>
          <w:tcPr>
            <w:tcW w:type="dxa" w:w="1080"/>
            <w:shd w:fill="006FC0"/>
          </w:tcPr>
          <w:p>
            <w:r>
              <w:t>РБ</w:t>
            </w:r>
          </w:p>
        </w:tc>
        <w:tc>
          <w:tcPr>
            <w:tcW w:type="dxa" w:w="1080"/>
            <w:shd w:fill="006FC0"/>
          </w:tcPr>
          <w:p>
            <w:r>
              <w:t>МБ</w:t>
            </w:r>
          </w:p>
        </w:tc>
        <w:tc>
          <w:tcPr>
            <w:tcW w:type="dxa" w:w="1080"/>
            <w:shd w:fill="006FC0"/>
          </w:tcPr>
          <w:p>
            <w:r>
              <w:t>Освоение на 01.01.22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ВСЕГО:</w:t>
            </w:r>
          </w:p>
        </w:tc>
        <w:tc>
          <w:tcPr>
            <w:tcW w:type="dxa" w:w="1080"/>
            <w:shd w:fill="006FC0"/>
          </w:tcPr>
          <w:p>
            <w:r>
              <w:t>1937616</w:t>
            </w:r>
          </w:p>
        </w:tc>
        <w:tc>
          <w:tcPr>
            <w:tcW w:type="dxa" w:w="1080"/>
            <w:shd w:fill="006FC0"/>
          </w:tcPr>
          <w:p>
            <w:r>
              <w:t>1056</w:t>
            </w:r>
          </w:p>
        </w:tc>
        <w:tc>
          <w:tcPr>
            <w:tcW w:type="dxa" w:w="1080"/>
            <w:shd w:fill="006FC0"/>
          </w:tcPr>
          <w:p>
            <w:r>
              <w:t>576</w:t>
            </w:r>
          </w:p>
        </w:tc>
        <w:tc>
          <w:tcPr>
            <w:tcW w:type="dxa" w:w="1080"/>
            <w:shd w:fill="006FC0"/>
          </w:tcPr>
          <w:p>
            <w:r>
              <w:t>127918481</w:t>
            </w:r>
          </w:p>
        </w:tc>
        <w:tc>
          <w:tcPr>
            <w:tcW w:type="dxa" w:w="1080"/>
            <w:shd w:fill="006FC0"/>
          </w:tcPr>
          <w:p>
            <w:r>
              <w:t>6324766</w:t>
            </w:r>
          </w:p>
        </w:tc>
        <w:tc>
          <w:tcPr>
            <w:tcW w:type="dxa" w:w="1080"/>
            <w:shd w:fill="006FC0"/>
          </w:tcPr>
          <w:p>
            <w:r>
              <w:t>0.928</w:t>
            </w:r>
          </w:p>
        </w:tc>
      </w:tr>
      <w:tr>
        <w:tc>
          <w:tcPr>
            <w:tcW w:type="dxa" w:w="1080"/>
            <w:shd w:fill="006FC0"/>
          </w:tcPr>
          <w:p>
            <w:r>
              <w:t>1</w:t>
            </w:r>
          </w:p>
        </w:tc>
        <w:tc>
          <w:tcPr>
            <w:tcW w:type="dxa" w:w="1080"/>
            <w:shd w:fill="006FC0"/>
          </w:tcPr>
          <w:p>
            <w:r>
              <w:t>Абай</w:t>
            </w:r>
          </w:p>
        </w:tc>
        <w:tc>
          <w:tcPr>
            <w:tcW w:type="dxa" w:w="1080"/>
            <w:shd w:fill="006FC0"/>
          </w:tcPr>
          <w:p>
            <w:r>
              <w:t>55965</w:t>
            </w:r>
          </w:p>
        </w:tc>
        <w:tc>
          <w:tcPr>
            <w:tcW w:type="dxa" w:w="1080"/>
            <w:shd w:fill="006FC0"/>
          </w:tcPr>
          <w:p>
            <w:r>
              <w:t>50</w:t>
            </w:r>
          </w:p>
        </w:tc>
        <w:tc>
          <w:tcPr>
            <w:tcW w:type="dxa" w:w="1080"/>
            <w:shd w:fill="006FC0"/>
          </w:tcPr>
          <w:p>
            <w:r>
              <w:t>23</w:t>
            </w:r>
          </w:p>
        </w:tc>
        <w:tc>
          <w:tcPr>
            <w:tcW w:type="dxa" w:w="1080"/>
            <w:shd w:fill="006FC0"/>
          </w:tcPr>
          <w:p>
            <w:r>
              <w:t>4 561 127</w:t>
            </w:r>
          </w:p>
        </w:tc>
        <w:tc>
          <w:tcPr>
            <w:tcW w:type="dxa" w:w="1080"/>
            <w:shd w:fill="006FC0"/>
          </w:tcPr>
          <w:p>
            <w:r>
              <w:t>1 023 218</w:t>
            </w:r>
          </w:p>
        </w:tc>
        <w:tc>
          <w:tcPr>
            <w:tcW w:type="dxa" w:w="1080"/>
            <w:shd w:fill="006FC0"/>
          </w:tcPr>
          <w:p>
            <w:r>
              <w:t>1</w:t>
            </w:r>
          </w:p>
        </w:tc>
      </w:tr>
      <w:tr>
        <w:tc>
          <w:tcPr>
            <w:tcW w:type="dxa" w:w="1080"/>
            <w:shd w:fill="006FC0"/>
          </w:tcPr>
          <w:p>
            <w:r>
              <w:t>2</w:t>
            </w:r>
          </w:p>
        </w:tc>
        <w:tc>
          <w:tcPr>
            <w:tcW w:type="dxa" w:w="1080"/>
            <w:shd w:fill="006FC0"/>
          </w:tcPr>
          <w:p>
            <w:r>
              <w:t>Акмолинская</w:t>
            </w:r>
          </w:p>
        </w:tc>
        <w:tc>
          <w:tcPr>
            <w:tcW w:type="dxa" w:w="1080"/>
            <w:shd w:fill="006FC0"/>
          </w:tcPr>
          <w:p>
            <w:r>
              <w:t>76501</w:t>
            </w:r>
          </w:p>
        </w:tc>
        <w:tc>
          <w:tcPr>
            <w:tcW w:type="dxa" w:w="1080"/>
            <w:shd w:fill="006FC0"/>
          </w:tcPr>
          <w:p>
            <w:r>
              <w:t>25</w:t>
            </w:r>
          </w:p>
        </w:tc>
        <w:tc>
          <w:tcPr>
            <w:tcW w:type="dxa" w:w="1080"/>
            <w:shd w:fill="006FC0"/>
          </w:tcPr>
          <w:p>
            <w:r>
              <w:t>23</w:t>
            </w:r>
          </w:p>
        </w:tc>
        <w:tc>
          <w:tcPr>
            <w:tcW w:type="dxa" w:w="1080"/>
            <w:shd w:fill="006FC0"/>
          </w:tcPr>
          <w:p>
            <w:r>
              <w:t>6526007</w:t>
            </w:r>
          </w:p>
        </w:tc>
        <w:tc>
          <w:tcPr>
            <w:tcW w:type="dxa" w:w="1080"/>
            <w:shd w:fill="006FC0"/>
          </w:tcPr>
          <w:p>
            <w:r>
              <w:t>2 484 215</w:t>
            </w:r>
          </w:p>
        </w:tc>
        <w:tc>
          <w:tcPr>
            <w:tcW w:type="dxa" w:w="1080"/>
            <w:shd w:fill="006FC0"/>
          </w:tcPr>
          <w:p>
            <w:r>
              <w:t>0.961</w:t>
            </w:r>
          </w:p>
        </w:tc>
      </w:tr>
      <w:tr>
        <w:tc>
          <w:tcPr>
            <w:tcW w:type="dxa" w:w="1080"/>
            <w:shd w:fill="006FC0"/>
          </w:tcPr>
          <w:p>
            <w:r>
              <w:t>3</w:t>
            </w:r>
          </w:p>
        </w:tc>
        <w:tc>
          <w:tcPr>
            <w:tcW w:type="dxa" w:w="1080"/>
            <w:shd w:fill="006FC0"/>
          </w:tcPr>
          <w:p>
            <w:r>
              <w:t>Актюбинская</w:t>
            </w:r>
          </w:p>
        </w:tc>
        <w:tc>
          <w:tcPr>
            <w:tcW w:type="dxa" w:w="1080"/>
            <w:shd w:fill="006FC0"/>
          </w:tcPr>
          <w:p>
            <w:r>
              <w:t>53778</w:t>
            </w:r>
          </w:p>
        </w:tc>
        <w:tc>
          <w:tcPr>
            <w:tcW w:type="dxa" w:w="1080"/>
            <w:shd w:fill="006FC0"/>
          </w:tcPr>
          <w:p>
            <w:r>
              <w:t>70</w:t>
            </w:r>
          </w:p>
        </w:tc>
        <w:tc>
          <w:tcPr>
            <w:tcW w:type="dxa" w:w="1080"/>
            <w:shd w:fill="006FC0"/>
          </w:tcPr>
          <w:p>
            <w:r>
              <w:t>36</w:t>
            </w:r>
          </w:p>
        </w:tc>
        <w:tc>
          <w:tcPr>
            <w:tcW w:type="dxa" w:w="1080"/>
            <w:shd w:fill="006FC0"/>
          </w:tcPr>
          <w:p>
            <w:r>
              <w:t>8008307</w:t>
            </w:r>
          </w:p>
        </w:tc>
        <w:tc>
          <w:tcPr>
            <w:tcW w:type="dxa" w:w="1080"/>
            <w:shd w:fill="006FC0"/>
          </w:tcPr>
          <w:p>
            <w:r>
              <w:t>805 046</w:t>
            </w:r>
          </w:p>
        </w:tc>
        <w:tc>
          <w:tcPr>
            <w:tcW w:type="dxa" w:w="1080"/>
            <w:shd w:fill="006FC0"/>
          </w:tcPr>
          <w:p>
            <w:r>
              <w:t>0.889</w:t>
            </w:r>
          </w:p>
        </w:tc>
      </w:tr>
      <w:tr>
        <w:tc>
          <w:tcPr>
            <w:tcW w:type="dxa" w:w="1080"/>
            <w:shd w:fill="006FC0"/>
          </w:tcPr>
          <w:p>
            <w:r>
              <w:t>4</w:t>
            </w:r>
          </w:p>
        </w:tc>
        <w:tc>
          <w:tcPr>
            <w:tcW w:type="dxa" w:w="1080"/>
            <w:shd w:fill="006FC0"/>
          </w:tcPr>
          <w:p>
            <w:r>
              <w:t>Алматинская</w:t>
            </w:r>
          </w:p>
        </w:tc>
        <w:tc>
          <w:tcPr>
            <w:tcW w:type="dxa" w:w="1080"/>
            <w:shd w:fill="006FC0"/>
          </w:tcPr>
          <w:p>
            <w:r>
              <w:t>204016</w:t>
            </w:r>
          </w:p>
        </w:tc>
        <w:tc>
          <w:tcPr>
            <w:tcW w:type="dxa" w:w="1080"/>
            <w:shd w:fill="006FC0"/>
          </w:tcPr>
          <w:p>
            <w:r>
              <w:t>36</w:t>
            </w:r>
          </w:p>
        </w:tc>
        <w:tc>
          <w:tcPr>
            <w:tcW w:type="dxa" w:w="1080"/>
            <w:shd w:fill="006FC0"/>
          </w:tcPr>
          <w:p>
            <w:r>
              <w:t>31</w:t>
            </w:r>
          </w:p>
        </w:tc>
        <w:tc>
          <w:tcPr>
            <w:tcW w:type="dxa" w:w="1080"/>
            <w:shd w:fill="006FC0"/>
          </w:tcPr>
          <w:p>
            <w:r>
              <w:t>14 334 971</w:t>
            </w:r>
          </w:p>
        </w:tc>
        <w:tc>
          <w:tcPr>
            <w:tcW w:type="dxa" w:w="1080"/>
            <w:shd w:fill="006FC0"/>
          </w:tcPr>
          <w:p>
            <w:r>
              <w:t>3 368 007</w:t>
            </w:r>
          </w:p>
        </w:tc>
        <w:tc>
          <w:tcPr>
            <w:tcW w:type="dxa" w:w="1080"/>
            <w:shd w:fill="006FC0"/>
          </w:tcPr>
          <w:p>
            <w:r>
              <w:t>0.969</w:t>
            </w:r>
          </w:p>
        </w:tc>
      </w:tr>
      <w:tr>
        <w:tc>
          <w:tcPr>
            <w:tcW w:type="dxa" w:w="1080"/>
            <w:shd w:fill="006FC0"/>
          </w:tcPr>
          <w:p>
            <w:r>
              <w:t>5</w:t>
            </w:r>
          </w:p>
        </w:tc>
        <w:tc>
          <w:tcPr>
            <w:tcW w:type="dxa" w:w="1080"/>
            <w:shd w:fill="006FC0"/>
          </w:tcPr>
          <w:p>
            <w:r>
              <w:t>Атырауская</w:t>
            </w:r>
          </w:p>
        </w:tc>
        <w:tc>
          <w:tcPr>
            <w:tcW w:type="dxa" w:w="1080"/>
            <w:shd w:fill="006FC0"/>
          </w:tcPr>
          <w:p>
            <w:r>
              <w:t>84807</w:t>
            </w:r>
          </w:p>
        </w:tc>
        <w:tc>
          <w:tcPr>
            <w:tcW w:type="dxa" w:w="1080"/>
            <w:shd w:fill="006FC0"/>
          </w:tcPr>
          <w:p>
            <w:r>
              <w:t>41</w:t>
            </w:r>
          </w:p>
        </w:tc>
        <w:tc>
          <w:tcPr>
            <w:tcW w:type="dxa" w:w="1080"/>
            <w:shd w:fill="006FC0"/>
          </w:tcPr>
          <w:p>
            <w:r>
              <w:t>29</w:t>
            </w:r>
          </w:p>
        </w:tc>
        <w:tc>
          <w:tcPr>
            <w:tcW w:type="dxa" w:w="1080"/>
            <w:shd w:fill="006FC0"/>
          </w:tcPr>
          <w:p>
            <w:r>
              <w:t>11210405</w:t>
            </w:r>
          </w:p>
        </w:tc>
        <w:tc>
          <w:tcPr>
            <w:tcW w:type="dxa" w:w="1080"/>
            <w:shd w:fill="006FC0"/>
          </w:tcPr>
          <w:p>
            <w:r>
              <w:t>1310607</w:t>
            </w:r>
          </w:p>
        </w:tc>
        <w:tc>
          <w:tcPr>
            <w:tcW w:type="dxa" w:w="1080"/>
            <w:shd w:fill="006FC0"/>
          </w:tcPr>
          <w:p>
            <w:r>
              <w:t>0.914</w:t>
            </w:r>
          </w:p>
        </w:tc>
      </w:tr>
      <w:tr>
        <w:tc>
          <w:tcPr>
            <w:tcW w:type="dxa" w:w="1080"/>
            <w:shd w:fill="006FC0"/>
          </w:tcPr>
          <w:p>
            <w:r>
              <w:t>6</w:t>
            </w:r>
          </w:p>
        </w:tc>
        <w:tc>
          <w:tcPr>
            <w:tcW w:type="dxa" w:w="1080"/>
            <w:shd w:fill="006FC0"/>
          </w:tcPr>
          <w:p>
            <w:r>
              <w:t>ВКО</w:t>
            </w:r>
          </w:p>
        </w:tc>
        <w:tc>
          <w:tcPr>
            <w:tcW w:type="dxa" w:w="1080"/>
            <w:shd w:fill="006FC0"/>
          </w:tcPr>
          <w:p>
            <w:r>
              <w:t>83009</w:t>
            </w:r>
          </w:p>
        </w:tc>
        <w:tc>
          <w:tcPr>
            <w:tcW w:type="dxa" w:w="1080"/>
            <w:shd w:fill="006FC0"/>
          </w:tcPr>
          <w:p>
            <w:r>
              <w:t>67</w:t>
            </w:r>
          </w:p>
        </w:tc>
        <w:tc>
          <w:tcPr>
            <w:tcW w:type="dxa" w:w="1080"/>
            <w:shd w:fill="006FC0"/>
          </w:tcPr>
          <w:p>
            <w:r>
              <w:t>40</w:t>
            </w:r>
          </w:p>
        </w:tc>
        <w:tc>
          <w:tcPr>
            <w:tcW w:type="dxa" w:w="1080"/>
            <w:shd w:fill="006FC0"/>
          </w:tcPr>
          <w:p>
            <w:r>
              <w:t>4 223 991</w:t>
            </w:r>
          </w:p>
        </w:tc>
        <w:tc>
          <w:tcPr>
            <w:tcW w:type="dxa" w:w="1080"/>
            <w:shd w:fill="006FC0"/>
          </w:tcPr>
          <w:p>
            <w:r>
              <w:t>1 357 868</w:t>
            </w:r>
          </w:p>
        </w:tc>
        <w:tc>
          <w:tcPr>
            <w:tcW w:type="dxa" w:w="1080"/>
            <w:shd w:fill="006FC0"/>
          </w:tcPr>
          <w:p>
            <w:r>
              <w:t>0.954</w:t>
            </w:r>
          </w:p>
        </w:tc>
      </w:tr>
      <w:tr>
        <w:tc>
          <w:tcPr>
            <w:tcW w:type="dxa" w:w="1080"/>
            <w:shd w:fill="006FC0"/>
          </w:tcPr>
          <w:p>
            <w:r>
              <w:t>7</w:t>
            </w:r>
          </w:p>
        </w:tc>
        <w:tc>
          <w:tcPr>
            <w:tcW w:type="dxa" w:w="1080"/>
            <w:shd w:fill="006FC0"/>
          </w:tcPr>
          <w:p>
            <w:r>
              <w:t>Жамбылская</w:t>
            </w:r>
          </w:p>
        </w:tc>
        <w:tc>
          <w:tcPr>
            <w:tcW w:type="dxa" w:w="1080"/>
            <w:shd w:fill="006FC0"/>
          </w:tcPr>
          <w:p>
            <w:r>
              <w:t>309313</w:t>
            </w:r>
          </w:p>
        </w:tc>
        <w:tc>
          <w:tcPr>
            <w:tcW w:type="dxa" w:w="1080"/>
            <w:shd w:fill="006FC0"/>
          </w:tcPr>
          <w:p>
            <w:r>
              <w:t>149</w:t>
            </w:r>
          </w:p>
        </w:tc>
        <w:tc>
          <w:tcPr>
            <w:tcW w:type="dxa" w:w="1080"/>
            <w:shd w:fill="006FC0"/>
          </w:tcPr>
          <w:p>
            <w:r>
              <w:t>82</w:t>
            </w:r>
          </w:p>
        </w:tc>
        <w:tc>
          <w:tcPr>
            <w:tcW w:type="dxa" w:w="1080"/>
            <w:shd w:fill="006FC0"/>
          </w:tcPr>
          <w:p>
            <w:r>
              <w:t>12372821</w:t>
            </w:r>
          </w:p>
        </w:tc>
        <w:tc>
          <w:tcPr>
            <w:tcW w:type="dxa" w:w="1080"/>
            <w:shd w:fill="006FC0"/>
          </w:tcPr>
          <w:p>
            <w:r>
              <w:t>1 804 462</w:t>
            </w:r>
          </w:p>
        </w:tc>
        <w:tc>
          <w:tcPr>
            <w:tcW w:type="dxa" w:w="1080"/>
            <w:shd w:fill="006FC0"/>
          </w:tcPr>
          <w:p>
            <w:r>
              <w:t>0.93</w:t>
            </w:r>
          </w:p>
        </w:tc>
      </w:tr>
      <w:tr>
        <w:tc>
          <w:tcPr>
            <w:tcW w:type="dxa" w:w="1080"/>
            <w:shd w:fill="006FC0"/>
          </w:tcPr>
          <w:p>
            <w:r>
              <w:t>8</w:t>
            </w:r>
          </w:p>
        </w:tc>
        <w:tc>
          <w:tcPr>
            <w:tcW w:type="dxa" w:w="1080"/>
            <w:shd w:fill="006FC0"/>
          </w:tcPr>
          <w:p>
            <w:r>
              <w:t>Жетысу</w:t>
            </w:r>
          </w:p>
        </w:tc>
        <w:tc>
          <w:tcPr>
            <w:tcW w:type="dxa" w:w="1080"/>
            <w:shd w:fill="006FC0"/>
          </w:tcPr>
          <w:p>
            <w:r>
              <w:t>52701</w:t>
            </w:r>
          </w:p>
        </w:tc>
        <w:tc>
          <w:tcPr>
            <w:tcW w:type="dxa" w:w="1080"/>
            <w:shd w:fill="006FC0"/>
          </w:tcPr>
          <w:p>
            <w:r>
              <w:t>14</w:t>
            </w:r>
          </w:p>
        </w:tc>
        <w:tc>
          <w:tcPr>
            <w:tcW w:type="dxa" w:w="1080"/>
            <w:shd w:fill="006FC0"/>
          </w:tcPr>
          <w:p>
            <w:r>
              <w:t>13</w:t>
            </w:r>
          </w:p>
        </w:tc>
        <w:tc>
          <w:tcPr>
            <w:tcW w:type="dxa" w:w="1080"/>
            <w:shd w:fill="006FC0"/>
          </w:tcPr>
          <w:p>
            <w:r>
              <w:t>4 411 369</w:t>
            </w:r>
          </w:p>
        </w:tc>
        <w:tc>
          <w:tcPr>
            <w:tcW w:type="dxa" w:w="1080"/>
            <w:shd w:fill="006FC0"/>
          </w:tcPr>
          <w:p>
            <w:r>
              <w:t>1479783</w:t>
            </w:r>
          </w:p>
        </w:tc>
        <w:tc>
          <w:tcPr>
            <w:tcW w:type="dxa" w:w="1080"/>
            <w:shd w:fill="006FC0"/>
          </w:tcPr>
          <w:p>
            <w:r>
              <w:t>0.948</w:t>
            </w:r>
          </w:p>
        </w:tc>
      </w:tr>
      <w:tr>
        <w:tc>
          <w:tcPr>
            <w:tcW w:type="dxa" w:w="1080"/>
            <w:shd w:fill="006FC0"/>
          </w:tcPr>
          <w:p>
            <w:r>
              <w:t>9</w:t>
            </w:r>
          </w:p>
        </w:tc>
        <w:tc>
          <w:tcPr>
            <w:tcW w:type="dxa" w:w="1080"/>
            <w:shd w:fill="006FC0"/>
          </w:tcPr>
          <w:p>
            <w:r>
              <w:t>ЗКО</w:t>
            </w:r>
          </w:p>
        </w:tc>
        <w:tc>
          <w:tcPr>
            <w:tcW w:type="dxa" w:w="1080"/>
            <w:shd w:fill="006FC0"/>
          </w:tcPr>
          <w:p>
            <w:r>
              <w:t>82702</w:t>
            </w:r>
          </w:p>
        </w:tc>
        <w:tc>
          <w:tcPr>
            <w:tcW w:type="dxa" w:w="1080"/>
            <w:shd w:fill="006FC0"/>
          </w:tcPr>
          <w:p>
            <w:r>
              <w:t>48</w:t>
            </w:r>
          </w:p>
        </w:tc>
        <w:tc>
          <w:tcPr>
            <w:tcW w:type="dxa" w:w="1080"/>
            <w:shd w:fill="006FC0"/>
          </w:tcPr>
          <w:p>
            <w:r>
              <w:t>31</w:t>
            </w:r>
          </w:p>
        </w:tc>
        <w:tc>
          <w:tcPr>
            <w:tcW w:type="dxa" w:w="1080"/>
            <w:shd w:fill="006FC0"/>
          </w:tcPr>
          <w:p>
            <w:r>
              <w:t>7776958</w:t>
            </w:r>
          </w:p>
        </w:tc>
        <w:tc>
          <w:tcPr>
            <w:tcW w:type="dxa" w:w="1080"/>
            <w:shd w:fill="006FC0"/>
          </w:tcPr>
          <w:p>
            <w:r>
              <w:t>373446</w:t>
            </w:r>
          </w:p>
        </w:tc>
        <w:tc>
          <w:tcPr>
            <w:tcW w:type="dxa" w:w="1080"/>
            <w:shd w:fill="006FC0"/>
          </w:tcPr>
          <w:p>
            <w:r>
              <w:t>0.822</w:t>
            </w:r>
          </w:p>
        </w:tc>
      </w:tr>
      <w:tr>
        <w:tc>
          <w:tcPr>
            <w:tcW w:type="dxa" w:w="1080"/>
            <w:shd w:fill="006FC0"/>
          </w:tcPr>
          <w:p>
            <w:r>
              <w:t>10</w:t>
            </w:r>
          </w:p>
        </w:tc>
        <w:tc>
          <w:tcPr>
            <w:tcW w:type="dxa" w:w="1080"/>
            <w:shd w:fill="006FC0"/>
          </w:tcPr>
          <w:p>
            <w:r>
              <w:t>Карагандинская</w:t>
            </w:r>
          </w:p>
        </w:tc>
        <w:tc>
          <w:tcPr>
            <w:tcW w:type="dxa" w:w="1080"/>
            <w:shd w:fill="006FC0"/>
          </w:tcPr>
          <w:p>
            <w:r>
              <w:t>57685</w:t>
            </w:r>
          </w:p>
        </w:tc>
        <w:tc>
          <w:tcPr>
            <w:tcW w:type="dxa" w:w="1080"/>
            <w:shd w:fill="006FC0"/>
          </w:tcPr>
          <w:p>
            <w:r>
              <w:t>42</w:t>
            </w:r>
          </w:p>
        </w:tc>
        <w:tc>
          <w:tcPr>
            <w:tcW w:type="dxa" w:w="1080"/>
            <w:shd w:fill="006FC0"/>
          </w:tcPr>
          <w:p>
            <w:r>
              <w:t>21</w:t>
            </w:r>
          </w:p>
        </w:tc>
        <w:tc>
          <w:tcPr>
            <w:tcW w:type="dxa" w:w="1080"/>
            <w:shd w:fill="006FC0"/>
          </w:tcPr>
          <w:p>
            <w:r>
              <w:t>3 793 928</w:t>
            </w:r>
          </w:p>
        </w:tc>
        <w:tc>
          <w:tcPr>
            <w:tcW w:type="dxa" w:w="1080"/>
            <w:shd w:fill="006FC0"/>
          </w:tcPr>
          <w:p>
            <w:r>
              <w:t>900925</w:t>
            </w:r>
          </w:p>
        </w:tc>
        <w:tc>
          <w:tcPr>
            <w:tcW w:type="dxa" w:w="1080"/>
            <w:shd w:fill="006FC0"/>
          </w:tcPr>
          <w:p>
            <w:r>
              <w:t>0.827</w:t>
            </w:r>
          </w:p>
        </w:tc>
      </w:tr>
      <w:tr>
        <w:tc>
          <w:tcPr>
            <w:tcW w:type="dxa" w:w="1080"/>
            <w:shd w:fill="006FC0"/>
          </w:tcPr>
          <w:p>
            <w:r>
              <w:t>11</w:t>
            </w:r>
          </w:p>
        </w:tc>
        <w:tc>
          <w:tcPr>
            <w:tcW w:type="dxa" w:w="1080"/>
            <w:shd w:fill="006FC0"/>
          </w:tcPr>
          <w:p>
            <w:r>
              <w:t>Костанайская</w:t>
            </w:r>
          </w:p>
        </w:tc>
        <w:tc>
          <w:tcPr>
            <w:tcW w:type="dxa" w:w="1080"/>
            <w:shd w:fill="006FC0"/>
          </w:tcPr>
          <w:p>
            <w:r>
              <w:t>39615</w:t>
            </w:r>
          </w:p>
        </w:tc>
        <w:tc>
          <w:tcPr>
            <w:tcW w:type="dxa" w:w="1080"/>
            <w:shd w:fill="006FC0"/>
          </w:tcPr>
          <w:p>
            <w:r>
              <w:t>75</w:t>
            </w:r>
          </w:p>
        </w:tc>
        <w:tc>
          <w:tcPr>
            <w:tcW w:type="dxa" w:w="1080"/>
            <w:shd w:fill="006FC0"/>
          </w:tcPr>
          <w:p>
            <w:r>
              <w:t>38</w:t>
            </w:r>
          </w:p>
        </w:tc>
        <w:tc>
          <w:tcPr>
            <w:tcW w:type="dxa" w:w="1080"/>
            <w:shd w:fill="006FC0"/>
          </w:tcPr>
          <w:p>
            <w:r>
              <w:t>6658600</w:t>
            </w:r>
          </w:p>
        </w:tc>
        <w:tc>
          <w:tcPr>
            <w:tcW w:type="dxa" w:w="1080"/>
            <w:shd w:fill="006FC0"/>
          </w:tcPr>
          <w:p>
            <w:r>
              <w:t>884880</w:t>
            </w:r>
          </w:p>
        </w:tc>
        <w:tc>
          <w:tcPr>
            <w:tcW w:type="dxa" w:w="1080"/>
            <w:shd w:fill="006FC0"/>
          </w:tcPr>
          <w:p>
            <w:r>
              <w:t>0.993</w:t>
            </w:r>
          </w:p>
        </w:tc>
      </w:tr>
      <w:tr>
        <w:tc>
          <w:tcPr>
            <w:tcW w:type="dxa" w:w="1080"/>
            <w:shd w:fill="006FC0"/>
          </w:tcPr>
          <w:p>
            <w:r>
              <w:t>12</w:t>
            </w:r>
          </w:p>
        </w:tc>
        <w:tc>
          <w:tcPr>
            <w:tcW w:type="dxa" w:w="1080"/>
            <w:shd w:fill="006FC0"/>
          </w:tcPr>
          <w:p>
            <w:r>
              <w:t>Кызылординская</w:t>
            </w:r>
          </w:p>
        </w:tc>
        <w:tc>
          <w:tcPr>
            <w:tcW w:type="dxa" w:w="1080"/>
            <w:shd w:fill="006FC0"/>
          </w:tcPr>
          <w:p>
            <w:r>
              <w:t>187440</w:t>
            </w:r>
          </w:p>
        </w:tc>
        <w:tc>
          <w:tcPr>
            <w:tcW w:type="dxa" w:w="1080"/>
            <w:shd w:fill="006FC0"/>
          </w:tcPr>
          <w:p>
            <w:r>
              <w:t>52</w:t>
            </w:r>
          </w:p>
        </w:tc>
        <w:tc>
          <w:tcPr>
            <w:tcW w:type="dxa" w:w="1080"/>
            <w:shd w:fill="006FC0"/>
          </w:tcPr>
          <w:p>
            <w:r>
              <w:t>31</w:t>
            </w:r>
          </w:p>
        </w:tc>
        <w:tc>
          <w:tcPr>
            <w:tcW w:type="dxa" w:w="1080"/>
            <w:shd w:fill="006FC0"/>
          </w:tcPr>
          <w:p>
            <w:r>
              <w:t>7850791</w:t>
            </w:r>
          </w:p>
        </w:tc>
        <w:tc>
          <w:tcPr>
            <w:tcW w:type="dxa" w:w="1080"/>
            <w:shd w:fill="006FC0"/>
          </w:tcPr>
          <w:p>
            <w:r>
              <w:t>785 079</w:t>
            </w:r>
          </w:p>
        </w:tc>
        <w:tc>
          <w:tcPr>
            <w:tcW w:type="dxa" w:w="1080"/>
            <w:shd w:fill="006FC0"/>
          </w:tcPr>
          <w:p>
            <w:r>
              <w:t>0.974</w:t>
            </w:r>
          </w:p>
        </w:tc>
      </w:tr>
      <w:tr>
        <w:tc>
          <w:tcPr>
            <w:tcW w:type="dxa" w:w="1080"/>
            <w:shd w:fill="006FC0"/>
          </w:tcPr>
          <w:p>
            <w:r>
              <w:t>13</w:t>
            </w:r>
          </w:p>
        </w:tc>
        <w:tc>
          <w:tcPr>
            <w:tcW w:type="dxa" w:w="1080"/>
            <w:shd w:fill="006FC0"/>
          </w:tcPr>
          <w:p>
            <w:r>
              <w:t>Мангистауская</w:t>
            </w:r>
          </w:p>
        </w:tc>
        <w:tc>
          <w:tcPr>
            <w:tcW w:type="dxa" w:w="1080"/>
            <w:shd w:fill="006FC0"/>
          </w:tcPr>
          <w:p>
            <w:r>
              <w:t>216348</w:t>
            </w:r>
          </w:p>
        </w:tc>
        <w:tc>
          <w:tcPr>
            <w:tcW w:type="dxa" w:w="1080"/>
            <w:shd w:fill="006FC0"/>
          </w:tcPr>
          <w:p>
            <w:r>
              <w:t>28</w:t>
            </w:r>
          </w:p>
        </w:tc>
        <w:tc>
          <w:tcPr>
            <w:tcW w:type="dxa" w:w="1080"/>
            <w:shd w:fill="006FC0"/>
          </w:tcPr>
          <w:p>
            <w:r>
              <w:t>16</w:t>
            </w:r>
          </w:p>
        </w:tc>
        <w:tc>
          <w:tcPr>
            <w:tcW w:type="dxa" w:w="1080"/>
            <w:shd w:fill="006FC0"/>
          </w:tcPr>
          <w:p>
            <w:r>
              <w:t>8403336</w:t>
            </w:r>
          </w:p>
        </w:tc>
        <w:tc>
          <w:tcPr>
            <w:tcW w:type="dxa" w:w="1080"/>
            <w:shd w:fill="006FC0"/>
          </w:tcPr>
          <w:p>
            <w:r>
              <w:t>501913</w:t>
            </w:r>
          </w:p>
        </w:tc>
        <w:tc>
          <w:tcPr>
            <w:tcW w:type="dxa" w:w="1080"/>
            <w:shd w:fill="006FC0"/>
          </w:tcPr>
          <w:p>
            <w:r>
              <w:t>0.766</w:t>
            </w:r>
          </w:p>
        </w:tc>
      </w:tr>
      <w:tr>
        <w:tc>
          <w:tcPr>
            <w:tcW w:type="dxa" w:w="1080"/>
            <w:shd w:fill="006FC0"/>
          </w:tcPr>
          <w:p>
            <w:r>
              <w:t>14</w:t>
            </w:r>
          </w:p>
        </w:tc>
        <w:tc>
          <w:tcPr>
            <w:tcW w:type="dxa" w:w="1080"/>
            <w:shd w:fill="006FC0"/>
          </w:tcPr>
          <w:p>
            <w:r>
              <w:t>Павлодарская</w:t>
            </w:r>
          </w:p>
        </w:tc>
        <w:tc>
          <w:tcPr>
            <w:tcW w:type="dxa" w:w="1080"/>
            <w:shd w:fill="006FC0"/>
          </w:tcPr>
          <w:p>
            <w:r>
              <w:t>15273</w:t>
            </w:r>
          </w:p>
        </w:tc>
        <w:tc>
          <w:tcPr>
            <w:tcW w:type="dxa" w:w="1080"/>
            <w:shd w:fill="006FC0"/>
          </w:tcPr>
          <w:p>
            <w:r>
              <w:t>57</w:t>
            </w:r>
          </w:p>
        </w:tc>
        <w:tc>
          <w:tcPr>
            <w:tcW w:type="dxa" w:w="1080"/>
            <w:shd w:fill="006FC0"/>
          </w:tcPr>
          <w:p>
            <w:r>
              <w:t>15</w:t>
            </w:r>
          </w:p>
        </w:tc>
        <w:tc>
          <w:tcPr>
            <w:tcW w:type="dxa" w:w="1080"/>
            <w:shd w:fill="006FC0"/>
          </w:tcPr>
          <w:p>
            <w:r>
              <w:t>5195314</w:t>
            </w:r>
          </w:p>
        </w:tc>
        <w:tc>
          <w:tcPr>
            <w:tcW w:type="dxa" w:w="1080"/>
            <w:shd w:fill="006FC0"/>
          </w:tcPr>
          <w:p>
            <w:r>
              <w:t>873212</w:t>
            </w:r>
          </w:p>
        </w:tc>
        <w:tc>
          <w:tcPr>
            <w:tcW w:type="dxa" w:w="1080"/>
            <w:shd w:fill="006FC0"/>
          </w:tcPr>
          <w:p>
            <w:r>
              <w:t>0.931</w:t>
            </w:r>
          </w:p>
        </w:tc>
      </w:tr>
      <w:tr>
        <w:tc>
          <w:tcPr>
            <w:tcW w:type="dxa" w:w="1080"/>
            <w:shd w:fill="006FC0"/>
          </w:tcPr>
          <w:p>
            <w:r>
              <w:t>15</w:t>
            </w:r>
          </w:p>
        </w:tc>
        <w:tc>
          <w:tcPr>
            <w:tcW w:type="dxa" w:w="1080"/>
            <w:shd w:fill="006FC0"/>
          </w:tcPr>
          <w:p>
            <w:r>
              <w:t>СКО</w:t>
            </w:r>
          </w:p>
        </w:tc>
        <w:tc>
          <w:tcPr>
            <w:tcW w:type="dxa" w:w="1080"/>
            <w:shd w:fill="006FC0"/>
          </w:tcPr>
          <w:p>
            <w:r>
              <w:t>13111</w:t>
            </w:r>
          </w:p>
        </w:tc>
        <w:tc>
          <w:tcPr>
            <w:tcW w:type="dxa" w:w="1080"/>
            <w:shd w:fill="006FC0"/>
          </w:tcPr>
          <w:p>
            <w:r>
              <w:t>48</w:t>
            </w:r>
          </w:p>
        </w:tc>
        <w:tc>
          <w:tcPr>
            <w:tcW w:type="dxa" w:w="1080"/>
            <w:shd w:fill="006FC0"/>
          </w:tcPr>
          <w:p>
            <w:r>
              <w:t>41</w:t>
            </w:r>
          </w:p>
        </w:tc>
        <w:tc>
          <w:tcPr>
            <w:tcW w:type="dxa" w:w="1080"/>
            <w:shd w:fill="006FC0"/>
          </w:tcPr>
          <w:p>
            <w:r>
              <w:t>5521759</w:t>
            </w:r>
          </w:p>
        </w:tc>
        <w:tc>
          <w:tcPr>
            <w:tcW w:type="dxa" w:w="1080"/>
            <w:shd w:fill="006FC0"/>
          </w:tcPr>
          <w:p>
            <w:r>
              <w:t>552 175</w:t>
            </w:r>
          </w:p>
        </w:tc>
        <w:tc>
          <w:tcPr>
            <w:tcW w:type="dxa" w:w="1080"/>
            <w:shd w:fill="006FC0"/>
          </w:tcPr>
          <w:p>
            <w:r>
              <w:t>0.919</w:t>
            </w:r>
          </w:p>
        </w:tc>
      </w:tr>
      <w:tr>
        <w:tc>
          <w:tcPr>
            <w:tcW w:type="dxa" w:w="1080"/>
            <w:shd w:fill="006FC0"/>
          </w:tcPr>
          <w:p>
            <w:r>
              <w:t>16</w:t>
            </w:r>
          </w:p>
        </w:tc>
        <w:tc>
          <w:tcPr>
            <w:tcW w:type="dxa" w:w="1080"/>
            <w:shd w:fill="006FC0"/>
          </w:tcPr>
          <w:p>
            <w:r>
              <w:t>Туркестанская</w:t>
            </w:r>
          </w:p>
        </w:tc>
        <w:tc>
          <w:tcPr>
            <w:tcW w:type="dxa" w:w="1080"/>
            <w:shd w:fill="006FC0"/>
          </w:tcPr>
          <w:p>
            <w:r>
              <w:t>404232</w:t>
            </w:r>
          </w:p>
        </w:tc>
        <w:tc>
          <w:tcPr>
            <w:tcW w:type="dxa" w:w="1080"/>
            <w:shd w:fill="006FC0"/>
          </w:tcPr>
          <w:p>
            <w:r>
              <w:t>249</w:t>
            </w:r>
          </w:p>
        </w:tc>
        <w:tc>
          <w:tcPr>
            <w:tcW w:type="dxa" w:w="1080"/>
            <w:shd w:fill="006FC0"/>
          </w:tcPr>
          <w:p>
            <w:r>
              <w:t>102</w:t>
            </w:r>
          </w:p>
        </w:tc>
        <w:tc>
          <w:tcPr>
            <w:tcW w:type="dxa" w:w="1080"/>
            <w:shd w:fill="006FC0"/>
          </w:tcPr>
          <w:p>
            <w:r>
              <w:t>16434582</w:t>
            </w:r>
          </w:p>
        </w:tc>
        <w:tc>
          <w:tcPr>
            <w:tcW w:type="dxa" w:w="1080"/>
            <w:shd w:fill="006FC0"/>
          </w:tcPr>
          <w:p>
            <w:r>
              <w:t>1 388 167</w:t>
            </w:r>
          </w:p>
        </w:tc>
        <w:tc>
          <w:tcPr>
            <w:tcW w:type="dxa" w:w="1080"/>
            <w:shd w:fill="006FC0"/>
          </w:tcPr>
          <w:p>
            <w:r>
              <w:t>0.973</w:t>
            </w:r>
          </w:p>
        </w:tc>
      </w:tr>
      <w:tr>
        <w:tc>
          <w:tcPr>
            <w:tcW w:type="dxa" w:w="1080"/>
            <w:shd w:fill="006FC0"/>
          </w:tcPr>
          <w:p>
            <w:r>
              <w:t>17</w:t>
            </w:r>
          </w:p>
        </w:tc>
        <w:tc>
          <w:tcPr>
            <w:tcW w:type="dxa" w:w="1080"/>
            <w:shd w:fill="006FC0"/>
          </w:tcPr>
          <w:p>
            <w:r>
              <w:t>Улытау</w:t>
            </w:r>
          </w:p>
        </w:tc>
        <w:tc>
          <w:tcPr>
            <w:tcW w:type="dxa" w:w="1080"/>
            <w:shd w:fill="006FC0"/>
          </w:tcPr>
          <w:p>
            <w:r>
              <w:t>1120</w:t>
            </w:r>
          </w:p>
        </w:tc>
        <w:tc>
          <w:tcPr>
            <w:tcW w:type="dxa" w:w="1080"/>
            <w:shd w:fill="006FC0"/>
          </w:tcPr>
          <w:p>
            <w:r>
              <w:t>5</w:t>
            </w:r>
          </w:p>
        </w:tc>
        <w:tc>
          <w:tcPr>
            <w:tcW w:type="dxa" w:w="1080"/>
            <w:shd w:fill="006FC0"/>
          </w:tcPr>
          <w:p>
            <w:r>
              <w:t>4</w:t>
            </w:r>
          </w:p>
        </w:tc>
        <w:tc>
          <w:tcPr>
            <w:tcW w:type="dxa" w:w="1080"/>
            <w:shd w:fill="006FC0"/>
          </w:tcPr>
          <w:p>
            <w:r>
              <w:t>634215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2023 год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№</w:t>
            </w:r>
          </w:p>
        </w:tc>
        <w:tc>
          <w:tcPr>
            <w:tcW w:type="dxa" w:w="1080"/>
            <w:shd w:fill="006FC0"/>
          </w:tcPr>
          <w:p>
            <w:r>
              <w:t>Регионы</w:t>
            </w:r>
          </w:p>
        </w:tc>
        <w:tc>
          <w:tcPr>
            <w:tcW w:type="dxa" w:w="1080"/>
            <w:shd w:fill="006FC0"/>
          </w:tcPr>
          <w:p>
            <w:r>
              <w:t>Численность населения</w:t>
            </w:r>
          </w:p>
        </w:tc>
        <w:tc>
          <w:tcPr>
            <w:tcW w:type="dxa" w:w="1080"/>
            <w:shd w:fill="006FC0"/>
          </w:tcPr>
          <w:p>
            <w:r>
              <w:t>проекты</w:t>
            </w:r>
          </w:p>
        </w:tc>
        <w:tc>
          <w:tcPr>
            <w:tcW w:type="dxa" w:w="1080"/>
            <w:shd w:fill="006FC0"/>
          </w:tcPr>
          <w:p>
            <w:r>
              <w:t>сёла</w:t>
            </w:r>
          </w:p>
        </w:tc>
        <w:tc>
          <w:tcPr>
            <w:tcW w:type="dxa" w:w="1080"/>
            <w:shd w:fill="006FC0"/>
          </w:tcPr>
          <w:p>
            <w:r>
              <w:t>РБ</w:t>
            </w:r>
          </w:p>
        </w:tc>
        <w:tc>
          <w:tcPr>
            <w:tcW w:type="dxa" w:w="1080"/>
            <w:shd w:fill="006FC0"/>
          </w:tcPr>
          <w:p>
            <w:r>
              <w:t>МБ</w:t>
            </w:r>
          </w:p>
        </w:tc>
        <w:tc>
          <w:tcPr>
            <w:tcW w:type="dxa" w:w="1080"/>
            <w:shd w:fill="006FC0"/>
          </w:tcPr>
          <w:p>
            <w:r>
              <w:t>Освоение на 01.01.23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ВСЕГО:</w:t>
            </w:r>
          </w:p>
        </w:tc>
        <w:tc>
          <w:tcPr>
            <w:tcW w:type="dxa" w:w="1080"/>
            <w:shd w:fill="006FC0"/>
          </w:tcPr>
          <w:p>
            <w:r>
              <w:t>1937616</w:t>
            </w:r>
          </w:p>
        </w:tc>
        <w:tc>
          <w:tcPr>
            <w:tcW w:type="dxa" w:w="1080"/>
            <w:shd w:fill="006FC0"/>
          </w:tcPr>
          <w:p>
            <w:r>
              <w:t>1060</w:t>
            </w:r>
          </w:p>
        </w:tc>
        <w:tc>
          <w:tcPr>
            <w:tcW w:type="dxa" w:w="1080"/>
            <w:shd w:fill="006FC0"/>
          </w:tcPr>
          <w:p>
            <w:r>
              <w:t>577</w:t>
            </w:r>
          </w:p>
        </w:tc>
        <w:tc>
          <w:tcPr>
            <w:tcW w:type="dxa" w:w="1080"/>
            <w:shd w:fill="006FC0"/>
          </w:tcPr>
          <w:p>
            <w:r>
              <w:t>127706421</w:t>
            </w:r>
          </w:p>
        </w:tc>
        <w:tc>
          <w:tcPr>
            <w:tcW w:type="dxa" w:w="1080"/>
            <w:shd w:fill="006FC0"/>
          </w:tcPr>
          <w:p>
            <w:r>
              <w:t>6324766</w:t>
            </w:r>
          </w:p>
        </w:tc>
        <w:tc>
          <w:tcPr>
            <w:tcW w:type="dxa" w:w="1080"/>
            <w:shd w:fill="006FC0"/>
          </w:tcPr>
          <w:p>
            <w:r>
              <w:t>0.94</w:t>
            </w:r>
          </w:p>
        </w:tc>
      </w:tr>
      <w:tr>
        <w:tc>
          <w:tcPr>
            <w:tcW w:type="dxa" w:w="1080"/>
            <w:shd w:fill="006FC0"/>
          </w:tcPr>
          <w:p>
            <w:r>
              <w:t>1</w:t>
            </w:r>
          </w:p>
        </w:tc>
        <w:tc>
          <w:tcPr>
            <w:tcW w:type="dxa" w:w="1080"/>
            <w:shd w:fill="006FC0"/>
          </w:tcPr>
          <w:p>
            <w:r>
              <w:t>Абай</w:t>
            </w:r>
          </w:p>
        </w:tc>
        <w:tc>
          <w:tcPr>
            <w:tcW w:type="dxa" w:w="1080"/>
            <w:shd w:fill="006FC0"/>
          </w:tcPr>
          <w:p>
            <w:r>
              <w:t>55965</w:t>
            </w:r>
          </w:p>
        </w:tc>
        <w:tc>
          <w:tcPr>
            <w:tcW w:type="dxa" w:w="1080"/>
            <w:shd w:fill="006FC0"/>
          </w:tcPr>
          <w:p>
            <w:r>
              <w:t>50</w:t>
            </w:r>
          </w:p>
        </w:tc>
        <w:tc>
          <w:tcPr>
            <w:tcW w:type="dxa" w:w="1080"/>
            <w:shd w:fill="006FC0"/>
          </w:tcPr>
          <w:p>
            <w:r>
              <w:t>23</w:t>
            </w:r>
          </w:p>
        </w:tc>
        <w:tc>
          <w:tcPr>
            <w:tcW w:type="dxa" w:w="1080"/>
            <w:shd w:fill="006FC0"/>
          </w:tcPr>
          <w:p>
            <w:r>
              <w:t>4 436 366</w:t>
            </w:r>
          </w:p>
        </w:tc>
        <w:tc>
          <w:tcPr>
            <w:tcW w:type="dxa" w:w="1080"/>
            <w:shd w:fill="006FC0"/>
          </w:tcPr>
          <w:p>
            <w:r>
              <w:t>1 023 218</w:t>
            </w:r>
          </w:p>
        </w:tc>
        <w:tc>
          <w:tcPr>
            <w:tcW w:type="dxa" w:w="1080"/>
            <w:shd w:fill="006FC0"/>
          </w:tcPr>
          <w:p>
            <w:r>
              <w:t>0.89</w:t>
            </w:r>
          </w:p>
        </w:tc>
      </w:tr>
      <w:tr>
        <w:tc>
          <w:tcPr>
            <w:tcW w:type="dxa" w:w="1080"/>
            <w:shd w:fill="006FC0"/>
          </w:tcPr>
          <w:p>
            <w:r>
              <w:t>2</w:t>
            </w:r>
          </w:p>
        </w:tc>
        <w:tc>
          <w:tcPr>
            <w:tcW w:type="dxa" w:w="1080"/>
            <w:shd w:fill="006FC0"/>
          </w:tcPr>
          <w:p>
            <w:r>
              <w:t>Акмолинская</w:t>
            </w:r>
          </w:p>
        </w:tc>
        <w:tc>
          <w:tcPr>
            <w:tcW w:type="dxa" w:w="1080"/>
            <w:shd w:fill="006FC0"/>
          </w:tcPr>
          <w:p>
            <w:r>
              <w:t>76501</w:t>
            </w:r>
          </w:p>
        </w:tc>
        <w:tc>
          <w:tcPr>
            <w:tcW w:type="dxa" w:w="1080"/>
            <w:shd w:fill="006FC0"/>
          </w:tcPr>
          <w:p>
            <w:r>
              <w:t>25</w:t>
            </w:r>
          </w:p>
        </w:tc>
        <w:tc>
          <w:tcPr>
            <w:tcW w:type="dxa" w:w="1080"/>
            <w:shd w:fill="006FC0"/>
          </w:tcPr>
          <w:p>
            <w:r>
              <w:t>23</w:t>
            </w:r>
          </w:p>
        </w:tc>
        <w:tc>
          <w:tcPr>
            <w:tcW w:type="dxa" w:w="1080"/>
            <w:shd w:fill="006FC0"/>
          </w:tcPr>
          <w:p>
            <w:r>
              <w:t>6417127</w:t>
            </w:r>
          </w:p>
        </w:tc>
        <w:tc>
          <w:tcPr>
            <w:tcW w:type="dxa" w:w="1080"/>
            <w:shd w:fill="006FC0"/>
          </w:tcPr>
          <w:p>
            <w:r>
              <w:t>2 484 215</w:t>
            </w:r>
          </w:p>
        </w:tc>
        <w:tc>
          <w:tcPr>
            <w:tcW w:type="dxa" w:w="1080"/>
            <w:shd w:fill="006FC0"/>
          </w:tcPr>
          <w:p>
            <w:r>
              <w:t>0.92</w:t>
            </w:r>
          </w:p>
        </w:tc>
      </w:tr>
      <w:tr>
        <w:tc>
          <w:tcPr>
            <w:tcW w:type="dxa" w:w="1080"/>
            <w:shd w:fill="006FC0"/>
          </w:tcPr>
          <w:p>
            <w:r>
              <w:t>3</w:t>
            </w:r>
          </w:p>
        </w:tc>
        <w:tc>
          <w:tcPr>
            <w:tcW w:type="dxa" w:w="1080"/>
            <w:shd w:fill="006FC0"/>
          </w:tcPr>
          <w:p>
            <w:r>
              <w:t>Актюбинская</w:t>
            </w:r>
          </w:p>
        </w:tc>
        <w:tc>
          <w:tcPr>
            <w:tcW w:type="dxa" w:w="1080"/>
            <w:shd w:fill="006FC0"/>
          </w:tcPr>
          <w:p>
            <w:r>
              <w:t>53778</w:t>
            </w:r>
          </w:p>
        </w:tc>
        <w:tc>
          <w:tcPr>
            <w:tcW w:type="dxa" w:w="1080"/>
            <w:shd w:fill="006FC0"/>
          </w:tcPr>
          <w:p>
            <w:r>
              <w:t>70</w:t>
            </w:r>
          </w:p>
        </w:tc>
        <w:tc>
          <w:tcPr>
            <w:tcW w:type="dxa" w:w="1080"/>
            <w:shd w:fill="006FC0"/>
          </w:tcPr>
          <w:p>
            <w:r>
              <w:t>36</w:t>
            </w:r>
          </w:p>
        </w:tc>
        <w:tc>
          <w:tcPr>
            <w:tcW w:type="dxa" w:w="1080"/>
            <w:shd w:fill="006FC0"/>
          </w:tcPr>
          <w:p>
            <w:r>
              <w:t>7 728 261</w:t>
            </w:r>
          </w:p>
        </w:tc>
        <w:tc>
          <w:tcPr>
            <w:tcW w:type="dxa" w:w="1080"/>
            <w:shd w:fill="006FC0"/>
          </w:tcPr>
          <w:p>
            <w:r>
              <w:t>805 046</w:t>
            </w:r>
          </w:p>
        </w:tc>
        <w:tc>
          <w:tcPr>
            <w:tcW w:type="dxa" w:w="1080"/>
            <w:shd w:fill="006FC0"/>
          </w:tcPr>
          <w:p>
            <w:r>
              <w:t>0.89</w:t>
            </w:r>
          </w:p>
        </w:tc>
      </w:tr>
      <w:tr>
        <w:tc>
          <w:tcPr>
            <w:tcW w:type="dxa" w:w="1080"/>
            <w:shd w:fill="006FC0"/>
          </w:tcPr>
          <w:p>
            <w:r>
              <w:t>4</w:t>
            </w:r>
          </w:p>
        </w:tc>
        <w:tc>
          <w:tcPr>
            <w:tcW w:type="dxa" w:w="1080"/>
            <w:shd w:fill="006FC0"/>
          </w:tcPr>
          <w:p>
            <w:r>
              <w:t>Алматинская</w:t>
            </w:r>
          </w:p>
        </w:tc>
        <w:tc>
          <w:tcPr>
            <w:tcW w:type="dxa" w:w="1080"/>
            <w:shd w:fill="006FC0"/>
          </w:tcPr>
          <w:p>
            <w:r>
              <w:t>204016</w:t>
            </w:r>
          </w:p>
        </w:tc>
        <w:tc>
          <w:tcPr>
            <w:tcW w:type="dxa" w:w="1080"/>
            <w:shd w:fill="006FC0"/>
          </w:tcPr>
          <w:p>
            <w:r>
              <w:t>36</w:t>
            </w:r>
          </w:p>
        </w:tc>
        <w:tc>
          <w:tcPr>
            <w:tcW w:type="dxa" w:w="1080"/>
            <w:shd w:fill="006FC0"/>
          </w:tcPr>
          <w:p>
            <w:r>
              <w:t>31</w:t>
            </w:r>
          </w:p>
        </w:tc>
        <w:tc>
          <w:tcPr>
            <w:tcW w:type="dxa" w:w="1080"/>
            <w:shd w:fill="006FC0"/>
          </w:tcPr>
          <w:p>
            <w:r>
              <w:t>14 129 810</w:t>
            </w:r>
          </w:p>
        </w:tc>
        <w:tc>
          <w:tcPr>
            <w:tcW w:type="dxa" w:w="1080"/>
            <w:shd w:fill="006FC0"/>
          </w:tcPr>
          <w:p>
            <w:r>
              <w:t>3 368 007</w:t>
            </w:r>
          </w:p>
        </w:tc>
        <w:tc>
          <w:tcPr>
            <w:tcW w:type="dxa" w:w="1080"/>
            <w:shd w:fill="006FC0"/>
          </w:tcPr>
          <w:p>
            <w:r>
              <w:t>0.98</w:t>
            </w:r>
          </w:p>
        </w:tc>
      </w:tr>
      <w:tr>
        <w:tc>
          <w:tcPr>
            <w:tcW w:type="dxa" w:w="1080"/>
            <w:shd w:fill="006FC0"/>
          </w:tcPr>
          <w:p>
            <w:r>
              <w:t>5</w:t>
            </w:r>
          </w:p>
        </w:tc>
        <w:tc>
          <w:tcPr>
            <w:tcW w:type="dxa" w:w="1080"/>
            <w:shd w:fill="006FC0"/>
          </w:tcPr>
          <w:p>
            <w:r>
              <w:t>Атырауская</w:t>
            </w:r>
          </w:p>
        </w:tc>
        <w:tc>
          <w:tcPr>
            <w:tcW w:type="dxa" w:w="1080"/>
            <w:shd w:fill="006FC0"/>
          </w:tcPr>
          <w:p>
            <w:r>
              <w:t>84807</w:t>
            </w:r>
          </w:p>
        </w:tc>
        <w:tc>
          <w:tcPr>
            <w:tcW w:type="dxa" w:w="1080"/>
            <w:shd w:fill="006FC0"/>
          </w:tcPr>
          <w:p>
            <w:r>
              <w:t>40</w:t>
            </w:r>
          </w:p>
        </w:tc>
        <w:tc>
          <w:tcPr>
            <w:tcW w:type="dxa" w:w="1080"/>
            <w:shd w:fill="006FC0"/>
          </w:tcPr>
          <w:p>
            <w:r>
              <w:t>29</w:t>
            </w:r>
          </w:p>
        </w:tc>
        <w:tc>
          <w:tcPr>
            <w:tcW w:type="dxa" w:w="1080"/>
            <w:shd w:fill="006FC0"/>
          </w:tcPr>
          <w:p>
            <w:r>
              <w:t>12 023 750</w:t>
            </w:r>
          </w:p>
        </w:tc>
        <w:tc>
          <w:tcPr>
            <w:tcW w:type="dxa" w:w="1080"/>
            <w:shd w:fill="006FC0"/>
          </w:tcPr>
          <w:p>
            <w:r>
              <w:t>1310607</w:t>
            </w:r>
          </w:p>
        </w:tc>
        <w:tc>
          <w:tcPr>
            <w:tcW w:type="dxa" w:w="1080"/>
            <w:shd w:fill="006FC0"/>
          </w:tcPr>
          <w:p>
            <w:r>
              <w:t>0.99</w:t>
            </w:r>
          </w:p>
        </w:tc>
      </w:tr>
      <w:tr>
        <w:tc>
          <w:tcPr>
            <w:tcW w:type="dxa" w:w="1080"/>
            <w:shd w:fill="006FC0"/>
          </w:tcPr>
          <w:p>
            <w:r>
              <w:t>6</w:t>
            </w:r>
          </w:p>
        </w:tc>
        <w:tc>
          <w:tcPr>
            <w:tcW w:type="dxa" w:w="1080"/>
            <w:shd w:fill="006FC0"/>
          </w:tcPr>
          <w:p>
            <w:r>
              <w:t>ВКО</w:t>
            </w:r>
          </w:p>
        </w:tc>
        <w:tc>
          <w:tcPr>
            <w:tcW w:type="dxa" w:w="1080"/>
            <w:shd w:fill="006FC0"/>
          </w:tcPr>
          <w:p>
            <w:r>
              <w:t>83009</w:t>
            </w:r>
          </w:p>
        </w:tc>
        <w:tc>
          <w:tcPr>
            <w:tcW w:type="dxa" w:w="1080"/>
            <w:shd w:fill="006FC0"/>
          </w:tcPr>
          <w:p>
            <w:r>
              <w:t>67</w:t>
            </w:r>
          </w:p>
        </w:tc>
        <w:tc>
          <w:tcPr>
            <w:tcW w:type="dxa" w:w="1080"/>
            <w:shd w:fill="006FC0"/>
          </w:tcPr>
          <w:p>
            <w:r>
              <w:t>40</w:t>
            </w:r>
          </w:p>
        </w:tc>
        <w:tc>
          <w:tcPr>
            <w:tcW w:type="dxa" w:w="1080"/>
            <w:shd w:fill="006FC0"/>
          </w:tcPr>
          <w:p>
            <w:r>
              <w:t>4 223 991</w:t>
            </w:r>
          </w:p>
        </w:tc>
        <w:tc>
          <w:tcPr>
            <w:tcW w:type="dxa" w:w="1080"/>
            <w:shd w:fill="006FC0"/>
          </w:tcPr>
          <w:p>
            <w:r>
              <w:t>1 357 868</w:t>
            </w:r>
          </w:p>
        </w:tc>
        <w:tc>
          <w:tcPr>
            <w:tcW w:type="dxa" w:w="1080"/>
            <w:shd w:fill="006FC0"/>
          </w:tcPr>
          <w:p>
            <w:r>
              <w:t>0.98</w:t>
            </w:r>
          </w:p>
        </w:tc>
      </w:tr>
      <w:tr>
        <w:tc>
          <w:tcPr>
            <w:tcW w:type="dxa" w:w="1080"/>
            <w:shd w:fill="006FC0"/>
          </w:tcPr>
          <w:p>
            <w:r>
              <w:t>7</w:t>
            </w:r>
          </w:p>
        </w:tc>
        <w:tc>
          <w:tcPr>
            <w:tcW w:type="dxa" w:w="1080"/>
            <w:shd w:fill="006FC0"/>
          </w:tcPr>
          <w:p>
            <w:r>
              <w:t>Жамбылская</w:t>
            </w:r>
          </w:p>
        </w:tc>
        <w:tc>
          <w:tcPr>
            <w:tcW w:type="dxa" w:w="1080"/>
            <w:shd w:fill="006FC0"/>
          </w:tcPr>
          <w:p>
            <w:r>
              <w:t>309313</w:t>
            </w:r>
          </w:p>
        </w:tc>
        <w:tc>
          <w:tcPr>
            <w:tcW w:type="dxa" w:w="1080"/>
            <w:shd w:fill="006FC0"/>
          </w:tcPr>
          <w:p>
            <w:r>
              <w:t>149</w:t>
            </w:r>
          </w:p>
        </w:tc>
        <w:tc>
          <w:tcPr>
            <w:tcW w:type="dxa" w:w="1080"/>
            <w:shd w:fill="006FC0"/>
          </w:tcPr>
          <w:p>
            <w:r>
              <w:t>82</w:t>
            </w:r>
          </w:p>
        </w:tc>
        <w:tc>
          <w:tcPr>
            <w:tcW w:type="dxa" w:w="1080"/>
            <w:shd w:fill="006FC0"/>
          </w:tcPr>
          <w:p>
            <w:r>
              <w:t>12372821</w:t>
            </w:r>
          </w:p>
        </w:tc>
        <w:tc>
          <w:tcPr>
            <w:tcW w:type="dxa" w:w="1080"/>
            <w:shd w:fill="006FC0"/>
          </w:tcPr>
          <w:p>
            <w:r>
              <w:t>1 804 462</w:t>
            </w:r>
          </w:p>
        </w:tc>
        <w:tc>
          <w:tcPr>
            <w:tcW w:type="dxa" w:w="1080"/>
            <w:shd w:fill="006FC0"/>
          </w:tcPr>
          <w:p>
            <w:r>
              <w:t>0.95</w:t>
            </w:r>
          </w:p>
        </w:tc>
      </w:tr>
      <w:tr>
        <w:tc>
          <w:tcPr>
            <w:tcW w:type="dxa" w:w="1080"/>
            <w:shd w:fill="006FC0"/>
          </w:tcPr>
          <w:p>
            <w:r>
              <w:t>8</w:t>
            </w:r>
          </w:p>
        </w:tc>
        <w:tc>
          <w:tcPr>
            <w:tcW w:type="dxa" w:w="1080"/>
            <w:shd w:fill="006FC0"/>
          </w:tcPr>
          <w:p>
            <w:r>
              <w:t>Жетысу</w:t>
            </w:r>
          </w:p>
        </w:tc>
        <w:tc>
          <w:tcPr>
            <w:tcW w:type="dxa" w:w="1080"/>
            <w:shd w:fill="006FC0"/>
          </w:tcPr>
          <w:p>
            <w:r>
              <w:t>52701</w:t>
            </w:r>
          </w:p>
        </w:tc>
        <w:tc>
          <w:tcPr>
            <w:tcW w:type="dxa" w:w="1080"/>
            <w:shd w:fill="006FC0"/>
          </w:tcPr>
          <w:p>
            <w:r>
              <w:t>13</w:t>
            </w:r>
          </w:p>
        </w:tc>
        <w:tc>
          <w:tcPr>
            <w:tcW w:type="dxa" w:w="1080"/>
            <w:shd w:fill="006FC0"/>
          </w:tcPr>
          <w:p>
            <w:r>
              <w:t>12</w:t>
            </w:r>
          </w:p>
        </w:tc>
        <w:tc>
          <w:tcPr>
            <w:tcW w:type="dxa" w:w="1080"/>
            <w:shd w:fill="006FC0"/>
          </w:tcPr>
          <w:p>
            <w:r>
              <w:t>4 476 270</w:t>
            </w:r>
          </w:p>
        </w:tc>
        <w:tc>
          <w:tcPr>
            <w:tcW w:type="dxa" w:w="1080"/>
            <w:shd w:fill="006FC0"/>
          </w:tcPr>
          <w:p>
            <w:r>
              <w:t>1479783</w:t>
            </w:r>
          </w:p>
        </w:tc>
        <w:tc>
          <w:tcPr>
            <w:tcW w:type="dxa" w:w="1080"/>
            <w:shd w:fill="006FC0"/>
          </w:tcPr>
          <w:p>
            <w:r>
              <w:t>0.96</w:t>
            </w:r>
          </w:p>
        </w:tc>
      </w:tr>
      <w:tr>
        <w:tc>
          <w:tcPr>
            <w:tcW w:type="dxa" w:w="1080"/>
            <w:shd w:fill="006FC0"/>
          </w:tcPr>
          <w:p>
            <w:r>
              <w:t>9</w:t>
            </w:r>
          </w:p>
        </w:tc>
        <w:tc>
          <w:tcPr>
            <w:tcW w:type="dxa" w:w="1080"/>
            <w:shd w:fill="006FC0"/>
          </w:tcPr>
          <w:p>
            <w:r>
              <w:t>ЗКО</w:t>
            </w:r>
          </w:p>
        </w:tc>
        <w:tc>
          <w:tcPr>
            <w:tcW w:type="dxa" w:w="1080"/>
            <w:shd w:fill="006FC0"/>
          </w:tcPr>
          <w:p>
            <w:r>
              <w:t>82702</w:t>
            </w:r>
          </w:p>
        </w:tc>
        <w:tc>
          <w:tcPr>
            <w:tcW w:type="dxa" w:w="1080"/>
            <w:shd w:fill="006FC0"/>
          </w:tcPr>
          <w:p>
            <w:r>
              <w:t>47</w:t>
            </w:r>
          </w:p>
        </w:tc>
        <w:tc>
          <w:tcPr>
            <w:tcW w:type="dxa" w:w="1080"/>
            <w:shd w:fill="006FC0"/>
          </w:tcPr>
          <w:p>
            <w:r>
              <w:t>31</w:t>
            </w:r>
          </w:p>
        </w:tc>
        <w:tc>
          <w:tcPr>
            <w:tcW w:type="dxa" w:w="1080"/>
            <w:shd w:fill="006FC0"/>
          </w:tcPr>
          <w:p>
            <w:r>
              <w:t>7 718 728</w:t>
            </w:r>
          </w:p>
        </w:tc>
        <w:tc>
          <w:tcPr>
            <w:tcW w:type="dxa" w:w="1080"/>
            <w:shd w:fill="006FC0"/>
          </w:tcPr>
          <w:p>
            <w:r>
              <w:t>373446</w:t>
            </w:r>
          </w:p>
        </w:tc>
        <w:tc>
          <w:tcPr>
            <w:tcW w:type="dxa" w:w="1080"/>
            <w:shd w:fill="006FC0"/>
          </w:tcPr>
          <w:p>
            <w:r>
              <w:t>0.86</w:t>
            </w:r>
          </w:p>
        </w:tc>
      </w:tr>
      <w:tr>
        <w:tc>
          <w:tcPr>
            <w:tcW w:type="dxa" w:w="1080"/>
            <w:shd w:fill="006FC0"/>
          </w:tcPr>
          <w:p>
            <w:r>
              <w:t>10</w:t>
            </w:r>
          </w:p>
        </w:tc>
        <w:tc>
          <w:tcPr>
            <w:tcW w:type="dxa" w:w="1080"/>
            <w:shd w:fill="006FC0"/>
          </w:tcPr>
          <w:p>
            <w:r>
              <w:t>Карагандинская</w:t>
            </w:r>
          </w:p>
        </w:tc>
        <w:tc>
          <w:tcPr>
            <w:tcW w:type="dxa" w:w="1080"/>
            <w:shd w:fill="006FC0"/>
          </w:tcPr>
          <w:p>
            <w:r>
              <w:t>57685</w:t>
            </w:r>
          </w:p>
        </w:tc>
        <w:tc>
          <w:tcPr>
            <w:tcW w:type="dxa" w:w="1080"/>
            <w:shd w:fill="006FC0"/>
          </w:tcPr>
          <w:p>
            <w:r>
              <w:t>42</w:t>
            </w:r>
          </w:p>
        </w:tc>
        <w:tc>
          <w:tcPr>
            <w:tcW w:type="dxa" w:w="1080"/>
            <w:shd w:fill="006FC0"/>
          </w:tcPr>
          <w:p>
            <w:r>
              <w:t>21</w:t>
            </w:r>
          </w:p>
        </w:tc>
        <w:tc>
          <w:tcPr>
            <w:tcW w:type="dxa" w:w="1080"/>
            <w:shd w:fill="006FC0"/>
          </w:tcPr>
          <w:p>
            <w:r>
              <w:t>3 441 584</w:t>
            </w:r>
          </w:p>
        </w:tc>
        <w:tc>
          <w:tcPr>
            <w:tcW w:type="dxa" w:w="1080"/>
            <w:shd w:fill="006FC0"/>
          </w:tcPr>
          <w:p>
            <w:r>
              <w:t>900925</w:t>
            </w:r>
          </w:p>
        </w:tc>
        <w:tc>
          <w:tcPr>
            <w:tcW w:type="dxa" w:w="1080"/>
            <w:shd w:fill="006FC0"/>
          </w:tcPr>
          <w:p>
            <w:r>
              <w:t>0.9</w:t>
            </w:r>
          </w:p>
        </w:tc>
      </w:tr>
      <w:tr>
        <w:tc>
          <w:tcPr>
            <w:tcW w:type="dxa" w:w="1080"/>
            <w:shd w:fill="006FC0"/>
          </w:tcPr>
          <w:p>
            <w:r>
              <w:t>11</w:t>
            </w:r>
          </w:p>
        </w:tc>
        <w:tc>
          <w:tcPr>
            <w:tcW w:type="dxa" w:w="1080"/>
            <w:shd w:fill="006FC0"/>
          </w:tcPr>
          <w:p>
            <w:r>
              <w:t>Костанайская</w:t>
            </w:r>
          </w:p>
        </w:tc>
        <w:tc>
          <w:tcPr>
            <w:tcW w:type="dxa" w:w="1080"/>
            <w:shd w:fill="006FC0"/>
          </w:tcPr>
          <w:p>
            <w:r>
              <w:t>39615</w:t>
            </w:r>
          </w:p>
        </w:tc>
        <w:tc>
          <w:tcPr>
            <w:tcW w:type="dxa" w:w="1080"/>
            <w:shd w:fill="006FC0"/>
          </w:tcPr>
          <w:p>
            <w:r>
              <w:t>75</w:t>
            </w:r>
          </w:p>
        </w:tc>
        <w:tc>
          <w:tcPr>
            <w:tcW w:type="dxa" w:w="1080"/>
            <w:shd w:fill="006FC0"/>
          </w:tcPr>
          <w:p>
            <w:r>
              <w:t>38</w:t>
            </w:r>
          </w:p>
        </w:tc>
        <w:tc>
          <w:tcPr>
            <w:tcW w:type="dxa" w:w="1080"/>
            <w:shd w:fill="006FC0"/>
          </w:tcPr>
          <w:p>
            <w:r>
              <w:t>6 636 060</w:t>
            </w:r>
          </w:p>
        </w:tc>
        <w:tc>
          <w:tcPr>
            <w:tcW w:type="dxa" w:w="1080"/>
            <w:shd w:fill="006FC0"/>
          </w:tcPr>
          <w:p>
            <w:r>
              <w:t>884880</w:t>
            </w:r>
          </w:p>
        </w:tc>
        <w:tc>
          <w:tcPr>
            <w:tcW w:type="dxa" w:w="1080"/>
            <w:shd w:fill="006FC0"/>
          </w:tcPr>
          <w:p>
            <w:r>
              <w:t>0.99</w:t>
            </w:r>
          </w:p>
        </w:tc>
      </w:tr>
      <w:tr>
        <w:tc>
          <w:tcPr>
            <w:tcW w:type="dxa" w:w="1080"/>
            <w:shd w:fill="006FC0"/>
          </w:tcPr>
          <w:p>
            <w:r>
              <w:t>12</w:t>
            </w:r>
          </w:p>
        </w:tc>
        <w:tc>
          <w:tcPr>
            <w:tcW w:type="dxa" w:w="1080"/>
            <w:shd w:fill="006FC0"/>
          </w:tcPr>
          <w:p>
            <w:r>
              <w:t>Кызылординская</w:t>
            </w:r>
          </w:p>
        </w:tc>
        <w:tc>
          <w:tcPr>
            <w:tcW w:type="dxa" w:w="1080"/>
            <w:shd w:fill="006FC0"/>
          </w:tcPr>
          <w:p>
            <w:r>
              <w:t>187440</w:t>
            </w:r>
          </w:p>
        </w:tc>
        <w:tc>
          <w:tcPr>
            <w:tcW w:type="dxa" w:w="1080"/>
            <w:shd w:fill="006FC0"/>
          </w:tcPr>
          <w:p>
            <w:r>
              <w:t>52</w:t>
            </w:r>
          </w:p>
        </w:tc>
        <w:tc>
          <w:tcPr>
            <w:tcW w:type="dxa" w:w="1080"/>
            <w:shd w:fill="006FC0"/>
          </w:tcPr>
          <w:p>
            <w:r>
              <w:t>31</w:t>
            </w:r>
          </w:p>
        </w:tc>
        <w:tc>
          <w:tcPr>
            <w:tcW w:type="dxa" w:w="1080"/>
            <w:shd w:fill="006FC0"/>
          </w:tcPr>
          <w:p>
            <w:r>
              <w:t>7 546 488</w:t>
            </w:r>
          </w:p>
        </w:tc>
        <w:tc>
          <w:tcPr>
            <w:tcW w:type="dxa" w:w="1080"/>
            <w:shd w:fill="006FC0"/>
          </w:tcPr>
          <w:p>
            <w:r>
              <w:t>785 079</w:t>
            </w:r>
          </w:p>
        </w:tc>
        <w:tc>
          <w:tcPr>
            <w:tcW w:type="dxa" w:w="1080"/>
            <w:shd w:fill="006FC0"/>
          </w:tcPr>
          <w:p>
            <w:r>
              <w:t>0.95</w:t>
            </w:r>
          </w:p>
        </w:tc>
      </w:tr>
      <w:tr>
        <w:tc>
          <w:tcPr>
            <w:tcW w:type="dxa" w:w="1080"/>
            <w:shd w:fill="006FC0"/>
          </w:tcPr>
          <w:p>
            <w:r>
              <w:t>13</w:t>
            </w:r>
          </w:p>
        </w:tc>
        <w:tc>
          <w:tcPr>
            <w:tcW w:type="dxa" w:w="1080"/>
            <w:shd w:fill="006FC0"/>
          </w:tcPr>
          <w:p>
            <w:r>
              <w:t>Мангистауская</w:t>
            </w:r>
          </w:p>
        </w:tc>
        <w:tc>
          <w:tcPr>
            <w:tcW w:type="dxa" w:w="1080"/>
            <w:shd w:fill="006FC0"/>
          </w:tcPr>
          <w:p>
            <w:r>
              <w:t>216348</w:t>
            </w:r>
          </w:p>
        </w:tc>
        <w:tc>
          <w:tcPr>
            <w:tcW w:type="dxa" w:w="1080"/>
            <w:shd w:fill="006FC0"/>
          </w:tcPr>
          <w:p>
            <w:r>
              <w:t>30</w:t>
            </w:r>
          </w:p>
        </w:tc>
        <w:tc>
          <w:tcPr>
            <w:tcW w:type="dxa" w:w="1080"/>
            <w:shd w:fill="006FC0"/>
          </w:tcPr>
          <w:p>
            <w:r>
              <w:t>16</w:t>
            </w:r>
          </w:p>
        </w:tc>
        <w:tc>
          <w:tcPr>
            <w:tcW w:type="dxa" w:w="1080"/>
            <w:shd w:fill="006FC0"/>
          </w:tcPr>
          <w:p>
            <w:r>
              <w:t>8 608 496</w:t>
            </w:r>
          </w:p>
        </w:tc>
        <w:tc>
          <w:tcPr>
            <w:tcW w:type="dxa" w:w="1080"/>
            <w:shd w:fill="006FC0"/>
          </w:tcPr>
          <w:p>
            <w:r>
              <w:t>501913</w:t>
            </w:r>
          </w:p>
        </w:tc>
        <w:tc>
          <w:tcPr>
            <w:tcW w:type="dxa" w:w="1080"/>
            <w:shd w:fill="006FC0"/>
          </w:tcPr>
          <w:p>
            <w:r>
              <w:t>0.85</w:t>
            </w:r>
          </w:p>
        </w:tc>
      </w:tr>
      <w:tr>
        <w:tc>
          <w:tcPr>
            <w:tcW w:type="dxa" w:w="1080"/>
            <w:shd w:fill="006FC0"/>
          </w:tcPr>
          <w:p>
            <w:r>
              <w:t>14</w:t>
            </w:r>
          </w:p>
        </w:tc>
        <w:tc>
          <w:tcPr>
            <w:tcW w:type="dxa" w:w="1080"/>
            <w:shd w:fill="006FC0"/>
          </w:tcPr>
          <w:p>
            <w:r>
              <w:t>Павлодарская</w:t>
            </w:r>
          </w:p>
        </w:tc>
        <w:tc>
          <w:tcPr>
            <w:tcW w:type="dxa" w:w="1080"/>
            <w:shd w:fill="006FC0"/>
          </w:tcPr>
          <w:p>
            <w:r>
              <w:t>15273</w:t>
            </w:r>
          </w:p>
        </w:tc>
        <w:tc>
          <w:tcPr>
            <w:tcW w:type="dxa" w:w="1080"/>
            <w:shd w:fill="006FC0"/>
          </w:tcPr>
          <w:p>
            <w:r>
              <w:t>57</w:t>
            </w:r>
          </w:p>
        </w:tc>
        <w:tc>
          <w:tcPr>
            <w:tcW w:type="dxa" w:w="1080"/>
            <w:shd w:fill="006FC0"/>
          </w:tcPr>
          <w:p>
            <w:r>
              <w:t>15</w:t>
            </w:r>
          </w:p>
        </w:tc>
        <w:tc>
          <w:tcPr>
            <w:tcW w:type="dxa" w:w="1080"/>
            <w:shd w:fill="006FC0"/>
          </w:tcPr>
          <w:p>
            <w:r>
              <w:t>5 106 058</w:t>
            </w:r>
          </w:p>
        </w:tc>
        <w:tc>
          <w:tcPr>
            <w:tcW w:type="dxa" w:w="1080"/>
            <w:shd w:fill="006FC0"/>
          </w:tcPr>
          <w:p>
            <w:r>
              <w:t>873212</w:t>
            </w:r>
          </w:p>
        </w:tc>
        <w:tc>
          <w:tcPr>
            <w:tcW w:type="dxa" w:w="1080"/>
            <w:shd w:fill="006FC0"/>
          </w:tcPr>
          <w:p>
            <w:r>
              <w:t>0.92</w:t>
            </w:r>
          </w:p>
        </w:tc>
      </w:tr>
      <w:tr>
        <w:tc>
          <w:tcPr>
            <w:tcW w:type="dxa" w:w="1080"/>
            <w:shd w:fill="006FC0"/>
          </w:tcPr>
          <w:p>
            <w:r>
              <w:t>15</w:t>
            </w:r>
          </w:p>
        </w:tc>
        <w:tc>
          <w:tcPr>
            <w:tcW w:type="dxa" w:w="1080"/>
            <w:shd w:fill="006FC0"/>
          </w:tcPr>
          <w:p>
            <w:r>
              <w:t>СКО</w:t>
            </w:r>
          </w:p>
        </w:tc>
        <w:tc>
          <w:tcPr>
            <w:tcW w:type="dxa" w:w="1080"/>
            <w:shd w:fill="006FC0"/>
          </w:tcPr>
          <w:p>
            <w:r>
              <w:t>13111</w:t>
            </w:r>
          </w:p>
        </w:tc>
        <w:tc>
          <w:tcPr>
            <w:tcW w:type="dxa" w:w="1080"/>
            <w:shd w:fill="006FC0"/>
          </w:tcPr>
          <w:p>
            <w:r>
              <w:t>49</w:t>
            </w:r>
          </w:p>
        </w:tc>
        <w:tc>
          <w:tcPr>
            <w:tcW w:type="dxa" w:w="1080"/>
            <w:shd w:fill="006FC0"/>
          </w:tcPr>
          <w:p>
            <w:r>
              <w:t>41</w:t>
            </w:r>
          </w:p>
        </w:tc>
        <w:tc>
          <w:tcPr>
            <w:tcW w:type="dxa" w:w="1080"/>
            <w:shd w:fill="006FC0"/>
          </w:tcPr>
          <w:p>
            <w:r>
              <w:t>5521762</w:t>
            </w:r>
          </w:p>
        </w:tc>
        <w:tc>
          <w:tcPr>
            <w:tcW w:type="dxa" w:w="1080"/>
            <w:shd w:fill="006FC0"/>
          </w:tcPr>
          <w:p>
            <w:r>
              <w:t>552 175</w:t>
            </w:r>
          </w:p>
        </w:tc>
        <w:tc>
          <w:tcPr>
            <w:tcW w:type="dxa" w:w="1080"/>
            <w:shd w:fill="006FC0"/>
          </w:tcPr>
          <w:p>
            <w:r>
              <w:t>0.99</w:t>
            </w:r>
          </w:p>
        </w:tc>
      </w:tr>
      <w:tr>
        <w:tc>
          <w:tcPr>
            <w:tcW w:type="dxa" w:w="1080"/>
            <w:shd w:fill="006FC0"/>
          </w:tcPr>
          <w:p>
            <w:r>
              <w:t>16</w:t>
            </w:r>
          </w:p>
        </w:tc>
        <w:tc>
          <w:tcPr>
            <w:tcW w:type="dxa" w:w="1080"/>
            <w:shd w:fill="006FC0"/>
          </w:tcPr>
          <w:p>
            <w:r>
              <w:t>Туркестанская</w:t>
            </w:r>
          </w:p>
        </w:tc>
        <w:tc>
          <w:tcPr>
            <w:tcW w:type="dxa" w:w="1080"/>
            <w:shd w:fill="006FC0"/>
          </w:tcPr>
          <w:p>
            <w:r>
              <w:t>404232</w:t>
            </w:r>
          </w:p>
        </w:tc>
        <w:tc>
          <w:tcPr>
            <w:tcW w:type="dxa" w:w="1080"/>
            <w:shd w:fill="006FC0"/>
          </w:tcPr>
          <w:p>
            <w:r>
              <w:t>253</w:t>
            </w:r>
          </w:p>
        </w:tc>
        <w:tc>
          <w:tcPr>
            <w:tcW w:type="dxa" w:w="1080"/>
            <w:shd w:fill="006FC0"/>
          </w:tcPr>
          <w:p>
            <w:r>
              <w:t>104</w:t>
            </w:r>
          </w:p>
        </w:tc>
        <w:tc>
          <w:tcPr>
            <w:tcW w:type="dxa" w:w="1080"/>
            <w:shd w:fill="006FC0"/>
          </w:tcPr>
          <w:p>
            <w:r>
              <w:t>16 684 582</w:t>
            </w:r>
          </w:p>
        </w:tc>
        <w:tc>
          <w:tcPr>
            <w:tcW w:type="dxa" w:w="1080"/>
            <w:shd w:fill="006FC0"/>
          </w:tcPr>
          <w:p>
            <w:r>
              <w:t>1 388 167</w:t>
            </w:r>
          </w:p>
        </w:tc>
        <w:tc>
          <w:tcPr>
            <w:tcW w:type="dxa" w:w="1080"/>
            <w:shd w:fill="006FC0"/>
          </w:tcPr>
          <w:p>
            <w:r>
              <w:t>0.99</w:t>
            </w:r>
          </w:p>
        </w:tc>
      </w:tr>
      <w:tr>
        <w:tc>
          <w:tcPr>
            <w:tcW w:type="dxa" w:w="1080"/>
            <w:shd w:fill="006FC0"/>
          </w:tcPr>
          <w:p>
            <w:r>
              <w:t>17</w:t>
            </w:r>
          </w:p>
        </w:tc>
        <w:tc>
          <w:tcPr>
            <w:tcW w:type="dxa" w:w="1080"/>
            <w:shd w:fill="006FC0"/>
          </w:tcPr>
          <w:p>
            <w:r>
              <w:t>Улытау</w:t>
            </w:r>
          </w:p>
        </w:tc>
        <w:tc>
          <w:tcPr>
            <w:tcW w:type="dxa" w:w="1080"/>
            <w:shd w:fill="006FC0"/>
          </w:tcPr>
          <w:p>
            <w:r>
              <w:t>1120</w:t>
            </w:r>
          </w:p>
        </w:tc>
        <w:tc>
          <w:tcPr>
            <w:tcW w:type="dxa" w:w="1080"/>
            <w:shd w:fill="006FC0"/>
          </w:tcPr>
          <w:p>
            <w:r>
              <w:t>5</w:t>
            </w:r>
          </w:p>
        </w:tc>
        <w:tc>
          <w:tcPr>
            <w:tcW w:type="dxa" w:w="1080"/>
            <w:shd w:fill="006FC0"/>
          </w:tcPr>
          <w:p>
            <w:r>
              <w:t>4</w:t>
            </w:r>
          </w:p>
        </w:tc>
        <w:tc>
          <w:tcPr>
            <w:tcW w:type="dxa" w:w="1080"/>
            <w:shd w:fill="006FC0"/>
          </w:tcPr>
          <w:p>
            <w:r>
              <w:t>634215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 xml:space="preserve">  56% </w:t>
            </w:r>
          </w:p>
        </w:tc>
      </w:tr>
    </w:tbl>
    <w:p/>
    <w:p>
      <w:pPr>
        <w:pStyle w:val="Heading2"/>
      </w:pPr>
      <w:r>
        <w:t>ИНФОРМАЦИЯ О СПЕЦИАЛИСТАХ, ПОЛУЧИВШИХ БЮДЖЕТНЫЙ КРЕДИТ НА ПРИОБРЕТЕНИЕ ЖИЛЬЯ В РАМКАХ ПРОЕКТА "С ДИПЛОМОМ В СЕЛО" (ТЫС. ТЕНГЕ)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>
        <w:tc>
          <w:tcPr>
            <w:tcW w:type="dxa" w:w="393"/>
            <w:shd w:fill="006FC0"/>
          </w:tcPr>
          <w:p>
            <w:r>
              <w:t>Наименование области</w:t>
            </w:r>
          </w:p>
        </w:tc>
        <w:tc>
          <w:tcPr>
            <w:tcW w:type="dxa" w:w="393"/>
            <w:shd w:fill="006FC0"/>
          </w:tcPr>
          <w:p>
            <w:r>
              <w:t>2019 г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Сумма</w:t>
            </w:r>
          </w:p>
        </w:tc>
        <w:tc>
          <w:tcPr>
            <w:tcW w:type="dxa" w:w="393"/>
            <w:shd w:fill="006FC0"/>
          </w:tcPr>
          <w:p>
            <w:r>
              <w:t>Кол-во,</w:t>
            </w:r>
          </w:p>
        </w:tc>
        <w:tc>
          <w:tcPr>
            <w:tcW w:type="dxa" w:w="393"/>
            <w:shd w:fill="006FC0"/>
          </w:tcPr>
          <w:p>
            <w:r>
              <w:t>образование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здравоохранение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Соц. обеспечение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культура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спорт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АПК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Госслужащие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Чел.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Акмолинская</w:t>
            </w:r>
          </w:p>
        </w:tc>
        <w:tc>
          <w:tcPr>
            <w:tcW w:type="dxa" w:w="393"/>
            <w:shd w:fill="006FC0"/>
          </w:tcPr>
          <w:p>
            <w:r>
              <w:t>874308</w:t>
            </w:r>
          </w:p>
        </w:tc>
        <w:tc>
          <w:tcPr>
            <w:tcW w:type="dxa" w:w="393"/>
            <w:shd w:fill="006FC0"/>
          </w:tcPr>
          <w:p>
            <w:r>
              <w:t>252</w:t>
            </w:r>
          </w:p>
        </w:tc>
        <w:tc>
          <w:tcPr>
            <w:tcW w:type="dxa" w:w="393"/>
            <w:shd w:fill="006FC0"/>
          </w:tcPr>
          <w:p>
            <w:r>
              <w:t>623480</w:t>
            </w:r>
          </w:p>
        </w:tc>
        <w:tc>
          <w:tcPr>
            <w:tcW w:type="dxa" w:w="393"/>
            <w:shd w:fill="006FC0"/>
          </w:tcPr>
          <w:p>
            <w:r>
              <w:t>176</w:t>
            </w:r>
          </w:p>
        </w:tc>
        <w:tc>
          <w:tcPr>
            <w:tcW w:type="dxa" w:w="393"/>
            <w:shd w:fill="006FC0"/>
          </w:tcPr>
          <w:p>
            <w:r>
              <w:t>176354</w:t>
            </w:r>
          </w:p>
        </w:tc>
        <w:tc>
          <w:tcPr>
            <w:tcW w:type="dxa" w:w="393"/>
            <w:shd w:fill="006FC0"/>
          </w:tcPr>
          <w:p>
            <w:r>
              <w:t>50</w:t>
            </w:r>
          </w:p>
        </w:tc>
        <w:tc>
          <w:tcPr>
            <w:tcW w:type="dxa" w:w="393"/>
            <w:shd w:fill="006FC0"/>
          </w:tcPr>
          <w:p>
            <w:r>
              <w:t>2500</w:t>
            </w:r>
          </w:p>
        </w:tc>
        <w:tc>
          <w:tcPr>
            <w:tcW w:type="dxa" w:w="393"/>
            <w:shd w:fill="006FC0"/>
          </w:tcPr>
          <w:p>
            <w:r>
              <w:t>2</w:t>
            </w:r>
          </w:p>
        </w:tc>
        <w:tc>
          <w:tcPr>
            <w:tcW w:type="dxa" w:w="393"/>
            <w:shd w:fill="006FC0"/>
          </w:tcPr>
          <w:p>
            <w:r>
              <w:t>26748</w:t>
            </w:r>
          </w:p>
        </w:tc>
        <w:tc>
          <w:tcPr>
            <w:tcW w:type="dxa" w:w="393"/>
            <w:shd w:fill="006FC0"/>
          </w:tcPr>
          <w:p>
            <w:r>
              <w:t>8</w:t>
            </w:r>
          </w:p>
        </w:tc>
        <w:tc>
          <w:tcPr>
            <w:tcW w:type="dxa" w:w="393"/>
            <w:shd w:fill="006FC0"/>
          </w:tcPr>
          <w:p>
            <w:r>
              <w:t>3788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42043</w:t>
            </w:r>
          </w:p>
        </w:tc>
        <w:tc>
          <w:tcPr>
            <w:tcW w:type="dxa" w:w="393"/>
            <w:shd w:fill="006FC0"/>
          </w:tcPr>
          <w:p>
            <w:r>
              <w:t>15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Актюбинская</w:t>
            </w:r>
          </w:p>
        </w:tc>
        <w:tc>
          <w:tcPr>
            <w:tcW w:type="dxa" w:w="393"/>
            <w:shd w:fill="006FC0"/>
          </w:tcPr>
          <w:p>
            <w:r>
              <w:t>988535</w:t>
            </w:r>
          </w:p>
        </w:tc>
        <w:tc>
          <w:tcPr>
            <w:tcW w:type="dxa" w:w="393"/>
            <w:shd w:fill="006FC0"/>
          </w:tcPr>
          <w:p>
            <w:r>
              <w:t>283</w:t>
            </w:r>
          </w:p>
        </w:tc>
        <w:tc>
          <w:tcPr>
            <w:tcW w:type="dxa" w:w="393"/>
            <w:shd w:fill="006FC0"/>
          </w:tcPr>
          <w:p>
            <w:r>
              <w:t>686046</w:t>
            </w:r>
          </w:p>
        </w:tc>
        <w:tc>
          <w:tcPr>
            <w:tcW w:type="dxa" w:w="393"/>
            <w:shd w:fill="006FC0"/>
          </w:tcPr>
          <w:p>
            <w:r>
              <w:t>199</w:t>
            </w:r>
          </w:p>
        </w:tc>
        <w:tc>
          <w:tcPr>
            <w:tcW w:type="dxa" w:w="393"/>
            <w:shd w:fill="006FC0"/>
          </w:tcPr>
          <w:p>
            <w:r>
              <w:t>201124</w:t>
            </w:r>
          </w:p>
        </w:tc>
        <w:tc>
          <w:tcPr>
            <w:tcW w:type="dxa" w:w="393"/>
            <w:shd w:fill="006FC0"/>
          </w:tcPr>
          <w:p>
            <w:r>
              <w:t>55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5021</w:t>
            </w:r>
          </w:p>
        </w:tc>
        <w:tc>
          <w:tcPr>
            <w:tcW w:type="dxa" w:w="393"/>
            <w:shd w:fill="006FC0"/>
          </w:tcPr>
          <w:p>
            <w:r>
              <w:t>2</w:t>
            </w:r>
          </w:p>
        </w:tc>
        <w:tc>
          <w:tcPr>
            <w:tcW w:type="dxa" w:w="393"/>
            <w:shd w:fill="006FC0"/>
          </w:tcPr>
          <w:p>
            <w:r>
              <w:t>39981</w:t>
            </w:r>
          </w:p>
        </w:tc>
        <w:tc>
          <w:tcPr>
            <w:tcW w:type="dxa" w:w="393"/>
            <w:shd w:fill="006FC0"/>
          </w:tcPr>
          <w:p>
            <w:r>
              <w:t>11</w:t>
            </w:r>
          </w:p>
        </w:tc>
        <w:tc>
          <w:tcPr>
            <w:tcW w:type="dxa" w:w="393"/>
            <w:shd w:fill="006FC0"/>
          </w:tcPr>
          <w:p>
            <w:r>
              <w:t>56365</w:t>
            </w:r>
          </w:p>
        </w:tc>
        <w:tc>
          <w:tcPr>
            <w:tcW w:type="dxa" w:w="393"/>
            <w:shd w:fill="006FC0"/>
          </w:tcPr>
          <w:p>
            <w:r>
              <w:t>16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Алматинская</w:t>
            </w:r>
          </w:p>
        </w:tc>
        <w:tc>
          <w:tcPr>
            <w:tcW w:type="dxa" w:w="393"/>
            <w:shd w:fill="006FC0"/>
          </w:tcPr>
          <w:p>
            <w:r>
              <w:t>1980854</w:t>
            </w:r>
          </w:p>
        </w:tc>
        <w:tc>
          <w:tcPr>
            <w:tcW w:type="dxa" w:w="393"/>
            <w:shd w:fill="006FC0"/>
          </w:tcPr>
          <w:p>
            <w:r>
              <w:t>532</w:t>
            </w:r>
          </w:p>
        </w:tc>
        <w:tc>
          <w:tcPr>
            <w:tcW w:type="dxa" w:w="393"/>
            <w:shd w:fill="006FC0"/>
          </w:tcPr>
          <w:p>
            <w:r>
              <w:t>1391956</w:t>
            </w:r>
          </w:p>
        </w:tc>
        <w:tc>
          <w:tcPr>
            <w:tcW w:type="dxa" w:w="393"/>
            <w:shd w:fill="006FC0"/>
          </w:tcPr>
          <w:p>
            <w:r>
              <w:t>374</w:t>
            </w:r>
          </w:p>
        </w:tc>
        <w:tc>
          <w:tcPr>
            <w:tcW w:type="dxa" w:w="393"/>
            <w:shd w:fill="006FC0"/>
          </w:tcPr>
          <w:p>
            <w:r>
              <w:t>435525</w:t>
            </w:r>
          </w:p>
        </w:tc>
        <w:tc>
          <w:tcPr>
            <w:tcW w:type="dxa" w:w="393"/>
            <w:shd w:fill="006FC0"/>
          </w:tcPr>
          <w:p>
            <w:r>
              <w:t>114</w:t>
            </w:r>
          </w:p>
        </w:tc>
        <w:tc>
          <w:tcPr>
            <w:tcW w:type="dxa" w:w="393"/>
            <w:shd w:fill="006FC0"/>
          </w:tcPr>
          <w:p>
            <w:r>
              <w:t>11363</w:t>
            </w:r>
          </w:p>
        </w:tc>
        <w:tc>
          <w:tcPr>
            <w:tcW w:type="dxa" w:w="393"/>
            <w:shd w:fill="006FC0"/>
          </w:tcPr>
          <w:p>
            <w:r>
              <w:t>3</w:t>
            </w:r>
          </w:p>
        </w:tc>
        <w:tc>
          <w:tcPr>
            <w:tcW w:type="dxa" w:w="393"/>
            <w:shd w:fill="006FC0"/>
          </w:tcPr>
          <w:p>
            <w:r>
              <w:t>22725</w:t>
            </w:r>
          </w:p>
        </w:tc>
        <w:tc>
          <w:tcPr>
            <w:tcW w:type="dxa" w:w="393"/>
            <w:shd w:fill="006FC0"/>
          </w:tcPr>
          <w:p>
            <w:r>
              <w:t>6</w:t>
            </w:r>
          </w:p>
        </w:tc>
        <w:tc>
          <w:tcPr>
            <w:tcW w:type="dxa" w:w="393"/>
            <w:shd w:fill="006FC0"/>
          </w:tcPr>
          <w:p>
            <w:r>
              <w:t>18938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100319</w:t>
            </w:r>
          </w:p>
        </w:tc>
        <w:tc>
          <w:tcPr>
            <w:tcW w:type="dxa" w:w="393"/>
            <w:shd w:fill="006FC0"/>
          </w:tcPr>
          <w:p>
            <w:r>
              <w:t>27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Атырауская</w:t>
            </w:r>
          </w:p>
        </w:tc>
        <w:tc>
          <w:tcPr>
            <w:tcW w:type="dxa" w:w="393"/>
            <w:shd w:fill="006FC0"/>
          </w:tcPr>
          <w:p>
            <w:r>
              <w:t>121201</w:t>
            </w:r>
          </w:p>
        </w:tc>
        <w:tc>
          <w:tcPr>
            <w:tcW w:type="dxa" w:w="393"/>
            <w:shd w:fill="006FC0"/>
          </w:tcPr>
          <w:p>
            <w:r>
              <w:t>32</w:t>
            </w:r>
          </w:p>
        </w:tc>
        <w:tc>
          <w:tcPr>
            <w:tcW w:type="dxa" w:w="393"/>
            <w:shd w:fill="006FC0"/>
          </w:tcPr>
          <w:p>
            <w:r>
              <w:t>79534</w:t>
            </w:r>
          </w:p>
        </w:tc>
        <w:tc>
          <w:tcPr>
            <w:tcW w:type="dxa" w:w="393"/>
            <w:shd w:fill="006FC0"/>
          </w:tcPr>
          <w:p>
            <w:r>
              <w:t>21</w:t>
            </w:r>
          </w:p>
        </w:tc>
        <w:tc>
          <w:tcPr>
            <w:tcW w:type="dxa" w:w="393"/>
            <w:shd w:fill="006FC0"/>
          </w:tcPr>
          <w:p>
            <w:r>
              <w:t>30300</w:t>
            </w:r>
          </w:p>
        </w:tc>
        <w:tc>
          <w:tcPr>
            <w:tcW w:type="dxa" w:w="393"/>
            <w:shd w:fill="006FC0"/>
          </w:tcPr>
          <w:p>
            <w:r>
              <w:t>8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7575</w:t>
            </w:r>
          </w:p>
        </w:tc>
        <w:tc>
          <w:tcPr>
            <w:tcW w:type="dxa" w:w="393"/>
            <w:shd w:fill="006FC0"/>
          </w:tcPr>
          <w:p>
            <w:r>
              <w:t>2</w:t>
            </w:r>
          </w:p>
        </w:tc>
        <w:tc>
          <w:tcPr>
            <w:tcW w:type="dxa" w:w="393"/>
            <w:shd w:fill="006FC0"/>
          </w:tcPr>
          <w:p>
            <w:r>
              <w:t>3788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3788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ВКО</w:t>
            </w:r>
          </w:p>
        </w:tc>
        <w:tc>
          <w:tcPr>
            <w:tcW w:type="dxa" w:w="393"/>
            <w:shd w:fill="006FC0"/>
          </w:tcPr>
          <w:p>
            <w:r>
              <w:t>969544</w:t>
            </w:r>
          </w:p>
        </w:tc>
        <w:tc>
          <w:tcPr>
            <w:tcW w:type="dxa" w:w="393"/>
            <w:shd w:fill="006FC0"/>
          </w:tcPr>
          <w:p>
            <w:r>
              <w:t>281</w:t>
            </w:r>
          </w:p>
        </w:tc>
        <w:tc>
          <w:tcPr>
            <w:tcW w:type="dxa" w:w="393"/>
            <w:shd w:fill="006FC0"/>
          </w:tcPr>
          <w:p>
            <w:r>
              <w:t>516747</w:t>
            </w:r>
          </w:p>
        </w:tc>
        <w:tc>
          <w:tcPr>
            <w:tcW w:type="dxa" w:w="393"/>
            <w:shd w:fill="006FC0"/>
          </w:tcPr>
          <w:p>
            <w:r>
              <w:t>154</w:t>
            </w:r>
          </w:p>
        </w:tc>
        <w:tc>
          <w:tcPr>
            <w:tcW w:type="dxa" w:w="393"/>
            <w:shd w:fill="006FC0"/>
          </w:tcPr>
          <w:p>
            <w:r>
              <w:t>325893</w:t>
            </w:r>
          </w:p>
        </w:tc>
        <w:tc>
          <w:tcPr>
            <w:tcW w:type="dxa" w:w="393"/>
            <w:shd w:fill="006FC0"/>
          </w:tcPr>
          <w:p>
            <w:r>
              <w:t>91</w:t>
            </w:r>
          </w:p>
        </w:tc>
        <w:tc>
          <w:tcPr>
            <w:tcW w:type="dxa" w:w="393"/>
            <w:shd w:fill="006FC0"/>
          </w:tcPr>
          <w:p>
            <w:r>
              <w:t>18534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50569</w:t>
            </w:r>
          </w:p>
        </w:tc>
        <w:tc>
          <w:tcPr>
            <w:tcW w:type="dxa" w:w="393"/>
            <w:shd w:fill="006FC0"/>
          </w:tcPr>
          <w:p>
            <w:r>
              <w:t>14</w:t>
            </w:r>
          </w:p>
        </w:tc>
        <w:tc>
          <w:tcPr>
            <w:tcW w:type="dxa" w:w="393"/>
            <w:shd w:fill="006FC0"/>
          </w:tcPr>
          <w:p>
            <w:r>
              <w:t>30726</w:t>
            </w:r>
          </w:p>
        </w:tc>
        <w:tc>
          <w:tcPr>
            <w:tcW w:type="dxa" w:w="393"/>
            <w:shd w:fill="006FC0"/>
          </w:tcPr>
          <w:p>
            <w:r>
              <w:t>9</w:t>
            </w:r>
          </w:p>
        </w:tc>
        <w:tc>
          <w:tcPr>
            <w:tcW w:type="dxa" w:w="393"/>
            <w:shd w:fill="006FC0"/>
          </w:tcPr>
          <w:p>
            <w:r>
              <w:t>27075</w:t>
            </w:r>
          </w:p>
        </w:tc>
        <w:tc>
          <w:tcPr>
            <w:tcW w:type="dxa" w:w="393"/>
            <w:shd w:fill="006FC0"/>
          </w:tcPr>
          <w:p>
            <w:r>
              <w:t>8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Жамбылская</w:t>
            </w:r>
          </w:p>
        </w:tc>
        <w:tc>
          <w:tcPr>
            <w:tcW w:type="dxa" w:w="393"/>
            <w:shd w:fill="006FC0"/>
          </w:tcPr>
          <w:p>
            <w:r>
              <w:t>969171</w:t>
            </w:r>
          </w:p>
        </w:tc>
        <w:tc>
          <w:tcPr>
            <w:tcW w:type="dxa" w:w="393"/>
            <w:shd w:fill="006FC0"/>
          </w:tcPr>
          <w:p>
            <w:r>
              <w:t>268</w:t>
            </w:r>
          </w:p>
        </w:tc>
        <w:tc>
          <w:tcPr>
            <w:tcW w:type="dxa" w:w="393"/>
            <w:shd w:fill="006FC0"/>
          </w:tcPr>
          <w:p>
            <w:r>
              <w:t>584194</w:t>
            </w:r>
          </w:p>
        </w:tc>
        <w:tc>
          <w:tcPr>
            <w:tcW w:type="dxa" w:w="393"/>
            <w:shd w:fill="006FC0"/>
          </w:tcPr>
          <w:p>
            <w:r>
              <w:t>161</w:t>
            </w:r>
          </w:p>
        </w:tc>
        <w:tc>
          <w:tcPr>
            <w:tcW w:type="dxa" w:w="393"/>
            <w:shd w:fill="006FC0"/>
          </w:tcPr>
          <w:p>
            <w:r>
              <w:t>246593</w:t>
            </w:r>
          </w:p>
        </w:tc>
        <w:tc>
          <w:tcPr>
            <w:tcW w:type="dxa" w:w="393"/>
            <w:shd w:fill="006FC0"/>
          </w:tcPr>
          <w:p>
            <w:r>
              <w:t>69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29775</w:t>
            </w:r>
          </w:p>
        </w:tc>
        <w:tc>
          <w:tcPr>
            <w:tcW w:type="dxa" w:w="393"/>
            <w:shd w:fill="006FC0"/>
          </w:tcPr>
          <w:p>
            <w:r>
              <w:t>8</w:t>
            </w:r>
          </w:p>
        </w:tc>
        <w:tc>
          <w:tcPr>
            <w:tcW w:type="dxa" w:w="393"/>
            <w:shd w:fill="006FC0"/>
          </w:tcPr>
          <w:p>
            <w:r>
              <w:t>18938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89672</w:t>
            </w:r>
          </w:p>
        </w:tc>
        <w:tc>
          <w:tcPr>
            <w:tcW w:type="dxa" w:w="393"/>
            <w:shd w:fill="006FC0"/>
          </w:tcPr>
          <w:p>
            <w:r>
              <w:t>25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ЗКО</w:t>
            </w:r>
          </w:p>
        </w:tc>
        <w:tc>
          <w:tcPr>
            <w:tcW w:type="dxa" w:w="393"/>
            <w:shd w:fill="006FC0"/>
          </w:tcPr>
          <w:p>
            <w:r>
              <w:t>1611247</w:t>
            </w:r>
          </w:p>
        </w:tc>
        <w:tc>
          <w:tcPr>
            <w:tcW w:type="dxa" w:w="393"/>
            <w:shd w:fill="006FC0"/>
          </w:tcPr>
          <w:p>
            <w:r>
              <w:t>463</w:t>
            </w:r>
          </w:p>
        </w:tc>
        <w:tc>
          <w:tcPr>
            <w:tcW w:type="dxa" w:w="393"/>
            <w:shd w:fill="006FC0"/>
          </w:tcPr>
          <w:p>
            <w:r>
              <w:t>991774</w:t>
            </w:r>
          </w:p>
        </w:tc>
        <w:tc>
          <w:tcPr>
            <w:tcW w:type="dxa" w:w="393"/>
            <w:shd w:fill="006FC0"/>
          </w:tcPr>
          <w:p>
            <w:r>
              <w:t>288</w:t>
            </w:r>
          </w:p>
        </w:tc>
        <w:tc>
          <w:tcPr>
            <w:tcW w:type="dxa" w:w="393"/>
            <w:shd w:fill="006FC0"/>
          </w:tcPr>
          <w:p>
            <w:r>
              <w:t>351792</w:t>
            </w:r>
          </w:p>
        </w:tc>
        <w:tc>
          <w:tcPr>
            <w:tcW w:type="dxa" w:w="393"/>
            <w:shd w:fill="006FC0"/>
          </w:tcPr>
          <w:p>
            <w:r>
              <w:t>96</w:t>
            </w:r>
          </w:p>
        </w:tc>
        <w:tc>
          <w:tcPr>
            <w:tcW w:type="dxa" w:w="393"/>
            <w:shd w:fill="006FC0"/>
          </w:tcPr>
          <w:p>
            <w:r>
              <w:t>22125</w:t>
            </w:r>
          </w:p>
        </w:tc>
        <w:tc>
          <w:tcPr>
            <w:tcW w:type="dxa" w:w="393"/>
            <w:shd w:fill="006FC0"/>
          </w:tcPr>
          <w:p>
            <w:r>
              <w:t>6</w:t>
            </w:r>
          </w:p>
        </w:tc>
        <w:tc>
          <w:tcPr>
            <w:tcW w:type="dxa" w:w="393"/>
            <w:shd w:fill="006FC0"/>
          </w:tcPr>
          <w:p>
            <w:r>
              <w:t>119355</w:t>
            </w:r>
          </w:p>
        </w:tc>
        <w:tc>
          <w:tcPr>
            <w:tcW w:type="dxa" w:w="393"/>
            <w:shd w:fill="006FC0"/>
          </w:tcPr>
          <w:p>
            <w:r>
              <w:t>36</w:t>
            </w:r>
          </w:p>
        </w:tc>
        <w:tc>
          <w:tcPr>
            <w:tcW w:type="dxa" w:w="393"/>
            <w:shd w:fill="006FC0"/>
          </w:tcPr>
          <w:p>
            <w:r>
              <w:t>48534</w:t>
            </w:r>
          </w:p>
        </w:tc>
        <w:tc>
          <w:tcPr>
            <w:tcW w:type="dxa" w:w="393"/>
            <w:shd w:fill="006FC0"/>
          </w:tcPr>
          <w:p>
            <w:r>
              <w:t>14</w:t>
            </w:r>
          </w:p>
        </w:tc>
        <w:tc>
          <w:tcPr>
            <w:tcW w:type="dxa" w:w="393"/>
            <w:shd w:fill="006FC0"/>
          </w:tcPr>
          <w:p>
            <w:r>
              <w:t>77667</w:t>
            </w:r>
          </w:p>
        </w:tc>
        <w:tc>
          <w:tcPr>
            <w:tcW w:type="dxa" w:w="393"/>
            <w:shd w:fill="006FC0"/>
          </w:tcPr>
          <w:p>
            <w:r>
              <w:t>23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Карагандинская</w:t>
            </w:r>
          </w:p>
        </w:tc>
        <w:tc>
          <w:tcPr>
            <w:tcW w:type="dxa" w:w="393"/>
            <w:shd w:fill="006FC0"/>
          </w:tcPr>
          <w:p>
            <w:r>
              <w:t>790359</w:t>
            </w:r>
          </w:p>
        </w:tc>
        <w:tc>
          <w:tcPr>
            <w:tcW w:type="dxa" w:w="393"/>
            <w:shd w:fill="006FC0"/>
          </w:tcPr>
          <w:p>
            <w:r>
              <w:t>228</w:t>
            </w:r>
          </w:p>
        </w:tc>
        <w:tc>
          <w:tcPr>
            <w:tcW w:type="dxa" w:w="393"/>
            <w:shd w:fill="006FC0"/>
          </w:tcPr>
          <w:p>
            <w:r>
              <w:t>481322</w:t>
            </w:r>
          </w:p>
        </w:tc>
        <w:tc>
          <w:tcPr>
            <w:tcW w:type="dxa" w:w="393"/>
            <w:shd w:fill="006FC0"/>
          </w:tcPr>
          <w:p>
            <w:r>
              <w:t>141</w:t>
            </w:r>
          </w:p>
        </w:tc>
        <w:tc>
          <w:tcPr>
            <w:tcW w:type="dxa" w:w="393"/>
            <w:shd w:fill="006FC0"/>
          </w:tcPr>
          <w:p>
            <w:r>
              <w:t>201058</w:t>
            </w:r>
          </w:p>
        </w:tc>
        <w:tc>
          <w:tcPr>
            <w:tcW w:type="dxa" w:w="393"/>
            <w:shd w:fill="006FC0"/>
          </w:tcPr>
          <w:p>
            <w:r>
              <w:t>57</w:t>
            </w:r>
          </w:p>
        </w:tc>
        <w:tc>
          <w:tcPr>
            <w:tcW w:type="dxa" w:w="393"/>
            <w:shd w:fill="006FC0"/>
          </w:tcPr>
          <w:p>
            <w:r>
              <w:t>17043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11107</w:t>
            </w:r>
          </w:p>
        </w:tc>
        <w:tc>
          <w:tcPr>
            <w:tcW w:type="dxa" w:w="393"/>
            <w:shd w:fill="006FC0"/>
          </w:tcPr>
          <w:p>
            <w:r>
              <w:t>3</w:t>
            </w:r>
          </w:p>
        </w:tc>
        <w:tc>
          <w:tcPr>
            <w:tcW w:type="dxa" w:w="393"/>
            <w:shd w:fill="006FC0"/>
          </w:tcPr>
          <w:p>
            <w:r>
              <w:t>35876</w:t>
            </w:r>
          </w:p>
        </w:tc>
        <w:tc>
          <w:tcPr>
            <w:tcW w:type="dxa" w:w="393"/>
            <w:shd w:fill="006FC0"/>
          </w:tcPr>
          <w:p>
            <w:r>
              <w:t>10</w:t>
            </w:r>
          </w:p>
        </w:tc>
        <w:tc>
          <w:tcPr>
            <w:tcW w:type="dxa" w:w="393"/>
            <w:shd w:fill="006FC0"/>
          </w:tcPr>
          <w:p>
            <w:r>
              <w:t>43954</w:t>
            </w:r>
          </w:p>
        </w:tc>
        <w:tc>
          <w:tcPr>
            <w:tcW w:type="dxa" w:w="393"/>
            <w:shd w:fill="006FC0"/>
          </w:tcPr>
          <w:p>
            <w:r>
              <w:t>12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Костанайская</w:t>
            </w:r>
          </w:p>
        </w:tc>
        <w:tc>
          <w:tcPr>
            <w:tcW w:type="dxa" w:w="393"/>
            <w:shd w:fill="006FC0"/>
          </w:tcPr>
          <w:p>
            <w:r>
              <w:t>821887</w:t>
            </w:r>
          </w:p>
        </w:tc>
        <w:tc>
          <w:tcPr>
            <w:tcW w:type="dxa" w:w="393"/>
            <w:shd w:fill="006FC0"/>
          </w:tcPr>
          <w:p>
            <w:r>
              <w:t>240</w:t>
            </w:r>
          </w:p>
        </w:tc>
        <w:tc>
          <w:tcPr>
            <w:tcW w:type="dxa" w:w="393"/>
            <w:shd w:fill="006FC0"/>
          </w:tcPr>
          <w:p>
            <w:r>
              <w:t>461780</w:t>
            </w:r>
          </w:p>
        </w:tc>
        <w:tc>
          <w:tcPr>
            <w:tcW w:type="dxa" w:w="393"/>
            <w:shd w:fill="006FC0"/>
          </w:tcPr>
          <w:p>
            <w:r>
              <w:t>139</w:t>
            </w:r>
          </w:p>
        </w:tc>
        <w:tc>
          <w:tcPr>
            <w:tcW w:type="dxa" w:w="393"/>
            <w:shd w:fill="006FC0"/>
          </w:tcPr>
          <w:p>
            <w:r>
              <w:t>238397</w:t>
            </w:r>
          </w:p>
        </w:tc>
        <w:tc>
          <w:tcPr>
            <w:tcW w:type="dxa" w:w="393"/>
            <w:shd w:fill="006FC0"/>
          </w:tcPr>
          <w:p>
            <w:r>
              <w:t>66</w:t>
            </w:r>
          </w:p>
        </w:tc>
        <w:tc>
          <w:tcPr>
            <w:tcW w:type="dxa" w:w="393"/>
            <w:shd w:fill="006FC0"/>
          </w:tcPr>
          <w:p>
            <w:r>
              <w:t>3471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43271</w:t>
            </w:r>
          </w:p>
        </w:tc>
        <w:tc>
          <w:tcPr>
            <w:tcW w:type="dxa" w:w="393"/>
            <w:shd w:fill="006FC0"/>
          </w:tcPr>
          <w:p>
            <w:r>
              <w:t>12</w:t>
            </w:r>
          </w:p>
        </w:tc>
        <w:tc>
          <w:tcPr>
            <w:tcW w:type="dxa" w:w="393"/>
            <w:shd w:fill="006FC0"/>
          </w:tcPr>
          <w:p>
            <w:r>
              <w:t>25271</w:t>
            </w:r>
          </w:p>
        </w:tc>
        <w:tc>
          <w:tcPr>
            <w:tcW w:type="dxa" w:w="393"/>
            <w:shd w:fill="006FC0"/>
          </w:tcPr>
          <w:p>
            <w:r>
              <w:t>7</w:t>
            </w:r>
          </w:p>
        </w:tc>
        <w:tc>
          <w:tcPr>
            <w:tcW w:type="dxa" w:w="393"/>
            <w:shd w:fill="006FC0"/>
          </w:tcPr>
          <w:p>
            <w:r>
              <w:t>49698</w:t>
            </w:r>
          </w:p>
        </w:tc>
        <w:tc>
          <w:tcPr>
            <w:tcW w:type="dxa" w:w="393"/>
            <w:shd w:fill="006FC0"/>
          </w:tcPr>
          <w:p>
            <w:r>
              <w:t>15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Кызылординская</w:t>
            </w:r>
          </w:p>
        </w:tc>
        <w:tc>
          <w:tcPr>
            <w:tcW w:type="dxa" w:w="393"/>
            <w:shd w:fill="006FC0"/>
          </w:tcPr>
          <w:p>
            <w:r>
              <w:t>1902376</w:t>
            </w:r>
          </w:p>
        </w:tc>
        <w:tc>
          <w:tcPr>
            <w:tcW w:type="dxa" w:w="393"/>
            <w:shd w:fill="006FC0"/>
          </w:tcPr>
          <w:p>
            <w:r>
              <w:t>521</w:t>
            </w:r>
          </w:p>
        </w:tc>
        <w:tc>
          <w:tcPr>
            <w:tcW w:type="dxa" w:w="393"/>
            <w:shd w:fill="006FC0"/>
          </w:tcPr>
          <w:p>
            <w:r>
              <w:t>1073425</w:t>
            </w:r>
          </w:p>
        </w:tc>
        <w:tc>
          <w:tcPr>
            <w:tcW w:type="dxa" w:w="393"/>
            <w:shd w:fill="006FC0"/>
          </w:tcPr>
          <w:p>
            <w:r>
              <w:t>295</w:t>
            </w:r>
          </w:p>
        </w:tc>
        <w:tc>
          <w:tcPr>
            <w:tcW w:type="dxa" w:w="393"/>
            <w:shd w:fill="006FC0"/>
          </w:tcPr>
          <w:p>
            <w:r>
              <w:t>500185</w:t>
            </w:r>
          </w:p>
        </w:tc>
        <w:tc>
          <w:tcPr>
            <w:tcW w:type="dxa" w:w="393"/>
            <w:shd w:fill="006FC0"/>
          </w:tcPr>
          <w:p>
            <w:r>
              <w:t>135</w:t>
            </w:r>
          </w:p>
        </w:tc>
        <w:tc>
          <w:tcPr>
            <w:tcW w:type="dxa" w:w="393"/>
            <w:shd w:fill="006FC0"/>
          </w:tcPr>
          <w:p>
            <w:r>
              <w:t>37635</w:t>
            </w:r>
          </w:p>
        </w:tc>
        <w:tc>
          <w:tcPr>
            <w:tcW w:type="dxa" w:w="393"/>
            <w:shd w:fill="006FC0"/>
          </w:tcPr>
          <w:p>
            <w:r>
              <w:t>10</w:t>
            </w:r>
          </w:p>
        </w:tc>
        <w:tc>
          <w:tcPr>
            <w:tcW w:type="dxa" w:w="393"/>
            <w:shd w:fill="006FC0"/>
          </w:tcPr>
          <w:p>
            <w:r>
              <w:t>93684</w:t>
            </w:r>
          </w:p>
        </w:tc>
        <w:tc>
          <w:tcPr>
            <w:tcW w:type="dxa" w:w="393"/>
            <w:shd w:fill="006FC0"/>
          </w:tcPr>
          <w:p>
            <w:r>
              <w:t>25</w:t>
            </w:r>
          </w:p>
        </w:tc>
        <w:tc>
          <w:tcPr>
            <w:tcW w:type="dxa" w:w="393"/>
            <w:shd w:fill="006FC0"/>
          </w:tcPr>
          <w:p>
            <w:r>
              <w:t>131136</w:t>
            </w:r>
          </w:p>
        </w:tc>
        <w:tc>
          <w:tcPr>
            <w:tcW w:type="dxa" w:w="393"/>
            <w:shd w:fill="006FC0"/>
          </w:tcPr>
          <w:p>
            <w:r>
              <w:t>35</w:t>
            </w:r>
          </w:p>
        </w:tc>
        <w:tc>
          <w:tcPr>
            <w:tcW w:type="dxa" w:w="393"/>
            <w:shd w:fill="006FC0"/>
          </w:tcPr>
          <w:p>
            <w:r>
              <w:t>66304</w:t>
            </w:r>
          </w:p>
        </w:tc>
        <w:tc>
          <w:tcPr>
            <w:tcW w:type="dxa" w:w="393"/>
            <w:shd w:fill="006FC0"/>
          </w:tcPr>
          <w:p>
            <w:r>
              <w:t>18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Мангыстауская</w:t>
            </w:r>
          </w:p>
        </w:tc>
        <w:tc>
          <w:tcPr>
            <w:tcW w:type="dxa" w:w="393"/>
            <w:shd w:fill="006FC0"/>
          </w:tcPr>
          <w:p>
            <w:r>
              <w:t>831993</w:t>
            </w:r>
          </w:p>
        </w:tc>
        <w:tc>
          <w:tcPr>
            <w:tcW w:type="dxa" w:w="393"/>
            <w:shd w:fill="006FC0"/>
          </w:tcPr>
          <w:p>
            <w:r>
              <w:t>229</w:t>
            </w:r>
          </w:p>
        </w:tc>
        <w:tc>
          <w:tcPr>
            <w:tcW w:type="dxa" w:w="393"/>
            <w:shd w:fill="006FC0"/>
          </w:tcPr>
          <w:p>
            <w:r>
              <w:t>621675</w:t>
            </w:r>
          </w:p>
        </w:tc>
        <w:tc>
          <w:tcPr>
            <w:tcW w:type="dxa" w:w="393"/>
            <w:shd w:fill="006FC0"/>
          </w:tcPr>
          <w:p>
            <w:r>
              <w:t>171</w:t>
            </w:r>
          </w:p>
        </w:tc>
        <w:tc>
          <w:tcPr>
            <w:tcW w:type="dxa" w:w="393"/>
            <w:shd w:fill="006FC0"/>
          </w:tcPr>
          <w:p>
            <w:r>
              <w:t>160086</w:t>
            </w:r>
          </w:p>
        </w:tc>
        <w:tc>
          <w:tcPr>
            <w:tcW w:type="dxa" w:w="393"/>
            <w:shd w:fill="006FC0"/>
          </w:tcPr>
          <w:p>
            <w:r>
              <w:t>44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18938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17333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13963</w:t>
            </w:r>
          </w:p>
        </w:tc>
        <w:tc>
          <w:tcPr>
            <w:tcW w:type="dxa" w:w="393"/>
            <w:shd w:fill="006FC0"/>
          </w:tcPr>
          <w:p>
            <w:r>
              <w:t>4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Павлодарская</w:t>
            </w:r>
          </w:p>
        </w:tc>
        <w:tc>
          <w:tcPr>
            <w:tcW w:type="dxa" w:w="393"/>
            <w:shd w:fill="006FC0"/>
          </w:tcPr>
          <w:p>
            <w:r>
              <w:t>871024</w:t>
            </w:r>
          </w:p>
        </w:tc>
        <w:tc>
          <w:tcPr>
            <w:tcW w:type="dxa" w:w="393"/>
            <w:shd w:fill="006FC0"/>
          </w:tcPr>
          <w:p>
            <w:r>
              <w:t>248</w:t>
            </w:r>
          </w:p>
        </w:tc>
        <w:tc>
          <w:tcPr>
            <w:tcW w:type="dxa" w:w="393"/>
            <w:shd w:fill="006FC0"/>
          </w:tcPr>
          <w:p>
            <w:r>
              <w:t>567196</w:t>
            </w:r>
          </w:p>
        </w:tc>
        <w:tc>
          <w:tcPr>
            <w:tcW w:type="dxa" w:w="393"/>
            <w:shd w:fill="006FC0"/>
          </w:tcPr>
          <w:p>
            <w:r>
              <w:t>166</w:t>
            </w:r>
          </w:p>
        </w:tc>
        <w:tc>
          <w:tcPr>
            <w:tcW w:type="dxa" w:w="393"/>
            <w:shd w:fill="006FC0"/>
          </w:tcPr>
          <w:p>
            <w:r>
              <w:t>210875</w:t>
            </w:r>
          </w:p>
        </w:tc>
        <w:tc>
          <w:tcPr>
            <w:tcW w:type="dxa" w:w="393"/>
            <w:shd w:fill="006FC0"/>
          </w:tcPr>
          <w:p>
            <w:r>
              <w:t>58</w:t>
            </w:r>
          </w:p>
        </w:tc>
        <w:tc>
          <w:tcPr>
            <w:tcW w:type="dxa" w:w="393"/>
            <w:shd w:fill="006FC0"/>
          </w:tcPr>
          <w:p>
            <w:r>
              <w:t>3787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25911</w:t>
            </w:r>
          </w:p>
        </w:tc>
        <w:tc>
          <w:tcPr>
            <w:tcW w:type="dxa" w:w="393"/>
            <w:shd w:fill="006FC0"/>
          </w:tcPr>
          <w:p>
            <w:r>
              <w:t>7</w:t>
            </w:r>
          </w:p>
        </w:tc>
        <w:tc>
          <w:tcPr>
            <w:tcW w:type="dxa" w:w="393"/>
            <w:shd w:fill="006FC0"/>
          </w:tcPr>
          <w:p>
            <w:r>
              <w:t>22546</w:t>
            </w:r>
          </w:p>
        </w:tc>
        <w:tc>
          <w:tcPr>
            <w:tcW w:type="dxa" w:w="393"/>
            <w:shd w:fill="006FC0"/>
          </w:tcPr>
          <w:p>
            <w:r>
              <w:t>6</w:t>
            </w:r>
          </w:p>
        </w:tc>
        <w:tc>
          <w:tcPr>
            <w:tcW w:type="dxa" w:w="393"/>
            <w:shd w:fill="006FC0"/>
          </w:tcPr>
          <w:p>
            <w:r>
              <w:t>39209</w:t>
            </w:r>
          </w:p>
        </w:tc>
        <w:tc>
          <w:tcPr>
            <w:tcW w:type="dxa" w:w="393"/>
            <w:shd w:fill="006FC0"/>
          </w:tcPr>
          <w:p>
            <w:r>
              <w:t>11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СКО</w:t>
            </w:r>
          </w:p>
        </w:tc>
        <w:tc>
          <w:tcPr>
            <w:tcW w:type="dxa" w:w="393"/>
            <w:shd w:fill="006FC0"/>
          </w:tcPr>
          <w:p>
            <w:r>
              <w:t>701122</w:t>
            </w:r>
          </w:p>
        </w:tc>
        <w:tc>
          <w:tcPr>
            <w:tcW w:type="dxa" w:w="393"/>
            <w:shd w:fill="006FC0"/>
          </w:tcPr>
          <w:p>
            <w:r>
              <w:t>211</w:t>
            </w:r>
          </w:p>
        </w:tc>
        <w:tc>
          <w:tcPr>
            <w:tcW w:type="dxa" w:w="393"/>
            <w:shd w:fill="006FC0"/>
          </w:tcPr>
          <w:p>
            <w:r>
              <w:t>458033</w:t>
            </w:r>
          </w:p>
        </w:tc>
        <w:tc>
          <w:tcPr>
            <w:tcW w:type="dxa" w:w="393"/>
            <w:shd w:fill="006FC0"/>
          </w:tcPr>
          <w:p>
            <w:r>
              <w:t>142</w:t>
            </w:r>
          </w:p>
        </w:tc>
        <w:tc>
          <w:tcPr>
            <w:tcW w:type="dxa" w:w="393"/>
            <w:shd w:fill="006FC0"/>
          </w:tcPr>
          <w:p>
            <w:r>
              <w:t>156299</w:t>
            </w:r>
          </w:p>
        </w:tc>
        <w:tc>
          <w:tcPr>
            <w:tcW w:type="dxa" w:w="393"/>
            <w:shd w:fill="006FC0"/>
          </w:tcPr>
          <w:p>
            <w:r>
              <w:t>44</w:t>
            </w:r>
          </w:p>
        </w:tc>
        <w:tc>
          <w:tcPr>
            <w:tcW w:type="dxa" w:w="393"/>
            <w:shd w:fill="006FC0"/>
          </w:tcPr>
          <w:p>
            <w:r>
              <w:t>13057</w:t>
            </w:r>
          </w:p>
        </w:tc>
        <w:tc>
          <w:tcPr>
            <w:tcW w:type="dxa" w:w="393"/>
            <w:shd w:fill="006FC0"/>
          </w:tcPr>
          <w:p>
            <w:r>
              <w:t>4</w:t>
            </w:r>
          </w:p>
        </w:tc>
        <w:tc>
          <w:tcPr>
            <w:tcW w:type="dxa" w:w="393"/>
            <w:shd w:fill="006FC0"/>
          </w:tcPr>
          <w:p>
            <w:r>
              <w:t>16653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21733</w:t>
            </w:r>
          </w:p>
        </w:tc>
        <w:tc>
          <w:tcPr>
            <w:tcW w:type="dxa" w:w="393"/>
            <w:shd w:fill="006FC0"/>
          </w:tcPr>
          <w:p>
            <w:r>
              <w:t>6</w:t>
            </w:r>
          </w:p>
        </w:tc>
        <w:tc>
          <w:tcPr>
            <w:tcW w:type="dxa" w:w="393"/>
            <w:shd w:fill="006FC0"/>
          </w:tcPr>
          <w:p>
            <w:r>
              <w:t>43396</w:t>
            </w:r>
          </w:p>
        </w:tc>
        <w:tc>
          <w:tcPr>
            <w:tcW w:type="dxa" w:w="393"/>
            <w:shd w:fill="006FC0"/>
          </w:tcPr>
          <w:p>
            <w:r>
              <w:t>13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Туркестанская</w:t>
            </w:r>
          </w:p>
        </w:tc>
        <w:tc>
          <w:tcPr>
            <w:tcW w:type="dxa" w:w="393"/>
            <w:shd w:fill="006FC0"/>
          </w:tcPr>
          <w:p>
            <w:r>
              <w:t>1346930</w:t>
            </w:r>
          </w:p>
        </w:tc>
        <w:tc>
          <w:tcPr>
            <w:tcW w:type="dxa" w:w="393"/>
            <w:shd w:fill="006FC0"/>
          </w:tcPr>
          <w:p>
            <w:r>
              <w:t>358</w:t>
            </w:r>
          </w:p>
        </w:tc>
        <w:tc>
          <w:tcPr>
            <w:tcW w:type="dxa" w:w="393"/>
            <w:shd w:fill="006FC0"/>
          </w:tcPr>
          <w:p>
            <w:r>
              <w:t>960022</w:t>
            </w:r>
          </w:p>
        </w:tc>
        <w:tc>
          <w:tcPr>
            <w:tcW w:type="dxa" w:w="393"/>
            <w:shd w:fill="006FC0"/>
          </w:tcPr>
          <w:p>
            <w:r>
              <w:t>254</w:t>
            </w:r>
          </w:p>
        </w:tc>
        <w:tc>
          <w:tcPr>
            <w:tcW w:type="dxa" w:w="393"/>
            <w:shd w:fill="006FC0"/>
          </w:tcPr>
          <w:p>
            <w:r>
              <w:t>287736</w:t>
            </w:r>
          </w:p>
        </w:tc>
        <w:tc>
          <w:tcPr>
            <w:tcW w:type="dxa" w:w="393"/>
            <w:shd w:fill="006FC0"/>
          </w:tcPr>
          <w:p>
            <w:r>
              <w:t>77</w:t>
            </w:r>
          </w:p>
        </w:tc>
        <w:tc>
          <w:tcPr>
            <w:tcW w:type="dxa" w:w="393"/>
            <w:shd w:fill="006FC0"/>
          </w:tcPr>
          <w:p>
            <w:r>
              <w:t>18750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11362</w:t>
            </w:r>
          </w:p>
        </w:tc>
        <w:tc>
          <w:tcPr>
            <w:tcW w:type="dxa" w:w="393"/>
            <w:shd w:fill="006FC0"/>
          </w:tcPr>
          <w:p>
            <w:r>
              <w:t>3</w:t>
            </w:r>
          </w:p>
        </w:tc>
        <w:tc>
          <w:tcPr>
            <w:tcW w:type="dxa" w:w="393"/>
            <w:shd w:fill="006FC0"/>
          </w:tcPr>
          <w:p>
            <w:r>
              <w:t>11363</w:t>
            </w:r>
          </w:p>
        </w:tc>
        <w:tc>
          <w:tcPr>
            <w:tcW w:type="dxa" w:w="393"/>
            <w:shd w:fill="006FC0"/>
          </w:tcPr>
          <w:p>
            <w:r>
              <w:t>3</w:t>
            </w:r>
          </w:p>
        </w:tc>
        <w:tc>
          <w:tcPr>
            <w:tcW w:type="dxa" w:w="393"/>
            <w:shd w:fill="006FC0"/>
          </w:tcPr>
          <w:p>
            <w:r>
              <w:t>58242</w:t>
            </w:r>
          </w:p>
        </w:tc>
        <w:tc>
          <w:tcPr>
            <w:tcW w:type="dxa" w:w="393"/>
            <w:shd w:fill="006FC0"/>
          </w:tcPr>
          <w:p>
            <w:r>
              <w:t>16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ИТОГО</w:t>
            </w:r>
          </w:p>
        </w:tc>
        <w:tc>
          <w:tcPr>
            <w:tcW w:type="dxa" w:w="393"/>
            <w:shd w:fill="006FC0"/>
          </w:tcPr>
          <w:p>
            <w:r>
              <w:t>14780550</w:t>
            </w:r>
          </w:p>
        </w:tc>
        <w:tc>
          <w:tcPr>
            <w:tcW w:type="dxa" w:w="393"/>
            <w:shd w:fill="006FC0"/>
          </w:tcPr>
          <w:p>
            <w:r>
              <w:t>4146</w:t>
            </w:r>
          </w:p>
        </w:tc>
        <w:tc>
          <w:tcPr>
            <w:tcW w:type="dxa" w:w="393"/>
            <w:shd w:fill="006FC0"/>
          </w:tcPr>
          <w:p>
            <w:r>
              <w:t>9497183</w:t>
            </w:r>
          </w:p>
        </w:tc>
        <w:tc>
          <w:tcPr>
            <w:tcW w:type="dxa" w:w="393"/>
            <w:shd w:fill="006FC0"/>
          </w:tcPr>
          <w:p>
            <w:r>
              <w:t>2681</w:t>
            </w:r>
          </w:p>
        </w:tc>
        <w:tc>
          <w:tcPr>
            <w:tcW w:type="dxa" w:w="393"/>
            <w:shd w:fill="006FC0"/>
          </w:tcPr>
          <w:p>
            <w:r>
              <w:t>3522215</w:t>
            </w:r>
          </w:p>
        </w:tc>
        <w:tc>
          <w:tcPr>
            <w:tcW w:type="dxa" w:w="393"/>
            <w:shd w:fill="006FC0"/>
          </w:tcPr>
          <w:p>
            <w:r>
              <w:t>964</w:t>
            </w:r>
          </w:p>
        </w:tc>
        <w:tc>
          <w:tcPr>
            <w:tcW w:type="dxa" w:w="393"/>
            <w:shd w:fill="006FC0"/>
          </w:tcPr>
          <w:p>
            <w:r>
              <w:t>148265</w:t>
            </w:r>
          </w:p>
        </w:tc>
        <w:tc>
          <w:tcPr>
            <w:tcW w:type="dxa" w:w="393"/>
            <w:shd w:fill="006FC0"/>
          </w:tcPr>
          <w:p>
            <w:r>
              <w:t>42</w:t>
            </w:r>
          </w:p>
        </w:tc>
        <w:tc>
          <w:tcPr>
            <w:tcW w:type="dxa" w:w="393"/>
            <w:shd w:fill="006FC0"/>
          </w:tcPr>
          <w:p>
            <w:r>
              <w:t>482692</w:t>
            </w:r>
          </w:p>
        </w:tc>
        <w:tc>
          <w:tcPr>
            <w:tcW w:type="dxa" w:w="393"/>
            <w:shd w:fill="006FC0"/>
          </w:tcPr>
          <w:p>
            <w:r>
              <w:t>136</w:t>
            </w:r>
          </w:p>
        </w:tc>
        <w:tc>
          <w:tcPr>
            <w:tcW w:type="dxa" w:w="393"/>
            <w:shd w:fill="006FC0"/>
          </w:tcPr>
          <w:p>
            <w:r>
              <w:t>429948</w:t>
            </w:r>
          </w:p>
        </w:tc>
        <w:tc>
          <w:tcPr>
            <w:tcW w:type="dxa" w:w="393"/>
            <w:shd w:fill="006FC0"/>
          </w:tcPr>
          <w:p>
            <w:r>
              <w:t>118</w:t>
            </w:r>
          </w:p>
        </w:tc>
        <w:tc>
          <w:tcPr>
            <w:tcW w:type="dxa" w:w="393"/>
            <w:shd w:fill="006FC0"/>
          </w:tcPr>
          <w:p>
            <w:r>
              <w:t>711692</w:t>
            </w:r>
          </w:p>
        </w:tc>
        <w:tc>
          <w:tcPr>
            <w:tcW w:type="dxa" w:w="393"/>
            <w:shd w:fill="006FC0"/>
          </w:tcPr>
          <w:p>
            <w:r>
              <w:t>204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Наименование области</w:t>
            </w:r>
          </w:p>
        </w:tc>
        <w:tc>
          <w:tcPr>
            <w:tcW w:type="dxa" w:w="393"/>
            <w:shd w:fill="006FC0"/>
          </w:tcPr>
          <w:p>
            <w:r>
              <w:t>2020 г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Сумма</w:t>
            </w:r>
          </w:p>
        </w:tc>
        <w:tc>
          <w:tcPr>
            <w:tcW w:type="dxa" w:w="393"/>
            <w:shd w:fill="006FC0"/>
          </w:tcPr>
          <w:p>
            <w:r>
              <w:t>Кол-во,</w:t>
            </w:r>
          </w:p>
        </w:tc>
        <w:tc>
          <w:tcPr>
            <w:tcW w:type="dxa" w:w="393"/>
            <w:shd w:fill="006FC0"/>
          </w:tcPr>
          <w:p>
            <w:r>
              <w:t>образование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здравоохранение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Соц. обеспечение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культура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спорт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АПК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Госслужащие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чел,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Акмолинская</w:t>
            </w:r>
          </w:p>
        </w:tc>
        <w:tc>
          <w:tcPr>
            <w:tcW w:type="dxa" w:w="393"/>
            <w:shd w:fill="006FC0"/>
          </w:tcPr>
          <w:p>
            <w:r>
              <w:t>1733596</w:t>
            </w:r>
          </w:p>
        </w:tc>
        <w:tc>
          <w:tcPr>
            <w:tcW w:type="dxa" w:w="393"/>
            <w:shd w:fill="006FC0"/>
          </w:tcPr>
          <w:p>
            <w:r>
              <w:t>434</w:t>
            </w:r>
          </w:p>
        </w:tc>
        <w:tc>
          <w:tcPr>
            <w:tcW w:type="dxa" w:w="393"/>
            <w:shd w:fill="006FC0"/>
          </w:tcPr>
          <w:p>
            <w:r>
              <w:t>1374196</w:t>
            </w:r>
          </w:p>
        </w:tc>
        <w:tc>
          <w:tcPr>
            <w:tcW w:type="dxa" w:w="393"/>
            <w:shd w:fill="006FC0"/>
          </w:tcPr>
          <w:p>
            <w:r>
              <w:t>341</w:t>
            </w:r>
          </w:p>
        </w:tc>
        <w:tc>
          <w:tcPr>
            <w:tcW w:type="dxa" w:w="393"/>
            <w:shd w:fill="006FC0"/>
          </w:tcPr>
          <w:p>
            <w:r>
              <w:t>281706</w:t>
            </w:r>
          </w:p>
        </w:tc>
        <w:tc>
          <w:tcPr>
            <w:tcW w:type="dxa" w:w="393"/>
            <w:shd w:fill="006FC0"/>
          </w:tcPr>
          <w:p>
            <w:r>
              <w:t>72</w:t>
            </w:r>
          </w:p>
        </w:tc>
        <w:tc>
          <w:tcPr>
            <w:tcW w:type="dxa" w:w="393"/>
            <w:shd w:fill="006FC0"/>
          </w:tcPr>
          <w:p>
            <w:r>
              <w:t>3979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50475</w:t>
            </w:r>
          </w:p>
        </w:tc>
        <w:tc>
          <w:tcPr>
            <w:tcW w:type="dxa" w:w="393"/>
            <w:shd w:fill="006FC0"/>
          </w:tcPr>
          <w:p>
            <w:r>
              <w:t>13</w:t>
            </w:r>
          </w:p>
        </w:tc>
        <w:tc>
          <w:tcPr>
            <w:tcW w:type="dxa" w:w="393"/>
            <w:shd w:fill="006FC0"/>
          </w:tcPr>
          <w:p>
            <w:r>
              <w:t>7953</w:t>
            </w:r>
          </w:p>
        </w:tc>
        <w:tc>
          <w:tcPr>
            <w:tcW w:type="dxa" w:w="393"/>
            <w:shd w:fill="006FC0"/>
          </w:tcPr>
          <w:p>
            <w:r>
              <w:t>2</w:t>
            </w:r>
          </w:p>
        </w:tc>
        <w:tc>
          <w:tcPr>
            <w:tcW w:type="dxa" w:w="393"/>
            <w:shd w:fill="006FC0"/>
          </w:tcPr>
          <w:p>
            <w:r>
              <w:t>15287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Актюбинская</w:t>
            </w:r>
          </w:p>
        </w:tc>
        <w:tc>
          <w:tcPr>
            <w:tcW w:type="dxa" w:w="393"/>
            <w:shd w:fill="006FC0"/>
          </w:tcPr>
          <w:p>
            <w:r>
              <w:t>953195</w:t>
            </w:r>
          </w:p>
        </w:tc>
        <w:tc>
          <w:tcPr>
            <w:tcW w:type="dxa" w:w="393"/>
            <w:shd w:fill="006FC0"/>
          </w:tcPr>
          <w:p>
            <w:r>
              <w:t>252</w:t>
            </w:r>
          </w:p>
        </w:tc>
        <w:tc>
          <w:tcPr>
            <w:tcW w:type="dxa" w:w="393"/>
            <w:shd w:fill="006FC0"/>
          </w:tcPr>
          <w:p>
            <w:r>
              <w:t>626982</w:t>
            </w:r>
          </w:p>
        </w:tc>
        <w:tc>
          <w:tcPr>
            <w:tcW w:type="dxa" w:w="393"/>
            <w:shd w:fill="006FC0"/>
          </w:tcPr>
          <w:p>
            <w:r>
              <w:t>170</w:t>
            </w:r>
          </w:p>
        </w:tc>
        <w:tc>
          <w:tcPr>
            <w:tcW w:type="dxa" w:w="393"/>
            <w:shd w:fill="006FC0"/>
          </w:tcPr>
          <w:p>
            <w:r>
              <w:t>222185</w:t>
            </w:r>
          </w:p>
        </w:tc>
        <w:tc>
          <w:tcPr>
            <w:tcW w:type="dxa" w:w="393"/>
            <w:shd w:fill="006FC0"/>
          </w:tcPr>
          <w:p>
            <w:r>
              <w:t>54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24092</w:t>
            </w:r>
          </w:p>
        </w:tc>
        <w:tc>
          <w:tcPr>
            <w:tcW w:type="dxa" w:w="393"/>
            <w:shd w:fill="006FC0"/>
          </w:tcPr>
          <w:p>
            <w:r>
              <w:t>6</w:t>
            </w:r>
          </w:p>
        </w:tc>
        <w:tc>
          <w:tcPr>
            <w:tcW w:type="dxa" w:w="393"/>
            <w:shd w:fill="006FC0"/>
          </w:tcPr>
          <w:p>
            <w:r>
              <w:t>35654</w:t>
            </w:r>
          </w:p>
        </w:tc>
        <w:tc>
          <w:tcPr>
            <w:tcW w:type="dxa" w:w="393"/>
            <w:shd w:fill="006FC0"/>
          </w:tcPr>
          <w:p>
            <w:r>
              <w:t>9</w:t>
            </w:r>
          </w:p>
        </w:tc>
        <w:tc>
          <w:tcPr>
            <w:tcW w:type="dxa" w:w="393"/>
            <w:shd w:fill="006FC0"/>
          </w:tcPr>
          <w:p>
            <w:r>
              <w:t>40231</w:t>
            </w:r>
          </w:p>
        </w:tc>
        <w:tc>
          <w:tcPr>
            <w:tcW w:type="dxa" w:w="393"/>
            <w:shd w:fill="006FC0"/>
          </w:tcPr>
          <w:p>
            <w:r>
              <w:t>12</w:t>
            </w:r>
          </w:p>
        </w:tc>
        <w:tc>
          <w:tcPr>
            <w:tcW w:type="dxa" w:w="393"/>
            <w:shd w:fill="006FC0"/>
          </w:tcPr>
          <w:p>
            <w:r>
              <w:t>4051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Алматинская</w:t>
            </w:r>
          </w:p>
        </w:tc>
        <w:tc>
          <w:tcPr>
            <w:tcW w:type="dxa" w:w="393"/>
            <w:shd w:fill="006FC0"/>
          </w:tcPr>
          <w:p>
            <w:r>
              <w:t>2558179</w:t>
            </w:r>
          </w:p>
        </w:tc>
        <w:tc>
          <w:tcPr>
            <w:tcW w:type="dxa" w:w="393"/>
            <w:shd w:fill="006FC0"/>
          </w:tcPr>
          <w:p>
            <w:r>
              <w:t>626</w:t>
            </w:r>
          </w:p>
        </w:tc>
        <w:tc>
          <w:tcPr>
            <w:tcW w:type="dxa" w:w="393"/>
            <w:shd w:fill="006FC0"/>
          </w:tcPr>
          <w:p>
            <w:r>
              <w:t>1695639</w:t>
            </w:r>
          </w:p>
        </w:tc>
        <w:tc>
          <w:tcPr>
            <w:tcW w:type="dxa" w:w="393"/>
            <w:shd w:fill="006FC0"/>
          </w:tcPr>
          <w:p>
            <w:r>
              <w:t>414</w:t>
            </w:r>
          </w:p>
        </w:tc>
        <w:tc>
          <w:tcPr>
            <w:tcW w:type="dxa" w:w="393"/>
            <w:shd w:fill="006FC0"/>
          </w:tcPr>
          <w:p>
            <w:r>
              <w:t>620353</w:t>
            </w:r>
          </w:p>
        </w:tc>
        <w:tc>
          <w:tcPr>
            <w:tcW w:type="dxa" w:w="393"/>
            <w:shd w:fill="006FC0"/>
          </w:tcPr>
          <w:p>
            <w:r>
              <w:t>153</w:t>
            </w:r>
          </w:p>
        </w:tc>
        <w:tc>
          <w:tcPr>
            <w:tcW w:type="dxa" w:w="393"/>
            <w:shd w:fill="006FC0"/>
          </w:tcPr>
          <w:p>
            <w:r>
              <w:t>12501</w:t>
            </w:r>
          </w:p>
        </w:tc>
        <w:tc>
          <w:tcPr>
            <w:tcW w:type="dxa" w:w="393"/>
            <w:shd w:fill="006FC0"/>
          </w:tcPr>
          <w:p>
            <w:r>
              <w:t>3</w:t>
            </w:r>
          </w:p>
        </w:tc>
        <w:tc>
          <w:tcPr>
            <w:tcW w:type="dxa" w:w="393"/>
            <w:shd w:fill="006FC0"/>
          </w:tcPr>
          <w:p>
            <w:r>
              <w:t>73701</w:t>
            </w:r>
          </w:p>
        </w:tc>
        <w:tc>
          <w:tcPr>
            <w:tcW w:type="dxa" w:w="393"/>
            <w:shd w:fill="006FC0"/>
          </w:tcPr>
          <w:p>
            <w:r>
              <w:t>18</w:t>
            </w:r>
          </w:p>
        </w:tc>
        <w:tc>
          <w:tcPr>
            <w:tcW w:type="dxa" w:w="393"/>
            <w:shd w:fill="006FC0"/>
          </w:tcPr>
          <w:p>
            <w:r>
              <w:t>28993</w:t>
            </w:r>
          </w:p>
        </w:tc>
        <w:tc>
          <w:tcPr>
            <w:tcW w:type="dxa" w:w="393"/>
            <w:shd w:fill="006FC0"/>
          </w:tcPr>
          <w:p>
            <w:r>
              <w:t>7</w:t>
            </w:r>
          </w:p>
        </w:tc>
        <w:tc>
          <w:tcPr>
            <w:tcW w:type="dxa" w:w="393"/>
            <w:shd w:fill="006FC0"/>
          </w:tcPr>
          <w:p>
            <w:r>
              <w:t>126993</w:t>
            </w:r>
          </w:p>
        </w:tc>
        <w:tc>
          <w:tcPr>
            <w:tcW w:type="dxa" w:w="393"/>
            <w:shd w:fill="006FC0"/>
          </w:tcPr>
          <w:p>
            <w:r>
              <w:t>31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Атырауская</w:t>
            </w:r>
          </w:p>
        </w:tc>
        <w:tc>
          <w:tcPr>
            <w:tcW w:type="dxa" w:w="393"/>
            <w:shd w:fill="006FC0"/>
          </w:tcPr>
          <w:p>
            <w:r>
              <w:t>155083</w:t>
            </w:r>
          </w:p>
        </w:tc>
        <w:tc>
          <w:tcPr>
            <w:tcW w:type="dxa" w:w="393"/>
            <w:shd w:fill="006FC0"/>
          </w:tcPr>
          <w:p>
            <w:r>
              <w:t>38</w:t>
            </w:r>
          </w:p>
        </w:tc>
        <w:tc>
          <w:tcPr>
            <w:tcW w:type="dxa" w:w="393"/>
            <w:shd w:fill="006FC0"/>
          </w:tcPr>
          <w:p>
            <w:r>
              <w:t>81241</w:t>
            </w:r>
          </w:p>
        </w:tc>
        <w:tc>
          <w:tcPr>
            <w:tcW w:type="dxa" w:w="393"/>
            <w:shd w:fill="006FC0"/>
          </w:tcPr>
          <w:p>
            <w:r>
              <w:t>20</w:t>
            </w:r>
          </w:p>
        </w:tc>
        <w:tc>
          <w:tcPr>
            <w:tcW w:type="dxa" w:w="393"/>
            <w:shd w:fill="006FC0"/>
          </w:tcPr>
          <w:p>
            <w:r>
              <w:t>41670</w:t>
            </w:r>
          </w:p>
        </w:tc>
        <w:tc>
          <w:tcPr>
            <w:tcW w:type="dxa" w:w="393"/>
            <w:shd w:fill="006FC0"/>
          </w:tcPr>
          <w:p>
            <w:r>
              <w:t>10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16668</w:t>
            </w:r>
          </w:p>
        </w:tc>
        <w:tc>
          <w:tcPr>
            <w:tcW w:type="dxa" w:w="393"/>
            <w:shd w:fill="006FC0"/>
          </w:tcPr>
          <w:p>
            <w:r>
              <w:t>4</w:t>
            </w:r>
          </w:p>
        </w:tc>
        <w:tc>
          <w:tcPr>
            <w:tcW w:type="dxa" w:w="393"/>
            <w:shd w:fill="006FC0"/>
          </w:tcPr>
          <w:p>
            <w:r>
              <w:t>4167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11337</w:t>
            </w:r>
          </w:p>
        </w:tc>
        <w:tc>
          <w:tcPr>
            <w:tcW w:type="dxa" w:w="393"/>
            <w:shd w:fill="006FC0"/>
          </w:tcPr>
          <w:p>
            <w:r>
              <w:t>3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ВКО</w:t>
            </w:r>
          </w:p>
        </w:tc>
        <w:tc>
          <w:tcPr>
            <w:tcW w:type="dxa" w:w="393"/>
            <w:shd w:fill="006FC0"/>
          </w:tcPr>
          <w:p>
            <w:r>
              <w:t>1481281</w:t>
            </w:r>
          </w:p>
        </w:tc>
        <w:tc>
          <w:tcPr>
            <w:tcW w:type="dxa" w:w="393"/>
            <w:shd w:fill="006FC0"/>
          </w:tcPr>
          <w:p>
            <w:r>
              <w:t>383</w:t>
            </w:r>
          </w:p>
        </w:tc>
        <w:tc>
          <w:tcPr>
            <w:tcW w:type="dxa" w:w="393"/>
            <w:shd w:fill="006FC0"/>
          </w:tcPr>
          <w:p>
            <w:r>
              <w:t>872121</w:t>
            </w:r>
          </w:p>
        </w:tc>
        <w:tc>
          <w:tcPr>
            <w:tcW w:type="dxa" w:w="393"/>
            <w:shd w:fill="006FC0"/>
          </w:tcPr>
          <w:p>
            <w:r>
              <w:t>229</w:t>
            </w:r>
          </w:p>
        </w:tc>
        <w:tc>
          <w:tcPr>
            <w:tcW w:type="dxa" w:w="393"/>
            <w:shd w:fill="006FC0"/>
          </w:tcPr>
          <w:p>
            <w:r>
              <w:t>397434</w:t>
            </w:r>
          </w:p>
        </w:tc>
        <w:tc>
          <w:tcPr>
            <w:tcW w:type="dxa" w:w="393"/>
            <w:shd w:fill="006FC0"/>
          </w:tcPr>
          <w:p>
            <w:r>
              <w:t>101</w:t>
            </w:r>
          </w:p>
        </w:tc>
        <w:tc>
          <w:tcPr>
            <w:tcW w:type="dxa" w:w="393"/>
            <w:shd w:fill="006FC0"/>
          </w:tcPr>
          <w:p>
            <w:r>
              <w:t>28416</w:t>
            </w:r>
          </w:p>
        </w:tc>
        <w:tc>
          <w:tcPr>
            <w:tcW w:type="dxa" w:w="393"/>
            <w:shd w:fill="006FC0"/>
          </w:tcPr>
          <w:p>
            <w:r>
              <w:t>7</w:t>
            </w:r>
          </w:p>
        </w:tc>
        <w:tc>
          <w:tcPr>
            <w:tcW w:type="dxa" w:w="393"/>
            <w:shd w:fill="006FC0"/>
          </w:tcPr>
          <w:p>
            <w:r>
              <w:t>45251</w:t>
            </w:r>
          </w:p>
        </w:tc>
        <w:tc>
          <w:tcPr>
            <w:tcW w:type="dxa" w:w="393"/>
            <w:shd w:fill="006FC0"/>
          </w:tcPr>
          <w:p>
            <w:r>
              <w:t>11</w:t>
            </w:r>
          </w:p>
        </w:tc>
        <w:tc>
          <w:tcPr>
            <w:tcW w:type="dxa" w:w="393"/>
            <w:shd w:fill="006FC0"/>
          </w:tcPr>
          <w:p>
            <w:r>
              <w:t>57118</w:t>
            </w:r>
          </w:p>
        </w:tc>
        <w:tc>
          <w:tcPr>
            <w:tcW w:type="dxa" w:w="393"/>
            <w:shd w:fill="006FC0"/>
          </w:tcPr>
          <w:p>
            <w:r>
              <w:t>14</w:t>
            </w:r>
          </w:p>
        </w:tc>
        <w:tc>
          <w:tcPr>
            <w:tcW w:type="dxa" w:w="393"/>
            <w:shd w:fill="006FC0"/>
          </w:tcPr>
          <w:p>
            <w:r>
              <w:t>80940</w:t>
            </w:r>
          </w:p>
        </w:tc>
        <w:tc>
          <w:tcPr>
            <w:tcW w:type="dxa" w:w="393"/>
            <w:shd w:fill="006FC0"/>
          </w:tcPr>
          <w:p>
            <w:r>
              <w:t>21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Жамбылская</w:t>
            </w:r>
          </w:p>
        </w:tc>
        <w:tc>
          <w:tcPr>
            <w:tcW w:type="dxa" w:w="393"/>
            <w:shd w:fill="006FC0"/>
          </w:tcPr>
          <w:p>
            <w:r>
              <w:t>1328793</w:t>
            </w:r>
          </w:p>
        </w:tc>
        <w:tc>
          <w:tcPr>
            <w:tcW w:type="dxa" w:w="393"/>
            <w:shd w:fill="006FC0"/>
          </w:tcPr>
          <w:p>
            <w:r>
              <w:t>328</w:t>
            </w:r>
          </w:p>
        </w:tc>
        <w:tc>
          <w:tcPr>
            <w:tcW w:type="dxa" w:w="393"/>
            <w:shd w:fill="006FC0"/>
          </w:tcPr>
          <w:p>
            <w:r>
              <w:t>740221</w:t>
            </w:r>
          </w:p>
        </w:tc>
        <w:tc>
          <w:tcPr>
            <w:tcW w:type="dxa" w:w="393"/>
            <w:shd w:fill="006FC0"/>
          </w:tcPr>
          <w:p>
            <w:r>
              <w:t>184</w:t>
            </w:r>
          </w:p>
        </w:tc>
        <w:tc>
          <w:tcPr>
            <w:tcW w:type="dxa" w:w="393"/>
            <w:shd w:fill="006FC0"/>
          </w:tcPr>
          <w:p>
            <w:r>
              <w:t>416350</w:t>
            </w:r>
          </w:p>
        </w:tc>
        <w:tc>
          <w:tcPr>
            <w:tcW w:type="dxa" w:w="393"/>
            <w:shd w:fill="006FC0"/>
          </w:tcPr>
          <w:p>
            <w:r>
              <w:t>101</w:t>
            </w:r>
          </w:p>
        </w:tc>
        <w:tc>
          <w:tcPr>
            <w:tcW w:type="dxa" w:w="393"/>
            <w:shd w:fill="006FC0"/>
          </w:tcPr>
          <w:p>
            <w:r>
              <w:t>8334</w:t>
            </w:r>
          </w:p>
        </w:tc>
        <w:tc>
          <w:tcPr>
            <w:tcW w:type="dxa" w:w="393"/>
            <w:shd w:fill="006FC0"/>
          </w:tcPr>
          <w:p>
            <w:r>
              <w:t>2</w:t>
            </w:r>
          </w:p>
        </w:tc>
        <w:tc>
          <w:tcPr>
            <w:tcW w:type="dxa" w:w="393"/>
            <w:shd w:fill="006FC0"/>
          </w:tcPr>
          <w:p>
            <w:r>
              <w:t>36279</w:t>
            </w:r>
          </w:p>
        </w:tc>
        <w:tc>
          <w:tcPr>
            <w:tcW w:type="dxa" w:w="393"/>
            <w:shd w:fill="006FC0"/>
          </w:tcPr>
          <w:p>
            <w:r>
              <w:t>9</w:t>
            </w:r>
          </w:p>
        </w:tc>
        <w:tc>
          <w:tcPr>
            <w:tcW w:type="dxa" w:w="393"/>
            <w:shd w:fill="006FC0"/>
          </w:tcPr>
          <w:p>
            <w:r>
              <w:t>31351</w:t>
            </w:r>
          </w:p>
        </w:tc>
        <w:tc>
          <w:tcPr>
            <w:tcW w:type="dxa" w:w="393"/>
            <w:shd w:fill="006FC0"/>
          </w:tcPr>
          <w:p>
            <w:r>
              <w:t>8</w:t>
            </w:r>
          </w:p>
        </w:tc>
        <w:tc>
          <w:tcPr>
            <w:tcW w:type="dxa" w:w="393"/>
            <w:shd w:fill="006FC0"/>
          </w:tcPr>
          <w:p>
            <w:r>
              <w:t>96260</w:t>
            </w:r>
          </w:p>
        </w:tc>
        <w:tc>
          <w:tcPr>
            <w:tcW w:type="dxa" w:w="393"/>
            <w:shd w:fill="006FC0"/>
          </w:tcPr>
          <w:p>
            <w:r>
              <w:t>24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ЗКО</w:t>
            </w:r>
          </w:p>
        </w:tc>
        <w:tc>
          <w:tcPr>
            <w:tcW w:type="dxa" w:w="393"/>
            <w:shd w:fill="006FC0"/>
          </w:tcPr>
          <w:p>
            <w:r>
              <w:t>2233540</w:t>
            </w:r>
          </w:p>
        </w:tc>
        <w:tc>
          <w:tcPr>
            <w:tcW w:type="dxa" w:w="393"/>
            <w:shd w:fill="006FC0"/>
          </w:tcPr>
          <w:p>
            <w:r>
              <w:t>576</w:t>
            </w:r>
          </w:p>
        </w:tc>
        <w:tc>
          <w:tcPr>
            <w:tcW w:type="dxa" w:w="393"/>
            <w:shd w:fill="006FC0"/>
          </w:tcPr>
          <w:p>
            <w:r>
              <w:t>1419495</w:t>
            </w:r>
          </w:p>
        </w:tc>
        <w:tc>
          <w:tcPr>
            <w:tcW w:type="dxa" w:w="393"/>
            <w:shd w:fill="006FC0"/>
          </w:tcPr>
          <w:p>
            <w:r>
              <w:t>368</w:t>
            </w:r>
          </w:p>
        </w:tc>
        <w:tc>
          <w:tcPr>
            <w:tcW w:type="dxa" w:w="393"/>
            <w:shd w:fill="006FC0"/>
          </w:tcPr>
          <w:p>
            <w:r>
              <w:t>441226</w:t>
            </w:r>
          </w:p>
        </w:tc>
        <w:tc>
          <w:tcPr>
            <w:tcW w:type="dxa" w:w="393"/>
            <w:shd w:fill="006FC0"/>
          </w:tcPr>
          <w:p>
            <w:r>
              <w:t>110</w:t>
            </w:r>
          </w:p>
        </w:tc>
        <w:tc>
          <w:tcPr>
            <w:tcW w:type="dxa" w:w="393"/>
            <w:shd w:fill="006FC0"/>
          </w:tcPr>
          <w:p>
            <w:r>
              <w:t>37503</w:t>
            </w:r>
          </w:p>
        </w:tc>
        <w:tc>
          <w:tcPr>
            <w:tcW w:type="dxa" w:w="393"/>
            <w:shd w:fill="006FC0"/>
          </w:tcPr>
          <w:p>
            <w:r>
              <w:t>9</w:t>
            </w:r>
          </w:p>
        </w:tc>
        <w:tc>
          <w:tcPr>
            <w:tcW w:type="dxa" w:w="393"/>
            <w:shd w:fill="006FC0"/>
          </w:tcPr>
          <w:p>
            <w:r>
              <w:t>150965</w:t>
            </w:r>
          </w:p>
        </w:tc>
        <w:tc>
          <w:tcPr>
            <w:tcW w:type="dxa" w:w="393"/>
            <w:shd w:fill="006FC0"/>
          </w:tcPr>
          <w:p>
            <w:r>
              <w:t>40</w:t>
            </w:r>
          </w:p>
        </w:tc>
        <w:tc>
          <w:tcPr>
            <w:tcW w:type="dxa" w:w="393"/>
            <w:shd w:fill="006FC0"/>
          </w:tcPr>
          <w:p>
            <w:r>
              <w:t>81982</w:t>
            </w:r>
          </w:p>
        </w:tc>
        <w:tc>
          <w:tcPr>
            <w:tcW w:type="dxa" w:w="393"/>
            <w:shd w:fill="006FC0"/>
          </w:tcPr>
          <w:p>
            <w:r>
              <w:t>22</w:t>
            </w:r>
          </w:p>
        </w:tc>
        <w:tc>
          <w:tcPr>
            <w:tcW w:type="dxa" w:w="393"/>
            <w:shd w:fill="006FC0"/>
          </w:tcPr>
          <w:p>
            <w:r>
              <w:t>4167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98202</w:t>
            </w:r>
          </w:p>
        </w:tc>
        <w:tc>
          <w:tcPr>
            <w:tcW w:type="dxa" w:w="393"/>
            <w:shd w:fill="006FC0"/>
          </w:tcPr>
          <w:p>
            <w:r>
              <w:t>26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Карагандинская</w:t>
            </w:r>
          </w:p>
        </w:tc>
        <w:tc>
          <w:tcPr>
            <w:tcW w:type="dxa" w:w="393"/>
            <w:shd w:fill="006FC0"/>
          </w:tcPr>
          <w:p>
            <w:r>
              <w:t>1013944</w:t>
            </w:r>
          </w:p>
        </w:tc>
        <w:tc>
          <w:tcPr>
            <w:tcW w:type="dxa" w:w="393"/>
            <w:shd w:fill="006FC0"/>
          </w:tcPr>
          <w:p>
            <w:r>
              <w:t>259</w:t>
            </w:r>
          </w:p>
        </w:tc>
        <w:tc>
          <w:tcPr>
            <w:tcW w:type="dxa" w:w="393"/>
            <w:shd w:fill="006FC0"/>
          </w:tcPr>
          <w:p>
            <w:r>
              <w:t>631521</w:t>
            </w:r>
          </w:p>
        </w:tc>
        <w:tc>
          <w:tcPr>
            <w:tcW w:type="dxa" w:w="393"/>
            <w:shd w:fill="006FC0"/>
          </w:tcPr>
          <w:p>
            <w:r>
              <w:t>165</w:t>
            </w:r>
          </w:p>
        </w:tc>
        <w:tc>
          <w:tcPr>
            <w:tcW w:type="dxa" w:w="393"/>
            <w:shd w:fill="006FC0"/>
          </w:tcPr>
          <w:p>
            <w:r>
              <w:t>271443</w:t>
            </w:r>
          </w:p>
        </w:tc>
        <w:tc>
          <w:tcPr>
            <w:tcW w:type="dxa" w:w="393"/>
            <w:shd w:fill="006FC0"/>
          </w:tcPr>
          <w:p>
            <w:r>
              <w:t>66</w:t>
            </w:r>
          </w:p>
        </w:tc>
        <w:tc>
          <w:tcPr>
            <w:tcW w:type="dxa" w:w="393"/>
            <w:shd w:fill="006FC0"/>
          </w:tcPr>
          <w:p>
            <w:r>
              <w:t>12501</w:t>
            </w:r>
          </w:p>
        </w:tc>
        <w:tc>
          <w:tcPr>
            <w:tcW w:type="dxa" w:w="393"/>
            <w:shd w:fill="006FC0"/>
          </w:tcPr>
          <w:p>
            <w:r>
              <w:t>3</w:t>
            </w:r>
          </w:p>
        </w:tc>
        <w:tc>
          <w:tcPr>
            <w:tcW w:type="dxa" w:w="393"/>
            <w:shd w:fill="006FC0"/>
          </w:tcPr>
          <w:p>
            <w:r>
              <w:t>32482</w:t>
            </w:r>
          </w:p>
        </w:tc>
        <w:tc>
          <w:tcPr>
            <w:tcW w:type="dxa" w:w="393"/>
            <w:shd w:fill="006FC0"/>
          </w:tcPr>
          <w:p>
            <w:r>
              <w:t>8</w:t>
            </w:r>
          </w:p>
        </w:tc>
        <w:tc>
          <w:tcPr>
            <w:tcW w:type="dxa" w:w="393"/>
            <w:shd w:fill="006FC0"/>
          </w:tcPr>
          <w:p>
            <w:r>
              <w:t>23824</w:t>
            </w:r>
          </w:p>
        </w:tc>
        <w:tc>
          <w:tcPr>
            <w:tcW w:type="dxa" w:w="393"/>
            <w:shd w:fill="006FC0"/>
          </w:tcPr>
          <w:p>
            <w:r>
              <w:t>6</w:t>
            </w:r>
          </w:p>
        </w:tc>
        <w:tc>
          <w:tcPr>
            <w:tcW w:type="dxa" w:w="393"/>
            <w:shd w:fill="006FC0"/>
          </w:tcPr>
          <w:p>
            <w:r>
              <w:t>42174</w:t>
            </w:r>
          </w:p>
        </w:tc>
        <w:tc>
          <w:tcPr>
            <w:tcW w:type="dxa" w:w="393"/>
            <w:shd w:fill="006FC0"/>
          </w:tcPr>
          <w:p>
            <w:r>
              <w:t>11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Костанайская</w:t>
            </w:r>
          </w:p>
        </w:tc>
        <w:tc>
          <w:tcPr>
            <w:tcW w:type="dxa" w:w="393"/>
            <w:shd w:fill="006FC0"/>
          </w:tcPr>
          <w:p>
            <w:r>
              <w:t>1144482</w:t>
            </w:r>
          </w:p>
        </w:tc>
        <w:tc>
          <w:tcPr>
            <w:tcW w:type="dxa" w:w="393"/>
            <w:shd w:fill="006FC0"/>
          </w:tcPr>
          <w:p>
            <w:r>
              <w:t>290</w:t>
            </w:r>
          </w:p>
        </w:tc>
        <w:tc>
          <w:tcPr>
            <w:tcW w:type="dxa" w:w="393"/>
            <w:shd w:fill="006FC0"/>
          </w:tcPr>
          <w:p>
            <w:r>
              <w:t>640235</w:t>
            </w:r>
          </w:p>
        </w:tc>
        <w:tc>
          <w:tcPr>
            <w:tcW w:type="dxa" w:w="393"/>
            <w:shd w:fill="006FC0"/>
          </w:tcPr>
          <w:p>
            <w:r>
              <w:t>165</w:t>
            </w:r>
          </w:p>
        </w:tc>
        <w:tc>
          <w:tcPr>
            <w:tcW w:type="dxa" w:w="393"/>
            <w:shd w:fill="006FC0"/>
          </w:tcPr>
          <w:p>
            <w:r>
              <w:t>278468</w:t>
            </w:r>
          </w:p>
        </w:tc>
        <w:tc>
          <w:tcPr>
            <w:tcW w:type="dxa" w:w="393"/>
            <w:shd w:fill="006FC0"/>
          </w:tcPr>
          <w:p>
            <w:r>
              <w:t>68</w:t>
            </w:r>
          </w:p>
        </w:tc>
        <w:tc>
          <w:tcPr>
            <w:tcW w:type="dxa" w:w="393"/>
            <w:shd w:fill="006FC0"/>
          </w:tcPr>
          <w:p>
            <w:r>
              <w:t>4097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90476</w:t>
            </w:r>
          </w:p>
        </w:tc>
        <w:tc>
          <w:tcPr>
            <w:tcW w:type="dxa" w:w="393"/>
            <w:shd w:fill="006FC0"/>
          </w:tcPr>
          <w:p>
            <w:r>
              <w:t>23</w:t>
            </w:r>
          </w:p>
        </w:tc>
        <w:tc>
          <w:tcPr>
            <w:tcW w:type="dxa" w:w="393"/>
            <w:shd w:fill="006FC0"/>
          </w:tcPr>
          <w:p>
            <w:r>
              <w:t>73196</w:t>
            </w:r>
          </w:p>
        </w:tc>
        <w:tc>
          <w:tcPr>
            <w:tcW w:type="dxa" w:w="393"/>
            <w:shd w:fill="006FC0"/>
          </w:tcPr>
          <w:p>
            <w:r>
              <w:t>18</w:t>
            </w:r>
          </w:p>
        </w:tc>
        <w:tc>
          <w:tcPr>
            <w:tcW w:type="dxa" w:w="393"/>
            <w:shd w:fill="006FC0"/>
          </w:tcPr>
          <w:p>
            <w:r>
              <w:t>58010</w:t>
            </w:r>
          </w:p>
        </w:tc>
        <w:tc>
          <w:tcPr>
            <w:tcW w:type="dxa" w:w="393"/>
            <w:shd w:fill="006FC0"/>
          </w:tcPr>
          <w:p>
            <w:r>
              <w:t>15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Кызылординская</w:t>
            </w:r>
          </w:p>
        </w:tc>
        <w:tc>
          <w:tcPr>
            <w:tcW w:type="dxa" w:w="393"/>
            <w:shd w:fill="006FC0"/>
          </w:tcPr>
          <w:p>
            <w:r>
              <w:t>2116517</w:t>
            </w:r>
          </w:p>
        </w:tc>
        <w:tc>
          <w:tcPr>
            <w:tcW w:type="dxa" w:w="393"/>
            <w:shd w:fill="006FC0"/>
          </w:tcPr>
          <w:p>
            <w:r>
              <w:t>526</w:t>
            </w:r>
          </w:p>
        </w:tc>
        <w:tc>
          <w:tcPr>
            <w:tcW w:type="dxa" w:w="393"/>
            <w:shd w:fill="006FC0"/>
          </w:tcPr>
          <w:p>
            <w:r>
              <w:t>1145859</w:t>
            </w:r>
          </w:p>
        </w:tc>
        <w:tc>
          <w:tcPr>
            <w:tcW w:type="dxa" w:w="393"/>
            <w:shd w:fill="006FC0"/>
          </w:tcPr>
          <w:p>
            <w:r>
              <w:t>286</w:t>
            </w:r>
          </w:p>
        </w:tc>
        <w:tc>
          <w:tcPr>
            <w:tcW w:type="dxa" w:w="393"/>
            <w:shd w:fill="006FC0"/>
          </w:tcPr>
          <w:p>
            <w:r>
              <w:t>675841</w:t>
            </w:r>
          </w:p>
        </w:tc>
        <w:tc>
          <w:tcPr>
            <w:tcW w:type="dxa" w:w="393"/>
            <w:shd w:fill="006FC0"/>
          </w:tcPr>
          <w:p>
            <w:r>
              <w:t>167</w:t>
            </w:r>
          </w:p>
        </w:tc>
        <w:tc>
          <w:tcPr>
            <w:tcW w:type="dxa" w:w="393"/>
            <w:shd w:fill="006FC0"/>
          </w:tcPr>
          <w:p>
            <w:r>
              <w:t>8334</w:t>
            </w:r>
          </w:p>
        </w:tc>
        <w:tc>
          <w:tcPr>
            <w:tcW w:type="dxa" w:w="393"/>
            <w:shd w:fill="006FC0"/>
          </w:tcPr>
          <w:p>
            <w:r>
              <w:t>2</w:t>
            </w:r>
          </w:p>
        </w:tc>
        <w:tc>
          <w:tcPr>
            <w:tcW w:type="dxa" w:w="393"/>
            <w:shd w:fill="006FC0"/>
          </w:tcPr>
          <w:p>
            <w:r>
              <w:t>89029</w:t>
            </w:r>
          </w:p>
        </w:tc>
        <w:tc>
          <w:tcPr>
            <w:tcW w:type="dxa" w:w="393"/>
            <w:shd w:fill="006FC0"/>
          </w:tcPr>
          <w:p>
            <w:r>
              <w:t>22</w:t>
            </w:r>
          </w:p>
        </w:tc>
        <w:tc>
          <w:tcPr>
            <w:tcW w:type="dxa" w:w="393"/>
            <w:shd w:fill="006FC0"/>
          </w:tcPr>
          <w:p>
            <w:r>
              <w:t>122150</w:t>
            </w:r>
          </w:p>
        </w:tc>
        <w:tc>
          <w:tcPr>
            <w:tcW w:type="dxa" w:w="393"/>
            <w:shd w:fill="006FC0"/>
          </w:tcPr>
          <w:p>
            <w:r>
              <w:t>30</w:t>
            </w:r>
          </w:p>
        </w:tc>
        <w:tc>
          <w:tcPr>
            <w:tcW w:type="dxa" w:w="393"/>
            <w:shd w:fill="006FC0"/>
          </w:tcPr>
          <w:p>
            <w:r>
              <w:t>74490</w:t>
            </w:r>
          </w:p>
        </w:tc>
        <w:tc>
          <w:tcPr>
            <w:tcW w:type="dxa" w:w="393"/>
            <w:shd w:fill="006FC0"/>
          </w:tcPr>
          <w:p>
            <w:r>
              <w:t>19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Мангыстауская</w:t>
            </w:r>
          </w:p>
        </w:tc>
        <w:tc>
          <w:tcPr>
            <w:tcW w:type="dxa" w:w="393"/>
            <w:shd w:fill="006FC0"/>
          </w:tcPr>
          <w:p>
            <w:r>
              <w:t>833324</w:t>
            </w:r>
          </w:p>
        </w:tc>
        <w:tc>
          <w:tcPr>
            <w:tcW w:type="dxa" w:w="393"/>
            <w:shd w:fill="006FC0"/>
          </w:tcPr>
          <w:p>
            <w:r>
              <w:t>207</w:t>
            </w:r>
          </w:p>
        </w:tc>
        <w:tc>
          <w:tcPr>
            <w:tcW w:type="dxa" w:w="393"/>
            <w:shd w:fill="006FC0"/>
          </w:tcPr>
          <w:p>
            <w:r>
              <w:t>563540</w:t>
            </w:r>
          </w:p>
        </w:tc>
        <w:tc>
          <w:tcPr>
            <w:tcW w:type="dxa" w:w="393"/>
            <w:shd w:fill="006FC0"/>
          </w:tcPr>
          <w:p>
            <w:r>
              <w:t>141</w:t>
            </w:r>
          </w:p>
        </w:tc>
        <w:tc>
          <w:tcPr>
            <w:tcW w:type="dxa" w:w="393"/>
            <w:shd w:fill="006FC0"/>
          </w:tcPr>
          <w:p>
            <w:r>
              <w:t>217703</w:t>
            </w:r>
          </w:p>
        </w:tc>
        <w:tc>
          <w:tcPr>
            <w:tcW w:type="dxa" w:w="393"/>
            <w:shd w:fill="006FC0"/>
          </w:tcPr>
          <w:p>
            <w:r>
              <w:t>53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19698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24429</w:t>
            </w:r>
          </w:p>
        </w:tc>
        <w:tc>
          <w:tcPr>
            <w:tcW w:type="dxa" w:w="393"/>
            <w:shd w:fill="006FC0"/>
          </w:tcPr>
          <w:p>
            <w:r>
              <w:t>6</w:t>
            </w:r>
          </w:p>
        </w:tc>
        <w:tc>
          <w:tcPr>
            <w:tcW w:type="dxa" w:w="393"/>
            <w:shd w:fill="006FC0"/>
          </w:tcPr>
          <w:p>
            <w:r>
              <w:t>7955</w:t>
            </w:r>
          </w:p>
        </w:tc>
        <w:tc>
          <w:tcPr>
            <w:tcW w:type="dxa" w:w="393"/>
            <w:shd w:fill="006FC0"/>
          </w:tcPr>
          <w:p>
            <w:r>
              <w:t>2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Павлодарская</w:t>
            </w:r>
          </w:p>
        </w:tc>
        <w:tc>
          <w:tcPr>
            <w:tcW w:type="dxa" w:w="393"/>
            <w:shd w:fill="006FC0"/>
          </w:tcPr>
          <w:p>
            <w:r>
              <w:t>1199672</w:t>
            </w:r>
          </w:p>
        </w:tc>
        <w:tc>
          <w:tcPr>
            <w:tcW w:type="dxa" w:w="393"/>
            <w:shd w:fill="006FC0"/>
          </w:tcPr>
          <w:p>
            <w:r>
              <w:t>312</w:t>
            </w:r>
          </w:p>
        </w:tc>
        <w:tc>
          <w:tcPr>
            <w:tcW w:type="dxa" w:w="393"/>
            <w:shd w:fill="006FC0"/>
          </w:tcPr>
          <w:p>
            <w:r>
              <w:t>809471</w:t>
            </w:r>
          </w:p>
        </w:tc>
        <w:tc>
          <w:tcPr>
            <w:tcW w:type="dxa" w:w="393"/>
            <w:shd w:fill="006FC0"/>
          </w:tcPr>
          <w:p>
            <w:r>
              <w:t>214</w:t>
            </w:r>
          </w:p>
        </w:tc>
        <w:tc>
          <w:tcPr>
            <w:tcW w:type="dxa" w:w="393"/>
            <w:shd w:fill="006FC0"/>
          </w:tcPr>
          <w:p>
            <w:r>
              <w:t>215086</w:t>
            </w:r>
          </w:p>
        </w:tc>
        <w:tc>
          <w:tcPr>
            <w:tcW w:type="dxa" w:w="393"/>
            <w:shd w:fill="006FC0"/>
          </w:tcPr>
          <w:p>
            <w:r>
              <w:t>54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32017</w:t>
            </w:r>
          </w:p>
        </w:tc>
        <w:tc>
          <w:tcPr>
            <w:tcW w:type="dxa" w:w="393"/>
            <w:shd w:fill="006FC0"/>
          </w:tcPr>
          <w:p>
            <w:r>
              <w:t>8</w:t>
            </w:r>
          </w:p>
        </w:tc>
        <w:tc>
          <w:tcPr>
            <w:tcW w:type="dxa" w:w="393"/>
            <w:shd w:fill="006FC0"/>
          </w:tcPr>
          <w:p>
            <w:r>
              <w:t>57169</w:t>
            </w:r>
          </w:p>
        </w:tc>
        <w:tc>
          <w:tcPr>
            <w:tcW w:type="dxa" w:w="393"/>
            <w:shd w:fill="006FC0"/>
          </w:tcPr>
          <w:p>
            <w:r>
              <w:t>14</w:t>
            </w:r>
          </w:p>
        </w:tc>
        <w:tc>
          <w:tcPr>
            <w:tcW w:type="dxa" w:w="393"/>
            <w:shd w:fill="006FC0"/>
          </w:tcPr>
          <w:p>
            <w:r>
              <w:t>85929</w:t>
            </w:r>
          </w:p>
        </w:tc>
        <w:tc>
          <w:tcPr>
            <w:tcW w:type="dxa" w:w="393"/>
            <w:shd w:fill="006FC0"/>
          </w:tcPr>
          <w:p>
            <w:r>
              <w:t>22</w:t>
            </w:r>
          </w:p>
        </w:tc>
        <w:tc>
          <w:tcPr>
            <w:tcW w:type="dxa" w:w="393"/>
            <w:shd w:fill="006FC0"/>
          </w:tcPr>
          <w:p>
            <w:r>
              <w:t>102253</w:t>
            </w:r>
          </w:p>
        </w:tc>
        <w:tc>
          <w:tcPr>
            <w:tcW w:type="dxa" w:w="393"/>
            <w:shd w:fill="006FC0"/>
          </w:tcPr>
          <w:p>
            <w:r>
              <w:t>27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СКО</w:t>
            </w:r>
          </w:p>
        </w:tc>
        <w:tc>
          <w:tcPr>
            <w:tcW w:type="dxa" w:w="393"/>
            <w:shd w:fill="006FC0"/>
          </w:tcPr>
          <w:p>
            <w:r>
              <w:t>1066341</w:t>
            </w:r>
          </w:p>
        </w:tc>
        <w:tc>
          <w:tcPr>
            <w:tcW w:type="dxa" w:w="393"/>
            <w:shd w:fill="006FC0"/>
          </w:tcPr>
          <w:p>
            <w:r>
              <w:t>285</w:t>
            </w:r>
          </w:p>
        </w:tc>
        <w:tc>
          <w:tcPr>
            <w:tcW w:type="dxa" w:w="393"/>
            <w:shd w:fill="006FC0"/>
          </w:tcPr>
          <w:p>
            <w:r>
              <w:t>647608</w:t>
            </w:r>
          </w:p>
        </w:tc>
        <w:tc>
          <w:tcPr>
            <w:tcW w:type="dxa" w:w="393"/>
            <w:shd w:fill="006FC0"/>
          </w:tcPr>
          <w:p>
            <w:r>
              <w:t>175</w:t>
            </w:r>
          </w:p>
        </w:tc>
        <w:tc>
          <w:tcPr>
            <w:tcW w:type="dxa" w:w="393"/>
            <w:shd w:fill="006FC0"/>
          </w:tcPr>
          <w:p>
            <w:r>
              <w:t>272094</w:t>
            </w:r>
          </w:p>
        </w:tc>
        <w:tc>
          <w:tcPr>
            <w:tcW w:type="dxa" w:w="393"/>
            <w:shd w:fill="006FC0"/>
          </w:tcPr>
          <w:p>
            <w:r>
              <w:t>69</w:t>
            </w:r>
          </w:p>
        </w:tc>
        <w:tc>
          <w:tcPr>
            <w:tcW w:type="dxa" w:w="393"/>
            <w:shd w:fill="006FC0"/>
          </w:tcPr>
          <w:p>
            <w:r>
              <w:t>33820</w:t>
            </w:r>
          </w:p>
        </w:tc>
        <w:tc>
          <w:tcPr>
            <w:tcW w:type="dxa" w:w="393"/>
            <w:shd w:fill="006FC0"/>
          </w:tcPr>
          <w:p>
            <w:r>
              <w:t>9</w:t>
            </w:r>
          </w:p>
        </w:tc>
        <w:tc>
          <w:tcPr>
            <w:tcW w:type="dxa" w:w="393"/>
            <w:shd w:fill="006FC0"/>
          </w:tcPr>
          <w:p>
            <w:r>
              <w:t>34537</w:t>
            </w:r>
          </w:p>
        </w:tc>
        <w:tc>
          <w:tcPr>
            <w:tcW w:type="dxa" w:w="393"/>
            <w:shd w:fill="006FC0"/>
          </w:tcPr>
          <w:p>
            <w:r>
              <w:t>9</w:t>
            </w:r>
          </w:p>
        </w:tc>
        <w:tc>
          <w:tcPr>
            <w:tcW w:type="dxa" w:w="393"/>
            <w:shd w:fill="006FC0"/>
          </w:tcPr>
          <w:p>
            <w:r>
              <w:t>31346</w:t>
            </w:r>
          </w:p>
        </w:tc>
        <w:tc>
          <w:tcPr>
            <w:tcW w:type="dxa" w:w="393"/>
            <w:shd w:fill="006FC0"/>
          </w:tcPr>
          <w:p>
            <w:r>
              <w:t>8</w:t>
            </w:r>
          </w:p>
        </w:tc>
        <w:tc>
          <w:tcPr>
            <w:tcW w:type="dxa" w:w="393"/>
            <w:shd w:fill="006FC0"/>
          </w:tcPr>
          <w:p>
            <w:r>
              <w:t>46937</w:t>
            </w:r>
          </w:p>
        </w:tc>
        <w:tc>
          <w:tcPr>
            <w:tcW w:type="dxa" w:w="393"/>
            <w:shd w:fill="006FC0"/>
          </w:tcPr>
          <w:p>
            <w:r>
              <w:t>15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Туркестанская</w:t>
            </w:r>
          </w:p>
        </w:tc>
        <w:tc>
          <w:tcPr>
            <w:tcW w:type="dxa" w:w="393"/>
            <w:shd w:fill="006FC0"/>
          </w:tcPr>
          <w:p>
            <w:r>
              <w:t>2024038</w:t>
            </w:r>
          </w:p>
        </w:tc>
        <w:tc>
          <w:tcPr>
            <w:tcW w:type="dxa" w:w="393"/>
            <w:shd w:fill="006FC0"/>
          </w:tcPr>
          <w:p>
            <w:r>
              <w:t>500</w:t>
            </w:r>
          </w:p>
        </w:tc>
        <w:tc>
          <w:tcPr>
            <w:tcW w:type="dxa" w:w="393"/>
            <w:shd w:fill="006FC0"/>
          </w:tcPr>
          <w:p>
            <w:r>
              <w:t>1372676</w:t>
            </w:r>
          </w:p>
        </w:tc>
        <w:tc>
          <w:tcPr>
            <w:tcW w:type="dxa" w:w="393"/>
            <w:shd w:fill="006FC0"/>
          </w:tcPr>
          <w:p>
            <w:r>
              <w:t>337</w:t>
            </w:r>
          </w:p>
        </w:tc>
        <w:tc>
          <w:tcPr>
            <w:tcW w:type="dxa" w:w="393"/>
            <w:shd w:fill="006FC0"/>
          </w:tcPr>
          <w:p>
            <w:r>
              <w:t>459122</w:t>
            </w:r>
          </w:p>
        </w:tc>
        <w:tc>
          <w:tcPr>
            <w:tcW w:type="dxa" w:w="393"/>
            <w:shd w:fill="006FC0"/>
          </w:tcPr>
          <w:p>
            <w:r>
              <w:t>115</w:t>
            </w:r>
          </w:p>
        </w:tc>
        <w:tc>
          <w:tcPr>
            <w:tcW w:type="dxa" w:w="393"/>
            <w:shd w:fill="006FC0"/>
          </w:tcPr>
          <w:p>
            <w:r>
              <w:t>20264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24241</w:t>
            </w:r>
          </w:p>
        </w:tc>
        <w:tc>
          <w:tcPr>
            <w:tcW w:type="dxa" w:w="393"/>
            <w:shd w:fill="006FC0"/>
          </w:tcPr>
          <w:p>
            <w:r>
              <w:t>6</w:t>
            </w:r>
          </w:p>
        </w:tc>
        <w:tc>
          <w:tcPr>
            <w:tcW w:type="dxa" w:w="393"/>
            <w:shd w:fill="006FC0"/>
          </w:tcPr>
          <w:p>
            <w:r>
              <w:t>84167</w:t>
            </w:r>
          </w:p>
        </w:tc>
        <w:tc>
          <w:tcPr>
            <w:tcW w:type="dxa" w:w="393"/>
            <w:shd w:fill="006FC0"/>
          </w:tcPr>
          <w:p>
            <w:r>
              <w:t>21</w:t>
            </w:r>
          </w:p>
        </w:tc>
        <w:tc>
          <w:tcPr>
            <w:tcW w:type="dxa" w:w="393"/>
            <w:shd w:fill="006FC0"/>
          </w:tcPr>
          <w:p>
            <w:r>
              <w:t>63573</w:t>
            </w:r>
          </w:p>
        </w:tc>
        <w:tc>
          <w:tcPr>
            <w:tcW w:type="dxa" w:w="393"/>
            <w:shd w:fill="006FC0"/>
          </w:tcPr>
          <w:p>
            <w:r>
              <w:t>16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ИТОГО</w:t>
            </w:r>
          </w:p>
        </w:tc>
        <w:tc>
          <w:tcPr>
            <w:tcW w:type="dxa" w:w="393"/>
            <w:shd w:fill="006FC0"/>
          </w:tcPr>
          <w:p>
            <w:r>
              <w:t>19841984</w:t>
            </w:r>
          </w:p>
        </w:tc>
        <w:tc>
          <w:tcPr>
            <w:tcW w:type="dxa" w:w="393"/>
            <w:shd w:fill="006FC0"/>
          </w:tcPr>
          <w:p>
            <w:r>
              <w:t>5016</w:t>
            </w:r>
          </w:p>
        </w:tc>
        <w:tc>
          <w:tcPr>
            <w:tcW w:type="dxa" w:w="393"/>
            <w:shd w:fill="006FC0"/>
          </w:tcPr>
          <w:p>
            <w:r>
              <w:t>12620803</w:t>
            </w:r>
          </w:p>
        </w:tc>
        <w:tc>
          <w:tcPr>
            <w:tcW w:type="dxa" w:w="393"/>
            <w:shd w:fill="006FC0"/>
          </w:tcPr>
          <w:p>
            <w:r>
              <w:t>3209</w:t>
            </w:r>
          </w:p>
        </w:tc>
        <w:tc>
          <w:tcPr>
            <w:tcW w:type="dxa" w:w="393"/>
            <w:shd w:fill="006FC0"/>
          </w:tcPr>
          <w:p>
            <w:r>
              <w:t>4810680</w:t>
            </w:r>
          </w:p>
        </w:tc>
        <w:tc>
          <w:tcPr>
            <w:tcW w:type="dxa" w:w="393"/>
            <w:shd w:fill="006FC0"/>
          </w:tcPr>
          <w:p>
            <w:r>
              <w:t>1193</w:t>
            </w:r>
          </w:p>
        </w:tc>
        <w:tc>
          <w:tcPr>
            <w:tcW w:type="dxa" w:w="393"/>
            <w:shd w:fill="006FC0"/>
          </w:tcPr>
          <w:p>
            <w:r>
              <w:t>169749</w:t>
            </w:r>
          </w:p>
        </w:tc>
        <w:tc>
          <w:tcPr>
            <w:tcW w:type="dxa" w:w="393"/>
            <w:shd w:fill="006FC0"/>
          </w:tcPr>
          <w:p>
            <w:r>
              <w:t>42</w:t>
            </w:r>
          </w:p>
        </w:tc>
        <w:tc>
          <w:tcPr>
            <w:tcW w:type="dxa" w:w="393"/>
            <w:shd w:fill="006FC0"/>
          </w:tcPr>
          <w:p>
            <w:r>
              <w:t>719911</w:t>
            </w:r>
          </w:p>
        </w:tc>
        <w:tc>
          <w:tcPr>
            <w:tcW w:type="dxa" w:w="393"/>
            <w:shd w:fill="006FC0"/>
          </w:tcPr>
          <w:p>
            <w:r>
              <w:t>182</w:t>
            </w:r>
          </w:p>
        </w:tc>
        <w:tc>
          <w:tcPr>
            <w:tcW w:type="dxa" w:w="393"/>
            <w:shd w:fill="006FC0"/>
          </w:tcPr>
          <w:p>
            <w:r>
              <w:t>663497</w:t>
            </w:r>
          </w:p>
        </w:tc>
        <w:tc>
          <w:tcPr>
            <w:tcW w:type="dxa" w:w="393"/>
            <w:shd w:fill="006FC0"/>
          </w:tcPr>
          <w:p>
            <w:r>
              <w:t>166</w:t>
            </w:r>
          </w:p>
        </w:tc>
        <w:tc>
          <w:tcPr>
            <w:tcW w:type="dxa" w:w="393"/>
            <w:shd w:fill="006FC0"/>
          </w:tcPr>
          <w:p>
            <w:r>
              <w:t>754281</w:t>
            </w:r>
          </w:p>
        </w:tc>
        <w:tc>
          <w:tcPr>
            <w:tcW w:type="dxa" w:w="393"/>
            <w:shd w:fill="006FC0"/>
          </w:tcPr>
          <w:p>
            <w:r>
              <w:t>197</w:t>
            </w:r>
          </w:p>
        </w:tc>
        <w:tc>
          <w:tcPr>
            <w:tcW w:type="dxa" w:w="393"/>
            <w:shd w:fill="006FC0"/>
          </w:tcPr>
          <w:p>
            <w:r>
              <w:t>204507</w:t>
            </w:r>
          </w:p>
        </w:tc>
        <w:tc>
          <w:tcPr>
            <w:tcW w:type="dxa" w:w="393"/>
            <w:shd w:fill="006FC0"/>
          </w:tcPr>
          <w:p>
            <w:r>
              <w:t>54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Наименование области</w:t>
            </w:r>
          </w:p>
        </w:tc>
        <w:tc>
          <w:tcPr>
            <w:tcW w:type="dxa" w:w="393"/>
            <w:shd w:fill="006FC0"/>
          </w:tcPr>
          <w:p>
            <w:r>
              <w:t>2021 г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Сумма</w:t>
            </w:r>
          </w:p>
        </w:tc>
        <w:tc>
          <w:tcPr>
            <w:tcW w:type="dxa" w:w="393"/>
            <w:shd w:fill="006FC0"/>
          </w:tcPr>
          <w:p>
            <w:r>
              <w:t>Кол-во, чел.</w:t>
            </w:r>
          </w:p>
        </w:tc>
        <w:tc>
          <w:tcPr>
            <w:tcW w:type="dxa" w:w="393"/>
            <w:shd w:fill="006FC0"/>
          </w:tcPr>
          <w:p>
            <w:r>
              <w:t>образование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здравоохранение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Соц.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культура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спорт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АПК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Госслужащие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обеспечение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Акмолинская</w:t>
            </w:r>
          </w:p>
        </w:tc>
        <w:tc>
          <w:tcPr>
            <w:tcW w:type="dxa" w:w="393"/>
            <w:shd w:fill="006FC0"/>
          </w:tcPr>
          <w:p>
            <w:r>
              <w:t>1482687</w:t>
            </w:r>
          </w:p>
        </w:tc>
        <w:tc>
          <w:tcPr>
            <w:tcW w:type="dxa" w:w="393"/>
            <w:shd w:fill="006FC0"/>
          </w:tcPr>
          <w:p>
            <w:r>
              <w:t>345</w:t>
            </w:r>
          </w:p>
        </w:tc>
        <w:tc>
          <w:tcPr>
            <w:tcW w:type="dxa" w:w="393"/>
            <w:shd w:fill="006FC0"/>
          </w:tcPr>
          <w:p>
            <w:r>
              <w:t>1047624</w:t>
            </w:r>
          </w:p>
        </w:tc>
        <w:tc>
          <w:tcPr>
            <w:tcW w:type="dxa" w:w="393"/>
            <w:shd w:fill="006FC0"/>
          </w:tcPr>
          <w:p>
            <w:r>
              <w:t>244</w:t>
            </w:r>
          </w:p>
        </w:tc>
        <w:tc>
          <w:tcPr>
            <w:tcW w:type="dxa" w:w="393"/>
            <w:shd w:fill="006FC0"/>
          </w:tcPr>
          <w:p>
            <w:r>
              <w:t>320121</w:t>
            </w:r>
          </w:p>
        </w:tc>
        <w:tc>
          <w:tcPr>
            <w:tcW w:type="dxa" w:w="393"/>
            <w:shd w:fill="006FC0"/>
          </w:tcPr>
          <w:p>
            <w:r>
              <w:t>74</w:t>
            </w:r>
          </w:p>
        </w:tc>
        <w:tc>
          <w:tcPr>
            <w:tcW w:type="dxa" w:w="393"/>
            <w:shd w:fill="006FC0"/>
          </w:tcPr>
          <w:p>
            <w:r>
              <w:t>4376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26253</w:t>
            </w:r>
          </w:p>
        </w:tc>
        <w:tc>
          <w:tcPr>
            <w:tcW w:type="dxa" w:w="393"/>
            <w:shd w:fill="006FC0"/>
          </w:tcPr>
          <w:p>
            <w:r>
              <w:t>6</w:t>
            </w:r>
          </w:p>
        </w:tc>
        <w:tc>
          <w:tcPr>
            <w:tcW w:type="dxa" w:w="393"/>
            <w:shd w:fill="006FC0"/>
          </w:tcPr>
          <w:p>
            <w:r>
              <w:t>17502</w:t>
            </w:r>
          </w:p>
        </w:tc>
        <w:tc>
          <w:tcPr>
            <w:tcW w:type="dxa" w:w="393"/>
            <w:shd w:fill="006FC0"/>
          </w:tcPr>
          <w:p>
            <w:r>
              <w:t>4</w:t>
            </w:r>
          </w:p>
        </w:tc>
        <w:tc>
          <w:tcPr>
            <w:tcW w:type="dxa" w:w="393"/>
            <w:shd w:fill="006FC0"/>
          </w:tcPr>
          <w:p>
            <w:r>
              <w:t>51061</w:t>
            </w:r>
          </w:p>
        </w:tc>
        <w:tc>
          <w:tcPr>
            <w:tcW w:type="dxa" w:w="393"/>
            <w:shd w:fill="006FC0"/>
          </w:tcPr>
          <w:p>
            <w:r>
              <w:t>12</w:t>
            </w:r>
          </w:p>
        </w:tc>
        <w:tc>
          <w:tcPr>
            <w:tcW w:type="dxa" w:w="393"/>
            <w:shd w:fill="006FC0"/>
          </w:tcPr>
          <w:p>
            <w:r>
              <w:t>15751</w:t>
            </w:r>
          </w:p>
        </w:tc>
        <w:tc>
          <w:tcPr>
            <w:tcW w:type="dxa" w:w="393"/>
            <w:shd w:fill="006FC0"/>
          </w:tcPr>
          <w:p>
            <w:r>
              <w:t>4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Актюбинская</w:t>
            </w:r>
          </w:p>
        </w:tc>
        <w:tc>
          <w:tcPr>
            <w:tcW w:type="dxa" w:w="393"/>
            <w:shd w:fill="006FC0"/>
          </w:tcPr>
          <w:p>
            <w:r>
              <w:t>797557</w:t>
            </w:r>
          </w:p>
        </w:tc>
        <w:tc>
          <w:tcPr>
            <w:tcW w:type="dxa" w:w="393"/>
            <w:shd w:fill="006FC0"/>
          </w:tcPr>
          <w:p>
            <w:r>
              <w:t>195</w:t>
            </w:r>
          </w:p>
        </w:tc>
        <w:tc>
          <w:tcPr>
            <w:tcW w:type="dxa" w:w="393"/>
            <w:shd w:fill="006FC0"/>
          </w:tcPr>
          <w:p>
            <w:r>
              <w:t>541943</w:t>
            </w:r>
          </w:p>
        </w:tc>
        <w:tc>
          <w:tcPr>
            <w:tcW w:type="dxa" w:w="393"/>
            <w:shd w:fill="006FC0"/>
          </w:tcPr>
          <w:p>
            <w:r>
              <w:t>132</w:t>
            </w:r>
          </w:p>
        </w:tc>
        <w:tc>
          <w:tcPr>
            <w:tcW w:type="dxa" w:w="393"/>
            <w:shd w:fill="006FC0"/>
          </w:tcPr>
          <w:p>
            <w:r>
              <w:t>155723</w:t>
            </w:r>
          </w:p>
        </w:tc>
        <w:tc>
          <w:tcPr>
            <w:tcW w:type="dxa" w:w="393"/>
            <w:shd w:fill="006FC0"/>
          </w:tcPr>
          <w:p>
            <w:r>
              <w:t>37</w:t>
            </w:r>
          </w:p>
        </w:tc>
        <w:tc>
          <w:tcPr>
            <w:tcW w:type="dxa" w:w="393"/>
            <w:shd w:fill="006FC0"/>
          </w:tcPr>
          <w:p>
            <w:r>
              <w:t>4376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8751</w:t>
            </w:r>
          </w:p>
        </w:tc>
        <w:tc>
          <w:tcPr>
            <w:tcW w:type="dxa" w:w="393"/>
            <w:shd w:fill="006FC0"/>
          </w:tcPr>
          <w:p>
            <w:r>
              <w:t>2</w:t>
            </w:r>
          </w:p>
        </w:tc>
        <w:tc>
          <w:tcPr>
            <w:tcW w:type="dxa" w:w="393"/>
            <w:shd w:fill="006FC0"/>
          </w:tcPr>
          <w:p>
            <w:r>
              <w:t>34133</w:t>
            </w:r>
          </w:p>
        </w:tc>
        <w:tc>
          <w:tcPr>
            <w:tcW w:type="dxa" w:w="393"/>
            <w:shd w:fill="006FC0"/>
          </w:tcPr>
          <w:p>
            <w:r>
              <w:t>8</w:t>
            </w:r>
          </w:p>
        </w:tc>
        <w:tc>
          <w:tcPr>
            <w:tcW w:type="dxa" w:w="393"/>
            <w:shd w:fill="006FC0"/>
          </w:tcPr>
          <w:p>
            <w:r>
              <w:t>37064</w:t>
            </w:r>
          </w:p>
        </w:tc>
        <w:tc>
          <w:tcPr>
            <w:tcW w:type="dxa" w:w="393"/>
            <w:shd w:fill="006FC0"/>
          </w:tcPr>
          <w:p>
            <w:r>
              <w:t>11</w:t>
            </w:r>
          </w:p>
        </w:tc>
        <w:tc>
          <w:tcPr>
            <w:tcW w:type="dxa" w:w="393"/>
            <w:shd w:fill="006FC0"/>
          </w:tcPr>
          <w:p>
            <w:r>
              <w:t>15567</w:t>
            </w:r>
          </w:p>
        </w:tc>
        <w:tc>
          <w:tcPr>
            <w:tcW w:type="dxa" w:w="393"/>
            <w:shd w:fill="006FC0"/>
          </w:tcPr>
          <w:p>
            <w:r>
              <w:t>4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Алматинская</w:t>
            </w:r>
          </w:p>
        </w:tc>
        <w:tc>
          <w:tcPr>
            <w:tcW w:type="dxa" w:w="393"/>
            <w:shd w:fill="006FC0"/>
          </w:tcPr>
          <w:p>
            <w:r>
              <w:t>2471800</w:t>
            </w:r>
          </w:p>
        </w:tc>
        <w:tc>
          <w:tcPr>
            <w:tcW w:type="dxa" w:w="393"/>
            <w:shd w:fill="006FC0"/>
          </w:tcPr>
          <w:p>
            <w:r>
              <w:t>569</w:t>
            </w:r>
          </w:p>
        </w:tc>
        <w:tc>
          <w:tcPr>
            <w:tcW w:type="dxa" w:w="393"/>
            <w:shd w:fill="006FC0"/>
          </w:tcPr>
          <w:p>
            <w:r>
              <w:t>1457138</w:t>
            </w:r>
          </w:p>
        </w:tc>
        <w:tc>
          <w:tcPr>
            <w:tcW w:type="dxa" w:w="393"/>
            <w:shd w:fill="006FC0"/>
          </w:tcPr>
          <w:p>
            <w:r>
              <w:t>335</w:t>
            </w:r>
          </w:p>
        </w:tc>
        <w:tc>
          <w:tcPr>
            <w:tcW w:type="dxa" w:w="393"/>
            <w:shd w:fill="006FC0"/>
          </w:tcPr>
          <w:p>
            <w:r>
              <w:t>717271</w:t>
            </w:r>
          </w:p>
        </w:tc>
        <w:tc>
          <w:tcPr>
            <w:tcW w:type="dxa" w:w="393"/>
            <w:shd w:fill="006FC0"/>
          </w:tcPr>
          <w:p>
            <w:r>
              <w:t>165</w:t>
            </w:r>
          </w:p>
        </w:tc>
        <w:tc>
          <w:tcPr>
            <w:tcW w:type="dxa" w:w="393"/>
            <w:shd w:fill="006FC0"/>
          </w:tcPr>
          <w:p>
            <w:r>
              <w:t>13127</w:t>
            </w:r>
          </w:p>
        </w:tc>
        <w:tc>
          <w:tcPr>
            <w:tcW w:type="dxa" w:w="393"/>
            <w:shd w:fill="006FC0"/>
          </w:tcPr>
          <w:p>
            <w:r>
              <w:t>3</w:t>
            </w:r>
          </w:p>
        </w:tc>
        <w:tc>
          <w:tcPr>
            <w:tcW w:type="dxa" w:w="393"/>
            <w:shd w:fill="006FC0"/>
          </w:tcPr>
          <w:p>
            <w:r>
              <w:t>61257</w:t>
            </w:r>
          </w:p>
        </w:tc>
        <w:tc>
          <w:tcPr>
            <w:tcW w:type="dxa" w:w="393"/>
            <w:shd w:fill="006FC0"/>
          </w:tcPr>
          <w:p>
            <w:r>
              <w:t>14</w:t>
            </w:r>
          </w:p>
        </w:tc>
        <w:tc>
          <w:tcPr>
            <w:tcW w:type="dxa" w:w="393"/>
            <w:shd w:fill="006FC0"/>
          </w:tcPr>
          <w:p>
            <w:r>
              <w:t>63306</w:t>
            </w:r>
          </w:p>
        </w:tc>
        <w:tc>
          <w:tcPr>
            <w:tcW w:type="dxa" w:w="393"/>
            <w:shd w:fill="006FC0"/>
          </w:tcPr>
          <w:p>
            <w:r>
              <w:t>15</w:t>
            </w:r>
          </w:p>
        </w:tc>
        <w:tc>
          <w:tcPr>
            <w:tcW w:type="dxa" w:w="393"/>
            <w:shd w:fill="006FC0"/>
          </w:tcPr>
          <w:p>
            <w:r>
              <w:t>130478</w:t>
            </w:r>
          </w:p>
        </w:tc>
        <w:tc>
          <w:tcPr>
            <w:tcW w:type="dxa" w:w="393"/>
            <w:shd w:fill="006FC0"/>
          </w:tcPr>
          <w:p>
            <w:r>
              <w:t>30</w:t>
            </w:r>
          </w:p>
        </w:tc>
        <w:tc>
          <w:tcPr>
            <w:tcW w:type="dxa" w:w="393"/>
            <w:shd w:fill="006FC0"/>
          </w:tcPr>
          <w:p>
            <w:r>
              <w:t>29223</w:t>
            </w:r>
          </w:p>
        </w:tc>
        <w:tc>
          <w:tcPr>
            <w:tcW w:type="dxa" w:w="393"/>
            <w:shd w:fill="006FC0"/>
          </w:tcPr>
          <w:p>
            <w:r>
              <w:t>7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Атырауская</w:t>
            </w:r>
          </w:p>
        </w:tc>
        <w:tc>
          <w:tcPr>
            <w:tcW w:type="dxa" w:w="393"/>
            <w:shd w:fill="006FC0"/>
          </w:tcPr>
          <w:p>
            <w:r>
              <w:t>236276</w:t>
            </w:r>
          </w:p>
        </w:tc>
        <w:tc>
          <w:tcPr>
            <w:tcW w:type="dxa" w:w="393"/>
            <w:shd w:fill="006FC0"/>
          </w:tcPr>
          <w:p>
            <w:r>
              <w:t>55</w:t>
            </w:r>
          </w:p>
        </w:tc>
        <w:tc>
          <w:tcPr>
            <w:tcW w:type="dxa" w:w="393"/>
            <w:shd w:fill="006FC0"/>
          </w:tcPr>
          <w:p>
            <w:r>
              <w:t>153141</w:t>
            </w:r>
          </w:p>
        </w:tc>
        <w:tc>
          <w:tcPr>
            <w:tcW w:type="dxa" w:w="393"/>
            <w:shd w:fill="006FC0"/>
          </w:tcPr>
          <w:p>
            <w:r>
              <w:t>36</w:t>
            </w:r>
          </w:p>
        </w:tc>
        <w:tc>
          <w:tcPr>
            <w:tcW w:type="dxa" w:w="393"/>
            <w:shd w:fill="006FC0"/>
          </w:tcPr>
          <w:p>
            <w:r>
              <w:t>48131</w:t>
            </w:r>
          </w:p>
        </w:tc>
        <w:tc>
          <w:tcPr>
            <w:tcW w:type="dxa" w:w="393"/>
            <w:shd w:fill="006FC0"/>
          </w:tcPr>
          <w:p>
            <w:r>
              <w:t>11</w:t>
            </w:r>
          </w:p>
        </w:tc>
        <w:tc>
          <w:tcPr>
            <w:tcW w:type="dxa" w:w="393"/>
            <w:shd w:fill="006FC0"/>
          </w:tcPr>
          <w:p>
            <w:r>
              <w:t>4376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17502</w:t>
            </w:r>
          </w:p>
        </w:tc>
        <w:tc>
          <w:tcPr>
            <w:tcW w:type="dxa" w:w="393"/>
            <w:shd w:fill="006FC0"/>
          </w:tcPr>
          <w:p>
            <w:r>
              <w:t>4</w:t>
            </w:r>
          </w:p>
        </w:tc>
        <w:tc>
          <w:tcPr>
            <w:tcW w:type="dxa" w:w="393"/>
            <w:shd w:fill="006FC0"/>
          </w:tcPr>
          <w:p>
            <w:r>
              <w:t>4376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4376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4376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ВКО</w:t>
            </w:r>
          </w:p>
        </w:tc>
        <w:tc>
          <w:tcPr>
            <w:tcW w:type="dxa" w:w="393"/>
            <w:shd w:fill="006FC0"/>
          </w:tcPr>
          <w:p>
            <w:r>
              <w:t>1401594</w:t>
            </w:r>
          </w:p>
        </w:tc>
        <w:tc>
          <w:tcPr>
            <w:tcW w:type="dxa" w:w="393"/>
            <w:shd w:fill="006FC0"/>
          </w:tcPr>
          <w:p>
            <w:r>
              <w:t>349</w:t>
            </w:r>
          </w:p>
        </w:tc>
        <w:tc>
          <w:tcPr>
            <w:tcW w:type="dxa" w:w="393"/>
            <w:shd w:fill="006FC0"/>
          </w:tcPr>
          <w:p>
            <w:r>
              <w:t>863088</w:t>
            </w:r>
          </w:p>
        </w:tc>
        <w:tc>
          <w:tcPr>
            <w:tcW w:type="dxa" w:w="393"/>
            <w:shd w:fill="006FC0"/>
          </w:tcPr>
          <w:p>
            <w:r>
              <w:t>219</w:t>
            </w:r>
          </w:p>
        </w:tc>
        <w:tc>
          <w:tcPr>
            <w:tcW w:type="dxa" w:w="393"/>
            <w:shd w:fill="006FC0"/>
          </w:tcPr>
          <w:p>
            <w:r>
              <w:t>329258</w:t>
            </w:r>
          </w:p>
        </w:tc>
        <w:tc>
          <w:tcPr>
            <w:tcW w:type="dxa" w:w="393"/>
            <w:shd w:fill="006FC0"/>
          </w:tcPr>
          <w:p>
            <w:r>
              <w:t>79</w:t>
            </w:r>
          </w:p>
        </w:tc>
        <w:tc>
          <w:tcPr>
            <w:tcW w:type="dxa" w:w="393"/>
            <w:shd w:fill="006FC0"/>
          </w:tcPr>
          <w:p>
            <w:r>
              <w:t>21878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51835</w:t>
            </w:r>
          </w:p>
        </w:tc>
        <w:tc>
          <w:tcPr>
            <w:tcW w:type="dxa" w:w="393"/>
            <w:shd w:fill="006FC0"/>
          </w:tcPr>
          <w:p>
            <w:r>
              <w:t>12</w:t>
            </w:r>
          </w:p>
        </w:tc>
        <w:tc>
          <w:tcPr>
            <w:tcW w:type="dxa" w:w="393"/>
            <w:shd w:fill="006FC0"/>
          </w:tcPr>
          <w:p>
            <w:r>
              <w:t>41021</w:t>
            </w:r>
          </w:p>
        </w:tc>
        <w:tc>
          <w:tcPr>
            <w:tcW w:type="dxa" w:w="393"/>
            <w:shd w:fill="006FC0"/>
          </w:tcPr>
          <w:p>
            <w:r>
              <w:t>10</w:t>
            </w:r>
          </w:p>
        </w:tc>
        <w:tc>
          <w:tcPr>
            <w:tcW w:type="dxa" w:w="393"/>
            <w:shd w:fill="006FC0"/>
          </w:tcPr>
          <w:p>
            <w:r>
              <w:t>87119</w:t>
            </w:r>
          </w:p>
        </w:tc>
        <w:tc>
          <w:tcPr>
            <w:tcW w:type="dxa" w:w="393"/>
            <w:shd w:fill="006FC0"/>
          </w:tcPr>
          <w:p>
            <w:r>
              <w:t>22</w:t>
            </w:r>
          </w:p>
        </w:tc>
        <w:tc>
          <w:tcPr>
            <w:tcW w:type="dxa" w:w="393"/>
            <w:shd w:fill="006FC0"/>
          </w:tcPr>
          <w:p>
            <w:r>
              <w:t>7396</w:t>
            </w:r>
          </w:p>
        </w:tc>
        <w:tc>
          <w:tcPr>
            <w:tcW w:type="dxa" w:w="393"/>
            <w:shd w:fill="006FC0"/>
          </w:tcPr>
          <w:p>
            <w:r>
              <w:t>2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Жамбылская</w:t>
            </w:r>
          </w:p>
        </w:tc>
        <w:tc>
          <w:tcPr>
            <w:tcW w:type="dxa" w:w="393"/>
            <w:shd w:fill="006FC0"/>
          </w:tcPr>
          <w:p>
            <w:r>
              <w:t>1071192</w:t>
            </w:r>
          </w:p>
        </w:tc>
        <w:tc>
          <w:tcPr>
            <w:tcW w:type="dxa" w:w="393"/>
            <w:shd w:fill="006FC0"/>
          </w:tcPr>
          <w:p>
            <w:r>
              <w:t>248</w:t>
            </w:r>
          </w:p>
        </w:tc>
        <w:tc>
          <w:tcPr>
            <w:tcW w:type="dxa" w:w="393"/>
            <w:shd w:fill="006FC0"/>
          </w:tcPr>
          <w:p>
            <w:r>
              <w:t>631690</w:t>
            </w:r>
          </w:p>
        </w:tc>
        <w:tc>
          <w:tcPr>
            <w:tcW w:type="dxa" w:w="393"/>
            <w:shd w:fill="006FC0"/>
          </w:tcPr>
          <w:p>
            <w:r>
              <w:t>146</w:t>
            </w:r>
          </w:p>
        </w:tc>
        <w:tc>
          <w:tcPr>
            <w:tcW w:type="dxa" w:w="393"/>
            <w:shd w:fill="006FC0"/>
          </w:tcPr>
          <w:p>
            <w:r>
              <w:t>157099</w:t>
            </w:r>
          </w:p>
        </w:tc>
        <w:tc>
          <w:tcPr>
            <w:tcW w:type="dxa" w:w="393"/>
            <w:shd w:fill="006FC0"/>
          </w:tcPr>
          <w:p>
            <w:r>
              <w:t>36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43755</w:t>
            </w:r>
          </w:p>
        </w:tc>
        <w:tc>
          <w:tcPr>
            <w:tcW w:type="dxa" w:w="393"/>
            <w:shd w:fill="006FC0"/>
          </w:tcPr>
          <w:p>
            <w:r>
              <w:t>10</w:t>
            </w:r>
          </w:p>
        </w:tc>
        <w:tc>
          <w:tcPr>
            <w:tcW w:type="dxa" w:w="393"/>
            <w:shd w:fill="006FC0"/>
          </w:tcPr>
          <w:p>
            <w:r>
              <w:t>56882</w:t>
            </w:r>
          </w:p>
        </w:tc>
        <w:tc>
          <w:tcPr>
            <w:tcW w:type="dxa" w:w="393"/>
            <w:shd w:fill="006FC0"/>
          </w:tcPr>
          <w:p>
            <w:r>
              <w:t>13</w:t>
            </w:r>
          </w:p>
        </w:tc>
        <w:tc>
          <w:tcPr>
            <w:tcW w:type="dxa" w:w="393"/>
            <w:shd w:fill="006FC0"/>
          </w:tcPr>
          <w:p>
            <w:r>
              <w:t>120326</w:t>
            </w:r>
          </w:p>
        </w:tc>
        <w:tc>
          <w:tcPr>
            <w:tcW w:type="dxa" w:w="393"/>
            <w:shd w:fill="006FC0"/>
          </w:tcPr>
          <w:p>
            <w:r>
              <w:t>28</w:t>
            </w:r>
          </w:p>
        </w:tc>
        <w:tc>
          <w:tcPr>
            <w:tcW w:type="dxa" w:w="393"/>
            <w:shd w:fill="006FC0"/>
          </w:tcPr>
          <w:p>
            <w:r>
              <w:t>61441</w:t>
            </w:r>
          </w:p>
        </w:tc>
        <w:tc>
          <w:tcPr>
            <w:tcW w:type="dxa" w:w="393"/>
            <w:shd w:fill="006FC0"/>
          </w:tcPr>
          <w:p>
            <w:r>
              <w:t>15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ЗКО</w:t>
            </w:r>
          </w:p>
        </w:tc>
        <w:tc>
          <w:tcPr>
            <w:tcW w:type="dxa" w:w="393"/>
            <w:shd w:fill="006FC0"/>
          </w:tcPr>
          <w:p>
            <w:r>
              <w:t>1694432</w:t>
            </w:r>
          </w:p>
        </w:tc>
        <w:tc>
          <w:tcPr>
            <w:tcW w:type="dxa" w:w="393"/>
            <w:shd w:fill="006FC0"/>
          </w:tcPr>
          <w:p>
            <w:r>
              <w:t>408</w:t>
            </w:r>
          </w:p>
        </w:tc>
        <w:tc>
          <w:tcPr>
            <w:tcW w:type="dxa" w:w="393"/>
            <w:shd w:fill="006FC0"/>
          </w:tcPr>
          <w:p>
            <w:r>
              <w:t>941123</w:t>
            </w:r>
          </w:p>
        </w:tc>
        <w:tc>
          <w:tcPr>
            <w:tcW w:type="dxa" w:w="393"/>
            <w:shd w:fill="006FC0"/>
          </w:tcPr>
          <w:p>
            <w:r>
              <w:t>229</w:t>
            </w:r>
          </w:p>
        </w:tc>
        <w:tc>
          <w:tcPr>
            <w:tcW w:type="dxa" w:w="393"/>
            <w:shd w:fill="006FC0"/>
          </w:tcPr>
          <w:p>
            <w:r>
              <w:t>422722</w:t>
            </w:r>
          </w:p>
        </w:tc>
        <w:tc>
          <w:tcPr>
            <w:tcW w:type="dxa" w:w="393"/>
            <w:shd w:fill="006FC0"/>
          </w:tcPr>
          <w:p>
            <w:r>
              <w:t>98</w:t>
            </w:r>
          </w:p>
        </w:tc>
        <w:tc>
          <w:tcPr>
            <w:tcW w:type="dxa" w:w="393"/>
            <w:shd w:fill="006FC0"/>
          </w:tcPr>
          <w:p>
            <w:r>
              <w:t>26253</w:t>
            </w:r>
          </w:p>
        </w:tc>
        <w:tc>
          <w:tcPr>
            <w:tcW w:type="dxa" w:w="393"/>
            <w:shd w:fill="006FC0"/>
          </w:tcPr>
          <w:p>
            <w:r>
              <w:t>6</w:t>
            </w:r>
          </w:p>
        </w:tc>
        <w:tc>
          <w:tcPr>
            <w:tcW w:type="dxa" w:w="393"/>
            <w:shd w:fill="006FC0"/>
          </w:tcPr>
          <w:p>
            <w:r>
              <w:t>122529</w:t>
            </w:r>
          </w:p>
        </w:tc>
        <w:tc>
          <w:tcPr>
            <w:tcW w:type="dxa" w:w="393"/>
            <w:shd w:fill="006FC0"/>
          </w:tcPr>
          <w:p>
            <w:r>
              <w:t>29</w:t>
            </w:r>
          </w:p>
        </w:tc>
        <w:tc>
          <w:tcPr>
            <w:tcW w:type="dxa" w:w="393"/>
            <w:shd w:fill="006FC0"/>
          </w:tcPr>
          <w:p>
            <w:r>
              <w:t>95613</w:t>
            </w:r>
          </w:p>
        </w:tc>
        <w:tc>
          <w:tcPr>
            <w:tcW w:type="dxa" w:w="393"/>
            <w:shd w:fill="006FC0"/>
          </w:tcPr>
          <w:p>
            <w:r>
              <w:t>25</w:t>
            </w:r>
          </w:p>
        </w:tc>
        <w:tc>
          <w:tcPr>
            <w:tcW w:type="dxa" w:w="393"/>
            <w:shd w:fill="006FC0"/>
          </w:tcPr>
          <w:p>
            <w:r>
              <w:t>24521</w:t>
            </w:r>
          </w:p>
        </w:tc>
        <w:tc>
          <w:tcPr>
            <w:tcW w:type="dxa" w:w="393"/>
            <w:shd w:fill="006FC0"/>
          </w:tcPr>
          <w:p>
            <w:r>
              <w:t>6</w:t>
            </w:r>
          </w:p>
        </w:tc>
        <w:tc>
          <w:tcPr>
            <w:tcW w:type="dxa" w:w="393"/>
            <w:shd w:fill="006FC0"/>
          </w:tcPr>
          <w:p>
            <w:r>
              <w:t>61671</w:t>
            </w:r>
          </w:p>
        </w:tc>
        <w:tc>
          <w:tcPr>
            <w:tcW w:type="dxa" w:w="393"/>
            <w:shd w:fill="006FC0"/>
          </w:tcPr>
          <w:p>
            <w:r>
              <w:t>15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Карагандинская</w:t>
            </w:r>
          </w:p>
        </w:tc>
        <w:tc>
          <w:tcPr>
            <w:tcW w:type="dxa" w:w="393"/>
            <w:shd w:fill="006FC0"/>
          </w:tcPr>
          <w:p>
            <w:r>
              <w:t>1022518</w:t>
            </w:r>
          </w:p>
        </w:tc>
        <w:tc>
          <w:tcPr>
            <w:tcW w:type="dxa" w:w="393"/>
            <w:shd w:fill="006FC0"/>
          </w:tcPr>
          <w:p>
            <w:r>
              <w:t>245</w:t>
            </w:r>
          </w:p>
        </w:tc>
        <w:tc>
          <w:tcPr>
            <w:tcW w:type="dxa" w:w="393"/>
            <w:shd w:fill="006FC0"/>
          </w:tcPr>
          <w:p>
            <w:r>
              <w:t>672974</w:t>
            </w:r>
          </w:p>
        </w:tc>
        <w:tc>
          <w:tcPr>
            <w:tcW w:type="dxa" w:w="393"/>
            <w:shd w:fill="006FC0"/>
          </w:tcPr>
          <w:p>
            <w:r>
              <w:t>161</w:t>
            </w:r>
          </w:p>
        </w:tc>
        <w:tc>
          <w:tcPr>
            <w:tcW w:type="dxa" w:w="393"/>
            <w:shd w:fill="006FC0"/>
          </w:tcPr>
          <w:p>
            <w:r>
              <w:t>250682</w:t>
            </w:r>
          </w:p>
        </w:tc>
        <w:tc>
          <w:tcPr>
            <w:tcW w:type="dxa" w:w="393"/>
            <w:shd w:fill="006FC0"/>
          </w:tcPr>
          <w:p>
            <w:r>
              <w:t>59</w:t>
            </w:r>
          </w:p>
        </w:tc>
        <w:tc>
          <w:tcPr>
            <w:tcW w:type="dxa" w:w="393"/>
            <w:shd w:fill="006FC0"/>
          </w:tcPr>
          <w:p>
            <w:r>
              <w:t>6797</w:t>
            </w:r>
          </w:p>
        </w:tc>
        <w:tc>
          <w:tcPr>
            <w:tcW w:type="dxa" w:w="393"/>
            <w:shd w:fill="006FC0"/>
          </w:tcPr>
          <w:p>
            <w:r>
              <w:t>2</w:t>
            </w:r>
          </w:p>
        </w:tc>
        <w:tc>
          <w:tcPr>
            <w:tcW w:type="dxa" w:w="393"/>
            <w:shd w:fill="006FC0"/>
          </w:tcPr>
          <w:p>
            <w:r>
              <w:t>35301</w:t>
            </w:r>
          </w:p>
        </w:tc>
        <w:tc>
          <w:tcPr>
            <w:tcW w:type="dxa" w:w="393"/>
            <w:shd w:fill="006FC0"/>
          </w:tcPr>
          <w:p>
            <w:r>
              <w:t>9</w:t>
            </w:r>
          </w:p>
        </w:tc>
        <w:tc>
          <w:tcPr>
            <w:tcW w:type="dxa" w:w="393"/>
            <w:shd w:fill="006FC0"/>
          </w:tcPr>
          <w:p>
            <w:r>
              <w:t>13127</w:t>
            </w:r>
          </w:p>
        </w:tc>
        <w:tc>
          <w:tcPr>
            <w:tcW w:type="dxa" w:w="393"/>
            <w:shd w:fill="006FC0"/>
          </w:tcPr>
          <w:p>
            <w:r>
              <w:t>3</w:t>
            </w:r>
          </w:p>
        </w:tc>
        <w:tc>
          <w:tcPr>
            <w:tcW w:type="dxa" w:w="393"/>
            <w:shd w:fill="006FC0"/>
          </w:tcPr>
          <w:p>
            <w:r>
              <w:t>33296</w:t>
            </w:r>
          </w:p>
        </w:tc>
        <w:tc>
          <w:tcPr>
            <w:tcW w:type="dxa" w:w="393"/>
            <w:shd w:fill="006FC0"/>
          </w:tcPr>
          <w:p>
            <w:r>
              <w:t>8</w:t>
            </w:r>
          </w:p>
        </w:tc>
        <w:tc>
          <w:tcPr>
            <w:tcW w:type="dxa" w:w="393"/>
            <w:shd w:fill="006FC0"/>
          </w:tcPr>
          <w:p>
            <w:r>
              <w:t>10343</w:t>
            </w:r>
          </w:p>
        </w:tc>
        <w:tc>
          <w:tcPr>
            <w:tcW w:type="dxa" w:w="393"/>
            <w:shd w:fill="006FC0"/>
          </w:tcPr>
          <w:p>
            <w:r>
              <w:t>3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Костанайская</w:t>
            </w:r>
          </w:p>
        </w:tc>
        <w:tc>
          <w:tcPr>
            <w:tcW w:type="dxa" w:w="393"/>
            <w:shd w:fill="006FC0"/>
          </w:tcPr>
          <w:p>
            <w:r>
              <w:t>1171449</w:t>
            </w:r>
          </w:p>
        </w:tc>
        <w:tc>
          <w:tcPr>
            <w:tcW w:type="dxa" w:w="393"/>
            <w:shd w:fill="006FC0"/>
          </w:tcPr>
          <w:p>
            <w:r>
              <w:t>282</w:t>
            </w:r>
          </w:p>
        </w:tc>
        <w:tc>
          <w:tcPr>
            <w:tcW w:type="dxa" w:w="393"/>
            <w:shd w:fill="006FC0"/>
          </w:tcPr>
          <w:p>
            <w:r>
              <w:t>674412</w:t>
            </w:r>
          </w:p>
        </w:tc>
        <w:tc>
          <w:tcPr>
            <w:tcW w:type="dxa" w:w="393"/>
            <w:shd w:fill="006FC0"/>
          </w:tcPr>
          <w:p>
            <w:r>
              <w:t>161</w:t>
            </w:r>
          </w:p>
        </w:tc>
        <w:tc>
          <w:tcPr>
            <w:tcW w:type="dxa" w:w="393"/>
            <w:shd w:fill="006FC0"/>
          </w:tcPr>
          <w:p>
            <w:r>
              <w:t>223436</w:t>
            </w:r>
          </w:p>
        </w:tc>
        <w:tc>
          <w:tcPr>
            <w:tcW w:type="dxa" w:w="393"/>
            <w:shd w:fill="006FC0"/>
          </w:tcPr>
          <w:p>
            <w:r>
              <w:t>53</w:t>
            </w:r>
          </w:p>
        </w:tc>
        <w:tc>
          <w:tcPr>
            <w:tcW w:type="dxa" w:w="393"/>
            <w:shd w:fill="006FC0"/>
          </w:tcPr>
          <w:p>
            <w:r>
              <w:t>13127</w:t>
            </w:r>
          </w:p>
        </w:tc>
        <w:tc>
          <w:tcPr>
            <w:tcW w:type="dxa" w:w="393"/>
            <w:shd w:fill="006FC0"/>
          </w:tcPr>
          <w:p>
            <w:r>
              <w:t>3</w:t>
            </w:r>
          </w:p>
        </w:tc>
        <w:tc>
          <w:tcPr>
            <w:tcW w:type="dxa" w:w="393"/>
            <w:shd w:fill="006FC0"/>
          </w:tcPr>
          <w:p>
            <w:r>
              <w:t>63374</w:t>
            </w:r>
          </w:p>
        </w:tc>
        <w:tc>
          <w:tcPr>
            <w:tcW w:type="dxa" w:w="393"/>
            <w:shd w:fill="006FC0"/>
          </w:tcPr>
          <w:p>
            <w:r>
              <w:t>15</w:t>
            </w:r>
          </w:p>
        </w:tc>
        <w:tc>
          <w:tcPr>
            <w:tcW w:type="dxa" w:w="393"/>
            <w:shd w:fill="006FC0"/>
          </w:tcPr>
          <w:p>
            <w:r>
              <w:t>47056</w:t>
            </w:r>
          </w:p>
        </w:tc>
        <w:tc>
          <w:tcPr>
            <w:tcW w:type="dxa" w:w="393"/>
            <w:shd w:fill="006FC0"/>
          </w:tcPr>
          <w:p>
            <w:r>
              <w:t>12</w:t>
            </w:r>
          </w:p>
        </w:tc>
        <w:tc>
          <w:tcPr>
            <w:tcW w:type="dxa" w:w="393"/>
            <w:shd w:fill="006FC0"/>
          </w:tcPr>
          <w:p>
            <w:r>
              <w:t>116816</w:t>
            </w:r>
          </w:p>
        </w:tc>
        <w:tc>
          <w:tcPr>
            <w:tcW w:type="dxa" w:w="393"/>
            <w:shd w:fill="006FC0"/>
          </w:tcPr>
          <w:p>
            <w:r>
              <w:t>30</w:t>
            </w:r>
          </w:p>
        </w:tc>
        <w:tc>
          <w:tcPr>
            <w:tcW w:type="dxa" w:w="393"/>
            <w:shd w:fill="006FC0"/>
          </w:tcPr>
          <w:p>
            <w:r>
              <w:t>33229</w:t>
            </w:r>
          </w:p>
        </w:tc>
        <w:tc>
          <w:tcPr>
            <w:tcW w:type="dxa" w:w="393"/>
            <w:shd w:fill="006FC0"/>
          </w:tcPr>
          <w:p>
            <w:r>
              <w:t>8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Кызылординская</w:t>
            </w:r>
          </w:p>
        </w:tc>
        <w:tc>
          <w:tcPr>
            <w:tcW w:type="dxa" w:w="393"/>
            <w:shd w:fill="006FC0"/>
          </w:tcPr>
          <w:p>
            <w:r>
              <w:t>1977585</w:t>
            </w:r>
          </w:p>
        </w:tc>
        <w:tc>
          <w:tcPr>
            <w:tcW w:type="dxa" w:w="393"/>
            <w:shd w:fill="006FC0"/>
          </w:tcPr>
          <w:p>
            <w:r>
              <w:t>457</w:t>
            </w:r>
          </w:p>
        </w:tc>
        <w:tc>
          <w:tcPr>
            <w:tcW w:type="dxa" w:w="393"/>
            <w:shd w:fill="006FC0"/>
          </w:tcPr>
          <w:p>
            <w:r>
              <w:t>1035727</w:t>
            </w:r>
          </w:p>
        </w:tc>
        <w:tc>
          <w:tcPr>
            <w:tcW w:type="dxa" w:w="393"/>
            <w:shd w:fill="006FC0"/>
          </w:tcPr>
          <w:p>
            <w:r>
              <w:t>240</w:t>
            </w:r>
          </w:p>
        </w:tc>
        <w:tc>
          <w:tcPr>
            <w:tcW w:type="dxa" w:w="393"/>
            <w:shd w:fill="006FC0"/>
          </w:tcPr>
          <w:p>
            <w:r>
              <w:t>587418</w:t>
            </w:r>
          </w:p>
        </w:tc>
        <w:tc>
          <w:tcPr>
            <w:tcW w:type="dxa" w:w="393"/>
            <w:shd w:fill="006FC0"/>
          </w:tcPr>
          <w:p>
            <w:r>
              <w:t>135</w:t>
            </w:r>
          </w:p>
        </w:tc>
        <w:tc>
          <w:tcPr>
            <w:tcW w:type="dxa" w:w="393"/>
            <w:shd w:fill="006FC0"/>
          </w:tcPr>
          <w:p>
            <w:r>
              <w:t>13127</w:t>
            </w:r>
          </w:p>
        </w:tc>
        <w:tc>
          <w:tcPr>
            <w:tcW w:type="dxa" w:w="393"/>
            <w:shd w:fill="006FC0"/>
          </w:tcPr>
          <w:p>
            <w:r>
              <w:t>3</w:t>
            </w:r>
          </w:p>
        </w:tc>
        <w:tc>
          <w:tcPr>
            <w:tcW w:type="dxa" w:w="393"/>
            <w:shd w:fill="006FC0"/>
          </w:tcPr>
          <w:p>
            <w:r>
              <w:t>77584</w:t>
            </w:r>
          </w:p>
        </w:tc>
        <w:tc>
          <w:tcPr>
            <w:tcW w:type="dxa" w:w="393"/>
            <w:shd w:fill="006FC0"/>
          </w:tcPr>
          <w:p>
            <w:r>
              <w:t>18</w:t>
            </w:r>
          </w:p>
        </w:tc>
        <w:tc>
          <w:tcPr>
            <w:tcW w:type="dxa" w:w="393"/>
            <w:shd w:fill="006FC0"/>
          </w:tcPr>
          <w:p>
            <w:r>
              <w:t>152506</w:t>
            </w:r>
          </w:p>
        </w:tc>
        <w:tc>
          <w:tcPr>
            <w:tcW w:type="dxa" w:w="393"/>
            <w:shd w:fill="006FC0"/>
          </w:tcPr>
          <w:p>
            <w:r>
              <w:t>35</w:t>
            </w:r>
          </w:p>
        </w:tc>
        <w:tc>
          <w:tcPr>
            <w:tcW w:type="dxa" w:w="393"/>
            <w:shd w:fill="006FC0"/>
          </w:tcPr>
          <w:p>
            <w:r>
              <w:t>98557</w:t>
            </w:r>
          </w:p>
        </w:tc>
        <w:tc>
          <w:tcPr>
            <w:tcW w:type="dxa" w:w="393"/>
            <w:shd w:fill="006FC0"/>
          </w:tcPr>
          <w:p>
            <w:r>
              <w:t>23</w:t>
            </w:r>
          </w:p>
        </w:tc>
        <w:tc>
          <w:tcPr>
            <w:tcW w:type="dxa" w:w="393"/>
            <w:shd w:fill="006FC0"/>
          </w:tcPr>
          <w:p>
            <w:r>
              <w:t>12667</w:t>
            </w:r>
          </w:p>
        </w:tc>
        <w:tc>
          <w:tcPr>
            <w:tcW w:type="dxa" w:w="393"/>
            <w:shd w:fill="006FC0"/>
          </w:tcPr>
          <w:p>
            <w:r>
              <w:t>3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Мангыстауская</w:t>
            </w:r>
          </w:p>
        </w:tc>
        <w:tc>
          <w:tcPr>
            <w:tcW w:type="dxa" w:w="393"/>
            <w:shd w:fill="006FC0"/>
          </w:tcPr>
          <w:p>
            <w:r>
              <w:t>951045</w:t>
            </w:r>
          </w:p>
        </w:tc>
        <w:tc>
          <w:tcPr>
            <w:tcW w:type="dxa" w:w="393"/>
            <w:shd w:fill="006FC0"/>
          </w:tcPr>
          <w:p>
            <w:r>
              <w:t>219</w:t>
            </w:r>
          </w:p>
        </w:tc>
        <w:tc>
          <w:tcPr>
            <w:tcW w:type="dxa" w:w="393"/>
            <w:shd w:fill="006FC0"/>
          </w:tcPr>
          <w:p>
            <w:r>
              <w:t>615228</w:t>
            </w:r>
          </w:p>
        </w:tc>
        <w:tc>
          <w:tcPr>
            <w:tcW w:type="dxa" w:w="393"/>
            <w:shd w:fill="006FC0"/>
          </w:tcPr>
          <w:p>
            <w:r>
              <w:t>142</w:t>
            </w:r>
          </w:p>
        </w:tc>
        <w:tc>
          <w:tcPr>
            <w:tcW w:type="dxa" w:w="393"/>
            <w:shd w:fill="006FC0"/>
          </w:tcPr>
          <w:p>
            <w:r>
              <w:t>257958</w:t>
            </w:r>
          </w:p>
        </w:tc>
        <w:tc>
          <w:tcPr>
            <w:tcW w:type="dxa" w:w="393"/>
            <w:shd w:fill="006FC0"/>
          </w:tcPr>
          <w:p>
            <w:r>
              <w:t>59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21878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35004</w:t>
            </w:r>
          </w:p>
        </w:tc>
        <w:tc>
          <w:tcPr>
            <w:tcW w:type="dxa" w:w="393"/>
            <w:shd w:fill="006FC0"/>
          </w:tcPr>
          <w:p>
            <w:r>
              <w:t>8</w:t>
            </w:r>
          </w:p>
        </w:tc>
        <w:tc>
          <w:tcPr>
            <w:tcW w:type="dxa" w:w="393"/>
            <w:shd w:fill="006FC0"/>
          </w:tcPr>
          <w:p>
            <w:r>
              <w:t>13127</w:t>
            </w:r>
          </w:p>
        </w:tc>
        <w:tc>
          <w:tcPr>
            <w:tcW w:type="dxa" w:w="393"/>
            <w:shd w:fill="006FC0"/>
          </w:tcPr>
          <w:p>
            <w:r>
              <w:t>3</w:t>
            </w:r>
          </w:p>
        </w:tc>
        <w:tc>
          <w:tcPr>
            <w:tcW w:type="dxa" w:w="393"/>
            <w:shd w:fill="006FC0"/>
          </w:tcPr>
          <w:p>
            <w:r>
              <w:t>7851</w:t>
            </w:r>
          </w:p>
        </w:tc>
        <w:tc>
          <w:tcPr>
            <w:tcW w:type="dxa" w:w="393"/>
            <w:shd w:fill="006FC0"/>
          </w:tcPr>
          <w:p>
            <w:r>
              <w:t>2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Павлодарская</w:t>
            </w:r>
          </w:p>
        </w:tc>
        <w:tc>
          <w:tcPr>
            <w:tcW w:type="dxa" w:w="393"/>
            <w:shd w:fill="006FC0"/>
          </w:tcPr>
          <w:p>
            <w:r>
              <w:t>973552</w:t>
            </w:r>
          </w:p>
        </w:tc>
        <w:tc>
          <w:tcPr>
            <w:tcW w:type="dxa" w:w="393"/>
            <w:shd w:fill="006FC0"/>
          </w:tcPr>
          <w:p>
            <w:r>
              <w:t>237</w:t>
            </w:r>
          </w:p>
        </w:tc>
        <w:tc>
          <w:tcPr>
            <w:tcW w:type="dxa" w:w="393"/>
            <w:shd w:fill="006FC0"/>
          </w:tcPr>
          <w:p>
            <w:r>
              <w:t>651760</w:t>
            </w:r>
          </w:p>
        </w:tc>
        <w:tc>
          <w:tcPr>
            <w:tcW w:type="dxa" w:w="393"/>
            <w:shd w:fill="006FC0"/>
          </w:tcPr>
          <w:p>
            <w:r>
              <w:t>159</w:t>
            </w:r>
          </w:p>
        </w:tc>
        <w:tc>
          <w:tcPr>
            <w:tcW w:type="dxa" w:w="393"/>
            <w:shd w:fill="006FC0"/>
          </w:tcPr>
          <w:p>
            <w:r>
              <w:t>215750</w:t>
            </w:r>
          </w:p>
        </w:tc>
        <w:tc>
          <w:tcPr>
            <w:tcW w:type="dxa" w:w="393"/>
            <w:shd w:fill="006FC0"/>
          </w:tcPr>
          <w:p>
            <w:r>
              <w:t>53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25939</w:t>
            </w:r>
          </w:p>
        </w:tc>
        <w:tc>
          <w:tcPr>
            <w:tcW w:type="dxa" w:w="393"/>
            <w:shd w:fill="006FC0"/>
          </w:tcPr>
          <w:p>
            <w:r>
              <w:t>6</w:t>
            </w:r>
          </w:p>
        </w:tc>
        <w:tc>
          <w:tcPr>
            <w:tcW w:type="dxa" w:w="393"/>
            <w:shd w:fill="006FC0"/>
          </w:tcPr>
          <w:p>
            <w:r>
              <w:t>41745</w:t>
            </w:r>
          </w:p>
        </w:tc>
        <w:tc>
          <w:tcPr>
            <w:tcW w:type="dxa" w:w="393"/>
            <w:shd w:fill="006FC0"/>
          </w:tcPr>
          <w:p>
            <w:r>
              <w:t>10</w:t>
            </w:r>
          </w:p>
        </w:tc>
        <w:tc>
          <w:tcPr>
            <w:tcW w:type="dxa" w:w="393"/>
            <w:shd w:fill="006FC0"/>
          </w:tcPr>
          <w:p>
            <w:r>
              <w:t>38359</w:t>
            </w:r>
          </w:p>
        </w:tc>
        <w:tc>
          <w:tcPr>
            <w:tcW w:type="dxa" w:w="393"/>
            <w:shd w:fill="006FC0"/>
          </w:tcPr>
          <w:p>
            <w:r>
              <w:t>9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СКО</w:t>
            </w:r>
          </w:p>
        </w:tc>
        <w:tc>
          <w:tcPr>
            <w:tcW w:type="dxa" w:w="393"/>
            <w:shd w:fill="006FC0"/>
          </w:tcPr>
          <w:p>
            <w:r>
              <w:t>966571</w:t>
            </w:r>
          </w:p>
        </w:tc>
        <w:tc>
          <w:tcPr>
            <w:tcW w:type="dxa" w:w="393"/>
            <w:shd w:fill="006FC0"/>
          </w:tcPr>
          <w:p>
            <w:r>
              <w:t>236</w:t>
            </w:r>
          </w:p>
        </w:tc>
        <w:tc>
          <w:tcPr>
            <w:tcW w:type="dxa" w:w="393"/>
            <w:shd w:fill="006FC0"/>
          </w:tcPr>
          <w:p>
            <w:r>
              <w:t>584537</w:t>
            </w:r>
          </w:p>
        </w:tc>
        <w:tc>
          <w:tcPr>
            <w:tcW w:type="dxa" w:w="393"/>
            <w:shd w:fill="006FC0"/>
          </w:tcPr>
          <w:p>
            <w:r>
              <w:t>146</w:t>
            </w:r>
          </w:p>
        </w:tc>
        <w:tc>
          <w:tcPr>
            <w:tcW w:type="dxa" w:w="393"/>
            <w:shd w:fill="006FC0"/>
          </w:tcPr>
          <w:p>
            <w:r>
              <w:t>246727</w:t>
            </w:r>
          </w:p>
        </w:tc>
        <w:tc>
          <w:tcPr>
            <w:tcW w:type="dxa" w:w="393"/>
            <w:shd w:fill="006FC0"/>
          </w:tcPr>
          <w:p>
            <w:r>
              <w:t>58</w:t>
            </w:r>
          </w:p>
        </w:tc>
        <w:tc>
          <w:tcPr>
            <w:tcW w:type="dxa" w:w="393"/>
            <w:shd w:fill="006FC0"/>
          </w:tcPr>
          <w:p>
            <w:r>
              <w:t>21878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30611</w:t>
            </w:r>
          </w:p>
        </w:tc>
        <w:tc>
          <w:tcPr>
            <w:tcW w:type="dxa" w:w="393"/>
            <w:shd w:fill="006FC0"/>
          </w:tcPr>
          <w:p>
            <w:r>
              <w:t>7</w:t>
            </w:r>
          </w:p>
        </w:tc>
        <w:tc>
          <w:tcPr>
            <w:tcW w:type="dxa" w:w="393"/>
            <w:shd w:fill="006FC0"/>
          </w:tcPr>
          <w:p>
            <w:r>
              <w:t>25714</w:t>
            </w:r>
          </w:p>
        </w:tc>
        <w:tc>
          <w:tcPr>
            <w:tcW w:type="dxa" w:w="393"/>
            <w:shd w:fill="006FC0"/>
          </w:tcPr>
          <w:p>
            <w:r>
              <w:t>6</w:t>
            </w:r>
          </w:p>
        </w:tc>
        <w:tc>
          <w:tcPr>
            <w:tcW w:type="dxa" w:w="393"/>
            <w:shd w:fill="006FC0"/>
          </w:tcPr>
          <w:p>
            <w:r>
              <w:t>40650</w:t>
            </w:r>
          </w:p>
        </w:tc>
        <w:tc>
          <w:tcPr>
            <w:tcW w:type="dxa" w:w="393"/>
            <w:shd w:fill="006FC0"/>
          </w:tcPr>
          <w:p>
            <w:r>
              <w:t>10</w:t>
            </w:r>
          </w:p>
        </w:tc>
        <w:tc>
          <w:tcPr>
            <w:tcW w:type="dxa" w:w="393"/>
            <w:shd w:fill="006FC0"/>
          </w:tcPr>
          <w:p>
            <w:r>
              <w:t>16454</w:t>
            </w:r>
          </w:p>
        </w:tc>
        <w:tc>
          <w:tcPr>
            <w:tcW w:type="dxa" w:w="393"/>
            <w:shd w:fill="006FC0"/>
          </w:tcPr>
          <w:p>
            <w:r>
              <w:t>4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Туркестанская</w:t>
            </w:r>
          </w:p>
        </w:tc>
        <w:tc>
          <w:tcPr>
            <w:tcW w:type="dxa" w:w="393"/>
            <w:shd w:fill="006FC0"/>
          </w:tcPr>
          <w:p>
            <w:r>
              <w:t>1989828</w:t>
            </w:r>
          </w:p>
        </w:tc>
        <w:tc>
          <w:tcPr>
            <w:tcW w:type="dxa" w:w="393"/>
            <w:shd w:fill="006FC0"/>
          </w:tcPr>
          <w:p>
            <w:r>
              <w:t>455</w:t>
            </w:r>
          </w:p>
        </w:tc>
        <w:tc>
          <w:tcPr>
            <w:tcW w:type="dxa" w:w="393"/>
            <w:shd w:fill="006FC0"/>
          </w:tcPr>
          <w:p>
            <w:r>
              <w:t>1149732</w:t>
            </w:r>
          </w:p>
        </w:tc>
        <w:tc>
          <w:tcPr>
            <w:tcW w:type="dxa" w:w="393"/>
            <w:shd w:fill="006FC0"/>
          </w:tcPr>
          <w:p>
            <w:r>
              <w:t>263</w:t>
            </w:r>
          </w:p>
        </w:tc>
        <w:tc>
          <w:tcPr>
            <w:tcW w:type="dxa" w:w="393"/>
            <w:shd w:fill="006FC0"/>
          </w:tcPr>
          <w:p>
            <w:r>
              <w:t>608195</w:t>
            </w:r>
          </w:p>
        </w:tc>
        <w:tc>
          <w:tcPr>
            <w:tcW w:type="dxa" w:w="393"/>
            <w:shd w:fill="006FC0"/>
          </w:tcPr>
          <w:p>
            <w:r>
              <w:t>139</w:t>
            </w:r>
          </w:p>
        </w:tc>
        <w:tc>
          <w:tcPr>
            <w:tcW w:type="dxa" w:w="393"/>
            <w:shd w:fill="006FC0"/>
          </w:tcPr>
          <w:p>
            <w:r>
              <w:t>43755</w:t>
            </w:r>
          </w:p>
        </w:tc>
        <w:tc>
          <w:tcPr>
            <w:tcW w:type="dxa" w:w="393"/>
            <w:shd w:fill="006FC0"/>
          </w:tcPr>
          <w:p>
            <w:r>
              <w:t>10</w:t>
            </w:r>
          </w:p>
        </w:tc>
        <w:tc>
          <w:tcPr>
            <w:tcW w:type="dxa" w:w="393"/>
            <w:shd w:fill="006FC0"/>
          </w:tcPr>
          <w:p>
            <w:r>
              <w:t>13127</w:t>
            </w:r>
          </w:p>
        </w:tc>
        <w:tc>
          <w:tcPr>
            <w:tcW w:type="dxa" w:w="393"/>
            <w:shd w:fill="006FC0"/>
          </w:tcPr>
          <w:p>
            <w:r>
              <w:t>3</w:t>
            </w:r>
          </w:p>
        </w:tc>
        <w:tc>
          <w:tcPr>
            <w:tcW w:type="dxa" w:w="393"/>
            <w:shd w:fill="006FC0"/>
          </w:tcPr>
          <w:p>
            <w:r>
              <w:t>43755</w:t>
            </w:r>
          </w:p>
        </w:tc>
        <w:tc>
          <w:tcPr>
            <w:tcW w:type="dxa" w:w="393"/>
            <w:shd w:fill="006FC0"/>
          </w:tcPr>
          <w:p>
            <w:r>
              <w:t>10</w:t>
            </w:r>
          </w:p>
        </w:tc>
        <w:tc>
          <w:tcPr>
            <w:tcW w:type="dxa" w:w="393"/>
            <w:shd w:fill="006FC0"/>
          </w:tcPr>
          <w:p>
            <w:r>
              <w:t>131265</w:t>
            </w:r>
          </w:p>
        </w:tc>
        <w:tc>
          <w:tcPr>
            <w:tcW w:type="dxa" w:w="393"/>
            <w:shd w:fill="006FC0"/>
          </w:tcPr>
          <w:p>
            <w:r>
              <w:t>30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ИТОГО</w:t>
            </w:r>
          </w:p>
        </w:tc>
        <w:tc>
          <w:tcPr>
            <w:tcW w:type="dxa" w:w="393"/>
            <w:shd w:fill="006FC0"/>
          </w:tcPr>
          <w:p>
            <w:r>
              <w:t>18208085</w:t>
            </w:r>
          </w:p>
        </w:tc>
        <w:tc>
          <w:tcPr>
            <w:tcW w:type="dxa" w:w="393"/>
            <w:shd w:fill="006FC0"/>
          </w:tcPr>
          <w:p>
            <w:r>
              <w:t>4300</w:t>
            </w:r>
          </w:p>
        </w:tc>
        <w:tc>
          <w:tcPr>
            <w:tcW w:type="dxa" w:w="393"/>
            <w:shd w:fill="006FC0"/>
          </w:tcPr>
          <w:p>
            <w:r>
              <w:t>11020115</w:t>
            </w:r>
          </w:p>
        </w:tc>
        <w:tc>
          <w:tcPr>
            <w:tcW w:type="dxa" w:w="393"/>
            <w:shd w:fill="006FC0"/>
          </w:tcPr>
          <w:p>
            <w:r>
              <w:t>2613</w:t>
            </w:r>
          </w:p>
        </w:tc>
        <w:tc>
          <w:tcPr>
            <w:tcW w:type="dxa" w:w="393"/>
            <w:shd w:fill="006FC0"/>
          </w:tcPr>
          <w:p>
            <w:r>
              <w:t>4540491</w:t>
            </w:r>
          </w:p>
        </w:tc>
        <w:tc>
          <w:tcPr>
            <w:tcW w:type="dxa" w:w="393"/>
            <w:shd w:fill="006FC0"/>
          </w:tcPr>
          <w:p>
            <w:r>
              <w:t>1056</w:t>
            </w:r>
          </w:p>
        </w:tc>
        <w:tc>
          <w:tcPr>
            <w:tcW w:type="dxa" w:w="393"/>
            <w:shd w:fill="006FC0"/>
          </w:tcPr>
          <w:p>
            <w:r>
              <w:t>173066</w:t>
            </w:r>
          </w:p>
        </w:tc>
        <w:tc>
          <w:tcPr>
            <w:tcW w:type="dxa" w:w="393"/>
            <w:shd w:fill="006FC0"/>
          </w:tcPr>
          <w:p>
            <w:r>
              <w:t>40</w:t>
            </w:r>
          </w:p>
        </w:tc>
        <w:tc>
          <w:tcPr>
            <w:tcW w:type="dxa" w:w="393"/>
            <w:shd w:fill="006FC0"/>
          </w:tcPr>
          <w:p>
            <w:r>
              <w:t>599694</w:t>
            </w:r>
          </w:p>
        </w:tc>
        <w:tc>
          <w:tcPr>
            <w:tcW w:type="dxa" w:w="393"/>
            <w:shd w:fill="006FC0"/>
          </w:tcPr>
          <w:p>
            <w:r>
              <w:t>140</w:t>
            </w:r>
          </w:p>
        </w:tc>
        <w:tc>
          <w:tcPr>
            <w:tcW w:type="dxa" w:w="393"/>
            <w:shd w:fill="006FC0"/>
          </w:tcPr>
          <w:p>
            <w:r>
              <w:t>671738</w:t>
            </w:r>
          </w:p>
        </w:tc>
        <w:tc>
          <w:tcPr>
            <w:tcW w:type="dxa" w:w="393"/>
            <w:shd w:fill="006FC0"/>
          </w:tcPr>
          <w:p>
            <w:r>
              <w:t>160</w:t>
            </w:r>
          </w:p>
        </w:tc>
        <w:tc>
          <w:tcPr>
            <w:tcW w:type="dxa" w:w="393"/>
            <w:shd w:fill="006FC0"/>
          </w:tcPr>
          <w:p>
            <w:r>
              <w:t>927014</w:t>
            </w:r>
          </w:p>
        </w:tc>
        <w:tc>
          <w:tcPr>
            <w:tcW w:type="dxa" w:w="393"/>
            <w:shd w:fill="006FC0"/>
          </w:tcPr>
          <w:p>
            <w:r>
              <w:t>223</w:t>
            </w:r>
          </w:p>
        </w:tc>
        <w:tc>
          <w:tcPr>
            <w:tcW w:type="dxa" w:w="393"/>
            <w:shd w:fill="006FC0"/>
          </w:tcPr>
          <w:p>
            <w:r>
              <w:t>275968</w:t>
            </w:r>
          </w:p>
        </w:tc>
        <w:tc>
          <w:tcPr>
            <w:tcW w:type="dxa" w:w="393"/>
            <w:shd w:fill="006FC0"/>
          </w:tcPr>
          <w:p>
            <w:r>
              <w:t>68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</w:tr>
      <w:tr>
        <w:tc>
          <w:tcPr>
            <w:tcW w:type="dxa" w:w="393"/>
            <w:shd w:fill="006FC0"/>
          </w:tcPr>
          <w:p>
            <w:r>
              <w:t>Регион</w:t>
            </w:r>
          </w:p>
        </w:tc>
        <w:tc>
          <w:tcPr>
            <w:tcW w:type="dxa" w:w="393"/>
            <w:shd w:fill="006FC0"/>
          </w:tcPr>
          <w:p>
            <w:r>
              <w:t xml:space="preserve">План на год 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План на отчетный период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 xml:space="preserve">Всего выдано кредитов за отчетный период 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 xml:space="preserve">в том числе 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 xml:space="preserve">% </w:t>
            </w:r>
          </w:p>
        </w:tc>
      </w:tr>
      <w:tr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образование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здравоохранение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соц, обеспечение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культура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спорт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АПК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Госслужащие</w:t>
            </w:r>
          </w:p>
        </w:tc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>освое</w:t>
            </w:r>
          </w:p>
        </w:tc>
      </w:tr>
      <w:tr>
        <w:tc>
          <w:tcPr>
            <w:tcW w:type="dxa" w:w="393"/>
            <w:shd w:fill="006FC0"/>
          </w:tcPr>
          <w:p>
            <w:r>
              <w:t>None</w:t>
            </w:r>
          </w:p>
        </w:tc>
        <w:tc>
          <w:tcPr>
            <w:tcW w:type="dxa" w:w="393"/>
            <w:shd w:fill="006FC0"/>
          </w:tcPr>
          <w:p>
            <w:r>
              <w:t xml:space="preserve">сумма </w:t>
            </w:r>
          </w:p>
        </w:tc>
        <w:tc>
          <w:tcPr>
            <w:tcW w:type="dxa" w:w="393"/>
            <w:shd w:fill="006FC0"/>
          </w:tcPr>
          <w:p>
            <w:r>
              <w:t>чел</w:t>
            </w:r>
          </w:p>
        </w:tc>
        <w:tc>
          <w:tcPr>
            <w:tcW w:type="dxa" w:w="393"/>
            <w:shd w:fill="006FC0"/>
          </w:tcPr>
          <w:p>
            <w:r>
              <w:t xml:space="preserve">сумма </w:t>
            </w:r>
          </w:p>
        </w:tc>
        <w:tc>
          <w:tcPr>
            <w:tcW w:type="dxa" w:w="393"/>
            <w:shd w:fill="006FC0"/>
          </w:tcPr>
          <w:p>
            <w:r>
              <w:t>чел</w:t>
            </w:r>
          </w:p>
        </w:tc>
        <w:tc>
          <w:tcPr>
            <w:tcW w:type="dxa" w:w="393"/>
            <w:shd w:fill="006FC0"/>
          </w:tcPr>
          <w:p>
            <w:r>
              <w:t>сумма</w:t>
            </w:r>
          </w:p>
        </w:tc>
        <w:tc>
          <w:tcPr>
            <w:tcW w:type="dxa" w:w="393"/>
            <w:shd w:fill="006FC0"/>
          </w:tcPr>
          <w:p>
            <w:r>
              <w:t>чел</w:t>
            </w:r>
          </w:p>
        </w:tc>
        <w:tc>
          <w:tcPr>
            <w:tcW w:type="dxa" w:w="393"/>
            <w:shd w:fill="006FC0"/>
          </w:tcPr>
          <w:p>
            <w:r>
              <w:t>сумма</w:t>
            </w:r>
          </w:p>
        </w:tc>
        <w:tc>
          <w:tcPr>
            <w:tcW w:type="dxa" w:w="393"/>
            <w:shd w:fill="006FC0"/>
          </w:tcPr>
          <w:p>
            <w:r>
              <w:t>чел</w:t>
            </w:r>
          </w:p>
        </w:tc>
        <w:tc>
          <w:tcPr>
            <w:tcW w:type="dxa" w:w="393"/>
            <w:shd w:fill="006FC0"/>
          </w:tcPr>
          <w:p>
            <w:r>
              <w:t>сумма</w:t>
            </w:r>
          </w:p>
        </w:tc>
        <w:tc>
          <w:tcPr>
            <w:tcW w:type="dxa" w:w="393"/>
            <w:shd w:fill="006FC0"/>
          </w:tcPr>
          <w:p>
            <w:r>
              <w:t>чел</w:t>
            </w:r>
          </w:p>
        </w:tc>
        <w:tc>
          <w:tcPr>
            <w:tcW w:type="dxa" w:w="393"/>
            <w:shd w:fill="006FC0"/>
          </w:tcPr>
          <w:p>
            <w:r>
              <w:t>сумма</w:t>
            </w:r>
          </w:p>
        </w:tc>
        <w:tc>
          <w:tcPr>
            <w:tcW w:type="dxa" w:w="393"/>
            <w:shd w:fill="006FC0"/>
          </w:tcPr>
          <w:p>
            <w:r>
              <w:t>чел</w:t>
            </w:r>
          </w:p>
        </w:tc>
        <w:tc>
          <w:tcPr>
            <w:tcW w:type="dxa" w:w="393"/>
            <w:shd w:fill="006FC0"/>
          </w:tcPr>
          <w:p>
            <w:r>
              <w:t>сумма</w:t>
            </w:r>
          </w:p>
        </w:tc>
        <w:tc>
          <w:tcPr>
            <w:tcW w:type="dxa" w:w="393"/>
            <w:shd w:fill="006FC0"/>
          </w:tcPr>
          <w:p>
            <w:r>
              <w:t>чел</w:t>
            </w:r>
          </w:p>
        </w:tc>
        <w:tc>
          <w:tcPr>
            <w:tcW w:type="dxa" w:w="393"/>
            <w:shd w:fill="006FC0"/>
          </w:tcPr>
          <w:p>
            <w:r>
              <w:t>сумма</w:t>
            </w:r>
          </w:p>
        </w:tc>
        <w:tc>
          <w:tcPr>
            <w:tcW w:type="dxa" w:w="393"/>
            <w:shd w:fill="006FC0"/>
          </w:tcPr>
          <w:p>
            <w:r>
              <w:t>чел</w:t>
            </w:r>
          </w:p>
        </w:tc>
        <w:tc>
          <w:tcPr>
            <w:tcW w:type="dxa" w:w="393"/>
            <w:shd w:fill="006FC0"/>
          </w:tcPr>
          <w:p>
            <w:r>
              <w:t>сумма</w:t>
            </w:r>
          </w:p>
        </w:tc>
        <w:tc>
          <w:tcPr>
            <w:tcW w:type="dxa" w:w="393"/>
            <w:shd w:fill="006FC0"/>
          </w:tcPr>
          <w:p>
            <w:r>
              <w:t>чел</w:t>
            </w:r>
          </w:p>
        </w:tc>
        <w:tc>
          <w:tcPr>
            <w:tcW w:type="dxa" w:w="393"/>
            <w:shd w:fill="006FC0"/>
          </w:tcPr>
          <w:p>
            <w:r>
              <w:t>сумма</w:t>
            </w:r>
          </w:p>
        </w:tc>
        <w:tc>
          <w:tcPr>
            <w:tcW w:type="dxa" w:w="393"/>
            <w:shd w:fill="006FC0"/>
          </w:tcPr>
          <w:p>
            <w:r>
              <w:t>чел</w:t>
            </w:r>
          </w:p>
        </w:tc>
        <w:tc>
          <w:tcPr>
            <w:tcW w:type="dxa" w:w="393"/>
            <w:shd w:fill="006FC0"/>
          </w:tcPr>
          <w:p>
            <w:r>
              <w:t xml:space="preserve">ния </w:t>
            </w:r>
          </w:p>
        </w:tc>
      </w:tr>
      <w:tr>
        <w:tc>
          <w:tcPr>
            <w:tcW w:type="dxa" w:w="393"/>
            <w:shd w:fill="006FC0"/>
          </w:tcPr>
          <w:p>
            <w:r>
              <w:t>По Республике</w:t>
            </w:r>
          </w:p>
        </w:tc>
        <w:tc>
          <w:tcPr>
            <w:tcW w:type="dxa" w:w="393"/>
            <w:shd w:fill="006FC0"/>
          </w:tcPr>
          <w:p>
            <w:r>
              <w:t>19097055</w:t>
            </w:r>
          </w:p>
        </w:tc>
        <w:tc>
          <w:tcPr>
            <w:tcW w:type="dxa" w:w="393"/>
            <w:shd w:fill="006FC0"/>
          </w:tcPr>
          <w:p>
            <w:r>
              <w:t>4161</w:t>
            </w:r>
          </w:p>
        </w:tc>
        <w:tc>
          <w:tcPr>
            <w:tcW w:type="dxa" w:w="393"/>
            <w:shd w:fill="006FC0"/>
          </w:tcPr>
          <w:p>
            <w:r>
              <w:t>2974825.2</w:t>
            </w:r>
          </w:p>
        </w:tc>
        <w:tc>
          <w:tcPr>
            <w:tcW w:type="dxa" w:w="393"/>
            <w:shd w:fill="006FC0"/>
          </w:tcPr>
          <w:p>
            <w:r>
              <w:t>9690</w:t>
            </w:r>
          </w:p>
        </w:tc>
        <w:tc>
          <w:tcPr>
            <w:tcW w:type="dxa" w:w="393"/>
            <w:shd w:fill="006FC0"/>
          </w:tcPr>
          <w:p>
            <w:r>
              <w:t>19026616.1</w:t>
            </w:r>
          </w:p>
        </w:tc>
        <w:tc>
          <w:tcPr>
            <w:tcW w:type="dxa" w:w="393"/>
            <w:shd w:fill="006FC0"/>
          </w:tcPr>
          <w:p>
            <w:r>
              <w:t>4234</w:t>
            </w:r>
          </w:p>
        </w:tc>
        <w:tc>
          <w:tcPr>
            <w:tcW w:type="dxa" w:w="393"/>
            <w:shd w:fill="006FC0"/>
          </w:tcPr>
          <w:p>
            <w:r>
              <w:t>11640005.5</w:t>
            </w:r>
          </w:p>
        </w:tc>
        <w:tc>
          <w:tcPr>
            <w:tcW w:type="dxa" w:w="393"/>
            <w:shd w:fill="006FC0"/>
          </w:tcPr>
          <w:p>
            <w:r>
              <w:t>2604</w:t>
            </w:r>
          </w:p>
        </w:tc>
        <w:tc>
          <w:tcPr>
            <w:tcW w:type="dxa" w:w="393"/>
            <w:shd w:fill="006FC0"/>
          </w:tcPr>
          <w:p>
            <w:r>
              <w:t>4503613</w:t>
            </w:r>
          </w:p>
        </w:tc>
        <w:tc>
          <w:tcPr>
            <w:tcW w:type="dxa" w:w="393"/>
            <w:shd w:fill="006FC0"/>
          </w:tcPr>
          <w:p>
            <w:r>
              <w:t>993</w:t>
            </w:r>
          </w:p>
        </w:tc>
        <w:tc>
          <w:tcPr>
            <w:tcW w:type="dxa" w:w="393"/>
            <w:shd w:fill="006FC0"/>
          </w:tcPr>
          <w:p>
            <w:r>
              <w:t>203462</w:t>
            </w:r>
          </w:p>
        </w:tc>
        <w:tc>
          <w:tcPr>
            <w:tcW w:type="dxa" w:w="393"/>
            <w:shd w:fill="006FC0"/>
          </w:tcPr>
          <w:p>
            <w:r>
              <w:t>45</w:t>
            </w:r>
          </w:p>
        </w:tc>
        <w:tc>
          <w:tcPr>
            <w:tcW w:type="dxa" w:w="393"/>
            <w:shd w:fill="006FC0"/>
          </w:tcPr>
          <w:p>
            <w:r>
              <w:t>654671.3</w:t>
            </w:r>
          </w:p>
        </w:tc>
        <w:tc>
          <w:tcPr>
            <w:tcW w:type="dxa" w:w="393"/>
            <w:shd w:fill="006FC0"/>
          </w:tcPr>
          <w:p>
            <w:r>
              <w:t>144</w:t>
            </w:r>
          </w:p>
        </w:tc>
        <w:tc>
          <w:tcPr>
            <w:tcW w:type="dxa" w:w="393"/>
            <w:shd w:fill="006FC0"/>
          </w:tcPr>
          <w:p>
            <w:r>
              <w:t>816593.7</w:t>
            </w:r>
          </w:p>
        </w:tc>
        <w:tc>
          <w:tcPr>
            <w:tcW w:type="dxa" w:w="393"/>
            <w:shd w:fill="006FC0"/>
          </w:tcPr>
          <w:p>
            <w:r>
              <w:t>179</w:t>
            </w:r>
          </w:p>
        </w:tc>
        <w:tc>
          <w:tcPr>
            <w:tcW w:type="dxa" w:w="393"/>
            <w:shd w:fill="006FC0"/>
          </w:tcPr>
          <w:p>
            <w:r>
              <w:t>849684</w:t>
            </w:r>
          </w:p>
        </w:tc>
        <w:tc>
          <w:tcPr>
            <w:tcW w:type="dxa" w:w="393"/>
            <w:shd w:fill="006FC0"/>
          </w:tcPr>
          <w:p>
            <w:r>
              <w:t>190</w:t>
            </w:r>
          </w:p>
        </w:tc>
        <w:tc>
          <w:tcPr>
            <w:tcW w:type="dxa" w:w="393"/>
            <w:shd w:fill="006FC0"/>
          </w:tcPr>
          <w:p>
            <w:r>
              <w:t>358586.7</w:t>
            </w:r>
          </w:p>
        </w:tc>
        <w:tc>
          <w:tcPr>
            <w:tcW w:type="dxa" w:w="393"/>
            <w:shd w:fill="006FC0"/>
          </w:tcPr>
          <w:p>
            <w:r>
              <w:t>79</w:t>
            </w:r>
          </w:p>
        </w:tc>
        <w:tc>
          <w:tcPr>
            <w:tcW w:type="dxa" w:w="393"/>
            <w:shd w:fill="006FC0"/>
          </w:tcPr>
          <w:p>
            <w:r>
              <w:t>0.996</w:t>
            </w:r>
          </w:p>
        </w:tc>
      </w:tr>
      <w:tr>
        <w:tc>
          <w:tcPr>
            <w:tcW w:type="dxa" w:w="393"/>
            <w:shd w:fill="006FC0"/>
          </w:tcPr>
          <w:p>
            <w:r>
              <w:t>Абай</w:t>
            </w:r>
          </w:p>
        </w:tc>
        <w:tc>
          <w:tcPr>
            <w:tcW w:type="dxa" w:w="393"/>
            <w:shd w:fill="006FC0"/>
          </w:tcPr>
          <w:p>
            <w:r>
              <w:t>572068</w:t>
            </w:r>
          </w:p>
        </w:tc>
        <w:tc>
          <w:tcPr>
            <w:tcW w:type="dxa" w:w="393"/>
            <w:shd w:fill="006FC0"/>
          </w:tcPr>
          <w:p>
            <w:r>
              <w:t>125</w:t>
            </w:r>
          </w:p>
        </w:tc>
        <w:tc>
          <w:tcPr>
            <w:tcW w:type="dxa" w:w="393"/>
            <w:shd w:fill="006FC0"/>
          </w:tcPr>
          <w:p>
            <w:r>
              <w:t>78780.9</w:t>
            </w:r>
          </w:p>
        </w:tc>
        <w:tc>
          <w:tcPr>
            <w:tcW w:type="dxa" w:w="393"/>
            <w:shd w:fill="006FC0"/>
          </w:tcPr>
          <w:p>
            <w:r>
              <w:t>253</w:t>
            </w:r>
          </w:p>
        </w:tc>
        <w:tc>
          <w:tcPr>
            <w:tcW w:type="dxa" w:w="393"/>
            <w:shd w:fill="006FC0"/>
          </w:tcPr>
          <w:p>
            <w:r>
              <w:t>571567.6</w:t>
            </w:r>
          </w:p>
        </w:tc>
        <w:tc>
          <w:tcPr>
            <w:tcW w:type="dxa" w:w="393"/>
            <w:shd w:fill="006FC0"/>
          </w:tcPr>
          <w:p>
            <w:r>
              <w:t>134</w:t>
            </w:r>
          </w:p>
        </w:tc>
        <w:tc>
          <w:tcPr>
            <w:tcW w:type="dxa" w:w="393"/>
            <w:shd w:fill="006FC0"/>
          </w:tcPr>
          <w:p>
            <w:r>
              <w:t>297026.8</w:t>
            </w:r>
          </w:p>
        </w:tc>
        <w:tc>
          <w:tcPr>
            <w:tcW w:type="dxa" w:w="393"/>
            <w:shd w:fill="006FC0"/>
          </w:tcPr>
          <w:p>
            <w:r>
              <w:t>72</w:t>
            </w:r>
          </w:p>
        </w:tc>
        <w:tc>
          <w:tcPr>
            <w:tcW w:type="dxa" w:w="393"/>
            <w:shd w:fill="006FC0"/>
          </w:tcPr>
          <w:p>
            <w:r>
              <w:t>157043.5</w:t>
            </w:r>
          </w:p>
        </w:tc>
        <w:tc>
          <w:tcPr>
            <w:tcW w:type="dxa" w:w="393"/>
            <w:shd w:fill="006FC0"/>
          </w:tcPr>
          <w:p>
            <w:r>
              <w:t>36</w:t>
            </w:r>
          </w:p>
        </w:tc>
        <w:tc>
          <w:tcPr>
            <w:tcW w:type="dxa" w:w="393"/>
            <w:shd w:fill="006FC0"/>
          </w:tcPr>
          <w:p>
            <w:r>
              <w:t>18319.5</w:t>
            </w:r>
          </w:p>
        </w:tc>
        <w:tc>
          <w:tcPr>
            <w:tcW w:type="dxa" w:w="393"/>
            <w:shd w:fill="006FC0"/>
          </w:tcPr>
          <w:p>
            <w:r>
              <w:t>4</w:t>
            </w:r>
          </w:p>
        </w:tc>
        <w:tc>
          <w:tcPr>
            <w:tcW w:type="dxa" w:w="393"/>
            <w:shd w:fill="006FC0"/>
          </w:tcPr>
          <w:p>
            <w:r>
              <w:t>17981.9</w:t>
            </w:r>
          </w:p>
        </w:tc>
        <w:tc>
          <w:tcPr>
            <w:tcW w:type="dxa" w:w="393"/>
            <w:shd w:fill="006FC0"/>
          </w:tcPr>
          <w:p>
            <w:r>
              <w:t>4</w:t>
            </w:r>
          </w:p>
        </w:tc>
        <w:tc>
          <w:tcPr>
            <w:tcW w:type="dxa" w:w="393"/>
            <w:shd w:fill="006FC0"/>
          </w:tcPr>
          <w:p>
            <w:r>
              <w:t>40661.5</w:t>
            </w:r>
          </w:p>
        </w:tc>
        <w:tc>
          <w:tcPr>
            <w:tcW w:type="dxa" w:w="393"/>
            <w:shd w:fill="006FC0"/>
          </w:tcPr>
          <w:p>
            <w:r>
              <w:t>9</w:t>
            </w:r>
          </w:p>
        </w:tc>
        <w:tc>
          <w:tcPr>
            <w:tcW w:type="dxa" w:w="393"/>
            <w:shd w:fill="006FC0"/>
          </w:tcPr>
          <w:p>
            <w:r>
              <w:t>22797.1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17737.3</w:t>
            </w:r>
          </w:p>
        </w:tc>
        <w:tc>
          <w:tcPr>
            <w:tcW w:type="dxa" w:w="393"/>
            <w:shd w:fill="006FC0"/>
          </w:tcPr>
          <w:p>
            <w:r>
              <w:t>4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</w:tr>
      <w:tr>
        <w:tc>
          <w:tcPr>
            <w:tcW w:type="dxa" w:w="393"/>
            <w:shd w:fill="006FC0"/>
          </w:tcPr>
          <w:p>
            <w:r>
              <w:t>Акмолинская</w:t>
            </w:r>
          </w:p>
        </w:tc>
        <w:tc>
          <w:tcPr>
            <w:tcW w:type="dxa" w:w="393"/>
            <w:shd w:fill="006FC0"/>
          </w:tcPr>
          <w:p>
            <w:r>
              <w:t>1189976</w:t>
            </w:r>
          </w:p>
        </w:tc>
        <w:tc>
          <w:tcPr>
            <w:tcW w:type="dxa" w:w="393"/>
            <w:shd w:fill="006FC0"/>
          </w:tcPr>
          <w:p>
            <w:r>
              <w:t>259</w:t>
            </w:r>
          </w:p>
        </w:tc>
        <w:tc>
          <w:tcPr>
            <w:tcW w:type="dxa" w:w="393"/>
            <w:shd w:fill="006FC0"/>
          </w:tcPr>
          <w:p>
            <w:r>
              <w:t>165095.7</w:t>
            </w:r>
          </w:p>
        </w:tc>
        <w:tc>
          <w:tcPr>
            <w:tcW w:type="dxa" w:w="393"/>
            <w:shd w:fill="006FC0"/>
          </w:tcPr>
          <w:p>
            <w:r>
              <w:t>539</w:t>
            </w:r>
          </w:p>
        </w:tc>
        <w:tc>
          <w:tcPr>
            <w:tcW w:type="dxa" w:w="393"/>
            <w:shd w:fill="006FC0"/>
          </w:tcPr>
          <w:p>
            <w:r>
              <w:t>1189975.6</w:t>
            </w:r>
          </w:p>
        </w:tc>
        <w:tc>
          <w:tcPr>
            <w:tcW w:type="dxa" w:w="393"/>
            <w:shd w:fill="006FC0"/>
          </w:tcPr>
          <w:p>
            <w:r>
              <w:t>264</w:t>
            </w:r>
          </w:p>
        </w:tc>
        <w:tc>
          <w:tcPr>
            <w:tcW w:type="dxa" w:w="393"/>
            <w:shd w:fill="006FC0"/>
          </w:tcPr>
          <w:p>
            <w:r>
              <w:t>825794.5</w:t>
            </w:r>
          </w:p>
        </w:tc>
        <w:tc>
          <w:tcPr>
            <w:tcW w:type="dxa" w:w="393"/>
            <w:shd w:fill="006FC0"/>
          </w:tcPr>
          <w:p>
            <w:r>
              <w:t>183</w:t>
            </w:r>
          </w:p>
        </w:tc>
        <w:tc>
          <w:tcPr>
            <w:tcW w:type="dxa" w:w="393"/>
            <w:shd w:fill="006FC0"/>
          </w:tcPr>
          <w:p>
            <w:r>
              <w:t>242933.8</w:t>
            </w:r>
          </w:p>
        </w:tc>
        <w:tc>
          <w:tcPr>
            <w:tcW w:type="dxa" w:w="393"/>
            <w:shd w:fill="006FC0"/>
          </w:tcPr>
          <w:p>
            <w:r>
              <w:t>54</w:t>
            </w:r>
          </w:p>
        </w:tc>
        <w:tc>
          <w:tcPr>
            <w:tcW w:type="dxa" w:w="393"/>
            <w:shd w:fill="006FC0"/>
          </w:tcPr>
          <w:p>
            <w:r>
              <w:t>9189</w:t>
            </w:r>
          </w:p>
        </w:tc>
        <w:tc>
          <w:tcPr>
            <w:tcW w:type="dxa" w:w="393"/>
            <w:shd w:fill="006FC0"/>
          </w:tcPr>
          <w:p>
            <w:r>
              <w:t>2</w:t>
            </w:r>
          </w:p>
        </w:tc>
        <w:tc>
          <w:tcPr>
            <w:tcW w:type="dxa" w:w="393"/>
            <w:shd w:fill="006FC0"/>
          </w:tcPr>
          <w:p>
            <w:r>
              <w:t>26759.3</w:t>
            </w:r>
          </w:p>
        </w:tc>
        <w:tc>
          <w:tcPr>
            <w:tcW w:type="dxa" w:w="393"/>
            <w:shd w:fill="006FC0"/>
          </w:tcPr>
          <w:p>
            <w:r>
              <w:t>6</w:t>
            </w:r>
          </w:p>
        </w:tc>
        <w:tc>
          <w:tcPr>
            <w:tcW w:type="dxa" w:w="393"/>
            <w:shd w:fill="006FC0"/>
          </w:tcPr>
          <w:p>
            <w:r>
              <w:t>22972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39949</w:t>
            </w:r>
          </w:p>
        </w:tc>
        <w:tc>
          <w:tcPr>
            <w:tcW w:type="dxa" w:w="393"/>
            <w:shd w:fill="006FC0"/>
          </w:tcPr>
          <w:p>
            <w:r>
              <w:t>9</w:t>
            </w:r>
          </w:p>
        </w:tc>
        <w:tc>
          <w:tcPr>
            <w:tcW w:type="dxa" w:w="393"/>
            <w:shd w:fill="006FC0"/>
          </w:tcPr>
          <w:p>
            <w:r>
              <w:t>22378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</w:tr>
      <w:tr>
        <w:tc>
          <w:tcPr>
            <w:tcW w:type="dxa" w:w="393"/>
            <w:shd w:fill="006FC0"/>
          </w:tcPr>
          <w:p>
            <w:r>
              <w:t>Актюбинская</w:t>
            </w:r>
          </w:p>
        </w:tc>
        <w:tc>
          <w:tcPr>
            <w:tcW w:type="dxa" w:w="393"/>
            <w:shd w:fill="006FC0"/>
          </w:tcPr>
          <w:p>
            <w:r>
              <w:t>647825</w:t>
            </w:r>
          </w:p>
        </w:tc>
        <w:tc>
          <w:tcPr>
            <w:tcW w:type="dxa" w:w="393"/>
            <w:shd w:fill="006FC0"/>
          </w:tcPr>
          <w:p>
            <w:r>
              <w:t>141</w:t>
            </w:r>
          </w:p>
        </w:tc>
        <w:tc>
          <w:tcPr>
            <w:tcW w:type="dxa" w:w="393"/>
            <w:shd w:fill="006FC0"/>
          </w:tcPr>
          <w:p>
            <w:r>
              <w:t>140401.7</w:t>
            </w:r>
          </w:p>
        </w:tc>
        <w:tc>
          <w:tcPr>
            <w:tcW w:type="dxa" w:w="393"/>
            <w:shd w:fill="006FC0"/>
          </w:tcPr>
          <w:p>
            <w:r>
              <w:t>459</w:t>
            </w:r>
          </w:p>
        </w:tc>
        <w:tc>
          <w:tcPr>
            <w:tcW w:type="dxa" w:w="393"/>
            <w:shd w:fill="006FC0"/>
          </w:tcPr>
          <w:p>
            <w:r>
              <w:t>647788.7</w:t>
            </w:r>
          </w:p>
        </w:tc>
        <w:tc>
          <w:tcPr>
            <w:tcW w:type="dxa" w:w="393"/>
            <w:shd w:fill="006FC0"/>
          </w:tcPr>
          <w:p>
            <w:r>
              <w:t>148</w:t>
            </w:r>
          </w:p>
        </w:tc>
        <w:tc>
          <w:tcPr>
            <w:tcW w:type="dxa" w:w="393"/>
            <w:shd w:fill="006FC0"/>
          </w:tcPr>
          <w:p>
            <w:r>
              <w:t>386567.2</w:t>
            </w:r>
          </w:p>
        </w:tc>
        <w:tc>
          <w:tcPr>
            <w:tcW w:type="dxa" w:w="393"/>
            <w:shd w:fill="006FC0"/>
          </w:tcPr>
          <w:p>
            <w:r>
              <w:t>89</w:t>
            </w:r>
          </w:p>
        </w:tc>
        <w:tc>
          <w:tcPr>
            <w:tcW w:type="dxa" w:w="393"/>
            <w:shd w:fill="006FC0"/>
          </w:tcPr>
          <w:p>
            <w:r>
              <w:t>133064.3</w:t>
            </w:r>
          </w:p>
        </w:tc>
        <w:tc>
          <w:tcPr>
            <w:tcW w:type="dxa" w:w="393"/>
            <w:shd w:fill="006FC0"/>
          </w:tcPr>
          <w:p>
            <w:r>
              <w:t>30</w:t>
            </w:r>
          </w:p>
        </w:tc>
        <w:tc>
          <w:tcPr>
            <w:tcW w:type="dxa" w:w="393"/>
            <w:shd w:fill="006FC0"/>
          </w:tcPr>
          <w:p>
            <w:r>
              <w:t>4594.5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18280.6</w:t>
            </w:r>
          </w:p>
        </w:tc>
        <w:tc>
          <w:tcPr>
            <w:tcW w:type="dxa" w:w="393"/>
            <w:shd w:fill="006FC0"/>
          </w:tcPr>
          <w:p>
            <w:r>
              <w:t>4</w:t>
            </w:r>
          </w:p>
        </w:tc>
        <w:tc>
          <w:tcPr>
            <w:tcW w:type="dxa" w:w="393"/>
            <w:shd w:fill="006FC0"/>
          </w:tcPr>
          <w:p>
            <w:r>
              <w:t>42923.8</w:t>
            </w:r>
          </w:p>
        </w:tc>
        <w:tc>
          <w:tcPr>
            <w:tcW w:type="dxa" w:w="393"/>
            <w:shd w:fill="006FC0"/>
          </w:tcPr>
          <w:p>
            <w:r>
              <w:t>10</w:t>
            </w:r>
          </w:p>
        </w:tc>
        <w:tc>
          <w:tcPr>
            <w:tcW w:type="dxa" w:w="393"/>
            <w:shd w:fill="006FC0"/>
          </w:tcPr>
          <w:p>
            <w:r>
              <w:t>57763.8</w:t>
            </w:r>
          </w:p>
        </w:tc>
        <w:tc>
          <w:tcPr>
            <w:tcW w:type="dxa" w:w="393"/>
            <w:shd w:fill="006FC0"/>
          </w:tcPr>
          <w:p>
            <w:r>
              <w:t>13</w:t>
            </w:r>
          </w:p>
        </w:tc>
        <w:tc>
          <w:tcPr>
            <w:tcW w:type="dxa" w:w="393"/>
            <w:shd w:fill="006FC0"/>
          </w:tcPr>
          <w:p>
            <w:r>
              <w:t>4594.5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</w:tr>
      <w:tr>
        <w:tc>
          <w:tcPr>
            <w:tcW w:type="dxa" w:w="393"/>
            <w:shd w:fill="006FC0"/>
          </w:tcPr>
          <w:p>
            <w:r>
              <w:t>Алматинская</w:t>
            </w:r>
          </w:p>
        </w:tc>
        <w:tc>
          <w:tcPr>
            <w:tcW w:type="dxa" w:w="393"/>
            <w:shd w:fill="006FC0"/>
          </w:tcPr>
          <w:p>
            <w:r>
              <w:t>1497809</w:t>
            </w:r>
          </w:p>
        </w:tc>
        <w:tc>
          <w:tcPr>
            <w:tcW w:type="dxa" w:w="393"/>
            <w:shd w:fill="006FC0"/>
          </w:tcPr>
          <w:p>
            <w:r>
              <w:t>326</w:t>
            </w:r>
          </w:p>
        </w:tc>
        <w:tc>
          <w:tcPr>
            <w:tcW w:type="dxa" w:w="393"/>
            <w:shd w:fill="006FC0"/>
          </w:tcPr>
          <w:p>
            <w:r>
              <w:t>293741.7</w:t>
            </w:r>
          </w:p>
        </w:tc>
        <w:tc>
          <w:tcPr>
            <w:tcW w:type="dxa" w:w="393"/>
            <w:shd w:fill="006FC0"/>
          </w:tcPr>
          <w:p>
            <w:r>
              <w:t>959</w:t>
            </w:r>
          </w:p>
        </w:tc>
        <w:tc>
          <w:tcPr>
            <w:tcW w:type="dxa" w:w="393"/>
            <w:shd w:fill="006FC0"/>
          </w:tcPr>
          <w:p>
            <w:r>
              <w:t>1497713</w:t>
            </w:r>
          </w:p>
        </w:tc>
        <w:tc>
          <w:tcPr>
            <w:tcW w:type="dxa" w:w="393"/>
            <w:shd w:fill="006FC0"/>
          </w:tcPr>
          <w:p>
            <w:r>
              <w:t>327</w:t>
            </w:r>
          </w:p>
        </w:tc>
        <w:tc>
          <w:tcPr>
            <w:tcW w:type="dxa" w:w="393"/>
            <w:shd w:fill="006FC0"/>
          </w:tcPr>
          <w:p>
            <w:r>
              <w:t>1004101.5</w:t>
            </w:r>
          </w:p>
        </w:tc>
        <w:tc>
          <w:tcPr>
            <w:tcW w:type="dxa" w:w="393"/>
            <w:shd w:fill="006FC0"/>
          </w:tcPr>
          <w:p>
            <w:r>
              <w:t>219</w:t>
            </w:r>
          </w:p>
        </w:tc>
        <w:tc>
          <w:tcPr>
            <w:tcW w:type="dxa" w:w="393"/>
            <w:shd w:fill="006FC0"/>
          </w:tcPr>
          <w:p>
            <w:r>
              <w:t>381343.5</w:t>
            </w:r>
          </w:p>
        </w:tc>
        <w:tc>
          <w:tcPr>
            <w:tcW w:type="dxa" w:w="393"/>
            <w:shd w:fill="006FC0"/>
          </w:tcPr>
          <w:p>
            <w:r>
              <w:t>83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36756</w:t>
            </w:r>
          </w:p>
        </w:tc>
        <w:tc>
          <w:tcPr>
            <w:tcW w:type="dxa" w:w="393"/>
            <w:shd w:fill="006FC0"/>
          </w:tcPr>
          <w:p>
            <w:r>
              <w:t>8</w:t>
            </w:r>
          </w:p>
        </w:tc>
        <w:tc>
          <w:tcPr>
            <w:tcW w:type="dxa" w:w="393"/>
            <w:shd w:fill="006FC0"/>
          </w:tcPr>
          <w:p>
            <w:r>
              <w:t>32161.5</w:t>
            </w:r>
          </w:p>
        </w:tc>
        <w:tc>
          <w:tcPr>
            <w:tcW w:type="dxa" w:w="393"/>
            <w:shd w:fill="006FC0"/>
          </w:tcPr>
          <w:p>
            <w:r>
              <w:t>7</w:t>
            </w:r>
          </w:p>
        </w:tc>
        <w:tc>
          <w:tcPr>
            <w:tcW w:type="dxa" w:w="393"/>
            <w:shd w:fill="006FC0"/>
          </w:tcPr>
          <w:p>
            <w:r>
              <w:t>43350.5</w:t>
            </w:r>
          </w:p>
        </w:tc>
        <w:tc>
          <w:tcPr>
            <w:tcW w:type="dxa" w:w="393"/>
            <w:shd w:fill="006FC0"/>
          </w:tcPr>
          <w:p>
            <w:r>
              <w:t>10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</w:tr>
      <w:tr>
        <w:tc>
          <w:tcPr>
            <w:tcW w:type="dxa" w:w="393"/>
            <w:shd w:fill="006FC0"/>
          </w:tcPr>
          <w:p>
            <w:r>
              <w:t>Атырауская</w:t>
            </w:r>
          </w:p>
        </w:tc>
        <w:tc>
          <w:tcPr>
            <w:tcW w:type="dxa" w:w="393"/>
            <w:shd w:fill="006FC0"/>
          </w:tcPr>
          <w:p>
            <w:r>
              <w:t>191626</w:t>
            </w:r>
          </w:p>
        </w:tc>
        <w:tc>
          <w:tcPr>
            <w:tcW w:type="dxa" w:w="393"/>
            <w:shd w:fill="006FC0"/>
          </w:tcPr>
          <w:p>
            <w:r>
              <w:t>42</w:t>
            </w:r>
          </w:p>
        </w:tc>
        <w:tc>
          <w:tcPr>
            <w:tcW w:type="dxa" w:w="393"/>
            <w:shd w:fill="006FC0"/>
          </w:tcPr>
          <w:p>
            <w:r>
              <w:t>38593.8</w:t>
            </w:r>
          </w:p>
        </w:tc>
        <w:tc>
          <w:tcPr>
            <w:tcW w:type="dxa" w:w="393"/>
            <w:shd w:fill="006FC0"/>
          </w:tcPr>
          <w:p>
            <w:r>
              <w:t>126</w:t>
            </w:r>
          </w:p>
        </w:tc>
        <w:tc>
          <w:tcPr>
            <w:tcW w:type="dxa" w:w="393"/>
            <w:shd w:fill="006FC0"/>
          </w:tcPr>
          <w:p>
            <w:r>
              <w:t>191625</w:t>
            </w:r>
          </w:p>
        </w:tc>
        <w:tc>
          <w:tcPr>
            <w:tcW w:type="dxa" w:w="393"/>
            <w:shd w:fill="006FC0"/>
          </w:tcPr>
          <w:p>
            <w:r>
              <w:t>42</w:t>
            </w:r>
          </w:p>
        </w:tc>
        <w:tc>
          <w:tcPr>
            <w:tcW w:type="dxa" w:w="393"/>
            <w:shd w:fill="006FC0"/>
          </w:tcPr>
          <w:p>
            <w:r>
              <w:t>99734.5</w:t>
            </w:r>
          </w:p>
        </w:tc>
        <w:tc>
          <w:tcPr>
            <w:tcW w:type="dxa" w:w="393"/>
            <w:shd w:fill="006FC0"/>
          </w:tcPr>
          <w:p>
            <w:r>
              <w:t>22</w:t>
            </w:r>
          </w:p>
        </w:tc>
        <w:tc>
          <w:tcPr>
            <w:tcW w:type="dxa" w:w="393"/>
            <w:shd w:fill="006FC0"/>
          </w:tcPr>
          <w:p>
            <w:r>
              <w:t>45945</w:t>
            </w:r>
          </w:p>
        </w:tc>
        <w:tc>
          <w:tcPr>
            <w:tcW w:type="dxa" w:w="393"/>
            <w:shd w:fill="006FC0"/>
          </w:tcPr>
          <w:p>
            <w:r>
              <w:t>10</w:t>
            </w:r>
          </w:p>
        </w:tc>
        <w:tc>
          <w:tcPr>
            <w:tcW w:type="dxa" w:w="393"/>
            <w:shd w:fill="006FC0"/>
          </w:tcPr>
          <w:p>
            <w:r>
              <w:t>4594.5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9189</w:t>
            </w:r>
          </w:p>
        </w:tc>
        <w:tc>
          <w:tcPr>
            <w:tcW w:type="dxa" w:w="393"/>
            <w:shd w:fill="006FC0"/>
          </w:tcPr>
          <w:p>
            <w:r>
              <w:t>2</w:t>
            </w:r>
          </w:p>
        </w:tc>
        <w:tc>
          <w:tcPr>
            <w:tcW w:type="dxa" w:w="393"/>
            <w:shd w:fill="006FC0"/>
          </w:tcPr>
          <w:p>
            <w:r>
              <w:t>9189.5</w:t>
            </w:r>
          </w:p>
        </w:tc>
        <w:tc>
          <w:tcPr>
            <w:tcW w:type="dxa" w:w="393"/>
            <w:shd w:fill="006FC0"/>
          </w:tcPr>
          <w:p>
            <w:r>
              <w:t>2</w:t>
            </w:r>
          </w:p>
        </w:tc>
        <w:tc>
          <w:tcPr>
            <w:tcW w:type="dxa" w:w="393"/>
            <w:shd w:fill="006FC0"/>
          </w:tcPr>
          <w:p>
            <w:r>
              <w:t>22972.5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</w:tr>
      <w:tr>
        <w:tc>
          <w:tcPr>
            <w:tcW w:type="dxa" w:w="393"/>
            <w:shd w:fill="006FC0"/>
          </w:tcPr>
          <w:p>
            <w:r>
              <w:t>ВКО</w:t>
            </w:r>
          </w:p>
        </w:tc>
        <w:tc>
          <w:tcPr>
            <w:tcW w:type="dxa" w:w="393"/>
            <w:shd w:fill="006FC0"/>
          </w:tcPr>
          <w:p>
            <w:r>
              <w:t>817796</w:t>
            </w:r>
          </w:p>
        </w:tc>
        <w:tc>
          <w:tcPr>
            <w:tcW w:type="dxa" w:w="393"/>
            <w:shd w:fill="006FC0"/>
          </w:tcPr>
          <w:p>
            <w:r>
              <w:t>179</w:t>
            </w:r>
          </w:p>
        </w:tc>
        <w:tc>
          <w:tcPr>
            <w:tcW w:type="dxa" w:w="393"/>
            <w:shd w:fill="006FC0"/>
          </w:tcPr>
          <w:p>
            <w:r>
              <w:t>96529</w:t>
            </w:r>
          </w:p>
        </w:tc>
        <w:tc>
          <w:tcPr>
            <w:tcW w:type="dxa" w:w="393"/>
            <w:shd w:fill="006FC0"/>
          </w:tcPr>
          <w:p>
            <w:r>
              <w:t>312</w:t>
            </w:r>
          </w:p>
        </w:tc>
        <w:tc>
          <w:tcPr>
            <w:tcW w:type="dxa" w:w="393"/>
            <w:shd w:fill="006FC0"/>
          </w:tcPr>
          <w:p>
            <w:r>
              <w:t>817156.3</w:t>
            </w:r>
          </w:p>
        </w:tc>
        <w:tc>
          <w:tcPr>
            <w:tcW w:type="dxa" w:w="393"/>
            <w:shd w:fill="006FC0"/>
          </w:tcPr>
          <w:p>
            <w:r>
              <w:t>187</w:t>
            </w:r>
          </w:p>
        </w:tc>
        <w:tc>
          <w:tcPr>
            <w:tcW w:type="dxa" w:w="393"/>
            <w:shd w:fill="006FC0"/>
          </w:tcPr>
          <w:p>
            <w:r>
              <w:t>494709</w:t>
            </w:r>
          </w:p>
        </w:tc>
        <w:tc>
          <w:tcPr>
            <w:tcW w:type="dxa" w:w="393"/>
            <w:shd w:fill="006FC0"/>
          </w:tcPr>
          <w:p>
            <w:r>
              <w:t>116</w:t>
            </w:r>
          </w:p>
        </w:tc>
        <w:tc>
          <w:tcPr>
            <w:tcW w:type="dxa" w:w="393"/>
            <w:shd w:fill="006FC0"/>
          </w:tcPr>
          <w:p>
            <w:r>
              <w:t>198938.5</w:t>
            </w:r>
          </w:p>
        </w:tc>
        <w:tc>
          <w:tcPr>
            <w:tcW w:type="dxa" w:w="393"/>
            <w:shd w:fill="006FC0"/>
          </w:tcPr>
          <w:p>
            <w:r>
              <w:t>44</w:t>
            </w:r>
          </w:p>
        </w:tc>
        <w:tc>
          <w:tcPr>
            <w:tcW w:type="dxa" w:w="393"/>
            <w:shd w:fill="006FC0"/>
          </w:tcPr>
          <w:p>
            <w:r>
              <w:t>13959</w:t>
            </w:r>
          </w:p>
        </w:tc>
        <w:tc>
          <w:tcPr>
            <w:tcW w:type="dxa" w:w="393"/>
            <w:shd w:fill="006FC0"/>
          </w:tcPr>
          <w:p>
            <w:r>
              <w:t>3</w:t>
            </w:r>
          </w:p>
        </w:tc>
        <w:tc>
          <w:tcPr>
            <w:tcW w:type="dxa" w:w="393"/>
            <w:shd w:fill="006FC0"/>
          </w:tcPr>
          <w:p>
            <w:r>
              <w:t>9189</w:t>
            </w:r>
          </w:p>
        </w:tc>
        <w:tc>
          <w:tcPr>
            <w:tcW w:type="dxa" w:w="393"/>
            <w:shd w:fill="006FC0"/>
          </w:tcPr>
          <w:p>
            <w:r>
              <w:t>2</w:t>
            </w:r>
          </w:p>
        </w:tc>
        <w:tc>
          <w:tcPr>
            <w:tcW w:type="dxa" w:w="393"/>
            <w:shd w:fill="006FC0"/>
          </w:tcPr>
          <w:p>
            <w:r>
              <w:t>32337</w:t>
            </w:r>
          </w:p>
        </w:tc>
        <w:tc>
          <w:tcPr>
            <w:tcW w:type="dxa" w:w="393"/>
            <w:shd w:fill="006FC0"/>
          </w:tcPr>
          <w:p>
            <w:r>
              <w:t>7</w:t>
            </w:r>
          </w:p>
        </w:tc>
        <w:tc>
          <w:tcPr>
            <w:tcW w:type="dxa" w:w="393"/>
            <w:shd w:fill="006FC0"/>
          </w:tcPr>
          <w:p>
            <w:r>
              <w:t>17623.3</w:t>
            </w:r>
          </w:p>
        </w:tc>
        <w:tc>
          <w:tcPr>
            <w:tcW w:type="dxa" w:w="393"/>
            <w:shd w:fill="006FC0"/>
          </w:tcPr>
          <w:p>
            <w:r>
              <w:t>4</w:t>
            </w:r>
          </w:p>
        </w:tc>
        <w:tc>
          <w:tcPr>
            <w:tcW w:type="dxa" w:w="393"/>
            <w:shd w:fill="006FC0"/>
          </w:tcPr>
          <w:p>
            <w:r>
              <w:t>50400.5</w:t>
            </w:r>
          </w:p>
        </w:tc>
        <w:tc>
          <w:tcPr>
            <w:tcW w:type="dxa" w:w="393"/>
            <w:shd w:fill="006FC0"/>
          </w:tcPr>
          <w:p>
            <w:r>
              <w:t>11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</w:tr>
      <w:tr>
        <w:tc>
          <w:tcPr>
            <w:tcW w:type="dxa" w:w="393"/>
            <w:shd w:fill="006FC0"/>
          </w:tcPr>
          <w:p>
            <w:r>
              <w:t>Жамбылская</w:t>
            </w:r>
          </w:p>
        </w:tc>
        <w:tc>
          <w:tcPr>
            <w:tcW w:type="dxa" w:w="393"/>
            <w:shd w:fill="006FC0"/>
          </w:tcPr>
          <w:p>
            <w:r>
              <w:t>1329137</w:t>
            </w:r>
          </w:p>
        </w:tc>
        <w:tc>
          <w:tcPr>
            <w:tcW w:type="dxa" w:w="393"/>
            <w:shd w:fill="006FC0"/>
          </w:tcPr>
          <w:p>
            <w:r>
              <w:t>290</w:t>
            </w:r>
          </w:p>
        </w:tc>
        <w:tc>
          <w:tcPr>
            <w:tcW w:type="dxa" w:w="393"/>
            <w:shd w:fill="006FC0"/>
          </w:tcPr>
          <w:p>
            <w:r>
              <w:t>156806.6</w:t>
            </w:r>
          </w:p>
        </w:tc>
        <w:tc>
          <w:tcPr>
            <w:tcW w:type="dxa" w:w="393"/>
            <w:shd w:fill="006FC0"/>
          </w:tcPr>
          <w:p>
            <w:r>
              <w:t>511</w:t>
            </w:r>
          </w:p>
        </w:tc>
        <w:tc>
          <w:tcPr>
            <w:tcW w:type="dxa" w:w="393"/>
            <w:shd w:fill="006FC0"/>
          </w:tcPr>
          <w:p>
            <w:r>
              <w:t>1329136.1</w:t>
            </w:r>
          </w:p>
        </w:tc>
        <w:tc>
          <w:tcPr>
            <w:tcW w:type="dxa" w:w="393"/>
            <w:shd w:fill="006FC0"/>
          </w:tcPr>
          <w:p>
            <w:r>
              <w:t>291</w:t>
            </w:r>
          </w:p>
        </w:tc>
        <w:tc>
          <w:tcPr>
            <w:tcW w:type="dxa" w:w="393"/>
            <w:shd w:fill="006FC0"/>
          </w:tcPr>
          <w:p>
            <w:r>
              <w:t>819345.6</w:t>
            </w:r>
          </w:p>
        </w:tc>
        <w:tc>
          <w:tcPr>
            <w:tcW w:type="dxa" w:w="393"/>
            <w:shd w:fill="006FC0"/>
          </w:tcPr>
          <w:p>
            <w:r>
              <w:t>180</w:t>
            </w:r>
          </w:p>
        </w:tc>
        <w:tc>
          <w:tcPr>
            <w:tcW w:type="dxa" w:w="393"/>
            <w:shd w:fill="006FC0"/>
          </w:tcPr>
          <w:p>
            <w:r>
              <w:t>188374.5</w:t>
            </w:r>
          </w:p>
        </w:tc>
        <w:tc>
          <w:tcPr>
            <w:tcW w:type="dxa" w:w="393"/>
            <w:shd w:fill="006FC0"/>
          </w:tcPr>
          <w:p>
            <w:r>
              <w:t>41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45945</w:t>
            </w:r>
          </w:p>
        </w:tc>
        <w:tc>
          <w:tcPr>
            <w:tcW w:type="dxa" w:w="393"/>
            <w:shd w:fill="006FC0"/>
          </w:tcPr>
          <w:p>
            <w:r>
              <w:t>10</w:t>
            </w:r>
          </w:p>
        </w:tc>
        <w:tc>
          <w:tcPr>
            <w:tcW w:type="dxa" w:w="393"/>
            <w:shd w:fill="006FC0"/>
          </w:tcPr>
          <w:p>
            <w:r>
              <w:t>73412.5</w:t>
            </w:r>
          </w:p>
        </w:tc>
        <w:tc>
          <w:tcPr>
            <w:tcW w:type="dxa" w:w="393"/>
            <w:shd w:fill="006FC0"/>
          </w:tcPr>
          <w:p>
            <w:r>
              <w:t>16</w:t>
            </w:r>
          </w:p>
        </w:tc>
        <w:tc>
          <w:tcPr>
            <w:tcW w:type="dxa" w:w="393"/>
            <w:shd w:fill="006FC0"/>
          </w:tcPr>
          <w:p>
            <w:r>
              <w:t>137835</w:t>
            </w:r>
          </w:p>
        </w:tc>
        <w:tc>
          <w:tcPr>
            <w:tcW w:type="dxa" w:w="393"/>
            <w:shd w:fill="006FC0"/>
          </w:tcPr>
          <w:p>
            <w:r>
              <w:t>30</w:t>
            </w:r>
          </w:p>
        </w:tc>
        <w:tc>
          <w:tcPr>
            <w:tcW w:type="dxa" w:w="393"/>
            <w:shd w:fill="006FC0"/>
          </w:tcPr>
          <w:p>
            <w:r>
              <w:t>64224</w:t>
            </w:r>
          </w:p>
        </w:tc>
        <w:tc>
          <w:tcPr>
            <w:tcW w:type="dxa" w:w="393"/>
            <w:shd w:fill="006FC0"/>
          </w:tcPr>
          <w:p>
            <w:r>
              <w:t>14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</w:tr>
      <w:tr>
        <w:tc>
          <w:tcPr>
            <w:tcW w:type="dxa" w:w="393"/>
            <w:shd w:fill="006FC0"/>
          </w:tcPr>
          <w:p>
            <w:r>
              <w:t>Жетісу</w:t>
            </w:r>
          </w:p>
        </w:tc>
        <w:tc>
          <w:tcPr>
            <w:tcW w:type="dxa" w:w="393"/>
            <w:shd w:fill="006FC0"/>
          </w:tcPr>
          <w:p>
            <w:r>
              <w:t>1056733</w:t>
            </w:r>
          </w:p>
        </w:tc>
        <w:tc>
          <w:tcPr>
            <w:tcW w:type="dxa" w:w="393"/>
            <w:shd w:fill="006FC0"/>
          </w:tcPr>
          <w:p>
            <w:r>
              <w:t>230</w:t>
            </w:r>
          </w:p>
        </w:tc>
        <w:tc>
          <w:tcPr>
            <w:tcW w:type="dxa" w:w="393"/>
            <w:shd w:fill="006FC0"/>
          </w:tcPr>
          <w:p>
            <w:r>
              <w:t>136609.8</w:t>
            </w:r>
          </w:p>
        </w:tc>
        <w:tc>
          <w:tcPr>
            <w:tcW w:type="dxa" w:w="393"/>
            <w:shd w:fill="006FC0"/>
          </w:tcPr>
          <w:p>
            <w:r>
              <w:t>446</w:t>
            </w:r>
          </w:p>
        </w:tc>
        <w:tc>
          <w:tcPr>
            <w:tcW w:type="dxa" w:w="393"/>
            <w:shd w:fill="006FC0"/>
          </w:tcPr>
          <w:p>
            <w:r>
              <w:t>1056731.4</w:t>
            </w:r>
          </w:p>
        </w:tc>
        <w:tc>
          <w:tcPr>
            <w:tcW w:type="dxa" w:w="393"/>
            <w:shd w:fill="006FC0"/>
          </w:tcPr>
          <w:p>
            <w:r>
              <w:t>233</w:t>
            </w:r>
          </w:p>
        </w:tc>
        <w:tc>
          <w:tcPr>
            <w:tcW w:type="dxa" w:w="393"/>
            <w:shd w:fill="006FC0"/>
          </w:tcPr>
          <w:p>
            <w:r>
              <w:t>698613.6</w:t>
            </w:r>
          </w:p>
        </w:tc>
        <w:tc>
          <w:tcPr>
            <w:tcW w:type="dxa" w:w="393"/>
            <w:shd w:fill="006FC0"/>
          </w:tcPr>
          <w:p>
            <w:r>
              <w:t>155</w:t>
            </w:r>
          </w:p>
        </w:tc>
        <w:tc>
          <w:tcPr>
            <w:tcW w:type="dxa" w:w="393"/>
            <w:shd w:fill="006FC0"/>
          </w:tcPr>
          <w:p>
            <w:r>
              <w:t>238660.8</w:t>
            </w:r>
          </w:p>
        </w:tc>
        <w:tc>
          <w:tcPr>
            <w:tcW w:type="dxa" w:w="393"/>
            <w:shd w:fill="006FC0"/>
          </w:tcPr>
          <w:p>
            <w:r>
              <w:t>52</w:t>
            </w:r>
          </w:p>
        </w:tc>
        <w:tc>
          <w:tcPr>
            <w:tcW w:type="dxa" w:w="393"/>
            <w:shd w:fill="006FC0"/>
          </w:tcPr>
          <w:p>
            <w:r>
              <w:t>13783.5</w:t>
            </w:r>
          </w:p>
        </w:tc>
        <w:tc>
          <w:tcPr>
            <w:tcW w:type="dxa" w:w="393"/>
            <w:shd w:fill="006FC0"/>
          </w:tcPr>
          <w:p>
            <w:r>
              <w:t>3</w:t>
            </w:r>
          </w:p>
        </w:tc>
        <w:tc>
          <w:tcPr>
            <w:tcW w:type="dxa" w:w="393"/>
            <w:shd w:fill="006FC0"/>
          </w:tcPr>
          <w:p>
            <w:r>
              <w:t>18378</w:t>
            </w:r>
          </w:p>
        </w:tc>
        <w:tc>
          <w:tcPr>
            <w:tcW w:type="dxa" w:w="393"/>
            <w:shd w:fill="006FC0"/>
          </w:tcPr>
          <w:p>
            <w:r>
              <w:t>4</w:t>
            </w:r>
          </w:p>
        </w:tc>
        <w:tc>
          <w:tcPr>
            <w:tcW w:type="dxa" w:w="393"/>
            <w:shd w:fill="006FC0"/>
          </w:tcPr>
          <w:p>
            <w:r>
              <w:t>22972.5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41350.5</w:t>
            </w:r>
          </w:p>
        </w:tc>
        <w:tc>
          <w:tcPr>
            <w:tcW w:type="dxa" w:w="393"/>
            <w:shd w:fill="006FC0"/>
          </w:tcPr>
          <w:p>
            <w:r>
              <w:t>9</w:t>
            </w:r>
          </w:p>
        </w:tc>
        <w:tc>
          <w:tcPr>
            <w:tcW w:type="dxa" w:w="393"/>
            <w:shd w:fill="006FC0"/>
          </w:tcPr>
          <w:p>
            <w:r>
              <w:t>22972.5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</w:tr>
      <w:tr>
        <w:tc>
          <w:tcPr>
            <w:tcW w:type="dxa" w:w="393"/>
            <w:shd w:fill="006FC0"/>
          </w:tcPr>
          <w:p>
            <w:r>
              <w:t>ЗКО</w:t>
            </w:r>
          </w:p>
        </w:tc>
        <w:tc>
          <w:tcPr>
            <w:tcW w:type="dxa" w:w="393"/>
            <w:shd w:fill="006FC0"/>
          </w:tcPr>
          <w:p>
            <w:r>
              <w:t>1745910</w:t>
            </w:r>
          </w:p>
        </w:tc>
        <w:tc>
          <w:tcPr>
            <w:tcW w:type="dxa" w:w="393"/>
            <w:shd w:fill="006FC0"/>
          </w:tcPr>
          <w:p>
            <w:r>
              <w:t>380</w:t>
            </w:r>
          </w:p>
        </w:tc>
        <w:tc>
          <w:tcPr>
            <w:tcW w:type="dxa" w:w="393"/>
            <w:shd w:fill="006FC0"/>
          </w:tcPr>
          <w:p>
            <w:r>
              <w:t>316860</w:t>
            </w:r>
          </w:p>
        </w:tc>
        <w:tc>
          <w:tcPr>
            <w:tcW w:type="dxa" w:w="393"/>
            <w:shd w:fill="006FC0"/>
          </w:tcPr>
          <w:p>
            <w:r>
              <w:t>1031</w:t>
            </w:r>
          </w:p>
        </w:tc>
        <w:tc>
          <w:tcPr>
            <w:tcW w:type="dxa" w:w="393"/>
            <w:shd w:fill="006FC0"/>
          </w:tcPr>
          <w:p>
            <w:r>
              <w:t>1740937.5</w:t>
            </w:r>
          </w:p>
        </w:tc>
        <w:tc>
          <w:tcPr>
            <w:tcW w:type="dxa" w:w="393"/>
            <w:shd w:fill="006FC0"/>
          </w:tcPr>
          <w:p>
            <w:r>
              <w:t>387</w:t>
            </w:r>
          </w:p>
        </w:tc>
        <w:tc>
          <w:tcPr>
            <w:tcW w:type="dxa" w:w="393"/>
            <w:shd w:fill="006FC0"/>
          </w:tcPr>
          <w:p>
            <w:r>
              <w:t>1070630.1</w:t>
            </w:r>
          </w:p>
        </w:tc>
        <w:tc>
          <w:tcPr>
            <w:tcW w:type="dxa" w:w="393"/>
            <w:shd w:fill="006FC0"/>
          </w:tcPr>
          <w:p>
            <w:r>
              <w:t>239</w:t>
            </w:r>
          </w:p>
        </w:tc>
        <w:tc>
          <w:tcPr>
            <w:tcW w:type="dxa" w:w="393"/>
            <w:shd w:fill="006FC0"/>
          </w:tcPr>
          <w:p>
            <w:r>
              <w:t>351565.3</w:t>
            </w:r>
          </w:p>
        </w:tc>
        <w:tc>
          <w:tcPr>
            <w:tcW w:type="dxa" w:w="393"/>
            <w:shd w:fill="006FC0"/>
          </w:tcPr>
          <w:p>
            <w:r>
              <w:t>78</w:t>
            </w:r>
          </w:p>
        </w:tc>
        <w:tc>
          <w:tcPr>
            <w:tcW w:type="dxa" w:w="393"/>
            <w:shd w:fill="006FC0"/>
          </w:tcPr>
          <w:p>
            <w:r>
              <w:t>9230.5</w:t>
            </w:r>
          </w:p>
        </w:tc>
        <w:tc>
          <w:tcPr>
            <w:tcW w:type="dxa" w:w="393"/>
            <w:shd w:fill="006FC0"/>
          </w:tcPr>
          <w:p>
            <w:r>
              <w:t>2</w:t>
            </w:r>
          </w:p>
        </w:tc>
        <w:tc>
          <w:tcPr>
            <w:tcW w:type="dxa" w:w="393"/>
            <w:shd w:fill="006FC0"/>
          </w:tcPr>
          <w:p>
            <w:r>
              <w:t>118764.5</w:t>
            </w:r>
          </w:p>
        </w:tc>
        <w:tc>
          <w:tcPr>
            <w:tcW w:type="dxa" w:w="393"/>
            <w:shd w:fill="006FC0"/>
          </w:tcPr>
          <w:p>
            <w:r>
              <w:t>26</w:t>
            </w:r>
          </w:p>
        </w:tc>
        <w:tc>
          <w:tcPr>
            <w:tcW w:type="dxa" w:w="393"/>
            <w:shd w:fill="006FC0"/>
          </w:tcPr>
          <w:p>
            <w:r>
              <w:t>102014.3</w:t>
            </w:r>
          </w:p>
        </w:tc>
        <w:tc>
          <w:tcPr>
            <w:tcW w:type="dxa" w:w="393"/>
            <w:shd w:fill="006FC0"/>
          </w:tcPr>
          <w:p>
            <w:r>
              <w:t>22</w:t>
            </w:r>
          </w:p>
        </w:tc>
        <w:tc>
          <w:tcPr>
            <w:tcW w:type="dxa" w:w="393"/>
            <w:shd w:fill="006FC0"/>
          </w:tcPr>
          <w:p>
            <w:r>
              <w:t>15633.9</w:t>
            </w:r>
          </w:p>
        </w:tc>
        <w:tc>
          <w:tcPr>
            <w:tcW w:type="dxa" w:w="393"/>
            <w:shd w:fill="006FC0"/>
          </w:tcPr>
          <w:p>
            <w:r>
              <w:t>4</w:t>
            </w:r>
          </w:p>
        </w:tc>
        <w:tc>
          <w:tcPr>
            <w:tcW w:type="dxa" w:w="393"/>
            <w:shd w:fill="006FC0"/>
          </w:tcPr>
          <w:p>
            <w:r>
              <w:t>73099</w:t>
            </w:r>
          </w:p>
        </w:tc>
        <w:tc>
          <w:tcPr>
            <w:tcW w:type="dxa" w:w="393"/>
            <w:shd w:fill="006FC0"/>
          </w:tcPr>
          <w:p>
            <w:r>
              <w:t>16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</w:tr>
      <w:tr>
        <w:tc>
          <w:tcPr>
            <w:tcW w:type="dxa" w:w="393"/>
            <w:shd w:fill="006FC0"/>
          </w:tcPr>
          <w:p>
            <w:r>
              <w:t>Карагандинская</w:t>
            </w:r>
          </w:p>
        </w:tc>
        <w:tc>
          <w:tcPr>
            <w:tcW w:type="dxa" w:w="393"/>
            <w:shd w:fill="006FC0"/>
          </w:tcPr>
          <w:p>
            <w:r>
              <w:t>975862</w:t>
            </w:r>
          </w:p>
        </w:tc>
        <w:tc>
          <w:tcPr>
            <w:tcW w:type="dxa" w:w="393"/>
            <w:shd w:fill="006FC0"/>
          </w:tcPr>
          <w:p>
            <w:r>
              <w:t>213</w:t>
            </w:r>
          </w:p>
        </w:tc>
        <w:tc>
          <w:tcPr>
            <w:tcW w:type="dxa" w:w="393"/>
            <w:shd w:fill="006FC0"/>
          </w:tcPr>
          <w:p>
            <w:r>
              <w:t>107511.3</w:t>
            </w:r>
          </w:p>
        </w:tc>
        <w:tc>
          <w:tcPr>
            <w:tcW w:type="dxa" w:w="393"/>
            <w:shd w:fill="006FC0"/>
          </w:tcPr>
          <w:p>
            <w:r>
              <w:t>351</w:t>
            </w:r>
          </w:p>
        </w:tc>
        <w:tc>
          <w:tcPr>
            <w:tcW w:type="dxa" w:w="393"/>
            <w:shd w:fill="006FC0"/>
          </w:tcPr>
          <w:p>
            <w:r>
              <w:t>975859.2</w:t>
            </w:r>
          </w:p>
        </w:tc>
        <w:tc>
          <w:tcPr>
            <w:tcW w:type="dxa" w:w="393"/>
            <w:shd w:fill="006FC0"/>
          </w:tcPr>
          <w:p>
            <w:r>
              <w:t>215</w:t>
            </w:r>
          </w:p>
        </w:tc>
        <w:tc>
          <w:tcPr>
            <w:tcW w:type="dxa" w:w="393"/>
            <w:shd w:fill="006FC0"/>
          </w:tcPr>
          <w:p>
            <w:r>
              <w:t>578880</w:t>
            </w:r>
          </w:p>
        </w:tc>
        <w:tc>
          <w:tcPr>
            <w:tcW w:type="dxa" w:w="393"/>
            <w:shd w:fill="006FC0"/>
          </w:tcPr>
          <w:p>
            <w:r>
              <w:t>128</w:t>
            </w:r>
          </w:p>
        </w:tc>
        <w:tc>
          <w:tcPr>
            <w:tcW w:type="dxa" w:w="393"/>
            <w:shd w:fill="006FC0"/>
          </w:tcPr>
          <w:p>
            <w:r>
              <w:t>268683</w:t>
            </w:r>
          </w:p>
        </w:tc>
        <w:tc>
          <w:tcPr>
            <w:tcW w:type="dxa" w:w="393"/>
            <w:shd w:fill="006FC0"/>
          </w:tcPr>
          <w:p>
            <w:r>
              <w:t>59</w:t>
            </w:r>
          </w:p>
        </w:tc>
        <w:tc>
          <w:tcPr>
            <w:tcW w:type="dxa" w:w="393"/>
            <w:shd w:fill="006FC0"/>
          </w:tcPr>
          <w:p>
            <w:r>
              <w:t>13784</w:t>
            </w:r>
          </w:p>
        </w:tc>
        <w:tc>
          <w:tcPr>
            <w:tcW w:type="dxa" w:w="393"/>
            <w:shd w:fill="006FC0"/>
          </w:tcPr>
          <w:p>
            <w:r>
              <w:t>3</w:t>
            </w:r>
          </w:p>
        </w:tc>
        <w:tc>
          <w:tcPr>
            <w:tcW w:type="dxa" w:w="393"/>
            <w:shd w:fill="006FC0"/>
          </w:tcPr>
          <w:p>
            <w:r>
              <w:t>36693</w:t>
            </w:r>
          </w:p>
        </w:tc>
        <w:tc>
          <w:tcPr>
            <w:tcW w:type="dxa" w:w="393"/>
            <w:shd w:fill="006FC0"/>
          </w:tcPr>
          <w:p>
            <w:r>
              <w:t>8</w:t>
            </w:r>
          </w:p>
        </w:tc>
        <w:tc>
          <w:tcPr>
            <w:tcW w:type="dxa" w:w="393"/>
            <w:shd w:fill="006FC0"/>
          </w:tcPr>
          <w:p>
            <w:r>
              <w:t>18378</w:t>
            </w:r>
          </w:p>
        </w:tc>
        <w:tc>
          <w:tcPr>
            <w:tcW w:type="dxa" w:w="393"/>
            <w:shd w:fill="006FC0"/>
          </w:tcPr>
          <w:p>
            <w:r>
              <w:t>4</w:t>
            </w:r>
          </w:p>
        </w:tc>
        <w:tc>
          <w:tcPr>
            <w:tcW w:type="dxa" w:w="393"/>
            <w:shd w:fill="006FC0"/>
          </w:tcPr>
          <w:p>
            <w:r>
              <w:t>32162</w:t>
            </w:r>
          </w:p>
        </w:tc>
        <w:tc>
          <w:tcPr>
            <w:tcW w:type="dxa" w:w="393"/>
            <w:shd w:fill="006FC0"/>
          </w:tcPr>
          <w:p>
            <w:r>
              <w:t>7</w:t>
            </w:r>
          </w:p>
        </w:tc>
        <w:tc>
          <w:tcPr>
            <w:tcW w:type="dxa" w:w="393"/>
            <w:shd w:fill="006FC0"/>
          </w:tcPr>
          <w:p>
            <w:r>
              <w:t>27281</w:t>
            </w:r>
          </w:p>
        </w:tc>
        <w:tc>
          <w:tcPr>
            <w:tcW w:type="dxa" w:w="393"/>
            <w:shd w:fill="006FC0"/>
          </w:tcPr>
          <w:p>
            <w:r>
              <w:t>6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</w:tr>
      <w:tr>
        <w:tc>
          <w:tcPr>
            <w:tcW w:type="dxa" w:w="393"/>
            <w:shd w:fill="006FC0"/>
          </w:tcPr>
          <w:p>
            <w:r>
              <w:t>Костанайская</w:t>
            </w:r>
          </w:p>
        </w:tc>
        <w:tc>
          <w:tcPr>
            <w:tcW w:type="dxa" w:w="393"/>
            <w:shd w:fill="006FC0"/>
          </w:tcPr>
          <w:p>
            <w:r>
              <w:t>1073630</w:t>
            </w:r>
          </w:p>
        </w:tc>
        <w:tc>
          <w:tcPr>
            <w:tcW w:type="dxa" w:w="393"/>
            <w:shd w:fill="006FC0"/>
          </w:tcPr>
          <w:p>
            <w:r>
              <w:t>234</w:t>
            </w:r>
          </w:p>
        </w:tc>
        <w:tc>
          <w:tcPr>
            <w:tcW w:type="dxa" w:w="393"/>
            <w:shd w:fill="006FC0"/>
          </w:tcPr>
          <w:p>
            <w:r>
              <w:t>144879.9</w:t>
            </w:r>
          </w:p>
        </w:tc>
        <w:tc>
          <w:tcPr>
            <w:tcW w:type="dxa" w:w="393"/>
            <w:shd w:fill="006FC0"/>
          </w:tcPr>
          <w:p>
            <w:r>
              <w:t>473</w:t>
            </w:r>
          </w:p>
        </w:tc>
        <w:tc>
          <w:tcPr>
            <w:tcW w:type="dxa" w:w="393"/>
            <w:shd w:fill="006FC0"/>
          </w:tcPr>
          <w:p>
            <w:r>
              <w:t>1073628</w:t>
            </w:r>
          </w:p>
        </w:tc>
        <w:tc>
          <w:tcPr>
            <w:tcW w:type="dxa" w:w="393"/>
            <w:shd w:fill="006FC0"/>
          </w:tcPr>
          <w:p>
            <w:r>
              <w:t>249</w:t>
            </w:r>
          </w:p>
        </w:tc>
        <w:tc>
          <w:tcPr>
            <w:tcW w:type="dxa" w:w="393"/>
            <w:shd w:fill="006FC0"/>
          </w:tcPr>
          <w:p>
            <w:r>
              <w:t>586689.9</w:t>
            </w:r>
          </w:p>
        </w:tc>
        <w:tc>
          <w:tcPr>
            <w:tcW w:type="dxa" w:w="393"/>
            <w:shd w:fill="006FC0"/>
          </w:tcPr>
          <w:p>
            <w:r>
              <w:t>137</w:t>
            </w:r>
          </w:p>
        </w:tc>
        <w:tc>
          <w:tcPr>
            <w:tcW w:type="dxa" w:w="393"/>
            <w:shd w:fill="006FC0"/>
          </w:tcPr>
          <w:p>
            <w:r>
              <w:t>281486.1</w:t>
            </w:r>
          </w:p>
        </w:tc>
        <w:tc>
          <w:tcPr>
            <w:tcW w:type="dxa" w:w="393"/>
            <w:shd w:fill="006FC0"/>
          </w:tcPr>
          <w:p>
            <w:r>
              <w:t>65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81168.2</w:t>
            </w:r>
          </w:p>
        </w:tc>
        <w:tc>
          <w:tcPr>
            <w:tcW w:type="dxa" w:w="393"/>
            <w:shd w:fill="006FC0"/>
          </w:tcPr>
          <w:p>
            <w:r>
              <w:t>18</w:t>
            </w:r>
          </w:p>
        </w:tc>
        <w:tc>
          <w:tcPr>
            <w:tcW w:type="dxa" w:w="393"/>
            <w:shd w:fill="006FC0"/>
          </w:tcPr>
          <w:p>
            <w:r>
              <w:t>39364.6</w:t>
            </w:r>
          </w:p>
        </w:tc>
        <w:tc>
          <w:tcPr>
            <w:tcW w:type="dxa" w:w="393"/>
            <w:shd w:fill="006FC0"/>
          </w:tcPr>
          <w:p>
            <w:r>
              <w:t>9</w:t>
            </w:r>
          </w:p>
        </w:tc>
        <w:tc>
          <w:tcPr>
            <w:tcW w:type="dxa" w:w="393"/>
            <w:shd w:fill="006FC0"/>
          </w:tcPr>
          <w:p>
            <w:r>
              <w:t>80324.6</w:t>
            </w:r>
          </w:p>
        </w:tc>
        <w:tc>
          <w:tcPr>
            <w:tcW w:type="dxa" w:w="393"/>
            <w:shd w:fill="006FC0"/>
          </w:tcPr>
          <w:p>
            <w:r>
              <w:t>19</w:t>
            </w:r>
          </w:p>
        </w:tc>
        <w:tc>
          <w:tcPr>
            <w:tcW w:type="dxa" w:w="393"/>
            <w:shd w:fill="006FC0"/>
          </w:tcPr>
          <w:p>
            <w:r>
              <w:t>4595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</w:tr>
      <w:tr>
        <w:tc>
          <w:tcPr>
            <w:tcW w:type="dxa" w:w="393"/>
            <w:shd w:fill="006FC0"/>
          </w:tcPr>
          <w:p>
            <w:r>
              <w:t>Кызылординская</w:t>
            </w:r>
          </w:p>
        </w:tc>
        <w:tc>
          <w:tcPr>
            <w:tcW w:type="dxa" w:w="393"/>
            <w:shd w:fill="006FC0"/>
          </w:tcPr>
          <w:p>
            <w:r>
              <w:t>2375357</w:t>
            </w:r>
          </w:p>
        </w:tc>
        <w:tc>
          <w:tcPr>
            <w:tcW w:type="dxa" w:w="393"/>
            <w:shd w:fill="006FC0"/>
          </w:tcPr>
          <w:p>
            <w:r>
              <w:t>517</w:t>
            </w:r>
          </w:p>
        </w:tc>
        <w:tc>
          <w:tcPr>
            <w:tcW w:type="dxa" w:w="393"/>
            <w:shd w:fill="006FC0"/>
          </w:tcPr>
          <w:p>
            <w:r>
              <w:t>202369.4</w:t>
            </w:r>
          </w:p>
        </w:tc>
        <w:tc>
          <w:tcPr>
            <w:tcW w:type="dxa" w:w="393"/>
            <w:shd w:fill="006FC0"/>
          </w:tcPr>
          <w:p>
            <w:r>
              <w:t>661</w:t>
            </w:r>
          </w:p>
        </w:tc>
        <w:tc>
          <w:tcPr>
            <w:tcW w:type="dxa" w:w="393"/>
            <w:shd w:fill="006FC0"/>
          </w:tcPr>
          <w:p>
            <w:r>
              <w:t>2373432.3</w:t>
            </w:r>
          </w:p>
        </w:tc>
        <w:tc>
          <w:tcPr>
            <w:tcW w:type="dxa" w:w="393"/>
            <w:shd w:fill="006FC0"/>
          </w:tcPr>
          <w:p>
            <w:r>
              <w:t>517</w:t>
            </w:r>
          </w:p>
        </w:tc>
        <w:tc>
          <w:tcPr>
            <w:tcW w:type="dxa" w:w="393"/>
            <w:shd w:fill="006FC0"/>
          </w:tcPr>
          <w:p>
            <w:r>
              <w:t>1310900.9</w:t>
            </w:r>
          </w:p>
        </w:tc>
        <w:tc>
          <w:tcPr>
            <w:tcW w:type="dxa" w:w="393"/>
            <w:shd w:fill="006FC0"/>
          </w:tcPr>
          <w:p>
            <w:r>
              <w:t>285</w:t>
            </w:r>
          </w:p>
        </w:tc>
        <w:tc>
          <w:tcPr>
            <w:tcW w:type="dxa" w:w="393"/>
            <w:shd w:fill="006FC0"/>
          </w:tcPr>
          <w:p>
            <w:r>
              <w:t>730045.6</w:t>
            </w:r>
          </w:p>
        </w:tc>
        <w:tc>
          <w:tcPr>
            <w:tcW w:type="dxa" w:w="393"/>
            <w:shd w:fill="006FC0"/>
          </w:tcPr>
          <w:p>
            <w:r>
              <w:t>159</w:t>
            </w:r>
          </w:p>
        </w:tc>
        <w:tc>
          <w:tcPr>
            <w:tcW w:type="dxa" w:w="393"/>
            <w:shd w:fill="006FC0"/>
          </w:tcPr>
          <w:p>
            <w:r>
              <w:t>13783</w:t>
            </w:r>
          </w:p>
        </w:tc>
        <w:tc>
          <w:tcPr>
            <w:tcW w:type="dxa" w:w="393"/>
            <w:shd w:fill="006FC0"/>
          </w:tcPr>
          <w:p>
            <w:r>
              <w:t>3</w:t>
            </w:r>
          </w:p>
        </w:tc>
        <w:tc>
          <w:tcPr>
            <w:tcW w:type="dxa" w:w="393"/>
            <w:shd w:fill="006FC0"/>
          </w:tcPr>
          <w:p>
            <w:r>
              <w:t>68917.5</w:t>
            </w:r>
          </w:p>
        </w:tc>
        <w:tc>
          <w:tcPr>
            <w:tcW w:type="dxa" w:w="393"/>
            <w:shd w:fill="006FC0"/>
          </w:tcPr>
          <w:p>
            <w:r>
              <w:t>15</w:t>
            </w:r>
          </w:p>
        </w:tc>
        <w:tc>
          <w:tcPr>
            <w:tcW w:type="dxa" w:w="393"/>
            <w:shd w:fill="006FC0"/>
          </w:tcPr>
          <w:p>
            <w:r>
              <w:t>133076</w:t>
            </w:r>
          </w:p>
        </w:tc>
        <w:tc>
          <w:tcPr>
            <w:tcW w:type="dxa" w:w="393"/>
            <w:shd w:fill="006FC0"/>
          </w:tcPr>
          <w:p>
            <w:r>
              <w:t>29</w:t>
            </w:r>
          </w:p>
        </w:tc>
        <w:tc>
          <w:tcPr>
            <w:tcW w:type="dxa" w:w="393"/>
            <w:shd w:fill="006FC0"/>
          </w:tcPr>
          <w:p>
            <w:r>
              <w:t>102925.8</w:t>
            </w:r>
          </w:p>
        </w:tc>
        <w:tc>
          <w:tcPr>
            <w:tcW w:type="dxa" w:w="393"/>
            <w:shd w:fill="006FC0"/>
          </w:tcPr>
          <w:p>
            <w:r>
              <w:t>23</w:t>
            </w:r>
          </w:p>
        </w:tc>
        <w:tc>
          <w:tcPr>
            <w:tcW w:type="dxa" w:w="393"/>
            <w:shd w:fill="006FC0"/>
          </w:tcPr>
          <w:p>
            <w:r>
              <w:t>13784</w:t>
            </w:r>
          </w:p>
        </w:tc>
        <w:tc>
          <w:tcPr>
            <w:tcW w:type="dxa" w:w="393"/>
            <w:shd w:fill="006FC0"/>
          </w:tcPr>
          <w:p>
            <w:r>
              <w:t>3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</w:tr>
      <w:tr>
        <w:tc>
          <w:tcPr>
            <w:tcW w:type="dxa" w:w="393"/>
            <w:shd w:fill="006FC0"/>
          </w:tcPr>
          <w:p>
            <w:r>
              <w:t>Мангистауская</w:t>
            </w:r>
          </w:p>
        </w:tc>
        <w:tc>
          <w:tcPr>
            <w:tcW w:type="dxa" w:w="393"/>
            <w:shd w:fill="006FC0"/>
          </w:tcPr>
          <w:p>
            <w:r>
              <w:t>960251</w:t>
            </w:r>
          </w:p>
        </w:tc>
        <w:tc>
          <w:tcPr>
            <w:tcW w:type="dxa" w:w="393"/>
            <w:shd w:fill="006FC0"/>
          </w:tcPr>
          <w:p>
            <w:r>
              <w:t>209</w:t>
            </w:r>
          </w:p>
        </w:tc>
        <w:tc>
          <w:tcPr>
            <w:tcW w:type="dxa" w:w="393"/>
            <w:shd w:fill="006FC0"/>
          </w:tcPr>
          <w:p>
            <w:r>
              <w:t>131071.3</w:t>
            </w:r>
          </w:p>
        </w:tc>
        <w:tc>
          <w:tcPr>
            <w:tcW w:type="dxa" w:w="393"/>
            <w:shd w:fill="006FC0"/>
          </w:tcPr>
          <w:p>
            <w:r>
              <w:t>423</w:t>
            </w:r>
          </w:p>
        </w:tc>
        <w:tc>
          <w:tcPr>
            <w:tcW w:type="dxa" w:w="393"/>
            <w:shd w:fill="006FC0"/>
          </w:tcPr>
          <w:p>
            <w:r>
              <w:t>954211.1</w:t>
            </w:r>
          </w:p>
        </w:tc>
        <w:tc>
          <w:tcPr>
            <w:tcW w:type="dxa" w:w="393"/>
            <w:shd w:fill="006FC0"/>
          </w:tcPr>
          <w:p>
            <w:r>
              <w:t>208</w:t>
            </w:r>
          </w:p>
        </w:tc>
        <w:tc>
          <w:tcPr>
            <w:tcW w:type="dxa" w:w="393"/>
            <w:shd w:fill="006FC0"/>
          </w:tcPr>
          <w:p>
            <w:r>
              <w:t>619370.6</w:t>
            </w:r>
          </w:p>
        </w:tc>
        <w:tc>
          <w:tcPr>
            <w:tcW w:type="dxa" w:w="393"/>
            <w:shd w:fill="006FC0"/>
          </w:tcPr>
          <w:p>
            <w:r>
              <w:t>135</w:t>
            </w:r>
          </w:p>
        </w:tc>
        <w:tc>
          <w:tcPr>
            <w:tcW w:type="dxa" w:w="393"/>
            <w:shd w:fill="006FC0"/>
          </w:tcPr>
          <w:p>
            <w:r>
              <w:t>242950.5</w:t>
            </w:r>
          </w:p>
        </w:tc>
        <w:tc>
          <w:tcPr>
            <w:tcW w:type="dxa" w:w="393"/>
            <w:shd w:fill="006FC0"/>
          </w:tcPr>
          <w:p>
            <w:r>
              <w:t>53</w:t>
            </w:r>
          </w:p>
        </w:tc>
        <w:tc>
          <w:tcPr>
            <w:tcW w:type="dxa" w:w="393"/>
            <w:shd w:fill="006FC0"/>
          </w:tcPr>
          <w:p>
            <w:r>
              <w:t>4594.5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45945</w:t>
            </w:r>
          </w:p>
        </w:tc>
        <w:tc>
          <w:tcPr>
            <w:tcW w:type="dxa" w:w="393"/>
            <w:shd w:fill="006FC0"/>
          </w:tcPr>
          <w:p>
            <w:r>
              <w:t>10</w:t>
            </w:r>
          </w:p>
        </w:tc>
        <w:tc>
          <w:tcPr>
            <w:tcW w:type="dxa" w:w="393"/>
            <w:shd w:fill="006FC0"/>
          </w:tcPr>
          <w:p>
            <w:r>
              <w:t>9189</w:t>
            </w:r>
          </w:p>
        </w:tc>
        <w:tc>
          <w:tcPr>
            <w:tcW w:type="dxa" w:w="393"/>
            <w:shd w:fill="006FC0"/>
          </w:tcPr>
          <w:p>
            <w:r>
              <w:t>2</w:t>
            </w:r>
          </w:p>
        </w:tc>
        <w:tc>
          <w:tcPr>
            <w:tcW w:type="dxa" w:w="393"/>
            <w:shd w:fill="006FC0"/>
          </w:tcPr>
          <w:p>
            <w:r>
              <w:t>22972.5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9189</w:t>
            </w:r>
          </w:p>
        </w:tc>
        <w:tc>
          <w:tcPr>
            <w:tcW w:type="dxa" w:w="393"/>
            <w:shd w:fill="006FC0"/>
          </w:tcPr>
          <w:p>
            <w:r>
              <w:t>2</w:t>
            </w:r>
          </w:p>
        </w:tc>
        <w:tc>
          <w:tcPr>
            <w:tcW w:type="dxa" w:w="393"/>
            <w:shd w:fill="006FC0"/>
          </w:tcPr>
          <w:p>
            <w:r>
              <w:t>0.99</w:t>
            </w:r>
          </w:p>
        </w:tc>
      </w:tr>
      <w:tr>
        <w:tc>
          <w:tcPr>
            <w:tcW w:type="dxa" w:w="393"/>
            <w:shd w:fill="006FC0"/>
          </w:tcPr>
          <w:p>
            <w:r>
              <w:t>Павлодарская</w:t>
            </w:r>
          </w:p>
        </w:tc>
        <w:tc>
          <w:tcPr>
            <w:tcW w:type="dxa" w:w="393"/>
            <w:shd w:fill="006FC0"/>
          </w:tcPr>
          <w:p>
            <w:r>
              <w:t>1199165</w:t>
            </w:r>
          </w:p>
        </w:tc>
        <w:tc>
          <w:tcPr>
            <w:tcW w:type="dxa" w:w="393"/>
            <w:shd w:fill="006FC0"/>
          </w:tcPr>
          <w:p>
            <w:r>
              <w:t>261</w:t>
            </w:r>
          </w:p>
        </w:tc>
        <w:tc>
          <w:tcPr>
            <w:tcW w:type="dxa" w:w="393"/>
            <w:shd w:fill="006FC0"/>
          </w:tcPr>
          <w:p>
            <w:r>
              <w:t>178414.5</w:t>
            </w:r>
          </w:p>
        </w:tc>
        <w:tc>
          <w:tcPr>
            <w:tcW w:type="dxa" w:w="393"/>
            <w:shd w:fill="006FC0"/>
          </w:tcPr>
          <w:p>
            <w:r>
              <w:t>580</w:t>
            </w:r>
          </w:p>
        </w:tc>
        <w:tc>
          <w:tcPr>
            <w:tcW w:type="dxa" w:w="393"/>
            <w:shd w:fill="006FC0"/>
          </w:tcPr>
          <w:p>
            <w:r>
              <w:t>1153380.8</w:t>
            </w:r>
          </w:p>
        </w:tc>
        <w:tc>
          <w:tcPr>
            <w:tcW w:type="dxa" w:w="393"/>
            <w:shd w:fill="006FC0"/>
          </w:tcPr>
          <w:p>
            <w:r>
              <w:t>265</w:t>
            </w:r>
          </w:p>
        </w:tc>
        <w:tc>
          <w:tcPr>
            <w:tcW w:type="dxa" w:w="393"/>
            <w:shd w:fill="006FC0"/>
          </w:tcPr>
          <w:p>
            <w:r>
              <w:t>703948.3</w:t>
            </w:r>
          </w:p>
        </w:tc>
        <w:tc>
          <w:tcPr>
            <w:tcW w:type="dxa" w:w="393"/>
            <w:shd w:fill="006FC0"/>
          </w:tcPr>
          <w:p>
            <w:r>
              <w:t>164</w:t>
            </w:r>
          </w:p>
        </w:tc>
        <w:tc>
          <w:tcPr>
            <w:tcW w:type="dxa" w:w="393"/>
            <w:shd w:fill="006FC0"/>
          </w:tcPr>
          <w:p>
            <w:r>
              <w:t>273942</w:t>
            </w:r>
          </w:p>
        </w:tc>
        <w:tc>
          <w:tcPr>
            <w:tcW w:type="dxa" w:w="393"/>
            <w:shd w:fill="006FC0"/>
          </w:tcPr>
          <w:p>
            <w:r>
              <w:t>61</w:t>
            </w:r>
          </w:p>
        </w:tc>
        <w:tc>
          <w:tcPr>
            <w:tcW w:type="dxa" w:w="393"/>
            <w:shd w:fill="006FC0"/>
          </w:tcPr>
          <w:p>
            <w:r>
              <w:t>30262.5</w:t>
            </w:r>
          </w:p>
        </w:tc>
        <w:tc>
          <w:tcPr>
            <w:tcW w:type="dxa" w:w="393"/>
            <w:shd w:fill="006FC0"/>
          </w:tcPr>
          <w:p>
            <w:r>
              <w:t>7</w:t>
            </w:r>
          </w:p>
        </w:tc>
        <w:tc>
          <w:tcPr>
            <w:tcW w:type="dxa" w:w="393"/>
            <w:shd w:fill="006FC0"/>
          </w:tcPr>
          <w:p>
            <w:r>
              <w:t>43723.5</w:t>
            </w:r>
          </w:p>
        </w:tc>
        <w:tc>
          <w:tcPr>
            <w:tcW w:type="dxa" w:w="393"/>
            <w:shd w:fill="006FC0"/>
          </w:tcPr>
          <w:p>
            <w:r>
              <w:t>10</w:t>
            </w:r>
          </w:p>
        </w:tc>
        <w:tc>
          <w:tcPr>
            <w:tcW w:type="dxa" w:w="393"/>
            <w:shd w:fill="006FC0"/>
          </w:tcPr>
          <w:p>
            <w:r>
              <w:t>62749.5</w:t>
            </w:r>
          </w:p>
        </w:tc>
        <w:tc>
          <w:tcPr>
            <w:tcW w:type="dxa" w:w="393"/>
            <w:shd w:fill="006FC0"/>
          </w:tcPr>
          <w:p>
            <w:r>
              <w:t>14</w:t>
            </w:r>
          </w:p>
        </w:tc>
        <w:tc>
          <w:tcPr>
            <w:tcW w:type="dxa" w:w="393"/>
            <w:shd w:fill="006FC0"/>
          </w:tcPr>
          <w:p>
            <w:r>
              <w:t>25982</w:t>
            </w:r>
          </w:p>
        </w:tc>
        <w:tc>
          <w:tcPr>
            <w:tcW w:type="dxa" w:w="393"/>
            <w:shd w:fill="006FC0"/>
          </w:tcPr>
          <w:p>
            <w:r>
              <w:t>6</w:t>
            </w:r>
          </w:p>
        </w:tc>
        <w:tc>
          <w:tcPr>
            <w:tcW w:type="dxa" w:w="393"/>
            <w:shd w:fill="006FC0"/>
          </w:tcPr>
          <w:p>
            <w:r>
              <w:t>12773</w:t>
            </w:r>
          </w:p>
        </w:tc>
        <w:tc>
          <w:tcPr>
            <w:tcW w:type="dxa" w:w="393"/>
            <w:shd w:fill="006FC0"/>
          </w:tcPr>
          <w:p>
            <w:r>
              <w:t>3</w:t>
            </w:r>
          </w:p>
        </w:tc>
        <w:tc>
          <w:tcPr>
            <w:tcW w:type="dxa" w:w="393"/>
            <w:shd w:fill="006FC0"/>
          </w:tcPr>
          <w:p>
            <w:r>
              <w:t>0.96</w:t>
            </w:r>
          </w:p>
        </w:tc>
      </w:tr>
      <w:tr>
        <w:tc>
          <w:tcPr>
            <w:tcW w:type="dxa" w:w="393"/>
            <w:shd w:fill="006FC0"/>
          </w:tcPr>
          <w:p>
            <w:r>
              <w:t>СКО</w:t>
            </w:r>
          </w:p>
        </w:tc>
        <w:tc>
          <w:tcPr>
            <w:tcW w:type="dxa" w:w="393"/>
            <w:shd w:fill="006FC0"/>
          </w:tcPr>
          <w:p>
            <w:r>
              <w:t>1121485</w:t>
            </w:r>
          </w:p>
        </w:tc>
        <w:tc>
          <w:tcPr>
            <w:tcW w:type="dxa" w:w="393"/>
            <w:shd w:fill="006FC0"/>
          </w:tcPr>
          <w:p>
            <w:r>
              <w:t>245</w:t>
            </w:r>
          </w:p>
        </w:tc>
        <w:tc>
          <w:tcPr>
            <w:tcW w:type="dxa" w:w="393"/>
            <w:shd w:fill="006FC0"/>
          </w:tcPr>
          <w:p>
            <w:r>
              <w:t>267093.6</w:t>
            </w:r>
          </w:p>
        </w:tc>
        <w:tc>
          <w:tcPr>
            <w:tcW w:type="dxa" w:w="393"/>
            <w:shd w:fill="006FC0"/>
          </w:tcPr>
          <w:p>
            <w:r>
              <w:t>872</w:t>
            </w:r>
          </w:p>
        </w:tc>
        <w:tc>
          <w:tcPr>
            <w:tcW w:type="dxa" w:w="393"/>
            <w:shd w:fill="006FC0"/>
          </w:tcPr>
          <w:p>
            <w:r>
              <w:t>1121409.2</w:t>
            </w:r>
          </w:p>
        </w:tc>
        <w:tc>
          <w:tcPr>
            <w:tcW w:type="dxa" w:w="393"/>
            <w:shd w:fill="006FC0"/>
          </w:tcPr>
          <w:p>
            <w:r>
              <w:t>258</w:t>
            </w:r>
          </w:p>
        </w:tc>
        <w:tc>
          <w:tcPr>
            <w:tcW w:type="dxa" w:w="393"/>
            <w:shd w:fill="006FC0"/>
          </w:tcPr>
          <w:p>
            <w:r>
              <w:t>704298.8</w:t>
            </w:r>
          </w:p>
        </w:tc>
        <w:tc>
          <w:tcPr>
            <w:tcW w:type="dxa" w:w="393"/>
            <w:shd w:fill="006FC0"/>
          </w:tcPr>
          <w:p>
            <w:r>
              <w:t>165</w:t>
            </w:r>
          </w:p>
        </w:tc>
        <w:tc>
          <w:tcPr>
            <w:tcW w:type="dxa" w:w="393"/>
            <w:shd w:fill="006FC0"/>
          </w:tcPr>
          <w:p>
            <w:r>
              <w:t>256525</w:t>
            </w:r>
          </w:p>
        </w:tc>
        <w:tc>
          <w:tcPr>
            <w:tcW w:type="dxa" w:w="393"/>
            <w:shd w:fill="006FC0"/>
          </w:tcPr>
          <w:p>
            <w:r>
              <w:t>56</w:t>
            </w:r>
          </w:p>
        </w:tc>
        <w:tc>
          <w:tcPr>
            <w:tcW w:type="dxa" w:w="393"/>
            <w:shd w:fill="006FC0"/>
          </w:tcPr>
          <w:p>
            <w:r>
              <w:t>44395.5</w:t>
            </w:r>
          </w:p>
        </w:tc>
        <w:tc>
          <w:tcPr>
            <w:tcW w:type="dxa" w:w="393"/>
            <w:shd w:fill="006FC0"/>
          </w:tcPr>
          <w:p>
            <w:r>
              <w:t>10</w:t>
            </w:r>
          </w:p>
        </w:tc>
        <w:tc>
          <w:tcPr>
            <w:tcW w:type="dxa" w:w="393"/>
            <w:shd w:fill="006FC0"/>
          </w:tcPr>
          <w:p>
            <w:r>
              <w:t>12711</w:t>
            </w:r>
          </w:p>
        </w:tc>
        <w:tc>
          <w:tcPr>
            <w:tcW w:type="dxa" w:w="393"/>
            <w:shd w:fill="006FC0"/>
          </w:tcPr>
          <w:p>
            <w:r>
              <w:t>3</w:t>
            </w:r>
          </w:p>
        </w:tc>
        <w:tc>
          <w:tcPr>
            <w:tcW w:type="dxa" w:w="393"/>
            <w:shd w:fill="006FC0"/>
          </w:tcPr>
          <w:p>
            <w:r>
              <w:t>20765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56343</w:t>
            </w:r>
          </w:p>
        </w:tc>
        <w:tc>
          <w:tcPr>
            <w:tcW w:type="dxa" w:w="393"/>
            <w:shd w:fill="006FC0"/>
          </w:tcPr>
          <w:p>
            <w:r>
              <w:t>13</w:t>
            </w:r>
          </w:p>
        </w:tc>
        <w:tc>
          <w:tcPr>
            <w:tcW w:type="dxa" w:w="393"/>
            <w:shd w:fill="006FC0"/>
          </w:tcPr>
          <w:p>
            <w:r>
              <w:t>26371</w:t>
            </w:r>
          </w:p>
        </w:tc>
        <w:tc>
          <w:tcPr>
            <w:tcW w:type="dxa" w:w="393"/>
            <w:shd w:fill="006FC0"/>
          </w:tcPr>
          <w:p>
            <w:r>
              <w:t>6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</w:tr>
      <w:tr>
        <w:tc>
          <w:tcPr>
            <w:tcW w:type="dxa" w:w="393"/>
            <w:shd w:fill="006FC0"/>
          </w:tcPr>
          <w:p>
            <w:r>
              <w:t>Туркестанская</w:t>
            </w:r>
          </w:p>
        </w:tc>
        <w:tc>
          <w:tcPr>
            <w:tcW w:type="dxa" w:w="393"/>
            <w:shd w:fill="006FC0"/>
          </w:tcPr>
          <w:p>
            <w:r>
              <w:t>2108876</w:t>
            </w:r>
          </w:p>
        </w:tc>
        <w:tc>
          <w:tcPr>
            <w:tcW w:type="dxa" w:w="393"/>
            <w:shd w:fill="006FC0"/>
          </w:tcPr>
          <w:p>
            <w:r>
              <w:t>459</w:t>
            </w:r>
          </w:p>
        </w:tc>
        <w:tc>
          <w:tcPr>
            <w:tcW w:type="dxa" w:w="393"/>
            <w:shd w:fill="006FC0"/>
          </w:tcPr>
          <w:p>
            <w:r>
              <w:t>496412.3</w:t>
            </w:r>
          </w:p>
        </w:tc>
        <w:tc>
          <w:tcPr>
            <w:tcW w:type="dxa" w:w="393"/>
            <w:shd w:fill="006FC0"/>
          </w:tcPr>
          <w:p>
            <w:r>
              <w:t>1618</w:t>
            </w:r>
          </w:p>
        </w:tc>
        <w:tc>
          <w:tcPr>
            <w:tcW w:type="dxa" w:w="393"/>
            <w:shd w:fill="006FC0"/>
          </w:tcPr>
          <w:p>
            <w:r>
              <w:t>2108875.5</w:t>
            </w:r>
          </w:p>
        </w:tc>
        <w:tc>
          <w:tcPr>
            <w:tcW w:type="dxa" w:w="393"/>
            <w:shd w:fill="006FC0"/>
          </w:tcPr>
          <w:p>
            <w:r>
              <w:t>459</w:t>
            </w:r>
          </w:p>
        </w:tc>
        <w:tc>
          <w:tcPr>
            <w:tcW w:type="dxa" w:w="393"/>
            <w:shd w:fill="006FC0"/>
          </w:tcPr>
          <w:p>
            <w:r>
              <w:t>1284035</w:t>
            </w:r>
          </w:p>
        </w:tc>
        <w:tc>
          <w:tcPr>
            <w:tcW w:type="dxa" w:w="393"/>
            <w:shd w:fill="006FC0"/>
          </w:tcPr>
          <w:p>
            <w:r>
              <w:t>280</w:t>
            </w:r>
          </w:p>
        </w:tc>
        <w:tc>
          <w:tcPr>
            <w:tcW w:type="dxa" w:w="393"/>
            <w:shd w:fill="006FC0"/>
          </w:tcPr>
          <w:p>
            <w:r>
              <w:t>471798</w:t>
            </w:r>
          </w:p>
        </w:tc>
        <w:tc>
          <w:tcPr>
            <w:tcW w:type="dxa" w:w="393"/>
            <w:shd w:fill="006FC0"/>
          </w:tcPr>
          <w:p>
            <w:r>
              <w:t>103</w:t>
            </w:r>
          </w:p>
        </w:tc>
        <w:tc>
          <w:tcPr>
            <w:tcW w:type="dxa" w:w="393"/>
            <w:shd w:fill="006FC0"/>
          </w:tcPr>
          <w:p>
            <w:r>
              <w:t>22972.5</w:t>
            </w:r>
          </w:p>
        </w:tc>
        <w:tc>
          <w:tcPr>
            <w:tcW w:type="dxa" w:w="393"/>
            <w:shd w:fill="006FC0"/>
          </w:tcPr>
          <w:p>
            <w:r>
              <w:t>5</w:t>
            </w:r>
          </w:p>
        </w:tc>
        <w:tc>
          <w:tcPr>
            <w:tcW w:type="dxa" w:w="393"/>
            <w:shd w:fill="006FC0"/>
          </w:tcPr>
          <w:p>
            <w:r>
              <w:t>55133.5</w:t>
            </w:r>
          </w:p>
        </w:tc>
        <w:tc>
          <w:tcPr>
            <w:tcW w:type="dxa" w:w="393"/>
            <w:shd w:fill="006FC0"/>
          </w:tcPr>
          <w:p>
            <w:r>
              <w:t>12</w:t>
            </w:r>
          </w:p>
        </w:tc>
        <w:tc>
          <w:tcPr>
            <w:tcW w:type="dxa" w:w="393"/>
            <w:shd w:fill="006FC0"/>
          </w:tcPr>
          <w:p>
            <w:r>
              <w:t>149832</w:t>
            </w:r>
          </w:p>
        </w:tc>
        <w:tc>
          <w:tcPr>
            <w:tcW w:type="dxa" w:w="393"/>
            <w:shd w:fill="006FC0"/>
          </w:tcPr>
          <w:p>
            <w:r>
              <w:t>32</w:t>
            </w:r>
          </w:p>
        </w:tc>
        <w:tc>
          <w:tcPr>
            <w:tcW w:type="dxa" w:w="393"/>
            <w:shd w:fill="006FC0"/>
          </w:tcPr>
          <w:p>
            <w:r>
              <w:t>120509.5</w:t>
            </w:r>
          </w:p>
        </w:tc>
        <w:tc>
          <w:tcPr>
            <w:tcW w:type="dxa" w:w="393"/>
            <w:shd w:fill="006FC0"/>
          </w:tcPr>
          <w:p>
            <w:r>
              <w:t>26</w:t>
            </w:r>
          </w:p>
        </w:tc>
        <w:tc>
          <w:tcPr>
            <w:tcW w:type="dxa" w:w="393"/>
            <w:shd w:fill="006FC0"/>
          </w:tcPr>
          <w:p>
            <w:r>
              <w:t>4595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</w:tr>
      <w:tr>
        <w:tc>
          <w:tcPr>
            <w:tcW w:type="dxa" w:w="393"/>
            <w:shd w:fill="006FC0"/>
          </w:tcPr>
          <w:p>
            <w:r>
              <w:t>Ұлытау</w:t>
            </w:r>
          </w:p>
        </w:tc>
        <w:tc>
          <w:tcPr>
            <w:tcW w:type="dxa" w:w="393"/>
            <w:shd w:fill="006FC0"/>
          </w:tcPr>
          <w:p>
            <w:r>
              <w:t>233549</w:t>
            </w:r>
          </w:p>
        </w:tc>
        <w:tc>
          <w:tcPr>
            <w:tcW w:type="dxa" w:w="393"/>
            <w:shd w:fill="006FC0"/>
          </w:tcPr>
          <w:p>
            <w:r>
              <w:t>51</w:t>
            </w:r>
          </w:p>
        </w:tc>
        <w:tc>
          <w:tcPr>
            <w:tcW w:type="dxa" w:w="393"/>
            <w:shd w:fill="006FC0"/>
          </w:tcPr>
          <w:p>
            <w:r>
              <w:t>23653.5</w:t>
            </w:r>
          </w:p>
        </w:tc>
        <w:tc>
          <w:tcPr>
            <w:tcW w:type="dxa" w:w="393"/>
            <w:shd w:fill="006FC0"/>
          </w:tcPr>
          <w:p>
            <w:r>
              <w:t>76</w:t>
            </w:r>
          </w:p>
        </w:tc>
        <w:tc>
          <w:tcPr>
            <w:tcW w:type="dxa" w:w="393"/>
            <w:shd w:fill="006FC0"/>
          </w:tcPr>
          <w:p>
            <w:r>
              <w:t>223188.8</w:t>
            </w:r>
          </w:p>
        </w:tc>
        <w:tc>
          <w:tcPr>
            <w:tcW w:type="dxa" w:w="393"/>
            <w:shd w:fill="006FC0"/>
          </w:tcPr>
          <w:p>
            <w:r>
              <w:t>50</w:t>
            </w:r>
          </w:p>
        </w:tc>
        <w:tc>
          <w:tcPr>
            <w:tcW w:type="dxa" w:w="393"/>
            <w:shd w:fill="006FC0"/>
          </w:tcPr>
          <w:p>
            <w:r>
              <w:t>155359.5</w:t>
            </w:r>
          </w:p>
        </w:tc>
        <w:tc>
          <w:tcPr>
            <w:tcW w:type="dxa" w:w="393"/>
            <w:shd w:fill="006FC0"/>
          </w:tcPr>
          <w:p>
            <w:r>
              <w:t>35</w:t>
            </w:r>
          </w:p>
        </w:tc>
        <w:tc>
          <w:tcPr>
            <w:tcW w:type="dxa" w:w="393"/>
            <w:shd w:fill="006FC0"/>
          </w:tcPr>
          <w:p>
            <w:r>
              <w:t>40313.6</w:t>
            </w:r>
          </w:p>
        </w:tc>
        <w:tc>
          <w:tcPr>
            <w:tcW w:type="dxa" w:w="393"/>
            <w:shd w:fill="006FC0"/>
          </w:tcPr>
          <w:p>
            <w:r>
              <w:t>9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0</w:t>
            </w:r>
          </w:p>
        </w:tc>
        <w:tc>
          <w:tcPr>
            <w:tcW w:type="dxa" w:w="393"/>
            <w:shd w:fill="006FC0"/>
          </w:tcPr>
          <w:p>
            <w:r>
              <w:t>9136.7</w:t>
            </w:r>
          </w:p>
        </w:tc>
        <w:tc>
          <w:tcPr>
            <w:tcW w:type="dxa" w:w="393"/>
            <w:shd w:fill="006FC0"/>
          </w:tcPr>
          <w:p>
            <w:r>
              <w:t>2</w:t>
            </w:r>
          </w:p>
        </w:tc>
        <w:tc>
          <w:tcPr>
            <w:tcW w:type="dxa" w:w="393"/>
            <w:shd w:fill="006FC0"/>
          </w:tcPr>
          <w:p>
            <w:r>
              <w:t>4595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9189.5</w:t>
            </w:r>
          </w:p>
        </w:tc>
        <w:tc>
          <w:tcPr>
            <w:tcW w:type="dxa" w:w="393"/>
            <w:shd w:fill="006FC0"/>
          </w:tcPr>
          <w:p>
            <w:r>
              <w:t>2</w:t>
            </w:r>
          </w:p>
        </w:tc>
        <w:tc>
          <w:tcPr>
            <w:tcW w:type="dxa" w:w="393"/>
            <w:shd w:fill="006FC0"/>
          </w:tcPr>
          <w:p>
            <w:r>
              <w:t>4594.5</w:t>
            </w:r>
          </w:p>
        </w:tc>
        <w:tc>
          <w:tcPr>
            <w:tcW w:type="dxa" w:w="393"/>
            <w:shd w:fill="006FC0"/>
          </w:tcPr>
          <w:p>
            <w:r>
              <w:t>1</w:t>
            </w:r>
          </w:p>
        </w:tc>
        <w:tc>
          <w:tcPr>
            <w:tcW w:type="dxa" w:w="393"/>
            <w:shd w:fill="006FC0"/>
          </w:tcPr>
          <w:p>
            <w:r>
              <w:t>0.96</w:t>
            </w:r>
          </w:p>
        </w:tc>
      </w:tr>
    </w:tbl>
    <w:p/>
    <w:p>
      <w:pPr>
        <w:pStyle w:val="Heading2"/>
      </w:pPr>
      <w:r>
        <w:t>ИНФОРМАЦИЯ О СПЕЦИАЛИСТАХ, ПОЛУЧИВШИХ ПОДЪЕМНОЕ ПОСОБИЕ В РАМКАХ ПРОЕКТА "С ДИПЛОМОМ В СЕЛО" (ТЫС. ТЕНГЕ)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  <w:shd w:fill="006FC0"/>
          </w:tcPr>
          <w:p>
            <w:r>
              <w:t>Наименование области</w:t>
            </w:r>
          </w:p>
        </w:tc>
        <w:tc>
          <w:tcPr>
            <w:tcW w:type="dxa" w:w="432"/>
            <w:shd w:fill="006FC0"/>
          </w:tcPr>
          <w:p>
            <w:r>
              <w:t>2019 г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Сумма</w:t>
            </w:r>
          </w:p>
        </w:tc>
        <w:tc>
          <w:tcPr>
            <w:tcW w:type="dxa" w:w="432"/>
            <w:shd w:fill="006FC0"/>
          </w:tcPr>
          <w:p>
            <w:r>
              <w:t>Кол- во, чел.</w:t>
            </w:r>
          </w:p>
        </w:tc>
        <w:tc>
          <w:tcPr>
            <w:tcW w:type="dxa" w:w="432"/>
            <w:shd w:fill="006FC0"/>
          </w:tcPr>
          <w:p>
            <w:r>
              <w:t>образование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здравоохранение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Соц.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культура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спорт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АПК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Госслужащие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обеспечение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Акмолинская</w:t>
            </w:r>
          </w:p>
        </w:tc>
        <w:tc>
          <w:tcPr>
            <w:tcW w:type="dxa" w:w="432"/>
            <w:shd w:fill="006FC0"/>
          </w:tcPr>
          <w:p>
            <w:r>
              <w:t>92137</w:t>
            </w:r>
          </w:p>
        </w:tc>
        <w:tc>
          <w:tcPr>
            <w:tcW w:type="dxa" w:w="432"/>
            <w:shd w:fill="006FC0"/>
          </w:tcPr>
          <w:p>
            <w:r>
              <w:t>439</w:t>
            </w:r>
          </w:p>
        </w:tc>
        <w:tc>
          <w:tcPr>
            <w:tcW w:type="dxa" w:w="432"/>
            <w:shd w:fill="006FC0"/>
          </w:tcPr>
          <w:p>
            <w:r>
              <w:t>66155</w:t>
            </w:r>
          </w:p>
        </w:tc>
        <w:tc>
          <w:tcPr>
            <w:tcW w:type="dxa" w:w="432"/>
            <w:shd w:fill="006FC0"/>
          </w:tcPr>
          <w:p>
            <w:r>
              <w:t>319</w:t>
            </w:r>
          </w:p>
        </w:tc>
        <w:tc>
          <w:tcPr>
            <w:tcW w:type="dxa" w:w="432"/>
            <w:shd w:fill="006FC0"/>
          </w:tcPr>
          <w:p>
            <w:r>
              <w:t>16943</w:t>
            </w:r>
          </w:p>
        </w:tc>
        <w:tc>
          <w:tcPr>
            <w:tcW w:type="dxa" w:w="432"/>
            <w:shd w:fill="006FC0"/>
          </w:tcPr>
          <w:p>
            <w:r>
              <w:t>77</w:t>
            </w:r>
          </w:p>
        </w:tc>
        <w:tc>
          <w:tcPr>
            <w:tcW w:type="dxa" w:w="432"/>
            <w:shd w:fill="006FC0"/>
          </w:tcPr>
          <w:p>
            <w:r>
              <w:t>1717</w:t>
            </w:r>
          </w:p>
        </w:tc>
        <w:tc>
          <w:tcPr>
            <w:tcW w:type="dxa" w:w="432"/>
            <w:shd w:fill="006FC0"/>
          </w:tcPr>
          <w:p>
            <w:r>
              <w:t>8</w:t>
            </w:r>
          </w:p>
        </w:tc>
        <w:tc>
          <w:tcPr>
            <w:tcW w:type="dxa" w:w="432"/>
            <w:shd w:fill="006FC0"/>
          </w:tcPr>
          <w:p>
            <w:r>
              <w:t>1540</w:t>
            </w:r>
          </w:p>
        </w:tc>
        <w:tc>
          <w:tcPr>
            <w:tcW w:type="dxa" w:w="432"/>
            <w:shd w:fill="006FC0"/>
          </w:tcPr>
          <w:p>
            <w:r>
              <w:t>7</w:t>
            </w:r>
          </w:p>
        </w:tc>
        <w:tc>
          <w:tcPr>
            <w:tcW w:type="dxa" w:w="432"/>
            <w:shd w:fill="006FC0"/>
          </w:tcPr>
          <w:p>
            <w:r>
              <w:t>1742</w:t>
            </w:r>
          </w:p>
        </w:tc>
        <w:tc>
          <w:tcPr>
            <w:tcW w:type="dxa" w:w="432"/>
            <w:shd w:fill="006FC0"/>
          </w:tcPr>
          <w:p>
            <w:r>
              <w:t>9</w:t>
            </w:r>
          </w:p>
        </w:tc>
        <w:tc>
          <w:tcPr>
            <w:tcW w:type="dxa" w:w="432"/>
            <w:shd w:fill="006FC0"/>
          </w:tcPr>
          <w:p>
            <w:r>
              <w:t>4040</w:t>
            </w:r>
          </w:p>
        </w:tc>
        <w:tc>
          <w:tcPr>
            <w:tcW w:type="dxa" w:w="432"/>
            <w:shd w:fill="006FC0"/>
          </w:tcPr>
          <w:p>
            <w:r>
              <w:t>19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Актюбинская</w:t>
            </w:r>
          </w:p>
        </w:tc>
        <w:tc>
          <w:tcPr>
            <w:tcW w:type="dxa" w:w="432"/>
            <w:shd w:fill="006FC0"/>
          </w:tcPr>
          <w:p>
            <w:r>
              <w:t>108247</w:t>
            </w:r>
          </w:p>
        </w:tc>
        <w:tc>
          <w:tcPr>
            <w:tcW w:type="dxa" w:w="432"/>
            <w:shd w:fill="006FC0"/>
          </w:tcPr>
          <w:p>
            <w:r>
              <w:t>525</w:t>
            </w:r>
          </w:p>
        </w:tc>
        <w:tc>
          <w:tcPr>
            <w:tcW w:type="dxa" w:w="432"/>
            <w:shd w:fill="006FC0"/>
          </w:tcPr>
          <w:p>
            <w:r>
              <w:t>82593</w:t>
            </w:r>
          </w:p>
        </w:tc>
        <w:tc>
          <w:tcPr>
            <w:tcW w:type="dxa" w:w="432"/>
            <w:shd w:fill="006FC0"/>
          </w:tcPr>
          <w:p>
            <w:r>
              <w:t>400</w:t>
            </w:r>
          </w:p>
        </w:tc>
        <w:tc>
          <w:tcPr>
            <w:tcW w:type="dxa" w:w="432"/>
            <w:shd w:fill="006FC0"/>
          </w:tcPr>
          <w:p>
            <w:r>
              <w:t>16640</w:t>
            </w:r>
          </w:p>
        </w:tc>
        <w:tc>
          <w:tcPr>
            <w:tcW w:type="dxa" w:w="432"/>
            <w:shd w:fill="006FC0"/>
          </w:tcPr>
          <w:p>
            <w:r>
              <w:t>83</w:t>
            </w:r>
          </w:p>
        </w:tc>
        <w:tc>
          <w:tcPr>
            <w:tcW w:type="dxa" w:w="432"/>
            <w:shd w:fill="006FC0"/>
          </w:tcPr>
          <w:p>
            <w:r>
              <w:t>253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  <w:tc>
          <w:tcPr>
            <w:tcW w:type="dxa" w:w="432"/>
            <w:shd w:fill="006FC0"/>
          </w:tcPr>
          <w:p>
            <w:r>
              <w:t>1868</w:t>
            </w:r>
          </w:p>
        </w:tc>
        <w:tc>
          <w:tcPr>
            <w:tcW w:type="dxa" w:w="432"/>
            <w:shd w:fill="006FC0"/>
          </w:tcPr>
          <w:p>
            <w:r>
              <w:t>8</w:t>
            </w:r>
          </w:p>
        </w:tc>
        <w:tc>
          <w:tcPr>
            <w:tcW w:type="dxa" w:w="432"/>
            <w:shd w:fill="006FC0"/>
          </w:tcPr>
          <w:p>
            <w:r>
              <w:t>3282</w:t>
            </w:r>
          </w:p>
        </w:tc>
        <w:tc>
          <w:tcPr>
            <w:tcW w:type="dxa" w:w="432"/>
            <w:shd w:fill="006FC0"/>
          </w:tcPr>
          <w:p>
            <w:r>
              <w:t>16</w:t>
            </w:r>
          </w:p>
        </w:tc>
        <w:tc>
          <w:tcPr>
            <w:tcW w:type="dxa" w:w="432"/>
            <w:shd w:fill="006FC0"/>
          </w:tcPr>
          <w:p>
            <w:r>
              <w:t>3611</w:t>
            </w:r>
          </w:p>
        </w:tc>
        <w:tc>
          <w:tcPr>
            <w:tcW w:type="dxa" w:w="432"/>
            <w:shd w:fill="006FC0"/>
          </w:tcPr>
          <w:p>
            <w:r>
              <w:t>17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Алматинская</w:t>
            </w:r>
          </w:p>
        </w:tc>
        <w:tc>
          <w:tcPr>
            <w:tcW w:type="dxa" w:w="432"/>
            <w:shd w:fill="006FC0"/>
          </w:tcPr>
          <w:p>
            <w:r>
              <w:t>175034</w:t>
            </w:r>
          </w:p>
        </w:tc>
        <w:tc>
          <w:tcPr>
            <w:tcW w:type="dxa" w:w="432"/>
            <w:shd w:fill="006FC0"/>
          </w:tcPr>
          <w:p>
            <w:r>
              <w:t>884</w:t>
            </w:r>
          </w:p>
        </w:tc>
        <w:tc>
          <w:tcPr>
            <w:tcW w:type="dxa" w:w="432"/>
            <w:shd w:fill="006FC0"/>
          </w:tcPr>
          <w:p>
            <w:r>
              <w:t>119207</w:t>
            </w:r>
          </w:p>
        </w:tc>
        <w:tc>
          <w:tcPr>
            <w:tcW w:type="dxa" w:w="432"/>
            <w:shd w:fill="006FC0"/>
          </w:tcPr>
          <w:p>
            <w:r>
              <w:t>593</w:t>
            </w:r>
          </w:p>
        </w:tc>
        <w:tc>
          <w:tcPr>
            <w:tcW w:type="dxa" w:w="432"/>
            <w:shd w:fill="006FC0"/>
          </w:tcPr>
          <w:p>
            <w:r>
              <w:t>44995</w:t>
            </w:r>
          </w:p>
        </w:tc>
        <w:tc>
          <w:tcPr>
            <w:tcW w:type="dxa" w:w="432"/>
            <w:shd w:fill="006FC0"/>
          </w:tcPr>
          <w:p>
            <w:r>
              <w:t>234</w:t>
            </w:r>
          </w:p>
        </w:tc>
        <w:tc>
          <w:tcPr>
            <w:tcW w:type="dxa" w:w="432"/>
            <w:shd w:fill="006FC0"/>
          </w:tcPr>
          <w:p>
            <w:r>
              <w:t>1237</w:t>
            </w:r>
          </w:p>
        </w:tc>
        <w:tc>
          <w:tcPr>
            <w:tcW w:type="dxa" w:w="432"/>
            <w:shd w:fill="006FC0"/>
          </w:tcPr>
          <w:p>
            <w:r>
              <w:t>7</w:t>
            </w:r>
          </w:p>
        </w:tc>
        <w:tc>
          <w:tcPr>
            <w:tcW w:type="dxa" w:w="432"/>
            <w:shd w:fill="006FC0"/>
          </w:tcPr>
          <w:p>
            <w:r>
              <w:t>1742</w:t>
            </w:r>
          </w:p>
        </w:tc>
        <w:tc>
          <w:tcPr>
            <w:tcW w:type="dxa" w:w="432"/>
            <w:shd w:fill="006FC0"/>
          </w:tcPr>
          <w:p>
            <w:r>
              <w:t>9</w:t>
            </w:r>
          </w:p>
        </w:tc>
        <w:tc>
          <w:tcPr>
            <w:tcW w:type="dxa" w:w="432"/>
            <w:shd w:fill="006FC0"/>
          </w:tcPr>
          <w:p>
            <w:r>
              <w:t>1313</w:t>
            </w:r>
          </w:p>
        </w:tc>
        <w:tc>
          <w:tcPr>
            <w:tcW w:type="dxa" w:w="432"/>
            <w:shd w:fill="006FC0"/>
          </w:tcPr>
          <w:p>
            <w:r>
              <w:t>7</w:t>
            </w:r>
          </w:p>
        </w:tc>
        <w:tc>
          <w:tcPr>
            <w:tcW w:type="dxa" w:w="432"/>
            <w:shd w:fill="006FC0"/>
          </w:tcPr>
          <w:p>
            <w:r>
              <w:t>6540</w:t>
            </w:r>
          </w:p>
        </w:tc>
        <w:tc>
          <w:tcPr>
            <w:tcW w:type="dxa" w:w="432"/>
            <w:shd w:fill="006FC0"/>
          </w:tcPr>
          <w:p>
            <w:r>
              <w:t>34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Атырауская</w:t>
            </w:r>
          </w:p>
        </w:tc>
        <w:tc>
          <w:tcPr>
            <w:tcW w:type="dxa" w:w="432"/>
            <w:shd w:fill="006FC0"/>
          </w:tcPr>
          <w:p>
            <w:r>
              <w:t>25149</w:t>
            </w:r>
          </w:p>
        </w:tc>
        <w:tc>
          <w:tcPr>
            <w:tcW w:type="dxa" w:w="432"/>
            <w:shd w:fill="006FC0"/>
          </w:tcPr>
          <w:p>
            <w:r>
              <w:t>114</w:t>
            </w:r>
          </w:p>
        </w:tc>
        <w:tc>
          <w:tcPr>
            <w:tcW w:type="dxa" w:w="432"/>
            <w:shd w:fill="006FC0"/>
          </w:tcPr>
          <w:p>
            <w:r>
              <w:t>12171</w:t>
            </w:r>
          </w:p>
        </w:tc>
        <w:tc>
          <w:tcPr>
            <w:tcW w:type="dxa" w:w="432"/>
            <w:shd w:fill="006FC0"/>
          </w:tcPr>
          <w:p>
            <w:r>
              <w:t>56</w:t>
            </w:r>
          </w:p>
        </w:tc>
        <w:tc>
          <w:tcPr>
            <w:tcW w:type="dxa" w:w="432"/>
            <w:shd w:fill="006FC0"/>
          </w:tcPr>
          <w:p>
            <w:r>
              <w:t>10100</w:t>
            </w:r>
          </w:p>
        </w:tc>
        <w:tc>
          <w:tcPr>
            <w:tcW w:type="dxa" w:w="432"/>
            <w:shd w:fill="006FC0"/>
          </w:tcPr>
          <w:p>
            <w:r>
              <w:t>43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253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  <w:tc>
          <w:tcPr>
            <w:tcW w:type="dxa" w:w="432"/>
            <w:shd w:fill="006FC0"/>
          </w:tcPr>
          <w:p>
            <w:r>
              <w:t>606</w:t>
            </w:r>
          </w:p>
        </w:tc>
        <w:tc>
          <w:tcPr>
            <w:tcW w:type="dxa" w:w="432"/>
            <w:shd w:fill="006FC0"/>
          </w:tcPr>
          <w:p>
            <w:r>
              <w:t>3</w:t>
            </w:r>
          </w:p>
        </w:tc>
        <w:tc>
          <w:tcPr>
            <w:tcW w:type="dxa" w:w="432"/>
            <w:shd w:fill="006FC0"/>
          </w:tcPr>
          <w:p>
            <w:r>
              <w:t>2020</w:t>
            </w:r>
          </w:p>
        </w:tc>
        <w:tc>
          <w:tcPr>
            <w:tcW w:type="dxa" w:w="432"/>
            <w:shd w:fill="006FC0"/>
          </w:tcPr>
          <w:p>
            <w:r>
              <w:t>11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ВКО</w:t>
            </w:r>
          </w:p>
        </w:tc>
        <w:tc>
          <w:tcPr>
            <w:tcW w:type="dxa" w:w="432"/>
            <w:shd w:fill="006FC0"/>
          </w:tcPr>
          <w:p>
            <w:r>
              <w:t>101532</w:t>
            </w:r>
          </w:p>
        </w:tc>
        <w:tc>
          <w:tcPr>
            <w:tcW w:type="dxa" w:w="432"/>
            <w:shd w:fill="006FC0"/>
          </w:tcPr>
          <w:p>
            <w:r>
              <w:t>472</w:t>
            </w:r>
          </w:p>
        </w:tc>
        <w:tc>
          <w:tcPr>
            <w:tcW w:type="dxa" w:w="432"/>
            <w:shd w:fill="006FC0"/>
          </w:tcPr>
          <w:p>
            <w:r>
              <w:t>62495</w:t>
            </w:r>
          </w:p>
        </w:tc>
        <w:tc>
          <w:tcPr>
            <w:tcW w:type="dxa" w:w="432"/>
            <w:shd w:fill="006FC0"/>
          </w:tcPr>
          <w:p>
            <w:r>
              <w:t>294</w:t>
            </w:r>
          </w:p>
        </w:tc>
        <w:tc>
          <w:tcPr>
            <w:tcW w:type="dxa" w:w="432"/>
            <w:shd w:fill="006FC0"/>
          </w:tcPr>
          <w:p>
            <w:r>
              <w:t>29922</w:t>
            </w:r>
          </w:p>
        </w:tc>
        <w:tc>
          <w:tcPr>
            <w:tcW w:type="dxa" w:w="432"/>
            <w:shd w:fill="006FC0"/>
          </w:tcPr>
          <w:p>
            <w:r>
              <w:t>138</w:t>
            </w:r>
          </w:p>
        </w:tc>
        <w:tc>
          <w:tcPr>
            <w:tcW w:type="dxa" w:w="432"/>
            <w:shd w:fill="006FC0"/>
          </w:tcPr>
          <w:p>
            <w:r>
              <w:t>606</w:t>
            </w:r>
          </w:p>
        </w:tc>
        <w:tc>
          <w:tcPr>
            <w:tcW w:type="dxa" w:w="432"/>
            <w:shd w:fill="006FC0"/>
          </w:tcPr>
          <w:p>
            <w:r>
              <w:t>3</w:t>
            </w:r>
          </w:p>
        </w:tc>
        <w:tc>
          <w:tcPr>
            <w:tcW w:type="dxa" w:w="432"/>
            <w:shd w:fill="006FC0"/>
          </w:tcPr>
          <w:p>
            <w:r>
              <w:t>2626</w:t>
            </w:r>
          </w:p>
        </w:tc>
        <w:tc>
          <w:tcPr>
            <w:tcW w:type="dxa" w:w="432"/>
            <w:shd w:fill="006FC0"/>
          </w:tcPr>
          <w:p>
            <w:r>
              <w:t>11</w:t>
            </w:r>
          </w:p>
        </w:tc>
        <w:tc>
          <w:tcPr>
            <w:tcW w:type="dxa" w:w="432"/>
            <w:shd w:fill="006FC0"/>
          </w:tcPr>
          <w:p>
            <w:r>
              <w:t>1540</w:t>
            </w:r>
          </w:p>
        </w:tc>
        <w:tc>
          <w:tcPr>
            <w:tcW w:type="dxa" w:w="432"/>
            <w:shd w:fill="006FC0"/>
          </w:tcPr>
          <w:p>
            <w:r>
              <w:t>7</w:t>
            </w:r>
          </w:p>
        </w:tc>
        <w:tc>
          <w:tcPr>
            <w:tcW w:type="dxa" w:w="432"/>
            <w:shd w:fill="006FC0"/>
          </w:tcPr>
          <w:p>
            <w:r>
              <w:t>4343</w:t>
            </w:r>
          </w:p>
        </w:tc>
        <w:tc>
          <w:tcPr>
            <w:tcW w:type="dxa" w:w="432"/>
            <w:shd w:fill="006FC0"/>
          </w:tcPr>
          <w:p>
            <w:r>
              <w:t>19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Жамбылская</w:t>
            </w:r>
          </w:p>
        </w:tc>
        <w:tc>
          <w:tcPr>
            <w:tcW w:type="dxa" w:w="432"/>
            <w:shd w:fill="006FC0"/>
          </w:tcPr>
          <w:p>
            <w:r>
              <w:t>122639</w:t>
            </w:r>
          </w:p>
        </w:tc>
        <w:tc>
          <w:tcPr>
            <w:tcW w:type="dxa" w:w="432"/>
            <w:shd w:fill="006FC0"/>
          </w:tcPr>
          <w:p>
            <w:r>
              <w:t>604</w:t>
            </w:r>
          </w:p>
        </w:tc>
        <w:tc>
          <w:tcPr>
            <w:tcW w:type="dxa" w:w="432"/>
            <w:shd w:fill="006FC0"/>
          </w:tcPr>
          <w:p>
            <w:r>
              <w:t>72821</w:t>
            </w:r>
          </w:p>
        </w:tc>
        <w:tc>
          <w:tcPr>
            <w:tcW w:type="dxa" w:w="432"/>
            <w:shd w:fill="006FC0"/>
          </w:tcPr>
          <w:p>
            <w:r>
              <w:t>365</w:t>
            </w:r>
          </w:p>
        </w:tc>
        <w:tc>
          <w:tcPr>
            <w:tcW w:type="dxa" w:w="432"/>
            <w:shd w:fill="006FC0"/>
          </w:tcPr>
          <w:p>
            <w:r>
              <w:t>36007</w:t>
            </w:r>
          </w:p>
        </w:tc>
        <w:tc>
          <w:tcPr>
            <w:tcW w:type="dxa" w:w="432"/>
            <w:shd w:fill="006FC0"/>
          </w:tcPr>
          <w:p>
            <w:r>
              <w:t>169</w:t>
            </w:r>
          </w:p>
        </w:tc>
        <w:tc>
          <w:tcPr>
            <w:tcW w:type="dxa" w:w="432"/>
            <w:shd w:fill="006FC0"/>
          </w:tcPr>
          <w:p>
            <w:r>
              <w:t>177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  <w:tc>
          <w:tcPr>
            <w:tcW w:type="dxa" w:w="432"/>
            <w:shd w:fill="006FC0"/>
          </w:tcPr>
          <w:p>
            <w:r>
              <w:t>2348</w:t>
            </w:r>
          </w:p>
        </w:tc>
        <w:tc>
          <w:tcPr>
            <w:tcW w:type="dxa" w:w="432"/>
            <w:shd w:fill="006FC0"/>
          </w:tcPr>
          <w:p>
            <w:r>
              <w:t>12</w:t>
            </w:r>
          </w:p>
        </w:tc>
        <w:tc>
          <w:tcPr>
            <w:tcW w:type="dxa" w:w="432"/>
            <w:shd w:fill="006FC0"/>
          </w:tcPr>
          <w:p>
            <w:r>
              <w:t>2601</w:t>
            </w:r>
          </w:p>
        </w:tc>
        <w:tc>
          <w:tcPr>
            <w:tcW w:type="dxa" w:w="432"/>
            <w:shd w:fill="006FC0"/>
          </w:tcPr>
          <w:p>
            <w:r>
              <w:t>13</w:t>
            </w:r>
          </w:p>
        </w:tc>
        <w:tc>
          <w:tcPr>
            <w:tcW w:type="dxa" w:w="432"/>
            <w:shd w:fill="006FC0"/>
          </w:tcPr>
          <w:p>
            <w:r>
              <w:t>8686</w:t>
            </w:r>
          </w:p>
        </w:tc>
        <w:tc>
          <w:tcPr>
            <w:tcW w:type="dxa" w:w="432"/>
            <w:shd w:fill="006FC0"/>
          </w:tcPr>
          <w:p>
            <w:r>
              <w:t>44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ЗКО</w:t>
            </w:r>
          </w:p>
        </w:tc>
        <w:tc>
          <w:tcPr>
            <w:tcW w:type="dxa" w:w="432"/>
            <w:shd w:fill="006FC0"/>
          </w:tcPr>
          <w:p>
            <w:r>
              <w:t>123978</w:t>
            </w:r>
          </w:p>
        </w:tc>
        <w:tc>
          <w:tcPr>
            <w:tcW w:type="dxa" w:w="432"/>
            <w:shd w:fill="006FC0"/>
          </w:tcPr>
          <w:p>
            <w:r>
              <w:t>657</w:t>
            </w:r>
          </w:p>
        </w:tc>
        <w:tc>
          <w:tcPr>
            <w:tcW w:type="dxa" w:w="432"/>
            <w:shd w:fill="006FC0"/>
          </w:tcPr>
          <w:p>
            <w:r>
              <w:t>82210</w:t>
            </w:r>
          </w:p>
        </w:tc>
        <w:tc>
          <w:tcPr>
            <w:tcW w:type="dxa" w:w="432"/>
            <w:shd w:fill="006FC0"/>
          </w:tcPr>
          <w:p>
            <w:r>
              <w:t>435</w:t>
            </w:r>
          </w:p>
        </w:tc>
        <w:tc>
          <w:tcPr>
            <w:tcW w:type="dxa" w:w="432"/>
            <w:shd w:fill="006FC0"/>
          </w:tcPr>
          <w:p>
            <w:r>
              <w:t>22097</w:t>
            </w:r>
          </w:p>
        </w:tc>
        <w:tc>
          <w:tcPr>
            <w:tcW w:type="dxa" w:w="432"/>
            <w:shd w:fill="006FC0"/>
          </w:tcPr>
          <w:p>
            <w:r>
              <w:t>116</w:t>
            </w:r>
          </w:p>
        </w:tc>
        <w:tc>
          <w:tcPr>
            <w:tcW w:type="dxa" w:w="432"/>
            <w:shd w:fill="006FC0"/>
          </w:tcPr>
          <w:p>
            <w:r>
              <w:t>884</w:t>
            </w:r>
          </w:p>
        </w:tc>
        <w:tc>
          <w:tcPr>
            <w:tcW w:type="dxa" w:w="432"/>
            <w:shd w:fill="006FC0"/>
          </w:tcPr>
          <w:p>
            <w:r>
              <w:t>5</w:t>
            </w:r>
          </w:p>
        </w:tc>
        <w:tc>
          <w:tcPr>
            <w:tcW w:type="dxa" w:w="432"/>
            <w:shd w:fill="006FC0"/>
          </w:tcPr>
          <w:p>
            <w:r>
              <w:t>9368</w:t>
            </w:r>
          </w:p>
        </w:tc>
        <w:tc>
          <w:tcPr>
            <w:tcW w:type="dxa" w:w="432"/>
            <w:shd w:fill="006FC0"/>
          </w:tcPr>
          <w:p>
            <w:r>
              <w:t>48</w:t>
            </w:r>
          </w:p>
        </w:tc>
        <w:tc>
          <w:tcPr>
            <w:tcW w:type="dxa" w:w="432"/>
            <w:shd w:fill="006FC0"/>
          </w:tcPr>
          <w:p>
            <w:r>
              <w:t>3257</w:t>
            </w:r>
          </w:p>
        </w:tc>
        <w:tc>
          <w:tcPr>
            <w:tcW w:type="dxa" w:w="432"/>
            <w:shd w:fill="006FC0"/>
          </w:tcPr>
          <w:p>
            <w:r>
              <w:t>18</w:t>
            </w:r>
          </w:p>
        </w:tc>
        <w:tc>
          <w:tcPr>
            <w:tcW w:type="dxa" w:w="432"/>
            <w:shd w:fill="006FC0"/>
          </w:tcPr>
          <w:p>
            <w:r>
              <w:t>6161</w:t>
            </w:r>
          </w:p>
        </w:tc>
        <w:tc>
          <w:tcPr>
            <w:tcW w:type="dxa" w:w="432"/>
            <w:shd w:fill="006FC0"/>
          </w:tcPr>
          <w:p>
            <w:r>
              <w:t>35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Карагандинская</w:t>
            </w:r>
          </w:p>
        </w:tc>
        <w:tc>
          <w:tcPr>
            <w:tcW w:type="dxa" w:w="432"/>
            <w:shd w:fill="006FC0"/>
          </w:tcPr>
          <w:p>
            <w:r>
              <w:t>94915</w:t>
            </w:r>
          </w:p>
        </w:tc>
        <w:tc>
          <w:tcPr>
            <w:tcW w:type="dxa" w:w="432"/>
            <w:shd w:fill="006FC0"/>
          </w:tcPr>
          <w:p>
            <w:r>
              <w:t>481</w:t>
            </w:r>
          </w:p>
        </w:tc>
        <w:tc>
          <w:tcPr>
            <w:tcW w:type="dxa" w:w="432"/>
            <w:shd w:fill="006FC0"/>
          </w:tcPr>
          <w:p>
            <w:r>
              <w:t>59008</w:t>
            </w:r>
          </w:p>
        </w:tc>
        <w:tc>
          <w:tcPr>
            <w:tcW w:type="dxa" w:w="432"/>
            <w:shd w:fill="006FC0"/>
          </w:tcPr>
          <w:p>
            <w:r>
              <w:t>300</w:t>
            </w:r>
          </w:p>
        </w:tc>
        <w:tc>
          <w:tcPr>
            <w:tcW w:type="dxa" w:w="432"/>
            <w:shd w:fill="006FC0"/>
          </w:tcPr>
          <w:p>
            <w:r>
              <w:t>25175</w:t>
            </w:r>
          </w:p>
        </w:tc>
        <w:tc>
          <w:tcPr>
            <w:tcW w:type="dxa" w:w="432"/>
            <w:shd w:fill="006FC0"/>
          </w:tcPr>
          <w:p>
            <w:r>
              <w:t>127</w:t>
            </w:r>
          </w:p>
        </w:tc>
        <w:tc>
          <w:tcPr>
            <w:tcW w:type="dxa" w:w="432"/>
            <w:shd w:fill="006FC0"/>
          </w:tcPr>
          <w:p>
            <w:r>
              <w:t>1313</w:t>
            </w:r>
          </w:p>
        </w:tc>
        <w:tc>
          <w:tcPr>
            <w:tcW w:type="dxa" w:w="432"/>
            <w:shd w:fill="006FC0"/>
          </w:tcPr>
          <w:p>
            <w:r>
              <w:t>7</w:t>
            </w:r>
          </w:p>
        </w:tc>
        <w:tc>
          <w:tcPr>
            <w:tcW w:type="dxa" w:w="432"/>
            <w:shd w:fill="006FC0"/>
          </w:tcPr>
          <w:p>
            <w:r>
              <w:t>3107</w:t>
            </w:r>
          </w:p>
        </w:tc>
        <w:tc>
          <w:tcPr>
            <w:tcW w:type="dxa" w:w="432"/>
            <w:shd w:fill="006FC0"/>
          </w:tcPr>
          <w:p>
            <w:r>
              <w:t>15</w:t>
            </w:r>
          </w:p>
        </w:tc>
        <w:tc>
          <w:tcPr>
            <w:tcW w:type="dxa" w:w="432"/>
            <w:shd w:fill="006FC0"/>
          </w:tcPr>
          <w:p>
            <w:r>
              <w:t>1718</w:t>
            </w:r>
          </w:p>
        </w:tc>
        <w:tc>
          <w:tcPr>
            <w:tcW w:type="dxa" w:w="432"/>
            <w:shd w:fill="006FC0"/>
          </w:tcPr>
          <w:p>
            <w:r>
              <w:t>8</w:t>
            </w:r>
          </w:p>
        </w:tc>
        <w:tc>
          <w:tcPr>
            <w:tcW w:type="dxa" w:w="432"/>
            <w:shd w:fill="006FC0"/>
          </w:tcPr>
          <w:p>
            <w:r>
              <w:t>4596</w:t>
            </w:r>
          </w:p>
        </w:tc>
        <w:tc>
          <w:tcPr>
            <w:tcW w:type="dxa" w:w="432"/>
            <w:shd w:fill="006FC0"/>
          </w:tcPr>
          <w:p>
            <w:r>
              <w:t>24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Костанайская</w:t>
            </w:r>
          </w:p>
        </w:tc>
        <w:tc>
          <w:tcPr>
            <w:tcW w:type="dxa" w:w="432"/>
            <w:shd w:fill="006FC0"/>
          </w:tcPr>
          <w:p>
            <w:r>
              <w:t>76861</w:t>
            </w:r>
          </w:p>
        </w:tc>
        <w:tc>
          <w:tcPr>
            <w:tcW w:type="dxa" w:w="432"/>
            <w:shd w:fill="006FC0"/>
          </w:tcPr>
          <w:p>
            <w:r>
              <w:t>356</w:t>
            </w:r>
          </w:p>
        </w:tc>
        <w:tc>
          <w:tcPr>
            <w:tcW w:type="dxa" w:w="432"/>
            <w:shd w:fill="006FC0"/>
          </w:tcPr>
          <w:p>
            <w:r>
              <w:t>39946</w:t>
            </w:r>
          </w:p>
        </w:tc>
        <w:tc>
          <w:tcPr>
            <w:tcW w:type="dxa" w:w="432"/>
            <w:shd w:fill="006FC0"/>
          </w:tcPr>
          <w:p>
            <w:r>
              <w:t>190</w:t>
            </w:r>
          </w:p>
        </w:tc>
        <w:tc>
          <w:tcPr>
            <w:tcW w:type="dxa" w:w="432"/>
            <w:shd w:fill="006FC0"/>
          </w:tcPr>
          <w:p>
            <w:r>
              <w:t>27422</w:t>
            </w:r>
          </w:p>
        </w:tc>
        <w:tc>
          <w:tcPr>
            <w:tcW w:type="dxa" w:w="432"/>
            <w:shd w:fill="006FC0"/>
          </w:tcPr>
          <w:p>
            <w:r>
              <w:t>120</w:t>
            </w:r>
          </w:p>
        </w:tc>
        <w:tc>
          <w:tcPr>
            <w:tcW w:type="dxa" w:w="432"/>
            <w:shd w:fill="006FC0"/>
          </w:tcPr>
          <w:p>
            <w:r>
              <w:t>429</w:t>
            </w:r>
          </w:p>
        </w:tc>
        <w:tc>
          <w:tcPr>
            <w:tcW w:type="dxa" w:w="432"/>
            <w:shd w:fill="006FC0"/>
          </w:tcPr>
          <w:p>
            <w:r>
              <w:t>2</w:t>
            </w:r>
          </w:p>
        </w:tc>
        <w:tc>
          <w:tcPr>
            <w:tcW w:type="dxa" w:w="432"/>
            <w:shd w:fill="006FC0"/>
          </w:tcPr>
          <w:p>
            <w:r>
              <w:t>3106</w:t>
            </w:r>
          </w:p>
        </w:tc>
        <w:tc>
          <w:tcPr>
            <w:tcW w:type="dxa" w:w="432"/>
            <w:shd w:fill="006FC0"/>
          </w:tcPr>
          <w:p>
            <w:r>
              <w:t>15</w:t>
            </w:r>
          </w:p>
        </w:tc>
        <w:tc>
          <w:tcPr>
            <w:tcW w:type="dxa" w:w="432"/>
            <w:shd w:fill="006FC0"/>
          </w:tcPr>
          <w:p>
            <w:r>
              <w:t>1212</w:t>
            </w:r>
          </w:p>
        </w:tc>
        <w:tc>
          <w:tcPr>
            <w:tcW w:type="dxa" w:w="432"/>
            <w:shd w:fill="006FC0"/>
          </w:tcPr>
          <w:p>
            <w:r>
              <w:t>6</w:t>
            </w:r>
          </w:p>
        </w:tc>
        <w:tc>
          <w:tcPr>
            <w:tcW w:type="dxa" w:w="432"/>
            <w:shd w:fill="006FC0"/>
          </w:tcPr>
          <w:p>
            <w:r>
              <w:t>4747</w:t>
            </w:r>
          </w:p>
        </w:tc>
        <w:tc>
          <w:tcPr>
            <w:tcW w:type="dxa" w:w="432"/>
            <w:shd w:fill="006FC0"/>
          </w:tcPr>
          <w:p>
            <w:r>
              <w:t>23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Кызылординская</w:t>
            </w:r>
          </w:p>
        </w:tc>
        <w:tc>
          <w:tcPr>
            <w:tcW w:type="dxa" w:w="432"/>
            <w:shd w:fill="006FC0"/>
          </w:tcPr>
          <w:p>
            <w:r>
              <w:t>61553</w:t>
            </w:r>
          </w:p>
        </w:tc>
        <w:tc>
          <w:tcPr>
            <w:tcW w:type="dxa" w:w="432"/>
            <w:shd w:fill="006FC0"/>
          </w:tcPr>
          <w:p>
            <w:r>
              <w:t>417</w:t>
            </w:r>
          </w:p>
        </w:tc>
        <w:tc>
          <w:tcPr>
            <w:tcW w:type="dxa" w:w="432"/>
            <w:shd w:fill="006FC0"/>
          </w:tcPr>
          <w:p>
            <w:r>
              <w:t>37281</w:t>
            </w:r>
          </w:p>
        </w:tc>
        <w:tc>
          <w:tcPr>
            <w:tcW w:type="dxa" w:w="432"/>
            <w:shd w:fill="006FC0"/>
          </w:tcPr>
          <w:p>
            <w:r>
              <w:t>246</w:t>
            </w:r>
          </w:p>
        </w:tc>
        <w:tc>
          <w:tcPr>
            <w:tcW w:type="dxa" w:w="432"/>
            <w:shd w:fill="006FC0"/>
          </w:tcPr>
          <w:p>
            <w:r>
              <w:t>16904</w:t>
            </w:r>
          </w:p>
        </w:tc>
        <w:tc>
          <w:tcPr>
            <w:tcW w:type="dxa" w:w="432"/>
            <w:shd w:fill="006FC0"/>
          </w:tcPr>
          <w:p>
            <w:r>
              <w:t>123</w:t>
            </w:r>
          </w:p>
        </w:tc>
        <w:tc>
          <w:tcPr>
            <w:tcW w:type="dxa" w:w="432"/>
            <w:shd w:fill="006FC0"/>
          </w:tcPr>
          <w:p>
            <w:r>
              <w:t>884</w:t>
            </w:r>
          </w:p>
        </w:tc>
        <w:tc>
          <w:tcPr>
            <w:tcW w:type="dxa" w:w="432"/>
            <w:shd w:fill="006FC0"/>
          </w:tcPr>
          <w:p>
            <w:r>
              <w:t>5</w:t>
            </w:r>
          </w:p>
        </w:tc>
        <w:tc>
          <w:tcPr>
            <w:tcW w:type="dxa" w:w="432"/>
            <w:shd w:fill="006FC0"/>
          </w:tcPr>
          <w:p>
            <w:r>
              <w:t>1944</w:t>
            </w:r>
          </w:p>
        </w:tc>
        <w:tc>
          <w:tcPr>
            <w:tcW w:type="dxa" w:w="432"/>
            <w:shd w:fill="006FC0"/>
          </w:tcPr>
          <w:p>
            <w:r>
              <w:t>12</w:t>
            </w:r>
          </w:p>
        </w:tc>
        <w:tc>
          <w:tcPr>
            <w:tcW w:type="dxa" w:w="432"/>
            <w:shd w:fill="006FC0"/>
          </w:tcPr>
          <w:p>
            <w:r>
              <w:t>2651</w:t>
            </w:r>
          </w:p>
        </w:tc>
        <w:tc>
          <w:tcPr>
            <w:tcW w:type="dxa" w:w="432"/>
            <w:shd w:fill="006FC0"/>
          </w:tcPr>
          <w:p>
            <w:r>
              <w:t>18</w:t>
            </w:r>
          </w:p>
        </w:tc>
        <w:tc>
          <w:tcPr>
            <w:tcW w:type="dxa" w:w="432"/>
            <w:shd w:fill="006FC0"/>
          </w:tcPr>
          <w:p>
            <w:r>
              <w:t>1889</w:t>
            </w:r>
          </w:p>
        </w:tc>
        <w:tc>
          <w:tcPr>
            <w:tcW w:type="dxa" w:w="432"/>
            <w:shd w:fill="006FC0"/>
          </w:tcPr>
          <w:p>
            <w:r>
              <w:t>13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Мангыстауская</w:t>
            </w:r>
          </w:p>
        </w:tc>
        <w:tc>
          <w:tcPr>
            <w:tcW w:type="dxa" w:w="432"/>
            <w:shd w:fill="006FC0"/>
          </w:tcPr>
          <w:p>
            <w:r>
              <w:t>81633</w:t>
            </w:r>
          </w:p>
        </w:tc>
        <w:tc>
          <w:tcPr>
            <w:tcW w:type="dxa" w:w="432"/>
            <w:shd w:fill="006FC0"/>
          </w:tcPr>
          <w:p>
            <w:r>
              <w:t>407</w:t>
            </w:r>
          </w:p>
        </w:tc>
        <w:tc>
          <w:tcPr>
            <w:tcW w:type="dxa" w:w="432"/>
            <w:shd w:fill="006FC0"/>
          </w:tcPr>
          <w:p>
            <w:r>
              <w:t>61004</w:t>
            </w:r>
          </w:p>
        </w:tc>
        <w:tc>
          <w:tcPr>
            <w:tcW w:type="dxa" w:w="432"/>
            <w:shd w:fill="006FC0"/>
          </w:tcPr>
          <w:p>
            <w:r>
              <w:t>307</w:t>
            </w:r>
          </w:p>
        </w:tc>
        <w:tc>
          <w:tcPr>
            <w:tcW w:type="dxa" w:w="432"/>
            <w:shd w:fill="006FC0"/>
          </w:tcPr>
          <w:p>
            <w:r>
              <w:t>17978</w:t>
            </w:r>
          </w:p>
        </w:tc>
        <w:tc>
          <w:tcPr>
            <w:tcW w:type="dxa" w:w="432"/>
            <w:shd w:fill="006FC0"/>
          </w:tcPr>
          <w:p>
            <w:r>
              <w:t>88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859</w:t>
            </w:r>
          </w:p>
        </w:tc>
        <w:tc>
          <w:tcPr>
            <w:tcW w:type="dxa" w:w="432"/>
            <w:shd w:fill="006FC0"/>
          </w:tcPr>
          <w:p>
            <w:r>
              <w:t>4</w:t>
            </w:r>
          </w:p>
        </w:tc>
        <w:tc>
          <w:tcPr>
            <w:tcW w:type="dxa" w:w="432"/>
            <w:shd w:fill="006FC0"/>
          </w:tcPr>
          <w:p>
            <w:r>
              <w:t>429</w:t>
            </w:r>
          </w:p>
        </w:tc>
        <w:tc>
          <w:tcPr>
            <w:tcW w:type="dxa" w:w="432"/>
            <w:shd w:fill="006FC0"/>
          </w:tcPr>
          <w:p>
            <w:r>
              <w:t>2</w:t>
            </w:r>
          </w:p>
        </w:tc>
        <w:tc>
          <w:tcPr>
            <w:tcW w:type="dxa" w:w="432"/>
            <w:shd w:fill="006FC0"/>
          </w:tcPr>
          <w:p>
            <w:r>
              <w:t>1364</w:t>
            </w:r>
          </w:p>
        </w:tc>
        <w:tc>
          <w:tcPr>
            <w:tcW w:type="dxa" w:w="432"/>
            <w:shd w:fill="006FC0"/>
          </w:tcPr>
          <w:p>
            <w:r>
              <w:t>6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Павлодарская</w:t>
            </w:r>
          </w:p>
        </w:tc>
        <w:tc>
          <w:tcPr>
            <w:tcW w:type="dxa" w:w="432"/>
            <w:shd w:fill="006FC0"/>
          </w:tcPr>
          <w:p>
            <w:r>
              <w:t>96278</w:t>
            </w:r>
          </w:p>
        </w:tc>
        <w:tc>
          <w:tcPr>
            <w:tcW w:type="dxa" w:w="432"/>
            <w:shd w:fill="006FC0"/>
          </w:tcPr>
          <w:p>
            <w:r>
              <w:t>429</w:t>
            </w:r>
          </w:p>
        </w:tc>
        <w:tc>
          <w:tcPr>
            <w:tcW w:type="dxa" w:w="432"/>
            <w:shd w:fill="006FC0"/>
          </w:tcPr>
          <w:p>
            <w:r>
              <w:t>67216</w:t>
            </w:r>
          </w:p>
        </w:tc>
        <w:tc>
          <w:tcPr>
            <w:tcW w:type="dxa" w:w="432"/>
            <w:shd w:fill="006FC0"/>
          </w:tcPr>
          <w:p>
            <w:r>
              <w:t>298</w:t>
            </w:r>
          </w:p>
        </w:tc>
        <w:tc>
          <w:tcPr>
            <w:tcW w:type="dxa" w:w="432"/>
            <w:shd w:fill="006FC0"/>
          </w:tcPr>
          <w:p>
            <w:r>
              <w:t>21362</w:t>
            </w:r>
          </w:p>
        </w:tc>
        <w:tc>
          <w:tcPr>
            <w:tcW w:type="dxa" w:w="432"/>
            <w:shd w:fill="006FC0"/>
          </w:tcPr>
          <w:p>
            <w:r>
              <w:t>96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2222</w:t>
            </w:r>
          </w:p>
        </w:tc>
        <w:tc>
          <w:tcPr>
            <w:tcW w:type="dxa" w:w="432"/>
            <w:shd w:fill="006FC0"/>
          </w:tcPr>
          <w:p>
            <w:r>
              <w:t>10</w:t>
            </w:r>
          </w:p>
        </w:tc>
        <w:tc>
          <w:tcPr>
            <w:tcW w:type="dxa" w:w="432"/>
            <w:shd w:fill="006FC0"/>
          </w:tcPr>
          <w:p>
            <w:r>
              <w:t>1793</w:t>
            </w:r>
          </w:p>
        </w:tc>
        <w:tc>
          <w:tcPr>
            <w:tcW w:type="dxa" w:w="432"/>
            <w:shd w:fill="006FC0"/>
          </w:tcPr>
          <w:p>
            <w:r>
              <w:t>8</w:t>
            </w:r>
          </w:p>
        </w:tc>
        <w:tc>
          <w:tcPr>
            <w:tcW w:type="dxa" w:w="432"/>
            <w:shd w:fill="006FC0"/>
          </w:tcPr>
          <w:p>
            <w:r>
              <w:t>3687</w:t>
            </w:r>
          </w:p>
        </w:tc>
        <w:tc>
          <w:tcPr>
            <w:tcW w:type="dxa" w:w="432"/>
            <w:shd w:fill="006FC0"/>
          </w:tcPr>
          <w:p>
            <w:r>
              <w:t>17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СКО</w:t>
            </w:r>
          </w:p>
        </w:tc>
        <w:tc>
          <w:tcPr>
            <w:tcW w:type="dxa" w:w="432"/>
            <w:shd w:fill="006FC0"/>
          </w:tcPr>
          <w:p>
            <w:r>
              <w:t>98652</w:t>
            </w:r>
          </w:p>
        </w:tc>
        <w:tc>
          <w:tcPr>
            <w:tcW w:type="dxa" w:w="432"/>
            <w:shd w:fill="006FC0"/>
          </w:tcPr>
          <w:p>
            <w:r>
              <w:t>472</w:t>
            </w:r>
          </w:p>
        </w:tc>
        <w:tc>
          <w:tcPr>
            <w:tcW w:type="dxa" w:w="432"/>
            <w:shd w:fill="006FC0"/>
          </w:tcPr>
          <w:p>
            <w:r>
              <w:t>63125</w:t>
            </w:r>
          </w:p>
        </w:tc>
        <w:tc>
          <w:tcPr>
            <w:tcW w:type="dxa" w:w="432"/>
            <w:shd w:fill="006FC0"/>
          </w:tcPr>
          <w:p>
            <w:r>
              <w:t>307</w:t>
            </w:r>
          </w:p>
        </w:tc>
        <w:tc>
          <w:tcPr>
            <w:tcW w:type="dxa" w:w="432"/>
            <w:shd w:fill="006FC0"/>
          </w:tcPr>
          <w:p>
            <w:r>
              <w:t>23154</w:t>
            </w:r>
          </w:p>
        </w:tc>
        <w:tc>
          <w:tcPr>
            <w:tcW w:type="dxa" w:w="432"/>
            <w:shd w:fill="006FC0"/>
          </w:tcPr>
          <w:p>
            <w:r>
              <w:t>107</w:t>
            </w:r>
          </w:p>
        </w:tc>
        <w:tc>
          <w:tcPr>
            <w:tcW w:type="dxa" w:w="432"/>
            <w:shd w:fill="006FC0"/>
          </w:tcPr>
          <w:p>
            <w:r>
              <w:t>2828</w:t>
            </w:r>
          </w:p>
        </w:tc>
        <w:tc>
          <w:tcPr>
            <w:tcW w:type="dxa" w:w="432"/>
            <w:shd w:fill="006FC0"/>
          </w:tcPr>
          <w:p>
            <w:r>
              <w:t>13</w:t>
            </w:r>
          </w:p>
        </w:tc>
        <w:tc>
          <w:tcPr>
            <w:tcW w:type="dxa" w:w="432"/>
            <w:shd w:fill="006FC0"/>
          </w:tcPr>
          <w:p>
            <w:r>
              <w:t>2601</w:t>
            </w:r>
          </w:p>
        </w:tc>
        <w:tc>
          <w:tcPr>
            <w:tcW w:type="dxa" w:w="432"/>
            <w:shd w:fill="006FC0"/>
          </w:tcPr>
          <w:p>
            <w:r>
              <w:t>13</w:t>
            </w:r>
          </w:p>
        </w:tc>
        <w:tc>
          <w:tcPr>
            <w:tcW w:type="dxa" w:w="432"/>
            <w:shd w:fill="006FC0"/>
          </w:tcPr>
          <w:p>
            <w:r>
              <w:t>2146</w:t>
            </w:r>
          </w:p>
        </w:tc>
        <w:tc>
          <w:tcPr>
            <w:tcW w:type="dxa" w:w="432"/>
            <w:shd w:fill="006FC0"/>
          </w:tcPr>
          <w:p>
            <w:r>
              <w:t>10</w:t>
            </w:r>
          </w:p>
        </w:tc>
        <w:tc>
          <w:tcPr>
            <w:tcW w:type="dxa" w:w="432"/>
            <w:shd w:fill="006FC0"/>
          </w:tcPr>
          <w:p>
            <w:r>
              <w:t>4798</w:t>
            </w:r>
          </w:p>
        </w:tc>
        <w:tc>
          <w:tcPr>
            <w:tcW w:type="dxa" w:w="432"/>
            <w:shd w:fill="006FC0"/>
          </w:tcPr>
          <w:p>
            <w:r>
              <w:t>22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Туркестанская</w:t>
            </w:r>
          </w:p>
        </w:tc>
        <w:tc>
          <w:tcPr>
            <w:tcW w:type="dxa" w:w="432"/>
            <w:shd w:fill="006FC0"/>
          </w:tcPr>
          <w:p>
            <w:r>
              <w:t>382563</w:t>
            </w:r>
          </w:p>
        </w:tc>
        <w:tc>
          <w:tcPr>
            <w:tcW w:type="dxa" w:w="432"/>
            <w:shd w:fill="006FC0"/>
          </w:tcPr>
          <w:p>
            <w:r>
              <w:t>1984</w:t>
            </w:r>
          </w:p>
        </w:tc>
        <w:tc>
          <w:tcPr>
            <w:tcW w:type="dxa" w:w="432"/>
            <w:shd w:fill="006FC0"/>
          </w:tcPr>
          <w:p>
            <w:r>
              <w:t>289189</w:t>
            </w:r>
          </w:p>
        </w:tc>
        <w:tc>
          <w:tcPr>
            <w:tcW w:type="dxa" w:w="432"/>
            <w:shd w:fill="006FC0"/>
          </w:tcPr>
          <w:p>
            <w:r>
              <w:t>1502</w:t>
            </w:r>
          </w:p>
        </w:tc>
        <w:tc>
          <w:tcPr>
            <w:tcW w:type="dxa" w:w="432"/>
            <w:shd w:fill="006FC0"/>
          </w:tcPr>
          <w:p>
            <w:r>
              <w:t>67645</w:t>
            </w:r>
          </w:p>
        </w:tc>
        <w:tc>
          <w:tcPr>
            <w:tcW w:type="dxa" w:w="432"/>
            <w:shd w:fill="006FC0"/>
          </w:tcPr>
          <w:p>
            <w:r>
              <w:t>348</w:t>
            </w:r>
          </w:p>
        </w:tc>
        <w:tc>
          <w:tcPr>
            <w:tcW w:type="dxa" w:w="432"/>
            <w:shd w:fill="006FC0"/>
          </w:tcPr>
          <w:p>
            <w:r>
              <w:t>3712</w:t>
            </w:r>
          </w:p>
        </w:tc>
        <w:tc>
          <w:tcPr>
            <w:tcW w:type="dxa" w:w="432"/>
            <w:shd w:fill="006FC0"/>
          </w:tcPr>
          <w:p>
            <w:r>
              <w:t>21</w:t>
            </w:r>
          </w:p>
        </w:tc>
        <w:tc>
          <w:tcPr>
            <w:tcW w:type="dxa" w:w="432"/>
            <w:shd w:fill="006FC0"/>
          </w:tcPr>
          <w:p>
            <w:r>
              <w:t>4217</w:t>
            </w:r>
          </w:p>
        </w:tc>
        <w:tc>
          <w:tcPr>
            <w:tcW w:type="dxa" w:w="432"/>
            <w:shd w:fill="006FC0"/>
          </w:tcPr>
          <w:p>
            <w:r>
              <w:t>23</w:t>
            </w:r>
          </w:p>
        </w:tc>
        <w:tc>
          <w:tcPr>
            <w:tcW w:type="dxa" w:w="432"/>
            <w:shd w:fill="006FC0"/>
          </w:tcPr>
          <w:p>
            <w:r>
              <w:t>6514</w:t>
            </w:r>
          </w:p>
        </w:tc>
        <w:tc>
          <w:tcPr>
            <w:tcW w:type="dxa" w:w="432"/>
            <w:shd w:fill="006FC0"/>
          </w:tcPr>
          <w:p>
            <w:r>
              <w:t>33</w:t>
            </w:r>
          </w:p>
        </w:tc>
        <w:tc>
          <w:tcPr>
            <w:tcW w:type="dxa" w:w="432"/>
            <w:shd w:fill="006FC0"/>
          </w:tcPr>
          <w:p>
            <w:r>
              <w:t>11287</w:t>
            </w:r>
          </w:p>
        </w:tc>
        <w:tc>
          <w:tcPr>
            <w:tcW w:type="dxa" w:w="432"/>
            <w:shd w:fill="006FC0"/>
          </w:tcPr>
          <w:p>
            <w:r>
              <w:t>57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ИТОГО</w:t>
            </w:r>
          </w:p>
        </w:tc>
        <w:tc>
          <w:tcPr>
            <w:tcW w:type="dxa" w:w="432"/>
            <w:shd w:fill="006FC0"/>
          </w:tcPr>
          <w:p>
            <w:r>
              <w:t>1641171</w:t>
            </w:r>
          </w:p>
        </w:tc>
        <w:tc>
          <w:tcPr>
            <w:tcW w:type="dxa" w:w="432"/>
            <w:shd w:fill="006FC0"/>
          </w:tcPr>
          <w:p>
            <w:r>
              <w:t>8241</w:t>
            </w:r>
          </w:p>
        </w:tc>
        <w:tc>
          <w:tcPr>
            <w:tcW w:type="dxa" w:w="432"/>
            <w:shd w:fill="006FC0"/>
          </w:tcPr>
          <w:p>
            <w:r>
              <w:t>1114419</w:t>
            </w:r>
          </w:p>
        </w:tc>
        <w:tc>
          <w:tcPr>
            <w:tcW w:type="dxa" w:w="432"/>
            <w:shd w:fill="006FC0"/>
          </w:tcPr>
          <w:p>
            <w:r>
              <w:t>5612</w:t>
            </w:r>
          </w:p>
        </w:tc>
        <w:tc>
          <w:tcPr>
            <w:tcW w:type="dxa" w:w="432"/>
            <w:shd w:fill="006FC0"/>
          </w:tcPr>
          <w:p>
            <w:r>
              <w:t>376342</w:t>
            </w:r>
          </w:p>
        </w:tc>
        <w:tc>
          <w:tcPr>
            <w:tcW w:type="dxa" w:w="432"/>
            <w:shd w:fill="006FC0"/>
          </w:tcPr>
          <w:p>
            <w:r>
              <w:t>1869</w:t>
            </w:r>
          </w:p>
        </w:tc>
        <w:tc>
          <w:tcPr>
            <w:tcW w:type="dxa" w:w="432"/>
            <w:shd w:fill="006FC0"/>
          </w:tcPr>
          <w:p>
            <w:r>
              <w:t>14039</w:t>
            </w:r>
          </w:p>
        </w:tc>
        <w:tc>
          <w:tcPr>
            <w:tcW w:type="dxa" w:w="432"/>
            <w:shd w:fill="006FC0"/>
          </w:tcPr>
          <w:p>
            <w:r>
              <w:t>73</w:t>
            </w:r>
          </w:p>
        </w:tc>
        <w:tc>
          <w:tcPr>
            <w:tcW w:type="dxa" w:w="432"/>
            <w:shd w:fill="006FC0"/>
          </w:tcPr>
          <w:p>
            <w:r>
              <w:t>37800</w:t>
            </w:r>
          </w:p>
        </w:tc>
        <w:tc>
          <w:tcPr>
            <w:tcW w:type="dxa" w:w="432"/>
            <w:shd w:fill="006FC0"/>
          </w:tcPr>
          <w:p>
            <w:r>
              <w:t>188</w:t>
            </w:r>
          </w:p>
        </w:tc>
        <w:tc>
          <w:tcPr>
            <w:tcW w:type="dxa" w:w="432"/>
            <w:shd w:fill="006FC0"/>
          </w:tcPr>
          <w:p>
            <w:r>
              <w:t>30805</w:t>
            </w:r>
          </w:p>
        </w:tc>
        <w:tc>
          <w:tcPr>
            <w:tcW w:type="dxa" w:w="432"/>
            <w:shd w:fill="006FC0"/>
          </w:tcPr>
          <w:p>
            <w:r>
              <w:t>158</w:t>
            </w:r>
          </w:p>
        </w:tc>
        <w:tc>
          <w:tcPr>
            <w:tcW w:type="dxa" w:w="432"/>
            <w:shd w:fill="006FC0"/>
          </w:tcPr>
          <w:p>
            <w:r>
              <w:t>67766</w:t>
            </w:r>
          </w:p>
        </w:tc>
        <w:tc>
          <w:tcPr>
            <w:tcW w:type="dxa" w:w="432"/>
            <w:shd w:fill="006FC0"/>
          </w:tcPr>
          <w:p>
            <w:r>
              <w:t>341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Наименование области</w:t>
            </w:r>
          </w:p>
        </w:tc>
        <w:tc>
          <w:tcPr>
            <w:tcW w:type="dxa" w:w="432"/>
            <w:shd w:fill="006FC0"/>
          </w:tcPr>
          <w:p>
            <w:r>
              <w:t>2020 г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Сумма</w:t>
            </w:r>
          </w:p>
        </w:tc>
        <w:tc>
          <w:tcPr>
            <w:tcW w:type="dxa" w:w="432"/>
            <w:shd w:fill="006FC0"/>
          </w:tcPr>
          <w:p>
            <w:r>
              <w:t>Кол- во, чел.</w:t>
            </w:r>
          </w:p>
        </w:tc>
        <w:tc>
          <w:tcPr>
            <w:tcW w:type="dxa" w:w="432"/>
            <w:shd w:fill="006FC0"/>
          </w:tcPr>
          <w:p>
            <w:r>
              <w:t>образование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здравоохранение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Соц.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культура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спорт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АПК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Госслужащие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обеспечение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Акмолинская</w:t>
            </w:r>
          </w:p>
        </w:tc>
        <w:tc>
          <w:tcPr>
            <w:tcW w:type="dxa" w:w="432"/>
            <w:shd w:fill="006FC0"/>
          </w:tcPr>
          <w:p>
            <w:r>
              <w:t>173342</w:t>
            </w:r>
          </w:p>
        </w:tc>
        <w:tc>
          <w:tcPr>
            <w:tcW w:type="dxa" w:w="432"/>
            <w:shd w:fill="006FC0"/>
          </w:tcPr>
          <w:p>
            <w:r>
              <w:t>627</w:t>
            </w:r>
          </w:p>
        </w:tc>
        <w:tc>
          <w:tcPr>
            <w:tcW w:type="dxa" w:w="432"/>
            <w:shd w:fill="006FC0"/>
          </w:tcPr>
          <w:p>
            <w:r>
              <w:t>131218</w:t>
            </w:r>
          </w:p>
        </w:tc>
        <w:tc>
          <w:tcPr>
            <w:tcW w:type="dxa" w:w="432"/>
            <w:shd w:fill="006FC0"/>
          </w:tcPr>
          <w:p>
            <w:r>
              <w:t>475</w:t>
            </w:r>
          </w:p>
        </w:tc>
        <w:tc>
          <w:tcPr>
            <w:tcW w:type="dxa" w:w="432"/>
            <w:shd w:fill="006FC0"/>
          </w:tcPr>
          <w:p>
            <w:r>
              <w:t>31315</w:t>
            </w:r>
          </w:p>
        </w:tc>
        <w:tc>
          <w:tcPr>
            <w:tcW w:type="dxa" w:w="432"/>
            <w:shd w:fill="006FC0"/>
          </w:tcPr>
          <w:p>
            <w:r>
              <w:t>113</w:t>
            </w:r>
          </w:p>
        </w:tc>
        <w:tc>
          <w:tcPr>
            <w:tcW w:type="dxa" w:w="432"/>
            <w:shd w:fill="006FC0"/>
          </w:tcPr>
          <w:p>
            <w:r>
              <w:t>543</w:t>
            </w:r>
          </w:p>
        </w:tc>
        <w:tc>
          <w:tcPr>
            <w:tcW w:type="dxa" w:w="432"/>
            <w:shd w:fill="006FC0"/>
          </w:tcPr>
          <w:p>
            <w:r>
              <w:t>2</w:t>
            </w:r>
          </w:p>
        </w:tc>
        <w:tc>
          <w:tcPr>
            <w:tcW w:type="dxa" w:w="432"/>
            <w:shd w:fill="006FC0"/>
          </w:tcPr>
          <w:p>
            <w:r>
              <w:t>3877</w:t>
            </w:r>
          </w:p>
        </w:tc>
        <w:tc>
          <w:tcPr>
            <w:tcW w:type="dxa" w:w="432"/>
            <w:shd w:fill="006FC0"/>
          </w:tcPr>
          <w:p>
            <w:r>
              <w:t>14</w:t>
            </w:r>
          </w:p>
        </w:tc>
        <w:tc>
          <w:tcPr>
            <w:tcW w:type="dxa" w:w="432"/>
            <w:shd w:fill="006FC0"/>
          </w:tcPr>
          <w:p>
            <w:r>
              <w:t>2500</w:t>
            </w:r>
          </w:p>
        </w:tc>
        <w:tc>
          <w:tcPr>
            <w:tcW w:type="dxa" w:w="432"/>
            <w:shd w:fill="006FC0"/>
          </w:tcPr>
          <w:p>
            <w:r>
              <w:t>9</w:t>
            </w:r>
          </w:p>
        </w:tc>
        <w:tc>
          <w:tcPr>
            <w:tcW w:type="dxa" w:w="432"/>
            <w:shd w:fill="006FC0"/>
          </w:tcPr>
          <w:p>
            <w:r>
              <w:t>3889</w:t>
            </w:r>
          </w:p>
        </w:tc>
        <w:tc>
          <w:tcPr>
            <w:tcW w:type="dxa" w:w="432"/>
            <w:shd w:fill="006FC0"/>
          </w:tcPr>
          <w:p>
            <w:r>
              <w:t>14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Актюбинская</w:t>
            </w:r>
          </w:p>
        </w:tc>
        <w:tc>
          <w:tcPr>
            <w:tcW w:type="dxa" w:w="432"/>
            <w:shd w:fill="006FC0"/>
          </w:tcPr>
          <w:p>
            <w:r>
              <w:t>158147</w:t>
            </w:r>
          </w:p>
        </w:tc>
        <w:tc>
          <w:tcPr>
            <w:tcW w:type="dxa" w:w="432"/>
            <w:shd w:fill="006FC0"/>
          </w:tcPr>
          <w:p>
            <w:r>
              <w:t>575</w:t>
            </w:r>
          </w:p>
        </w:tc>
        <w:tc>
          <w:tcPr>
            <w:tcW w:type="dxa" w:w="432"/>
            <w:shd w:fill="006FC0"/>
          </w:tcPr>
          <w:p>
            <w:r>
              <w:t>120382</w:t>
            </w:r>
          </w:p>
        </w:tc>
        <w:tc>
          <w:tcPr>
            <w:tcW w:type="dxa" w:w="432"/>
            <w:shd w:fill="006FC0"/>
          </w:tcPr>
          <w:p>
            <w:r>
              <w:t>438</w:t>
            </w:r>
          </w:p>
        </w:tc>
        <w:tc>
          <w:tcPr>
            <w:tcW w:type="dxa" w:w="432"/>
            <w:shd w:fill="006FC0"/>
          </w:tcPr>
          <w:p>
            <w:r>
              <w:t>24305</w:t>
            </w:r>
          </w:p>
        </w:tc>
        <w:tc>
          <w:tcPr>
            <w:tcW w:type="dxa" w:w="432"/>
            <w:shd w:fill="006FC0"/>
          </w:tcPr>
          <w:p>
            <w:r>
              <w:t>88</w:t>
            </w:r>
          </w:p>
        </w:tc>
        <w:tc>
          <w:tcPr>
            <w:tcW w:type="dxa" w:w="432"/>
            <w:shd w:fill="006FC0"/>
          </w:tcPr>
          <w:p>
            <w:r>
              <w:t>556</w:t>
            </w:r>
          </w:p>
        </w:tc>
        <w:tc>
          <w:tcPr>
            <w:tcW w:type="dxa" w:w="432"/>
            <w:shd w:fill="006FC0"/>
          </w:tcPr>
          <w:p>
            <w:r>
              <w:t>2</w:t>
            </w:r>
          </w:p>
        </w:tc>
        <w:tc>
          <w:tcPr>
            <w:tcW w:type="dxa" w:w="432"/>
            <w:shd w:fill="006FC0"/>
          </w:tcPr>
          <w:p>
            <w:r>
              <w:t>2753</w:t>
            </w:r>
          </w:p>
        </w:tc>
        <w:tc>
          <w:tcPr>
            <w:tcW w:type="dxa" w:w="432"/>
            <w:shd w:fill="006FC0"/>
          </w:tcPr>
          <w:p>
            <w:r>
              <w:t>10</w:t>
            </w:r>
          </w:p>
        </w:tc>
        <w:tc>
          <w:tcPr>
            <w:tcW w:type="dxa" w:w="432"/>
            <w:shd w:fill="006FC0"/>
          </w:tcPr>
          <w:p>
            <w:r>
              <w:t>2449</w:t>
            </w:r>
          </w:p>
        </w:tc>
        <w:tc>
          <w:tcPr>
            <w:tcW w:type="dxa" w:w="432"/>
            <w:shd w:fill="006FC0"/>
          </w:tcPr>
          <w:p>
            <w:r>
              <w:t>9</w:t>
            </w:r>
          </w:p>
        </w:tc>
        <w:tc>
          <w:tcPr>
            <w:tcW w:type="dxa" w:w="432"/>
            <w:shd w:fill="006FC0"/>
          </w:tcPr>
          <w:p>
            <w:r>
              <w:t>7702</w:t>
            </w:r>
          </w:p>
        </w:tc>
        <w:tc>
          <w:tcPr>
            <w:tcW w:type="dxa" w:w="432"/>
            <w:shd w:fill="006FC0"/>
          </w:tcPr>
          <w:p>
            <w:r>
              <w:t>28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Алматинская</w:t>
            </w:r>
          </w:p>
        </w:tc>
        <w:tc>
          <w:tcPr>
            <w:tcW w:type="dxa" w:w="432"/>
            <w:shd w:fill="006FC0"/>
          </w:tcPr>
          <w:p>
            <w:r>
              <w:t>268801</w:t>
            </w:r>
          </w:p>
        </w:tc>
        <w:tc>
          <w:tcPr>
            <w:tcW w:type="dxa" w:w="432"/>
            <w:shd w:fill="006FC0"/>
          </w:tcPr>
          <w:p>
            <w:r>
              <w:t>996</w:t>
            </w:r>
          </w:p>
        </w:tc>
        <w:tc>
          <w:tcPr>
            <w:tcW w:type="dxa" w:w="432"/>
            <w:shd w:fill="006FC0"/>
          </w:tcPr>
          <w:p>
            <w:r>
              <w:t>193860</w:t>
            </w:r>
          </w:p>
        </w:tc>
        <w:tc>
          <w:tcPr>
            <w:tcW w:type="dxa" w:w="432"/>
            <w:shd w:fill="006FC0"/>
          </w:tcPr>
          <w:p>
            <w:r>
              <w:t>717</w:t>
            </w:r>
          </w:p>
        </w:tc>
        <w:tc>
          <w:tcPr>
            <w:tcW w:type="dxa" w:w="432"/>
            <w:shd w:fill="006FC0"/>
          </w:tcPr>
          <w:p>
            <w:r>
              <w:t>62114</w:t>
            </w:r>
          </w:p>
        </w:tc>
        <w:tc>
          <w:tcPr>
            <w:tcW w:type="dxa" w:w="432"/>
            <w:shd w:fill="006FC0"/>
          </w:tcPr>
          <w:p>
            <w:r>
              <w:t>231</w:t>
            </w:r>
          </w:p>
        </w:tc>
        <w:tc>
          <w:tcPr>
            <w:tcW w:type="dxa" w:w="432"/>
            <w:shd w:fill="006FC0"/>
          </w:tcPr>
          <w:p>
            <w:r>
              <w:t>1326</w:t>
            </w:r>
          </w:p>
        </w:tc>
        <w:tc>
          <w:tcPr>
            <w:tcW w:type="dxa" w:w="432"/>
            <w:shd w:fill="006FC0"/>
          </w:tcPr>
          <w:p>
            <w:r>
              <w:t>5</w:t>
            </w:r>
          </w:p>
        </w:tc>
        <w:tc>
          <w:tcPr>
            <w:tcW w:type="dxa" w:w="432"/>
            <w:shd w:fill="006FC0"/>
          </w:tcPr>
          <w:p>
            <w:r>
              <w:t>2942</w:t>
            </w:r>
          </w:p>
        </w:tc>
        <w:tc>
          <w:tcPr>
            <w:tcW w:type="dxa" w:w="432"/>
            <w:shd w:fill="006FC0"/>
          </w:tcPr>
          <w:p>
            <w:r>
              <w:t>11</w:t>
            </w:r>
          </w:p>
        </w:tc>
        <w:tc>
          <w:tcPr>
            <w:tcW w:type="dxa" w:w="432"/>
            <w:shd w:fill="006FC0"/>
          </w:tcPr>
          <w:p>
            <w:r>
              <w:t>1856</w:t>
            </w:r>
          </w:p>
        </w:tc>
        <w:tc>
          <w:tcPr>
            <w:tcW w:type="dxa" w:w="432"/>
            <w:shd w:fill="006FC0"/>
          </w:tcPr>
          <w:p>
            <w:r>
              <w:t>7</w:t>
            </w:r>
          </w:p>
        </w:tc>
        <w:tc>
          <w:tcPr>
            <w:tcW w:type="dxa" w:w="432"/>
            <w:shd w:fill="006FC0"/>
          </w:tcPr>
          <w:p>
            <w:r>
              <w:t>6704</w:t>
            </w:r>
          </w:p>
        </w:tc>
        <w:tc>
          <w:tcPr>
            <w:tcW w:type="dxa" w:w="432"/>
            <w:shd w:fill="006FC0"/>
          </w:tcPr>
          <w:p>
            <w:r>
              <w:t>25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Атырауская</w:t>
            </w:r>
          </w:p>
        </w:tc>
        <w:tc>
          <w:tcPr>
            <w:tcW w:type="dxa" w:w="432"/>
            <w:shd w:fill="006FC0"/>
          </w:tcPr>
          <w:p>
            <w:r>
              <w:t>33146</w:t>
            </w:r>
          </w:p>
        </w:tc>
        <w:tc>
          <w:tcPr>
            <w:tcW w:type="dxa" w:w="432"/>
            <w:shd w:fill="006FC0"/>
          </w:tcPr>
          <w:p>
            <w:r>
              <w:t>120</w:t>
            </w:r>
          </w:p>
        </w:tc>
        <w:tc>
          <w:tcPr>
            <w:tcW w:type="dxa" w:w="432"/>
            <w:shd w:fill="006FC0"/>
          </w:tcPr>
          <w:p>
            <w:r>
              <w:t>18498</w:t>
            </w:r>
          </w:p>
        </w:tc>
        <w:tc>
          <w:tcPr>
            <w:tcW w:type="dxa" w:w="432"/>
            <w:shd w:fill="006FC0"/>
          </w:tcPr>
          <w:p>
            <w:r>
              <w:t>67</w:t>
            </w:r>
          </w:p>
        </w:tc>
        <w:tc>
          <w:tcPr>
            <w:tcW w:type="dxa" w:w="432"/>
            <w:shd w:fill="006FC0"/>
          </w:tcPr>
          <w:p>
            <w:r>
              <w:t>11314</w:t>
            </w:r>
          </w:p>
        </w:tc>
        <w:tc>
          <w:tcPr>
            <w:tcW w:type="dxa" w:w="432"/>
            <w:shd w:fill="006FC0"/>
          </w:tcPr>
          <w:p>
            <w:r>
              <w:t>41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1389</w:t>
            </w:r>
          </w:p>
        </w:tc>
        <w:tc>
          <w:tcPr>
            <w:tcW w:type="dxa" w:w="432"/>
            <w:shd w:fill="006FC0"/>
          </w:tcPr>
          <w:p>
            <w:r>
              <w:t>5</w:t>
            </w:r>
          </w:p>
        </w:tc>
        <w:tc>
          <w:tcPr>
            <w:tcW w:type="dxa" w:w="432"/>
            <w:shd w:fill="006FC0"/>
          </w:tcPr>
          <w:p>
            <w:r>
              <w:t>1667</w:t>
            </w:r>
          </w:p>
        </w:tc>
        <w:tc>
          <w:tcPr>
            <w:tcW w:type="dxa" w:w="432"/>
            <w:shd w:fill="006FC0"/>
          </w:tcPr>
          <w:p>
            <w:r>
              <w:t>6</w:t>
            </w:r>
          </w:p>
        </w:tc>
        <w:tc>
          <w:tcPr>
            <w:tcW w:type="dxa" w:w="432"/>
            <w:shd w:fill="006FC0"/>
          </w:tcPr>
          <w:p>
            <w:r>
              <w:t>278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ВКО</w:t>
            </w:r>
          </w:p>
        </w:tc>
        <w:tc>
          <w:tcPr>
            <w:tcW w:type="dxa" w:w="432"/>
            <w:shd w:fill="006FC0"/>
          </w:tcPr>
          <w:p>
            <w:r>
              <w:t>125770</w:t>
            </w:r>
          </w:p>
        </w:tc>
        <w:tc>
          <w:tcPr>
            <w:tcW w:type="dxa" w:w="432"/>
            <w:shd w:fill="006FC0"/>
          </w:tcPr>
          <w:p>
            <w:r>
              <w:t>459</w:t>
            </w:r>
          </w:p>
        </w:tc>
        <w:tc>
          <w:tcPr>
            <w:tcW w:type="dxa" w:w="432"/>
            <w:shd w:fill="006FC0"/>
          </w:tcPr>
          <w:p>
            <w:r>
              <w:t>78968</w:t>
            </w:r>
          </w:p>
        </w:tc>
        <w:tc>
          <w:tcPr>
            <w:tcW w:type="dxa" w:w="432"/>
            <w:shd w:fill="006FC0"/>
          </w:tcPr>
          <w:p>
            <w:r>
              <w:t>290</w:t>
            </w:r>
          </w:p>
        </w:tc>
        <w:tc>
          <w:tcPr>
            <w:tcW w:type="dxa" w:w="432"/>
            <w:shd w:fill="006FC0"/>
          </w:tcPr>
          <w:p>
            <w:r>
              <w:t>33911</w:t>
            </w:r>
          </w:p>
        </w:tc>
        <w:tc>
          <w:tcPr>
            <w:tcW w:type="dxa" w:w="432"/>
            <w:shd w:fill="006FC0"/>
          </w:tcPr>
          <w:p>
            <w:r>
              <w:t>123</w:t>
            </w:r>
          </w:p>
        </w:tc>
        <w:tc>
          <w:tcPr>
            <w:tcW w:type="dxa" w:w="432"/>
            <w:shd w:fill="006FC0"/>
          </w:tcPr>
          <w:p>
            <w:r>
              <w:t>2184</w:t>
            </w:r>
          </w:p>
        </w:tc>
        <w:tc>
          <w:tcPr>
            <w:tcW w:type="dxa" w:w="432"/>
            <w:shd w:fill="006FC0"/>
          </w:tcPr>
          <w:p>
            <w:r>
              <w:t>8</w:t>
            </w:r>
          </w:p>
        </w:tc>
        <w:tc>
          <w:tcPr>
            <w:tcW w:type="dxa" w:w="432"/>
            <w:shd w:fill="006FC0"/>
          </w:tcPr>
          <w:p>
            <w:r>
              <w:t>2184</w:t>
            </w:r>
          </w:p>
        </w:tc>
        <w:tc>
          <w:tcPr>
            <w:tcW w:type="dxa" w:w="432"/>
            <w:shd w:fill="006FC0"/>
          </w:tcPr>
          <w:p>
            <w:r>
              <w:t>8</w:t>
            </w:r>
          </w:p>
        </w:tc>
        <w:tc>
          <w:tcPr>
            <w:tcW w:type="dxa" w:w="432"/>
            <w:shd w:fill="006FC0"/>
          </w:tcPr>
          <w:p>
            <w:r>
              <w:t>1919</w:t>
            </w:r>
          </w:p>
        </w:tc>
        <w:tc>
          <w:tcPr>
            <w:tcW w:type="dxa" w:w="432"/>
            <w:shd w:fill="006FC0"/>
          </w:tcPr>
          <w:p>
            <w:r>
              <w:t>7</w:t>
            </w:r>
          </w:p>
        </w:tc>
        <w:tc>
          <w:tcPr>
            <w:tcW w:type="dxa" w:w="432"/>
            <w:shd w:fill="006FC0"/>
          </w:tcPr>
          <w:p>
            <w:r>
              <w:t>6604</w:t>
            </w:r>
          </w:p>
        </w:tc>
        <w:tc>
          <w:tcPr>
            <w:tcW w:type="dxa" w:w="432"/>
            <w:shd w:fill="006FC0"/>
          </w:tcPr>
          <w:p>
            <w:r>
              <w:t>23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Жамбылская</w:t>
            </w:r>
          </w:p>
        </w:tc>
        <w:tc>
          <w:tcPr>
            <w:tcW w:type="dxa" w:w="432"/>
            <w:shd w:fill="006FC0"/>
          </w:tcPr>
          <w:p>
            <w:r>
              <w:t>160297</w:t>
            </w:r>
          </w:p>
        </w:tc>
        <w:tc>
          <w:tcPr>
            <w:tcW w:type="dxa" w:w="432"/>
            <w:shd w:fill="006FC0"/>
          </w:tcPr>
          <w:p>
            <w:r>
              <w:t>582</w:t>
            </w:r>
          </w:p>
        </w:tc>
        <w:tc>
          <w:tcPr>
            <w:tcW w:type="dxa" w:w="432"/>
            <w:shd w:fill="006FC0"/>
          </w:tcPr>
          <w:p>
            <w:r>
              <w:t>91252</w:t>
            </w:r>
          </w:p>
        </w:tc>
        <w:tc>
          <w:tcPr>
            <w:tcW w:type="dxa" w:w="432"/>
            <w:shd w:fill="006FC0"/>
          </w:tcPr>
          <w:p>
            <w:r>
              <w:t>329</w:t>
            </w:r>
          </w:p>
        </w:tc>
        <w:tc>
          <w:tcPr>
            <w:tcW w:type="dxa" w:w="432"/>
            <w:shd w:fill="006FC0"/>
          </w:tcPr>
          <w:p>
            <w:r>
              <w:t>44625</w:t>
            </w:r>
          </w:p>
        </w:tc>
        <w:tc>
          <w:tcPr>
            <w:tcW w:type="dxa" w:w="432"/>
            <w:shd w:fill="006FC0"/>
          </w:tcPr>
          <w:p>
            <w:r>
              <w:t>165</w:t>
            </w:r>
          </w:p>
        </w:tc>
        <w:tc>
          <w:tcPr>
            <w:tcW w:type="dxa" w:w="432"/>
            <w:shd w:fill="006FC0"/>
          </w:tcPr>
          <w:p>
            <w:r>
              <w:t>1111</w:t>
            </w:r>
          </w:p>
        </w:tc>
        <w:tc>
          <w:tcPr>
            <w:tcW w:type="dxa" w:w="432"/>
            <w:shd w:fill="006FC0"/>
          </w:tcPr>
          <w:p>
            <w:r>
              <w:t>4</w:t>
            </w:r>
          </w:p>
        </w:tc>
        <w:tc>
          <w:tcPr>
            <w:tcW w:type="dxa" w:w="432"/>
            <w:shd w:fill="006FC0"/>
          </w:tcPr>
          <w:p>
            <w:r>
              <w:t>4445</w:t>
            </w:r>
          </w:p>
        </w:tc>
        <w:tc>
          <w:tcPr>
            <w:tcW w:type="dxa" w:w="432"/>
            <w:shd w:fill="006FC0"/>
          </w:tcPr>
          <w:p>
            <w:r>
              <w:t>16</w:t>
            </w:r>
          </w:p>
        </w:tc>
        <w:tc>
          <w:tcPr>
            <w:tcW w:type="dxa" w:w="432"/>
            <w:shd w:fill="006FC0"/>
          </w:tcPr>
          <w:p>
            <w:r>
              <w:t>6642</w:t>
            </w:r>
          </w:p>
        </w:tc>
        <w:tc>
          <w:tcPr>
            <w:tcW w:type="dxa" w:w="432"/>
            <w:shd w:fill="006FC0"/>
          </w:tcPr>
          <w:p>
            <w:r>
              <w:t>24</w:t>
            </w:r>
          </w:p>
        </w:tc>
        <w:tc>
          <w:tcPr>
            <w:tcW w:type="dxa" w:w="432"/>
            <w:shd w:fill="006FC0"/>
          </w:tcPr>
          <w:p>
            <w:r>
              <w:t>12223</w:t>
            </w:r>
          </w:p>
        </w:tc>
        <w:tc>
          <w:tcPr>
            <w:tcW w:type="dxa" w:w="432"/>
            <w:shd w:fill="006FC0"/>
          </w:tcPr>
          <w:p>
            <w:r>
              <w:t>44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ЗКО</w:t>
            </w:r>
          </w:p>
        </w:tc>
        <w:tc>
          <w:tcPr>
            <w:tcW w:type="dxa" w:w="432"/>
            <w:shd w:fill="006FC0"/>
          </w:tcPr>
          <w:p>
            <w:r>
              <w:t>234309</w:t>
            </w:r>
          </w:p>
        </w:tc>
        <w:tc>
          <w:tcPr>
            <w:tcW w:type="dxa" w:w="432"/>
            <w:shd w:fill="006FC0"/>
          </w:tcPr>
          <w:p>
            <w:r>
              <w:t>861</w:t>
            </w:r>
          </w:p>
        </w:tc>
        <w:tc>
          <w:tcPr>
            <w:tcW w:type="dxa" w:w="432"/>
            <w:shd w:fill="006FC0"/>
          </w:tcPr>
          <w:p>
            <w:r>
              <w:t>154239</w:t>
            </w:r>
          </w:p>
        </w:tc>
        <w:tc>
          <w:tcPr>
            <w:tcW w:type="dxa" w:w="432"/>
            <w:shd w:fill="006FC0"/>
          </w:tcPr>
          <w:p>
            <w:r>
              <w:t>568</w:t>
            </w:r>
          </w:p>
        </w:tc>
        <w:tc>
          <w:tcPr>
            <w:tcW w:type="dxa" w:w="432"/>
            <w:shd w:fill="006FC0"/>
          </w:tcPr>
          <w:p>
            <w:r>
              <w:t>44591</w:t>
            </w:r>
          </w:p>
        </w:tc>
        <w:tc>
          <w:tcPr>
            <w:tcW w:type="dxa" w:w="432"/>
            <w:shd w:fill="006FC0"/>
          </w:tcPr>
          <w:p>
            <w:r>
              <w:t>163</w:t>
            </w:r>
          </w:p>
        </w:tc>
        <w:tc>
          <w:tcPr>
            <w:tcW w:type="dxa" w:w="432"/>
            <w:shd w:fill="006FC0"/>
          </w:tcPr>
          <w:p>
            <w:r>
              <w:t>1629</w:t>
            </w:r>
          </w:p>
        </w:tc>
        <w:tc>
          <w:tcPr>
            <w:tcW w:type="dxa" w:w="432"/>
            <w:shd w:fill="006FC0"/>
          </w:tcPr>
          <w:p>
            <w:r>
              <w:t>6</w:t>
            </w:r>
          </w:p>
        </w:tc>
        <w:tc>
          <w:tcPr>
            <w:tcW w:type="dxa" w:w="432"/>
            <w:shd w:fill="006FC0"/>
          </w:tcPr>
          <w:p>
            <w:r>
              <w:t>15227</w:t>
            </w:r>
          </w:p>
        </w:tc>
        <w:tc>
          <w:tcPr>
            <w:tcW w:type="dxa" w:w="432"/>
            <w:shd w:fill="006FC0"/>
          </w:tcPr>
          <w:p>
            <w:r>
              <w:t>56</w:t>
            </w:r>
          </w:p>
        </w:tc>
        <w:tc>
          <w:tcPr>
            <w:tcW w:type="dxa" w:w="432"/>
            <w:shd w:fill="006FC0"/>
          </w:tcPr>
          <w:p>
            <w:r>
              <w:t>9887</w:t>
            </w:r>
          </w:p>
        </w:tc>
        <w:tc>
          <w:tcPr>
            <w:tcW w:type="dxa" w:w="432"/>
            <w:shd w:fill="006FC0"/>
          </w:tcPr>
          <w:p>
            <w:r>
              <w:t>36</w:t>
            </w:r>
          </w:p>
        </w:tc>
        <w:tc>
          <w:tcPr>
            <w:tcW w:type="dxa" w:w="432"/>
            <w:shd w:fill="006FC0"/>
          </w:tcPr>
          <w:p>
            <w:r>
              <w:t>8737</w:t>
            </w:r>
          </w:p>
        </w:tc>
        <w:tc>
          <w:tcPr>
            <w:tcW w:type="dxa" w:w="432"/>
            <w:shd w:fill="006FC0"/>
          </w:tcPr>
          <w:p>
            <w:r>
              <w:t>32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Карагандинская</w:t>
            </w:r>
          </w:p>
        </w:tc>
        <w:tc>
          <w:tcPr>
            <w:tcW w:type="dxa" w:w="432"/>
            <w:shd w:fill="006FC0"/>
          </w:tcPr>
          <w:p>
            <w:r>
              <w:t>160837</w:t>
            </w:r>
          </w:p>
        </w:tc>
        <w:tc>
          <w:tcPr>
            <w:tcW w:type="dxa" w:w="432"/>
            <w:shd w:fill="006FC0"/>
          </w:tcPr>
          <w:p>
            <w:r>
              <w:t>587</w:t>
            </w:r>
          </w:p>
        </w:tc>
        <w:tc>
          <w:tcPr>
            <w:tcW w:type="dxa" w:w="432"/>
            <w:shd w:fill="006FC0"/>
          </w:tcPr>
          <w:p>
            <w:r>
              <w:t>105708</w:t>
            </w:r>
          </w:p>
        </w:tc>
        <w:tc>
          <w:tcPr>
            <w:tcW w:type="dxa" w:w="432"/>
            <w:shd w:fill="006FC0"/>
          </w:tcPr>
          <w:p>
            <w:r>
              <w:t>386</w:t>
            </w:r>
          </w:p>
        </w:tc>
        <w:tc>
          <w:tcPr>
            <w:tcW w:type="dxa" w:w="432"/>
            <w:shd w:fill="006FC0"/>
          </w:tcPr>
          <w:p>
            <w:r>
              <w:t>42325</w:t>
            </w:r>
          </w:p>
        </w:tc>
        <w:tc>
          <w:tcPr>
            <w:tcW w:type="dxa" w:w="432"/>
            <w:shd w:fill="006FC0"/>
          </w:tcPr>
          <w:p>
            <w:r>
              <w:t>154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3751</w:t>
            </w:r>
          </w:p>
        </w:tc>
        <w:tc>
          <w:tcPr>
            <w:tcW w:type="dxa" w:w="432"/>
            <w:shd w:fill="006FC0"/>
          </w:tcPr>
          <w:p>
            <w:r>
              <w:t>14</w:t>
            </w:r>
          </w:p>
        </w:tc>
        <w:tc>
          <w:tcPr>
            <w:tcW w:type="dxa" w:w="432"/>
            <w:shd w:fill="006FC0"/>
          </w:tcPr>
          <w:p>
            <w:r>
              <w:t>3548</w:t>
            </w:r>
          </w:p>
        </w:tc>
        <w:tc>
          <w:tcPr>
            <w:tcW w:type="dxa" w:w="432"/>
            <w:shd w:fill="006FC0"/>
          </w:tcPr>
          <w:p>
            <w:r>
              <w:t>13</w:t>
            </w:r>
          </w:p>
        </w:tc>
        <w:tc>
          <w:tcPr>
            <w:tcW w:type="dxa" w:w="432"/>
            <w:shd w:fill="006FC0"/>
          </w:tcPr>
          <w:p>
            <w:r>
              <w:t>5227</w:t>
            </w:r>
          </w:p>
        </w:tc>
        <w:tc>
          <w:tcPr>
            <w:tcW w:type="dxa" w:w="432"/>
            <w:shd w:fill="006FC0"/>
          </w:tcPr>
          <w:p>
            <w:r>
              <w:t>19</w:t>
            </w:r>
          </w:p>
        </w:tc>
        <w:tc>
          <w:tcPr>
            <w:tcW w:type="dxa" w:w="432"/>
            <w:shd w:fill="006FC0"/>
          </w:tcPr>
          <w:p>
            <w:r>
              <w:t>278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Костанайская</w:t>
            </w:r>
          </w:p>
        </w:tc>
        <w:tc>
          <w:tcPr>
            <w:tcW w:type="dxa" w:w="432"/>
            <w:shd w:fill="006FC0"/>
          </w:tcPr>
          <w:p>
            <w:r>
              <w:t>141589</w:t>
            </w:r>
          </w:p>
        </w:tc>
        <w:tc>
          <w:tcPr>
            <w:tcW w:type="dxa" w:w="432"/>
            <w:shd w:fill="006FC0"/>
          </w:tcPr>
          <w:p>
            <w:r>
              <w:t>510</w:t>
            </w:r>
          </w:p>
        </w:tc>
        <w:tc>
          <w:tcPr>
            <w:tcW w:type="dxa" w:w="432"/>
            <w:shd w:fill="006FC0"/>
          </w:tcPr>
          <w:p>
            <w:r>
              <w:t>87178</w:t>
            </w:r>
          </w:p>
        </w:tc>
        <w:tc>
          <w:tcPr>
            <w:tcW w:type="dxa" w:w="432"/>
            <w:shd w:fill="006FC0"/>
          </w:tcPr>
          <w:p>
            <w:r>
              <w:t>314</w:t>
            </w:r>
          </w:p>
        </w:tc>
        <w:tc>
          <w:tcPr>
            <w:tcW w:type="dxa" w:w="432"/>
            <w:shd w:fill="006FC0"/>
          </w:tcPr>
          <w:p>
            <w:r>
              <w:t>34157</w:t>
            </w:r>
          </w:p>
        </w:tc>
        <w:tc>
          <w:tcPr>
            <w:tcW w:type="dxa" w:w="432"/>
            <w:shd w:fill="006FC0"/>
          </w:tcPr>
          <w:p>
            <w:r>
              <w:t>123</w:t>
            </w:r>
          </w:p>
        </w:tc>
        <w:tc>
          <w:tcPr>
            <w:tcW w:type="dxa" w:w="432"/>
            <w:shd w:fill="006FC0"/>
          </w:tcPr>
          <w:p>
            <w:r>
              <w:t>278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  <w:tc>
          <w:tcPr>
            <w:tcW w:type="dxa" w:w="432"/>
            <w:shd w:fill="006FC0"/>
          </w:tcPr>
          <w:p>
            <w:r>
              <w:t>6667</w:t>
            </w:r>
          </w:p>
        </w:tc>
        <w:tc>
          <w:tcPr>
            <w:tcW w:type="dxa" w:w="432"/>
            <w:shd w:fill="006FC0"/>
          </w:tcPr>
          <w:p>
            <w:r>
              <w:t>24</w:t>
            </w:r>
          </w:p>
        </w:tc>
        <w:tc>
          <w:tcPr>
            <w:tcW w:type="dxa" w:w="432"/>
            <w:shd w:fill="006FC0"/>
          </w:tcPr>
          <w:p>
            <w:r>
              <w:t>4723</w:t>
            </w:r>
          </w:p>
        </w:tc>
        <w:tc>
          <w:tcPr>
            <w:tcW w:type="dxa" w:w="432"/>
            <w:shd w:fill="006FC0"/>
          </w:tcPr>
          <w:p>
            <w:r>
              <w:t>17</w:t>
            </w:r>
          </w:p>
        </w:tc>
        <w:tc>
          <w:tcPr>
            <w:tcW w:type="dxa" w:w="432"/>
            <w:shd w:fill="006FC0"/>
          </w:tcPr>
          <w:p>
            <w:r>
              <w:t>8586</w:t>
            </w:r>
          </w:p>
        </w:tc>
        <w:tc>
          <w:tcPr>
            <w:tcW w:type="dxa" w:w="432"/>
            <w:shd w:fill="006FC0"/>
          </w:tcPr>
          <w:p>
            <w:r>
              <w:t>31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Кызылординская</w:t>
            </w:r>
          </w:p>
        </w:tc>
        <w:tc>
          <w:tcPr>
            <w:tcW w:type="dxa" w:w="432"/>
            <w:shd w:fill="006FC0"/>
          </w:tcPr>
          <w:p>
            <w:r>
              <w:t>162573</w:t>
            </w:r>
          </w:p>
        </w:tc>
        <w:tc>
          <w:tcPr>
            <w:tcW w:type="dxa" w:w="432"/>
            <w:shd w:fill="006FC0"/>
          </w:tcPr>
          <w:p>
            <w:r>
              <w:t>652</w:t>
            </w:r>
          </w:p>
        </w:tc>
        <w:tc>
          <w:tcPr>
            <w:tcW w:type="dxa" w:w="432"/>
            <w:shd w:fill="006FC0"/>
          </w:tcPr>
          <w:p>
            <w:r>
              <w:t>85758</w:t>
            </w:r>
          </w:p>
        </w:tc>
        <w:tc>
          <w:tcPr>
            <w:tcW w:type="dxa" w:w="432"/>
            <w:shd w:fill="006FC0"/>
          </w:tcPr>
          <w:p>
            <w:r>
              <w:t>349</w:t>
            </w:r>
          </w:p>
        </w:tc>
        <w:tc>
          <w:tcPr>
            <w:tcW w:type="dxa" w:w="432"/>
            <w:shd w:fill="006FC0"/>
          </w:tcPr>
          <w:p>
            <w:r>
              <w:t>54663</w:t>
            </w:r>
          </w:p>
        </w:tc>
        <w:tc>
          <w:tcPr>
            <w:tcW w:type="dxa" w:w="432"/>
            <w:shd w:fill="006FC0"/>
          </w:tcPr>
          <w:p>
            <w:r>
              <w:t>219</w:t>
            </w:r>
          </w:p>
        </w:tc>
        <w:tc>
          <w:tcPr>
            <w:tcW w:type="dxa" w:w="432"/>
            <w:shd w:fill="006FC0"/>
          </w:tcPr>
          <w:p>
            <w:r>
              <w:t>2159</w:t>
            </w:r>
          </w:p>
        </w:tc>
        <w:tc>
          <w:tcPr>
            <w:tcW w:type="dxa" w:w="432"/>
            <w:shd w:fill="006FC0"/>
          </w:tcPr>
          <w:p>
            <w:r>
              <w:t>8</w:t>
            </w:r>
          </w:p>
        </w:tc>
        <w:tc>
          <w:tcPr>
            <w:tcW w:type="dxa" w:w="432"/>
            <w:shd w:fill="006FC0"/>
          </w:tcPr>
          <w:p>
            <w:r>
              <w:t>5893</w:t>
            </w:r>
          </w:p>
        </w:tc>
        <w:tc>
          <w:tcPr>
            <w:tcW w:type="dxa" w:w="432"/>
            <w:shd w:fill="006FC0"/>
          </w:tcPr>
          <w:p>
            <w:r>
              <w:t>22</w:t>
            </w:r>
          </w:p>
        </w:tc>
        <w:tc>
          <w:tcPr>
            <w:tcW w:type="dxa" w:w="432"/>
            <w:shd w:fill="006FC0"/>
          </w:tcPr>
          <w:p>
            <w:r>
              <w:t>6483</w:t>
            </w:r>
          </w:p>
        </w:tc>
        <w:tc>
          <w:tcPr>
            <w:tcW w:type="dxa" w:w="432"/>
            <w:shd w:fill="006FC0"/>
          </w:tcPr>
          <w:p>
            <w:r>
              <w:t>25</w:t>
            </w:r>
          </w:p>
        </w:tc>
        <w:tc>
          <w:tcPr>
            <w:tcW w:type="dxa" w:w="432"/>
            <w:shd w:fill="006FC0"/>
          </w:tcPr>
          <w:p>
            <w:r>
              <w:t>7617</w:t>
            </w:r>
          </w:p>
        </w:tc>
        <w:tc>
          <w:tcPr>
            <w:tcW w:type="dxa" w:w="432"/>
            <w:shd w:fill="006FC0"/>
          </w:tcPr>
          <w:p>
            <w:r>
              <w:t>29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Мангыстауская</w:t>
            </w:r>
          </w:p>
        </w:tc>
        <w:tc>
          <w:tcPr>
            <w:tcW w:type="dxa" w:w="432"/>
            <w:shd w:fill="006FC0"/>
          </w:tcPr>
          <w:p>
            <w:r>
              <w:t>112713</w:t>
            </w:r>
          </w:p>
        </w:tc>
        <w:tc>
          <w:tcPr>
            <w:tcW w:type="dxa" w:w="432"/>
            <w:shd w:fill="006FC0"/>
          </w:tcPr>
          <w:p>
            <w:r>
              <w:t>434</w:t>
            </w:r>
          </w:p>
        </w:tc>
        <w:tc>
          <w:tcPr>
            <w:tcW w:type="dxa" w:w="432"/>
            <w:shd w:fill="006FC0"/>
          </w:tcPr>
          <w:p>
            <w:r>
              <w:t>72812</w:t>
            </w:r>
          </w:p>
        </w:tc>
        <w:tc>
          <w:tcPr>
            <w:tcW w:type="dxa" w:w="432"/>
            <w:shd w:fill="006FC0"/>
          </w:tcPr>
          <w:p>
            <w:r>
              <w:t>290</w:t>
            </w:r>
          </w:p>
        </w:tc>
        <w:tc>
          <w:tcPr>
            <w:tcW w:type="dxa" w:w="432"/>
            <w:shd w:fill="006FC0"/>
          </w:tcPr>
          <w:p>
            <w:r>
              <w:t>29949</w:t>
            </w:r>
          </w:p>
        </w:tc>
        <w:tc>
          <w:tcPr>
            <w:tcW w:type="dxa" w:w="432"/>
            <w:shd w:fill="006FC0"/>
          </w:tcPr>
          <w:p>
            <w:r>
              <w:t>107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2349</w:t>
            </w:r>
          </w:p>
        </w:tc>
        <w:tc>
          <w:tcPr>
            <w:tcW w:type="dxa" w:w="432"/>
            <w:shd w:fill="006FC0"/>
          </w:tcPr>
          <w:p>
            <w:r>
              <w:t>9</w:t>
            </w:r>
          </w:p>
        </w:tc>
        <w:tc>
          <w:tcPr>
            <w:tcW w:type="dxa" w:w="432"/>
            <w:shd w:fill="006FC0"/>
          </w:tcPr>
          <w:p>
            <w:r>
              <w:t>5266</w:t>
            </w:r>
          </w:p>
        </w:tc>
        <w:tc>
          <w:tcPr>
            <w:tcW w:type="dxa" w:w="432"/>
            <w:shd w:fill="006FC0"/>
          </w:tcPr>
          <w:p>
            <w:r>
              <w:t>19</w:t>
            </w:r>
          </w:p>
        </w:tc>
        <w:tc>
          <w:tcPr>
            <w:tcW w:type="dxa" w:w="432"/>
            <w:shd w:fill="006FC0"/>
          </w:tcPr>
          <w:p>
            <w:r>
              <w:t>2337</w:t>
            </w:r>
          </w:p>
        </w:tc>
        <w:tc>
          <w:tcPr>
            <w:tcW w:type="dxa" w:w="432"/>
            <w:shd w:fill="006FC0"/>
          </w:tcPr>
          <w:p>
            <w:r>
              <w:t>9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Павлодарская</w:t>
            </w:r>
          </w:p>
        </w:tc>
        <w:tc>
          <w:tcPr>
            <w:tcW w:type="dxa" w:w="432"/>
            <w:shd w:fill="006FC0"/>
          </w:tcPr>
          <w:p>
            <w:r>
              <w:t>134501</w:t>
            </w:r>
          </w:p>
        </w:tc>
        <w:tc>
          <w:tcPr>
            <w:tcW w:type="dxa" w:w="432"/>
            <w:shd w:fill="006FC0"/>
          </w:tcPr>
          <w:p>
            <w:r>
              <w:t>487</w:t>
            </w:r>
          </w:p>
        </w:tc>
        <w:tc>
          <w:tcPr>
            <w:tcW w:type="dxa" w:w="432"/>
            <w:shd w:fill="006FC0"/>
          </w:tcPr>
          <w:p>
            <w:r>
              <w:t>100851</w:t>
            </w:r>
          </w:p>
        </w:tc>
        <w:tc>
          <w:tcPr>
            <w:tcW w:type="dxa" w:w="432"/>
            <w:shd w:fill="006FC0"/>
          </w:tcPr>
          <w:p>
            <w:r>
              <w:t>365</w:t>
            </w:r>
          </w:p>
        </w:tc>
        <w:tc>
          <w:tcPr>
            <w:tcW w:type="dxa" w:w="432"/>
            <w:shd w:fill="006FC0"/>
          </w:tcPr>
          <w:p>
            <w:r>
              <w:t>20619</w:t>
            </w:r>
          </w:p>
        </w:tc>
        <w:tc>
          <w:tcPr>
            <w:tcW w:type="dxa" w:w="432"/>
            <w:shd w:fill="006FC0"/>
          </w:tcPr>
          <w:p>
            <w:r>
              <w:t>75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3334</w:t>
            </w:r>
          </w:p>
        </w:tc>
        <w:tc>
          <w:tcPr>
            <w:tcW w:type="dxa" w:w="432"/>
            <w:shd w:fill="006FC0"/>
          </w:tcPr>
          <w:p>
            <w:r>
              <w:t>12</w:t>
            </w:r>
          </w:p>
        </w:tc>
        <w:tc>
          <w:tcPr>
            <w:tcW w:type="dxa" w:w="432"/>
            <w:shd w:fill="006FC0"/>
          </w:tcPr>
          <w:p>
            <w:r>
              <w:t>3043</w:t>
            </w:r>
          </w:p>
        </w:tc>
        <w:tc>
          <w:tcPr>
            <w:tcW w:type="dxa" w:w="432"/>
            <w:shd w:fill="006FC0"/>
          </w:tcPr>
          <w:p>
            <w:r>
              <w:t>11</w:t>
            </w:r>
          </w:p>
        </w:tc>
        <w:tc>
          <w:tcPr>
            <w:tcW w:type="dxa" w:w="432"/>
            <w:shd w:fill="006FC0"/>
          </w:tcPr>
          <w:p>
            <w:r>
              <w:t>6655</w:t>
            </w:r>
          </w:p>
        </w:tc>
        <w:tc>
          <w:tcPr>
            <w:tcW w:type="dxa" w:w="432"/>
            <w:shd w:fill="006FC0"/>
          </w:tcPr>
          <w:p>
            <w:r>
              <w:t>24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СКО</w:t>
            </w:r>
          </w:p>
        </w:tc>
        <w:tc>
          <w:tcPr>
            <w:tcW w:type="dxa" w:w="432"/>
            <w:shd w:fill="006FC0"/>
          </w:tcPr>
          <w:p>
            <w:r>
              <w:t>149226</w:t>
            </w:r>
          </w:p>
        </w:tc>
        <w:tc>
          <w:tcPr>
            <w:tcW w:type="dxa" w:w="432"/>
            <w:shd w:fill="006FC0"/>
          </w:tcPr>
          <w:p>
            <w:r>
              <w:t>547</w:t>
            </w:r>
          </w:p>
        </w:tc>
        <w:tc>
          <w:tcPr>
            <w:tcW w:type="dxa" w:w="432"/>
            <w:shd w:fill="006FC0"/>
          </w:tcPr>
          <w:p>
            <w:r>
              <w:t>103557</w:t>
            </w:r>
          </w:p>
        </w:tc>
        <w:tc>
          <w:tcPr>
            <w:tcW w:type="dxa" w:w="432"/>
            <w:shd w:fill="006FC0"/>
          </w:tcPr>
          <w:p>
            <w:r>
              <w:t>380</w:t>
            </w:r>
          </w:p>
        </w:tc>
        <w:tc>
          <w:tcPr>
            <w:tcW w:type="dxa" w:w="432"/>
            <w:shd w:fill="006FC0"/>
          </w:tcPr>
          <w:p>
            <w:r>
              <w:t>32260</w:t>
            </w:r>
          </w:p>
        </w:tc>
        <w:tc>
          <w:tcPr>
            <w:tcW w:type="dxa" w:w="432"/>
            <w:shd w:fill="006FC0"/>
          </w:tcPr>
          <w:p>
            <w:r>
              <w:t>118</w:t>
            </w:r>
          </w:p>
        </w:tc>
        <w:tc>
          <w:tcPr>
            <w:tcW w:type="dxa" w:w="432"/>
            <w:shd w:fill="006FC0"/>
          </w:tcPr>
          <w:p>
            <w:r>
              <w:t>2437</w:t>
            </w:r>
          </w:p>
        </w:tc>
        <w:tc>
          <w:tcPr>
            <w:tcW w:type="dxa" w:w="432"/>
            <w:shd w:fill="006FC0"/>
          </w:tcPr>
          <w:p>
            <w:r>
              <w:t>9</w:t>
            </w:r>
          </w:p>
        </w:tc>
        <w:tc>
          <w:tcPr>
            <w:tcW w:type="dxa" w:w="432"/>
            <w:shd w:fill="006FC0"/>
          </w:tcPr>
          <w:p>
            <w:r>
              <w:t>3308</w:t>
            </w:r>
          </w:p>
        </w:tc>
        <w:tc>
          <w:tcPr>
            <w:tcW w:type="dxa" w:w="432"/>
            <w:shd w:fill="006FC0"/>
          </w:tcPr>
          <w:p>
            <w:r>
              <w:t>12</w:t>
            </w:r>
          </w:p>
        </w:tc>
        <w:tc>
          <w:tcPr>
            <w:tcW w:type="dxa" w:w="432"/>
            <w:shd w:fill="006FC0"/>
          </w:tcPr>
          <w:p>
            <w:r>
              <w:t>1629</w:t>
            </w:r>
          </w:p>
        </w:tc>
        <w:tc>
          <w:tcPr>
            <w:tcW w:type="dxa" w:w="432"/>
            <w:shd w:fill="006FC0"/>
          </w:tcPr>
          <w:p>
            <w:r>
              <w:t>6</w:t>
            </w:r>
          </w:p>
        </w:tc>
        <w:tc>
          <w:tcPr>
            <w:tcW w:type="dxa" w:w="432"/>
            <w:shd w:fill="006FC0"/>
          </w:tcPr>
          <w:p>
            <w:r>
              <w:t>5758</w:t>
            </w:r>
          </w:p>
        </w:tc>
        <w:tc>
          <w:tcPr>
            <w:tcW w:type="dxa" w:w="432"/>
            <w:shd w:fill="006FC0"/>
          </w:tcPr>
          <w:p>
            <w:r>
              <w:t>21</w:t>
            </w:r>
          </w:p>
        </w:tc>
        <w:tc>
          <w:tcPr>
            <w:tcW w:type="dxa" w:w="432"/>
            <w:shd w:fill="006FC0"/>
          </w:tcPr>
          <w:p>
            <w:r>
              <w:t>278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Туркестанская</w:t>
            </w:r>
          </w:p>
        </w:tc>
        <w:tc>
          <w:tcPr>
            <w:tcW w:type="dxa" w:w="432"/>
            <w:shd w:fill="006FC0"/>
          </w:tcPr>
          <w:p>
            <w:r>
              <w:t>375222</w:t>
            </w:r>
          </w:p>
        </w:tc>
        <w:tc>
          <w:tcPr>
            <w:tcW w:type="dxa" w:w="432"/>
            <w:shd w:fill="006FC0"/>
          </w:tcPr>
          <w:p>
            <w:r>
              <w:t>1389</w:t>
            </w:r>
          </w:p>
        </w:tc>
        <w:tc>
          <w:tcPr>
            <w:tcW w:type="dxa" w:w="432"/>
            <w:shd w:fill="006FC0"/>
          </w:tcPr>
          <w:p>
            <w:r>
              <w:t>263450</w:t>
            </w:r>
          </w:p>
        </w:tc>
        <w:tc>
          <w:tcPr>
            <w:tcW w:type="dxa" w:w="432"/>
            <w:shd w:fill="006FC0"/>
          </w:tcPr>
          <w:p>
            <w:r>
              <w:t>976</w:t>
            </w:r>
          </w:p>
        </w:tc>
        <w:tc>
          <w:tcPr>
            <w:tcW w:type="dxa" w:w="432"/>
            <w:shd w:fill="006FC0"/>
          </w:tcPr>
          <w:p>
            <w:r>
              <w:t>78189</w:t>
            </w:r>
          </w:p>
        </w:tc>
        <w:tc>
          <w:tcPr>
            <w:tcW w:type="dxa" w:w="432"/>
            <w:shd w:fill="006FC0"/>
          </w:tcPr>
          <w:p>
            <w:r>
              <w:t>289</w:t>
            </w:r>
          </w:p>
        </w:tc>
        <w:tc>
          <w:tcPr>
            <w:tcW w:type="dxa" w:w="432"/>
            <w:shd w:fill="006FC0"/>
          </w:tcPr>
          <w:p>
            <w:r>
              <w:t>3711</w:t>
            </w:r>
          </w:p>
        </w:tc>
        <w:tc>
          <w:tcPr>
            <w:tcW w:type="dxa" w:w="432"/>
            <w:shd w:fill="006FC0"/>
          </w:tcPr>
          <w:p>
            <w:r>
              <w:t>14</w:t>
            </w:r>
          </w:p>
        </w:tc>
        <w:tc>
          <w:tcPr>
            <w:tcW w:type="dxa" w:w="432"/>
            <w:shd w:fill="006FC0"/>
          </w:tcPr>
          <w:p>
            <w:r>
              <w:t>5050</w:t>
            </w:r>
          </w:p>
        </w:tc>
        <w:tc>
          <w:tcPr>
            <w:tcW w:type="dxa" w:w="432"/>
            <w:shd w:fill="006FC0"/>
          </w:tcPr>
          <w:p>
            <w:r>
              <w:t>19</w:t>
            </w:r>
          </w:p>
        </w:tc>
        <w:tc>
          <w:tcPr>
            <w:tcW w:type="dxa" w:w="432"/>
            <w:shd w:fill="006FC0"/>
          </w:tcPr>
          <w:p>
            <w:r>
              <w:t>14405</w:t>
            </w:r>
          </w:p>
        </w:tc>
        <w:tc>
          <w:tcPr>
            <w:tcW w:type="dxa" w:w="432"/>
            <w:shd w:fill="006FC0"/>
          </w:tcPr>
          <w:p>
            <w:r>
              <w:t>53</w:t>
            </w:r>
          </w:p>
        </w:tc>
        <w:tc>
          <w:tcPr>
            <w:tcW w:type="dxa" w:w="432"/>
            <w:shd w:fill="006FC0"/>
          </w:tcPr>
          <w:p>
            <w:r>
              <w:t>10416</w:t>
            </w:r>
          </w:p>
        </w:tc>
        <w:tc>
          <w:tcPr>
            <w:tcW w:type="dxa" w:w="432"/>
            <w:shd w:fill="006FC0"/>
          </w:tcPr>
          <w:p>
            <w:r>
              <w:t>38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ИТОГО</w:t>
            </w:r>
          </w:p>
        </w:tc>
        <w:tc>
          <w:tcPr>
            <w:tcW w:type="dxa" w:w="432"/>
            <w:shd w:fill="006FC0"/>
          </w:tcPr>
          <w:p>
            <w:r>
              <w:t>2390473</w:t>
            </w:r>
          </w:p>
        </w:tc>
        <w:tc>
          <w:tcPr>
            <w:tcW w:type="dxa" w:w="432"/>
            <w:shd w:fill="006FC0"/>
          </w:tcPr>
          <w:p>
            <w:r>
              <w:t>8826</w:t>
            </w:r>
          </w:p>
        </w:tc>
        <w:tc>
          <w:tcPr>
            <w:tcW w:type="dxa" w:w="432"/>
            <w:shd w:fill="006FC0"/>
          </w:tcPr>
          <w:p>
            <w:r>
              <w:t>1607732</w:t>
            </w:r>
          </w:p>
        </w:tc>
        <w:tc>
          <w:tcPr>
            <w:tcW w:type="dxa" w:w="432"/>
            <w:shd w:fill="006FC0"/>
          </w:tcPr>
          <w:p>
            <w:r>
              <w:t>5944</w:t>
            </w:r>
          </w:p>
        </w:tc>
        <w:tc>
          <w:tcPr>
            <w:tcW w:type="dxa" w:w="432"/>
            <w:shd w:fill="006FC0"/>
          </w:tcPr>
          <w:p>
            <w:r>
              <w:t>544337</w:t>
            </w:r>
          </w:p>
        </w:tc>
        <w:tc>
          <w:tcPr>
            <w:tcW w:type="dxa" w:w="432"/>
            <w:shd w:fill="006FC0"/>
          </w:tcPr>
          <w:p>
            <w:r>
              <w:t>2009</w:t>
            </w:r>
          </w:p>
        </w:tc>
        <w:tc>
          <w:tcPr>
            <w:tcW w:type="dxa" w:w="432"/>
            <w:shd w:fill="006FC0"/>
          </w:tcPr>
          <w:p>
            <w:r>
              <w:t>15933</w:t>
            </w:r>
          </w:p>
        </w:tc>
        <w:tc>
          <w:tcPr>
            <w:tcW w:type="dxa" w:w="432"/>
            <w:shd w:fill="006FC0"/>
          </w:tcPr>
          <w:p>
            <w:r>
              <w:t>59</w:t>
            </w:r>
          </w:p>
        </w:tc>
        <w:tc>
          <w:tcPr>
            <w:tcW w:type="dxa" w:w="432"/>
            <w:shd w:fill="006FC0"/>
          </w:tcPr>
          <w:p>
            <w:r>
              <w:t>63168</w:t>
            </w:r>
          </w:p>
        </w:tc>
        <w:tc>
          <w:tcPr>
            <w:tcW w:type="dxa" w:w="432"/>
            <w:shd w:fill="006FC0"/>
          </w:tcPr>
          <w:p>
            <w:r>
              <w:t>232</w:t>
            </w:r>
          </w:p>
        </w:tc>
        <w:tc>
          <w:tcPr>
            <w:tcW w:type="dxa" w:w="432"/>
            <w:shd w:fill="006FC0"/>
          </w:tcPr>
          <w:p>
            <w:r>
              <w:t>66016</w:t>
            </w:r>
          </w:p>
        </w:tc>
        <w:tc>
          <w:tcPr>
            <w:tcW w:type="dxa" w:w="432"/>
            <w:shd w:fill="006FC0"/>
          </w:tcPr>
          <w:p>
            <w:r>
              <w:t>242</w:t>
            </w:r>
          </w:p>
        </w:tc>
        <w:tc>
          <w:tcPr>
            <w:tcW w:type="dxa" w:w="432"/>
            <w:shd w:fill="006FC0"/>
          </w:tcPr>
          <w:p>
            <w:r>
              <w:t>92733</w:t>
            </w:r>
          </w:p>
        </w:tc>
        <w:tc>
          <w:tcPr>
            <w:tcW w:type="dxa" w:w="432"/>
            <w:shd w:fill="006FC0"/>
          </w:tcPr>
          <w:p>
            <w:r>
              <w:t>338</w:t>
            </w:r>
          </w:p>
        </w:tc>
        <w:tc>
          <w:tcPr>
            <w:tcW w:type="dxa" w:w="432"/>
            <w:shd w:fill="006FC0"/>
          </w:tcPr>
          <w:p>
            <w:r>
              <w:t>556</w:t>
            </w:r>
          </w:p>
        </w:tc>
        <w:tc>
          <w:tcPr>
            <w:tcW w:type="dxa" w:w="432"/>
            <w:shd w:fill="006FC0"/>
          </w:tcPr>
          <w:p>
            <w:r>
              <w:t>2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Наименование области</w:t>
            </w:r>
          </w:p>
        </w:tc>
        <w:tc>
          <w:tcPr>
            <w:tcW w:type="dxa" w:w="432"/>
            <w:shd w:fill="006FC0"/>
          </w:tcPr>
          <w:p>
            <w:r>
              <w:t>2021 г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Сумма</w:t>
            </w:r>
          </w:p>
        </w:tc>
        <w:tc>
          <w:tcPr>
            <w:tcW w:type="dxa" w:w="432"/>
            <w:shd w:fill="006FC0"/>
          </w:tcPr>
          <w:p>
            <w:r>
              <w:t>Кол- во, чел.</w:t>
            </w:r>
          </w:p>
        </w:tc>
        <w:tc>
          <w:tcPr>
            <w:tcW w:type="dxa" w:w="432"/>
            <w:shd w:fill="006FC0"/>
          </w:tcPr>
          <w:p>
            <w:r>
              <w:t>образование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здравоохранение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Соц.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культура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спорт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АПК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Госслужащие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обеспечение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Акмолинская</w:t>
            </w:r>
          </w:p>
        </w:tc>
        <w:tc>
          <w:tcPr>
            <w:tcW w:type="dxa" w:w="432"/>
            <w:shd w:fill="006FC0"/>
          </w:tcPr>
          <w:p>
            <w:r>
              <w:t>200690</w:t>
            </w:r>
          </w:p>
        </w:tc>
        <w:tc>
          <w:tcPr>
            <w:tcW w:type="dxa" w:w="432"/>
            <w:shd w:fill="006FC0"/>
          </w:tcPr>
          <w:p>
            <w:r>
              <w:t>688</w:t>
            </w:r>
          </w:p>
        </w:tc>
        <w:tc>
          <w:tcPr>
            <w:tcW w:type="dxa" w:w="432"/>
            <w:shd w:fill="006FC0"/>
          </w:tcPr>
          <w:p>
            <w:r>
              <w:t>138849</w:t>
            </w:r>
          </w:p>
        </w:tc>
        <w:tc>
          <w:tcPr>
            <w:tcW w:type="dxa" w:w="432"/>
            <w:shd w:fill="006FC0"/>
          </w:tcPr>
          <w:p>
            <w:r>
              <w:t>476</w:t>
            </w:r>
          </w:p>
        </w:tc>
        <w:tc>
          <w:tcPr>
            <w:tcW w:type="dxa" w:w="432"/>
            <w:shd w:fill="006FC0"/>
          </w:tcPr>
          <w:p>
            <w:r>
              <w:t>45797</w:t>
            </w:r>
          </w:p>
        </w:tc>
        <w:tc>
          <w:tcPr>
            <w:tcW w:type="dxa" w:w="432"/>
            <w:shd w:fill="006FC0"/>
          </w:tcPr>
          <w:p>
            <w:r>
              <w:t>157</w:t>
            </w:r>
          </w:p>
        </w:tc>
        <w:tc>
          <w:tcPr>
            <w:tcW w:type="dxa" w:w="432"/>
            <w:shd w:fill="006FC0"/>
          </w:tcPr>
          <w:p>
            <w:r>
              <w:t>875</w:t>
            </w:r>
          </w:p>
        </w:tc>
        <w:tc>
          <w:tcPr>
            <w:tcW w:type="dxa" w:w="432"/>
            <w:shd w:fill="006FC0"/>
          </w:tcPr>
          <w:p>
            <w:r>
              <w:t>3</w:t>
            </w:r>
          </w:p>
        </w:tc>
        <w:tc>
          <w:tcPr>
            <w:tcW w:type="dxa" w:w="432"/>
            <w:shd w:fill="006FC0"/>
          </w:tcPr>
          <w:p>
            <w:r>
              <w:t>7001</w:t>
            </w:r>
          </w:p>
        </w:tc>
        <w:tc>
          <w:tcPr>
            <w:tcW w:type="dxa" w:w="432"/>
            <w:shd w:fill="006FC0"/>
          </w:tcPr>
          <w:p>
            <w:r>
              <w:t>24</w:t>
            </w:r>
          </w:p>
        </w:tc>
        <w:tc>
          <w:tcPr>
            <w:tcW w:type="dxa" w:w="432"/>
            <w:shd w:fill="006FC0"/>
          </w:tcPr>
          <w:p>
            <w:r>
              <w:t>2625</w:t>
            </w:r>
          </w:p>
        </w:tc>
        <w:tc>
          <w:tcPr>
            <w:tcW w:type="dxa" w:w="432"/>
            <w:shd w:fill="006FC0"/>
          </w:tcPr>
          <w:p>
            <w:r>
              <w:t>9</w:t>
            </w:r>
          </w:p>
        </w:tc>
        <w:tc>
          <w:tcPr>
            <w:tcW w:type="dxa" w:w="432"/>
            <w:shd w:fill="006FC0"/>
          </w:tcPr>
          <w:p>
            <w:r>
              <w:t>3792</w:t>
            </w:r>
          </w:p>
        </w:tc>
        <w:tc>
          <w:tcPr>
            <w:tcW w:type="dxa" w:w="432"/>
            <w:shd w:fill="006FC0"/>
          </w:tcPr>
          <w:p>
            <w:r>
              <w:t>13</w:t>
            </w:r>
          </w:p>
        </w:tc>
        <w:tc>
          <w:tcPr>
            <w:tcW w:type="dxa" w:w="432"/>
            <w:shd w:fill="006FC0"/>
          </w:tcPr>
          <w:p>
            <w:r>
              <w:t>1750</w:t>
            </w:r>
          </w:p>
        </w:tc>
        <w:tc>
          <w:tcPr>
            <w:tcW w:type="dxa" w:w="432"/>
            <w:shd w:fill="006FC0"/>
          </w:tcPr>
          <w:p>
            <w:r>
              <w:t>6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Актюбинская</w:t>
            </w:r>
          </w:p>
        </w:tc>
        <w:tc>
          <w:tcPr>
            <w:tcW w:type="dxa" w:w="432"/>
            <w:shd w:fill="006FC0"/>
          </w:tcPr>
          <w:p>
            <w:r>
              <w:t>127028</w:t>
            </w:r>
          </w:p>
        </w:tc>
        <w:tc>
          <w:tcPr>
            <w:tcW w:type="dxa" w:w="432"/>
            <w:shd w:fill="006FC0"/>
          </w:tcPr>
          <w:p>
            <w:r>
              <w:t>421</w:t>
            </w:r>
          </w:p>
        </w:tc>
        <w:tc>
          <w:tcPr>
            <w:tcW w:type="dxa" w:w="432"/>
            <w:shd w:fill="006FC0"/>
          </w:tcPr>
          <w:p>
            <w:r>
              <w:t>89691</w:t>
            </w:r>
          </w:p>
        </w:tc>
        <w:tc>
          <w:tcPr>
            <w:tcW w:type="dxa" w:w="432"/>
            <w:shd w:fill="006FC0"/>
          </w:tcPr>
          <w:p>
            <w:r>
              <w:t>293</w:t>
            </w:r>
          </w:p>
        </w:tc>
        <w:tc>
          <w:tcPr>
            <w:tcW w:type="dxa" w:w="432"/>
            <w:shd w:fill="006FC0"/>
          </w:tcPr>
          <w:p>
            <w:r>
              <w:t>21294</w:t>
            </w:r>
          </w:p>
        </w:tc>
        <w:tc>
          <w:tcPr>
            <w:tcW w:type="dxa" w:w="432"/>
            <w:shd w:fill="006FC0"/>
          </w:tcPr>
          <w:p>
            <w:r>
              <w:t>73</w:t>
            </w:r>
          </w:p>
        </w:tc>
        <w:tc>
          <w:tcPr>
            <w:tcW w:type="dxa" w:w="432"/>
            <w:shd w:fill="006FC0"/>
          </w:tcPr>
          <w:p>
            <w:r>
              <w:t>292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  <w:tc>
          <w:tcPr>
            <w:tcW w:type="dxa" w:w="432"/>
            <w:shd w:fill="006FC0"/>
          </w:tcPr>
          <w:p>
            <w:r>
              <w:t>2917</w:t>
            </w:r>
          </w:p>
        </w:tc>
        <w:tc>
          <w:tcPr>
            <w:tcW w:type="dxa" w:w="432"/>
            <w:shd w:fill="006FC0"/>
          </w:tcPr>
          <w:p>
            <w:r>
              <w:t>10</w:t>
            </w:r>
          </w:p>
        </w:tc>
        <w:tc>
          <w:tcPr>
            <w:tcW w:type="dxa" w:w="432"/>
            <w:shd w:fill="006FC0"/>
          </w:tcPr>
          <w:p>
            <w:r>
              <w:t>5251</w:t>
            </w:r>
          </w:p>
        </w:tc>
        <w:tc>
          <w:tcPr>
            <w:tcW w:type="dxa" w:w="432"/>
            <w:shd w:fill="006FC0"/>
          </w:tcPr>
          <w:p>
            <w:r>
              <w:t>18</w:t>
            </w:r>
          </w:p>
        </w:tc>
        <w:tc>
          <w:tcPr>
            <w:tcW w:type="dxa" w:w="432"/>
            <w:shd w:fill="006FC0"/>
          </w:tcPr>
          <w:p>
            <w:r>
              <w:t>4667</w:t>
            </w:r>
          </w:p>
        </w:tc>
        <w:tc>
          <w:tcPr>
            <w:tcW w:type="dxa" w:w="432"/>
            <w:shd w:fill="006FC0"/>
          </w:tcPr>
          <w:p>
            <w:r>
              <w:t>16</w:t>
            </w:r>
          </w:p>
        </w:tc>
        <w:tc>
          <w:tcPr>
            <w:tcW w:type="dxa" w:w="432"/>
            <w:shd w:fill="006FC0"/>
          </w:tcPr>
          <w:p>
            <w:r>
              <w:t>2917</w:t>
            </w:r>
          </w:p>
        </w:tc>
        <w:tc>
          <w:tcPr>
            <w:tcW w:type="dxa" w:w="432"/>
            <w:shd w:fill="006FC0"/>
          </w:tcPr>
          <w:p>
            <w:r>
              <w:t>10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Алматинская</w:t>
            </w:r>
          </w:p>
        </w:tc>
        <w:tc>
          <w:tcPr>
            <w:tcW w:type="dxa" w:w="432"/>
            <w:shd w:fill="006FC0"/>
          </w:tcPr>
          <w:p>
            <w:r>
              <w:t>305118</w:t>
            </w:r>
          </w:p>
        </w:tc>
        <w:tc>
          <w:tcPr>
            <w:tcW w:type="dxa" w:w="432"/>
            <w:shd w:fill="006FC0"/>
          </w:tcPr>
          <w:p>
            <w:r>
              <w:t>1046</w:t>
            </w:r>
          </w:p>
        </w:tc>
        <w:tc>
          <w:tcPr>
            <w:tcW w:type="dxa" w:w="432"/>
            <w:shd w:fill="006FC0"/>
          </w:tcPr>
          <w:p>
            <w:r>
              <w:t>196022</w:t>
            </w:r>
          </w:p>
        </w:tc>
        <w:tc>
          <w:tcPr>
            <w:tcW w:type="dxa" w:w="432"/>
            <w:shd w:fill="006FC0"/>
          </w:tcPr>
          <w:p>
            <w:r>
              <w:t>672</w:t>
            </w:r>
          </w:p>
        </w:tc>
        <w:tc>
          <w:tcPr>
            <w:tcW w:type="dxa" w:w="432"/>
            <w:shd w:fill="006FC0"/>
          </w:tcPr>
          <w:p>
            <w:r>
              <w:t>80801</w:t>
            </w:r>
          </w:p>
        </w:tc>
        <w:tc>
          <w:tcPr>
            <w:tcW w:type="dxa" w:w="432"/>
            <w:shd w:fill="006FC0"/>
          </w:tcPr>
          <w:p>
            <w:r>
              <w:t>277</w:t>
            </w:r>
          </w:p>
        </w:tc>
        <w:tc>
          <w:tcPr>
            <w:tcW w:type="dxa" w:w="432"/>
            <w:shd w:fill="006FC0"/>
          </w:tcPr>
          <w:p>
            <w:r>
              <w:t>1750</w:t>
            </w:r>
          </w:p>
        </w:tc>
        <w:tc>
          <w:tcPr>
            <w:tcW w:type="dxa" w:w="432"/>
            <w:shd w:fill="006FC0"/>
          </w:tcPr>
          <w:p>
            <w:r>
              <w:t>6</w:t>
            </w:r>
          </w:p>
        </w:tc>
        <w:tc>
          <w:tcPr>
            <w:tcW w:type="dxa" w:w="432"/>
            <w:shd w:fill="006FC0"/>
          </w:tcPr>
          <w:p>
            <w:r>
              <w:t>4084</w:t>
            </w:r>
          </w:p>
        </w:tc>
        <w:tc>
          <w:tcPr>
            <w:tcW w:type="dxa" w:w="432"/>
            <w:shd w:fill="006FC0"/>
          </w:tcPr>
          <w:p>
            <w:r>
              <w:t>14</w:t>
            </w:r>
          </w:p>
        </w:tc>
        <w:tc>
          <w:tcPr>
            <w:tcW w:type="dxa" w:w="432"/>
            <w:shd w:fill="006FC0"/>
          </w:tcPr>
          <w:p>
            <w:r>
              <w:t>5251</w:t>
            </w:r>
          </w:p>
        </w:tc>
        <w:tc>
          <w:tcPr>
            <w:tcW w:type="dxa" w:w="432"/>
            <w:shd w:fill="006FC0"/>
          </w:tcPr>
          <w:p>
            <w:r>
              <w:t>18</w:t>
            </w:r>
          </w:p>
        </w:tc>
        <w:tc>
          <w:tcPr>
            <w:tcW w:type="dxa" w:w="432"/>
            <w:shd w:fill="006FC0"/>
          </w:tcPr>
          <w:p>
            <w:r>
              <w:t>14293</w:t>
            </w:r>
          </w:p>
        </w:tc>
        <w:tc>
          <w:tcPr>
            <w:tcW w:type="dxa" w:w="432"/>
            <w:shd w:fill="006FC0"/>
          </w:tcPr>
          <w:p>
            <w:r>
              <w:t>49</w:t>
            </w:r>
          </w:p>
        </w:tc>
        <w:tc>
          <w:tcPr>
            <w:tcW w:type="dxa" w:w="432"/>
            <w:shd w:fill="006FC0"/>
          </w:tcPr>
          <w:p>
            <w:r>
              <w:t>2917</w:t>
            </w:r>
          </w:p>
        </w:tc>
        <w:tc>
          <w:tcPr>
            <w:tcW w:type="dxa" w:w="432"/>
            <w:shd w:fill="006FC0"/>
          </w:tcPr>
          <w:p>
            <w:r>
              <w:t>10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Атырауская</w:t>
            </w:r>
          </w:p>
        </w:tc>
        <w:tc>
          <w:tcPr>
            <w:tcW w:type="dxa" w:w="432"/>
            <w:shd w:fill="006FC0"/>
          </w:tcPr>
          <w:p>
            <w:r>
              <w:t>37921</w:t>
            </w:r>
          </w:p>
        </w:tc>
        <w:tc>
          <w:tcPr>
            <w:tcW w:type="dxa" w:w="432"/>
            <w:shd w:fill="006FC0"/>
          </w:tcPr>
          <w:p>
            <w:r>
              <w:t>130</w:t>
            </w:r>
          </w:p>
        </w:tc>
        <w:tc>
          <w:tcPr>
            <w:tcW w:type="dxa" w:w="432"/>
            <w:shd w:fill="006FC0"/>
          </w:tcPr>
          <w:p>
            <w:r>
              <w:t>26836</w:t>
            </w:r>
          </w:p>
        </w:tc>
        <w:tc>
          <w:tcPr>
            <w:tcW w:type="dxa" w:w="432"/>
            <w:shd w:fill="006FC0"/>
          </w:tcPr>
          <w:p>
            <w:r>
              <w:t>92</w:t>
            </w:r>
          </w:p>
        </w:tc>
        <w:tc>
          <w:tcPr>
            <w:tcW w:type="dxa" w:w="432"/>
            <w:shd w:fill="006FC0"/>
          </w:tcPr>
          <w:p>
            <w:r>
              <w:t>5251</w:t>
            </w:r>
          </w:p>
        </w:tc>
        <w:tc>
          <w:tcPr>
            <w:tcW w:type="dxa" w:w="432"/>
            <w:shd w:fill="006FC0"/>
          </w:tcPr>
          <w:p>
            <w:r>
              <w:t>18</w:t>
            </w:r>
          </w:p>
        </w:tc>
        <w:tc>
          <w:tcPr>
            <w:tcW w:type="dxa" w:w="432"/>
            <w:shd w:fill="006FC0"/>
          </w:tcPr>
          <w:p>
            <w:r>
              <w:t>292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  <w:tc>
          <w:tcPr>
            <w:tcW w:type="dxa" w:w="432"/>
            <w:shd w:fill="006FC0"/>
          </w:tcPr>
          <w:p>
            <w:r>
              <w:t>2042</w:t>
            </w:r>
          </w:p>
        </w:tc>
        <w:tc>
          <w:tcPr>
            <w:tcW w:type="dxa" w:w="432"/>
            <w:shd w:fill="006FC0"/>
          </w:tcPr>
          <w:p>
            <w:r>
              <w:t>7</w:t>
            </w:r>
          </w:p>
        </w:tc>
        <w:tc>
          <w:tcPr>
            <w:tcW w:type="dxa" w:w="432"/>
            <w:shd w:fill="006FC0"/>
          </w:tcPr>
          <w:p>
            <w:r>
              <w:t>1167</w:t>
            </w:r>
          </w:p>
        </w:tc>
        <w:tc>
          <w:tcPr>
            <w:tcW w:type="dxa" w:w="432"/>
            <w:shd w:fill="006FC0"/>
          </w:tcPr>
          <w:p>
            <w:r>
              <w:t>4</w:t>
            </w:r>
          </w:p>
        </w:tc>
        <w:tc>
          <w:tcPr>
            <w:tcW w:type="dxa" w:w="432"/>
            <w:shd w:fill="006FC0"/>
          </w:tcPr>
          <w:p>
            <w:r>
              <w:t>1459</w:t>
            </w:r>
          </w:p>
        </w:tc>
        <w:tc>
          <w:tcPr>
            <w:tcW w:type="dxa" w:w="432"/>
            <w:shd w:fill="006FC0"/>
          </w:tcPr>
          <w:p>
            <w:r>
              <w:t>5</w:t>
            </w:r>
          </w:p>
        </w:tc>
        <w:tc>
          <w:tcPr>
            <w:tcW w:type="dxa" w:w="432"/>
            <w:shd w:fill="006FC0"/>
          </w:tcPr>
          <w:p>
            <w:r>
              <w:t>875</w:t>
            </w:r>
          </w:p>
        </w:tc>
        <w:tc>
          <w:tcPr>
            <w:tcW w:type="dxa" w:w="432"/>
            <w:shd w:fill="006FC0"/>
          </w:tcPr>
          <w:p>
            <w:r>
              <w:t>3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ВКО</w:t>
            </w:r>
          </w:p>
        </w:tc>
        <w:tc>
          <w:tcPr>
            <w:tcW w:type="dxa" w:w="432"/>
            <w:shd w:fill="006FC0"/>
          </w:tcPr>
          <w:p>
            <w:r>
              <w:t>176819</w:t>
            </w:r>
          </w:p>
        </w:tc>
        <w:tc>
          <w:tcPr>
            <w:tcW w:type="dxa" w:w="432"/>
            <w:shd w:fill="006FC0"/>
          </w:tcPr>
          <w:p>
            <w:r>
              <w:t>603</w:t>
            </w:r>
          </w:p>
        </w:tc>
        <w:tc>
          <w:tcPr>
            <w:tcW w:type="dxa" w:w="432"/>
            <w:shd w:fill="006FC0"/>
          </w:tcPr>
          <w:p>
            <w:r>
              <w:t>109436</w:t>
            </w:r>
          </w:p>
        </w:tc>
        <w:tc>
          <w:tcPr>
            <w:tcW w:type="dxa" w:w="432"/>
            <w:shd w:fill="006FC0"/>
          </w:tcPr>
          <w:p>
            <w:r>
              <w:t>372</w:t>
            </w:r>
          </w:p>
        </w:tc>
        <w:tc>
          <w:tcPr>
            <w:tcW w:type="dxa" w:w="432"/>
            <w:shd w:fill="006FC0"/>
          </w:tcPr>
          <w:p>
            <w:r>
              <w:t>41713</w:t>
            </w:r>
          </w:p>
        </w:tc>
        <w:tc>
          <w:tcPr>
            <w:tcW w:type="dxa" w:w="432"/>
            <w:shd w:fill="006FC0"/>
          </w:tcPr>
          <w:p>
            <w:r>
              <w:t>143</w:t>
            </w:r>
          </w:p>
        </w:tc>
        <w:tc>
          <w:tcPr>
            <w:tcW w:type="dxa" w:w="432"/>
            <w:shd w:fill="006FC0"/>
          </w:tcPr>
          <w:p>
            <w:r>
              <w:t>1750</w:t>
            </w:r>
          </w:p>
        </w:tc>
        <w:tc>
          <w:tcPr>
            <w:tcW w:type="dxa" w:w="432"/>
            <w:shd w:fill="006FC0"/>
          </w:tcPr>
          <w:p>
            <w:r>
              <w:t>6</w:t>
            </w:r>
          </w:p>
        </w:tc>
        <w:tc>
          <w:tcPr>
            <w:tcW w:type="dxa" w:w="432"/>
            <w:shd w:fill="006FC0"/>
          </w:tcPr>
          <w:p>
            <w:r>
              <w:t>7293</w:t>
            </w:r>
          </w:p>
        </w:tc>
        <w:tc>
          <w:tcPr>
            <w:tcW w:type="dxa" w:w="432"/>
            <w:shd w:fill="006FC0"/>
          </w:tcPr>
          <w:p>
            <w:r>
              <w:t>25</w:t>
            </w:r>
          </w:p>
        </w:tc>
        <w:tc>
          <w:tcPr>
            <w:tcW w:type="dxa" w:w="432"/>
            <w:shd w:fill="006FC0"/>
          </w:tcPr>
          <w:p>
            <w:r>
              <w:t>4959</w:t>
            </w:r>
          </w:p>
        </w:tc>
        <w:tc>
          <w:tcPr>
            <w:tcW w:type="dxa" w:w="432"/>
            <w:shd w:fill="006FC0"/>
          </w:tcPr>
          <w:p>
            <w:r>
              <w:t>17</w:t>
            </w:r>
          </w:p>
        </w:tc>
        <w:tc>
          <w:tcPr>
            <w:tcW w:type="dxa" w:w="432"/>
            <w:shd w:fill="006FC0"/>
          </w:tcPr>
          <w:p>
            <w:r>
              <w:t>10501</w:t>
            </w:r>
          </w:p>
        </w:tc>
        <w:tc>
          <w:tcPr>
            <w:tcW w:type="dxa" w:w="432"/>
            <w:shd w:fill="006FC0"/>
          </w:tcPr>
          <w:p>
            <w:r>
              <w:t>36</w:t>
            </w:r>
          </w:p>
        </w:tc>
        <w:tc>
          <w:tcPr>
            <w:tcW w:type="dxa" w:w="432"/>
            <w:shd w:fill="006FC0"/>
          </w:tcPr>
          <w:p>
            <w:r>
              <w:t>1167</w:t>
            </w:r>
          </w:p>
        </w:tc>
        <w:tc>
          <w:tcPr>
            <w:tcW w:type="dxa" w:w="432"/>
            <w:shd w:fill="006FC0"/>
          </w:tcPr>
          <w:p>
            <w:r>
              <w:t>4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Жамбылская</w:t>
            </w:r>
          </w:p>
        </w:tc>
        <w:tc>
          <w:tcPr>
            <w:tcW w:type="dxa" w:w="432"/>
            <w:shd w:fill="006FC0"/>
          </w:tcPr>
          <w:p>
            <w:r>
              <w:t>146806</w:t>
            </w:r>
          </w:p>
        </w:tc>
        <w:tc>
          <w:tcPr>
            <w:tcW w:type="dxa" w:w="432"/>
            <w:shd w:fill="006FC0"/>
          </w:tcPr>
          <w:p>
            <w:r>
              <w:t>503</w:t>
            </w:r>
          </w:p>
        </w:tc>
        <w:tc>
          <w:tcPr>
            <w:tcW w:type="dxa" w:w="432"/>
            <w:shd w:fill="006FC0"/>
          </w:tcPr>
          <w:p>
            <w:r>
              <w:t>89341</w:t>
            </w:r>
          </w:p>
        </w:tc>
        <w:tc>
          <w:tcPr>
            <w:tcW w:type="dxa" w:w="432"/>
            <w:shd w:fill="006FC0"/>
          </w:tcPr>
          <w:p>
            <w:r>
              <w:t>306</w:t>
            </w:r>
          </w:p>
        </w:tc>
        <w:tc>
          <w:tcPr>
            <w:tcW w:type="dxa" w:w="432"/>
            <w:shd w:fill="006FC0"/>
          </w:tcPr>
          <w:p>
            <w:r>
              <w:t>23919</w:t>
            </w:r>
          </w:p>
        </w:tc>
        <w:tc>
          <w:tcPr>
            <w:tcW w:type="dxa" w:w="432"/>
            <w:shd w:fill="006FC0"/>
          </w:tcPr>
          <w:p>
            <w:r>
              <w:t>82</w:t>
            </w:r>
          </w:p>
        </w:tc>
        <w:tc>
          <w:tcPr>
            <w:tcW w:type="dxa" w:w="432"/>
            <w:shd w:fill="006FC0"/>
          </w:tcPr>
          <w:p>
            <w:r>
              <w:t>583</w:t>
            </w:r>
          </w:p>
        </w:tc>
        <w:tc>
          <w:tcPr>
            <w:tcW w:type="dxa" w:w="432"/>
            <w:shd w:fill="006FC0"/>
          </w:tcPr>
          <w:p>
            <w:r>
              <w:t>2</w:t>
            </w:r>
          </w:p>
        </w:tc>
        <w:tc>
          <w:tcPr>
            <w:tcW w:type="dxa" w:w="432"/>
            <w:shd w:fill="006FC0"/>
          </w:tcPr>
          <w:p>
            <w:r>
              <w:t>5251</w:t>
            </w:r>
          </w:p>
        </w:tc>
        <w:tc>
          <w:tcPr>
            <w:tcW w:type="dxa" w:w="432"/>
            <w:shd w:fill="006FC0"/>
          </w:tcPr>
          <w:p>
            <w:r>
              <w:t>18</w:t>
            </w:r>
          </w:p>
        </w:tc>
        <w:tc>
          <w:tcPr>
            <w:tcW w:type="dxa" w:w="432"/>
            <w:shd w:fill="006FC0"/>
          </w:tcPr>
          <w:p>
            <w:r>
              <w:t>6417</w:t>
            </w:r>
          </w:p>
        </w:tc>
        <w:tc>
          <w:tcPr>
            <w:tcW w:type="dxa" w:w="432"/>
            <w:shd w:fill="006FC0"/>
          </w:tcPr>
          <w:p>
            <w:r>
              <w:t>22</w:t>
            </w:r>
          </w:p>
        </w:tc>
        <w:tc>
          <w:tcPr>
            <w:tcW w:type="dxa" w:w="432"/>
            <w:shd w:fill="006FC0"/>
          </w:tcPr>
          <w:p>
            <w:r>
              <w:t>12251</w:t>
            </w:r>
          </w:p>
        </w:tc>
        <w:tc>
          <w:tcPr>
            <w:tcW w:type="dxa" w:w="432"/>
            <w:shd w:fill="006FC0"/>
          </w:tcPr>
          <w:p>
            <w:r>
              <w:t>42</w:t>
            </w:r>
          </w:p>
        </w:tc>
        <w:tc>
          <w:tcPr>
            <w:tcW w:type="dxa" w:w="432"/>
            <w:shd w:fill="006FC0"/>
          </w:tcPr>
          <w:p>
            <w:r>
              <w:t>9043</w:t>
            </w:r>
          </w:p>
        </w:tc>
        <w:tc>
          <w:tcPr>
            <w:tcW w:type="dxa" w:w="432"/>
            <w:shd w:fill="006FC0"/>
          </w:tcPr>
          <w:p>
            <w:r>
              <w:t>31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ЗКО</w:t>
            </w:r>
          </w:p>
        </w:tc>
        <w:tc>
          <w:tcPr>
            <w:tcW w:type="dxa" w:w="432"/>
            <w:shd w:fill="006FC0"/>
          </w:tcPr>
          <w:p>
            <w:r>
              <w:t>221984</w:t>
            </w:r>
          </w:p>
        </w:tc>
        <w:tc>
          <w:tcPr>
            <w:tcW w:type="dxa" w:w="432"/>
            <w:shd w:fill="006FC0"/>
          </w:tcPr>
          <w:p>
            <w:r>
              <w:t>761</w:t>
            </w:r>
          </w:p>
        </w:tc>
        <w:tc>
          <w:tcPr>
            <w:tcW w:type="dxa" w:w="432"/>
            <w:shd w:fill="006FC0"/>
          </w:tcPr>
          <w:p>
            <w:r>
              <w:t>153143</w:t>
            </w:r>
          </w:p>
        </w:tc>
        <w:tc>
          <w:tcPr>
            <w:tcW w:type="dxa" w:w="432"/>
            <w:shd w:fill="006FC0"/>
          </w:tcPr>
          <w:p>
            <w:r>
              <w:t>525</w:t>
            </w:r>
          </w:p>
        </w:tc>
        <w:tc>
          <w:tcPr>
            <w:tcW w:type="dxa" w:w="432"/>
            <w:shd w:fill="006FC0"/>
          </w:tcPr>
          <w:p>
            <w:r>
              <w:t>32087</w:t>
            </w:r>
          </w:p>
        </w:tc>
        <w:tc>
          <w:tcPr>
            <w:tcW w:type="dxa" w:w="432"/>
            <w:shd w:fill="006FC0"/>
          </w:tcPr>
          <w:p>
            <w:r>
              <w:t>110</w:t>
            </w:r>
          </w:p>
        </w:tc>
        <w:tc>
          <w:tcPr>
            <w:tcW w:type="dxa" w:w="432"/>
            <w:shd w:fill="006FC0"/>
          </w:tcPr>
          <w:p>
            <w:r>
              <w:t>2625</w:t>
            </w:r>
          </w:p>
        </w:tc>
        <w:tc>
          <w:tcPr>
            <w:tcW w:type="dxa" w:w="432"/>
            <w:shd w:fill="006FC0"/>
          </w:tcPr>
          <w:p>
            <w:r>
              <w:t>9</w:t>
            </w:r>
          </w:p>
        </w:tc>
        <w:tc>
          <w:tcPr>
            <w:tcW w:type="dxa" w:w="432"/>
            <w:shd w:fill="006FC0"/>
          </w:tcPr>
          <w:p>
            <w:r>
              <w:t>14002</w:t>
            </w:r>
          </w:p>
        </w:tc>
        <w:tc>
          <w:tcPr>
            <w:tcW w:type="dxa" w:w="432"/>
            <w:shd w:fill="006FC0"/>
          </w:tcPr>
          <w:p>
            <w:r>
              <w:t>48</w:t>
            </w:r>
          </w:p>
        </w:tc>
        <w:tc>
          <w:tcPr>
            <w:tcW w:type="dxa" w:w="432"/>
            <w:shd w:fill="006FC0"/>
          </w:tcPr>
          <w:p>
            <w:r>
              <w:t>7876</w:t>
            </w:r>
          </w:p>
        </w:tc>
        <w:tc>
          <w:tcPr>
            <w:tcW w:type="dxa" w:w="432"/>
            <w:shd w:fill="006FC0"/>
          </w:tcPr>
          <w:p>
            <w:r>
              <w:t>27</w:t>
            </w:r>
          </w:p>
        </w:tc>
        <w:tc>
          <w:tcPr>
            <w:tcW w:type="dxa" w:w="432"/>
            <w:shd w:fill="006FC0"/>
          </w:tcPr>
          <w:p>
            <w:r>
              <w:t>9334</w:t>
            </w:r>
          </w:p>
        </w:tc>
        <w:tc>
          <w:tcPr>
            <w:tcW w:type="dxa" w:w="432"/>
            <w:shd w:fill="006FC0"/>
          </w:tcPr>
          <w:p>
            <w:r>
              <w:t>32</w:t>
            </w:r>
          </w:p>
        </w:tc>
        <w:tc>
          <w:tcPr>
            <w:tcW w:type="dxa" w:w="432"/>
            <w:shd w:fill="006FC0"/>
          </w:tcPr>
          <w:p>
            <w:r>
              <w:t>2917</w:t>
            </w:r>
          </w:p>
        </w:tc>
        <w:tc>
          <w:tcPr>
            <w:tcW w:type="dxa" w:w="432"/>
            <w:shd w:fill="006FC0"/>
          </w:tcPr>
          <w:p>
            <w:r>
              <w:t>10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Карагандинская</w:t>
            </w:r>
          </w:p>
        </w:tc>
        <w:tc>
          <w:tcPr>
            <w:tcW w:type="dxa" w:w="432"/>
            <w:shd w:fill="006FC0"/>
          </w:tcPr>
          <w:p>
            <w:r>
              <w:t>117021</w:t>
            </w:r>
          </w:p>
        </w:tc>
        <w:tc>
          <w:tcPr>
            <w:tcW w:type="dxa" w:w="432"/>
            <w:shd w:fill="006FC0"/>
          </w:tcPr>
          <w:p>
            <w:r>
              <w:t>401</w:t>
            </w:r>
          </w:p>
        </w:tc>
        <w:tc>
          <w:tcPr>
            <w:tcW w:type="dxa" w:w="432"/>
            <w:shd w:fill="006FC0"/>
          </w:tcPr>
          <w:p>
            <w:r>
              <w:t>78225</w:t>
            </w:r>
          </w:p>
        </w:tc>
        <w:tc>
          <w:tcPr>
            <w:tcW w:type="dxa" w:w="432"/>
            <w:shd w:fill="006FC0"/>
          </w:tcPr>
          <w:p>
            <w:r>
              <w:t>268</w:t>
            </w:r>
          </w:p>
        </w:tc>
        <w:tc>
          <w:tcPr>
            <w:tcW w:type="dxa" w:w="432"/>
            <w:shd w:fill="006FC0"/>
          </w:tcPr>
          <w:p>
            <w:r>
              <w:t>24502</w:t>
            </w:r>
          </w:p>
        </w:tc>
        <w:tc>
          <w:tcPr>
            <w:tcW w:type="dxa" w:w="432"/>
            <w:shd w:fill="006FC0"/>
          </w:tcPr>
          <w:p>
            <w:r>
              <w:t>84</w:t>
            </w:r>
          </w:p>
        </w:tc>
        <w:tc>
          <w:tcPr>
            <w:tcW w:type="dxa" w:w="432"/>
            <w:shd w:fill="006FC0"/>
          </w:tcPr>
          <w:p>
            <w:r>
              <w:t>1167</w:t>
            </w:r>
          </w:p>
        </w:tc>
        <w:tc>
          <w:tcPr>
            <w:tcW w:type="dxa" w:w="432"/>
            <w:shd w:fill="006FC0"/>
          </w:tcPr>
          <w:p>
            <w:r>
              <w:t>4</w:t>
            </w:r>
          </w:p>
        </w:tc>
        <w:tc>
          <w:tcPr>
            <w:tcW w:type="dxa" w:w="432"/>
            <w:shd w:fill="006FC0"/>
          </w:tcPr>
          <w:p>
            <w:r>
              <w:t>2917</w:t>
            </w:r>
          </w:p>
        </w:tc>
        <w:tc>
          <w:tcPr>
            <w:tcW w:type="dxa" w:w="432"/>
            <w:shd w:fill="006FC0"/>
          </w:tcPr>
          <w:p>
            <w:r>
              <w:t>10</w:t>
            </w:r>
          </w:p>
        </w:tc>
        <w:tc>
          <w:tcPr>
            <w:tcW w:type="dxa" w:w="432"/>
            <w:shd w:fill="006FC0"/>
          </w:tcPr>
          <w:p>
            <w:r>
              <w:t>2042</w:t>
            </w:r>
          </w:p>
        </w:tc>
        <w:tc>
          <w:tcPr>
            <w:tcW w:type="dxa" w:w="432"/>
            <w:shd w:fill="006FC0"/>
          </w:tcPr>
          <w:p>
            <w:r>
              <w:t>7</w:t>
            </w:r>
          </w:p>
        </w:tc>
        <w:tc>
          <w:tcPr>
            <w:tcW w:type="dxa" w:w="432"/>
            <w:shd w:fill="006FC0"/>
          </w:tcPr>
          <w:p>
            <w:r>
              <w:t>4667</w:t>
            </w:r>
          </w:p>
        </w:tc>
        <w:tc>
          <w:tcPr>
            <w:tcW w:type="dxa" w:w="432"/>
            <w:shd w:fill="006FC0"/>
          </w:tcPr>
          <w:p>
            <w:r>
              <w:t>16</w:t>
            </w:r>
          </w:p>
        </w:tc>
        <w:tc>
          <w:tcPr>
            <w:tcW w:type="dxa" w:w="432"/>
            <w:shd w:fill="006FC0"/>
          </w:tcPr>
          <w:p>
            <w:r>
              <w:t>3500</w:t>
            </w:r>
          </w:p>
        </w:tc>
        <w:tc>
          <w:tcPr>
            <w:tcW w:type="dxa" w:w="432"/>
            <w:shd w:fill="006FC0"/>
          </w:tcPr>
          <w:p>
            <w:r>
              <w:t>12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Костанайская</w:t>
            </w:r>
          </w:p>
        </w:tc>
        <w:tc>
          <w:tcPr>
            <w:tcW w:type="dxa" w:w="432"/>
            <w:shd w:fill="006FC0"/>
          </w:tcPr>
          <w:p>
            <w:r>
              <w:t>142058</w:t>
            </w:r>
          </w:p>
        </w:tc>
        <w:tc>
          <w:tcPr>
            <w:tcW w:type="dxa" w:w="432"/>
            <w:shd w:fill="006FC0"/>
          </w:tcPr>
          <w:p>
            <w:r>
              <w:t>487</w:t>
            </w:r>
          </w:p>
        </w:tc>
        <w:tc>
          <w:tcPr>
            <w:tcW w:type="dxa" w:w="432"/>
            <w:shd w:fill="006FC0"/>
          </w:tcPr>
          <w:p>
            <w:r>
              <w:t>83135</w:t>
            </w:r>
          </w:p>
        </w:tc>
        <w:tc>
          <w:tcPr>
            <w:tcW w:type="dxa" w:w="432"/>
            <w:shd w:fill="006FC0"/>
          </w:tcPr>
          <w:p>
            <w:r>
              <w:t>285</w:t>
            </w:r>
          </w:p>
        </w:tc>
        <w:tc>
          <w:tcPr>
            <w:tcW w:type="dxa" w:w="432"/>
            <w:shd w:fill="006FC0"/>
          </w:tcPr>
          <w:p>
            <w:r>
              <w:t>28878</w:t>
            </w:r>
          </w:p>
        </w:tc>
        <w:tc>
          <w:tcPr>
            <w:tcW w:type="dxa" w:w="432"/>
            <w:shd w:fill="006FC0"/>
          </w:tcPr>
          <w:p>
            <w:r>
              <w:t>99</w:t>
            </w:r>
          </w:p>
        </w:tc>
        <w:tc>
          <w:tcPr>
            <w:tcW w:type="dxa" w:w="432"/>
            <w:shd w:fill="006FC0"/>
          </w:tcPr>
          <w:p>
            <w:r>
              <w:t>875</w:t>
            </w:r>
          </w:p>
        </w:tc>
        <w:tc>
          <w:tcPr>
            <w:tcW w:type="dxa" w:w="432"/>
            <w:shd w:fill="006FC0"/>
          </w:tcPr>
          <w:p>
            <w:r>
              <w:t>3</w:t>
            </w:r>
          </w:p>
        </w:tc>
        <w:tc>
          <w:tcPr>
            <w:tcW w:type="dxa" w:w="432"/>
            <w:shd w:fill="006FC0"/>
          </w:tcPr>
          <w:p>
            <w:r>
              <w:t>8459</w:t>
            </w:r>
          </w:p>
        </w:tc>
        <w:tc>
          <w:tcPr>
            <w:tcW w:type="dxa" w:w="432"/>
            <w:shd w:fill="006FC0"/>
          </w:tcPr>
          <w:p>
            <w:r>
              <w:t>29</w:t>
            </w:r>
          </w:p>
        </w:tc>
        <w:tc>
          <w:tcPr>
            <w:tcW w:type="dxa" w:w="432"/>
            <w:shd w:fill="006FC0"/>
          </w:tcPr>
          <w:p>
            <w:r>
              <w:t>4959</w:t>
            </w:r>
          </w:p>
        </w:tc>
        <w:tc>
          <w:tcPr>
            <w:tcW w:type="dxa" w:w="432"/>
            <w:shd w:fill="006FC0"/>
          </w:tcPr>
          <w:p>
            <w:r>
              <w:t>17</w:t>
            </w:r>
          </w:p>
        </w:tc>
        <w:tc>
          <w:tcPr>
            <w:tcW w:type="dxa" w:w="432"/>
            <w:shd w:fill="006FC0"/>
          </w:tcPr>
          <w:p>
            <w:r>
              <w:t>10793</w:t>
            </w:r>
          </w:p>
        </w:tc>
        <w:tc>
          <w:tcPr>
            <w:tcW w:type="dxa" w:w="432"/>
            <w:shd w:fill="006FC0"/>
          </w:tcPr>
          <w:p>
            <w:r>
              <w:t>37</w:t>
            </w:r>
          </w:p>
        </w:tc>
        <w:tc>
          <w:tcPr>
            <w:tcW w:type="dxa" w:w="432"/>
            <w:shd w:fill="006FC0"/>
          </w:tcPr>
          <w:p>
            <w:r>
              <w:t>4959</w:t>
            </w:r>
          </w:p>
        </w:tc>
        <w:tc>
          <w:tcPr>
            <w:tcW w:type="dxa" w:w="432"/>
            <w:shd w:fill="006FC0"/>
          </w:tcPr>
          <w:p>
            <w:r>
              <w:t>17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Кызылординская</w:t>
            </w:r>
          </w:p>
        </w:tc>
        <w:tc>
          <w:tcPr>
            <w:tcW w:type="dxa" w:w="432"/>
            <w:shd w:fill="006FC0"/>
          </w:tcPr>
          <w:p>
            <w:r>
              <w:t>177354</w:t>
            </w:r>
          </w:p>
        </w:tc>
        <w:tc>
          <w:tcPr>
            <w:tcW w:type="dxa" w:w="432"/>
            <w:shd w:fill="006FC0"/>
          </w:tcPr>
          <w:p>
            <w:r>
              <w:t>608</w:t>
            </w:r>
          </w:p>
        </w:tc>
        <w:tc>
          <w:tcPr>
            <w:tcW w:type="dxa" w:w="432"/>
            <w:shd w:fill="006FC0"/>
          </w:tcPr>
          <w:p>
            <w:r>
              <w:t>105887</w:t>
            </w:r>
          </w:p>
        </w:tc>
        <w:tc>
          <w:tcPr>
            <w:tcW w:type="dxa" w:w="432"/>
            <w:shd w:fill="006FC0"/>
          </w:tcPr>
          <w:p>
            <w:r>
              <w:t>363</w:t>
            </w:r>
          </w:p>
        </w:tc>
        <w:tc>
          <w:tcPr>
            <w:tcW w:type="dxa" w:w="432"/>
            <w:shd w:fill="006FC0"/>
          </w:tcPr>
          <w:p>
            <w:r>
              <w:t>46380</w:t>
            </w:r>
          </w:p>
        </w:tc>
        <w:tc>
          <w:tcPr>
            <w:tcW w:type="dxa" w:w="432"/>
            <w:shd w:fill="006FC0"/>
          </w:tcPr>
          <w:p>
            <w:r>
              <w:t>159</w:t>
            </w:r>
          </w:p>
        </w:tc>
        <w:tc>
          <w:tcPr>
            <w:tcW w:type="dxa" w:w="432"/>
            <w:shd w:fill="006FC0"/>
          </w:tcPr>
          <w:p>
            <w:r>
              <w:t>583</w:t>
            </w:r>
          </w:p>
        </w:tc>
        <w:tc>
          <w:tcPr>
            <w:tcW w:type="dxa" w:w="432"/>
            <w:shd w:fill="006FC0"/>
          </w:tcPr>
          <w:p>
            <w:r>
              <w:t>2</w:t>
            </w:r>
          </w:p>
        </w:tc>
        <w:tc>
          <w:tcPr>
            <w:tcW w:type="dxa" w:w="432"/>
            <w:shd w:fill="006FC0"/>
          </w:tcPr>
          <w:p>
            <w:r>
              <w:t>7584</w:t>
            </w:r>
          </w:p>
        </w:tc>
        <w:tc>
          <w:tcPr>
            <w:tcW w:type="dxa" w:w="432"/>
            <w:shd w:fill="006FC0"/>
          </w:tcPr>
          <w:p>
            <w:r>
              <w:t>26</w:t>
            </w:r>
          </w:p>
        </w:tc>
        <w:tc>
          <w:tcPr>
            <w:tcW w:type="dxa" w:w="432"/>
            <w:shd w:fill="006FC0"/>
          </w:tcPr>
          <w:p>
            <w:r>
              <w:t>9043</w:t>
            </w:r>
          </w:p>
        </w:tc>
        <w:tc>
          <w:tcPr>
            <w:tcW w:type="dxa" w:w="432"/>
            <w:shd w:fill="006FC0"/>
          </w:tcPr>
          <w:p>
            <w:r>
              <w:t>31</w:t>
            </w:r>
          </w:p>
        </w:tc>
        <w:tc>
          <w:tcPr>
            <w:tcW w:type="dxa" w:w="432"/>
            <w:shd w:fill="006FC0"/>
          </w:tcPr>
          <w:p>
            <w:r>
              <w:t>6709</w:t>
            </w:r>
          </w:p>
        </w:tc>
        <w:tc>
          <w:tcPr>
            <w:tcW w:type="dxa" w:w="432"/>
            <w:shd w:fill="006FC0"/>
          </w:tcPr>
          <w:p>
            <w:r>
              <w:t>23</w:t>
            </w:r>
          </w:p>
        </w:tc>
        <w:tc>
          <w:tcPr>
            <w:tcW w:type="dxa" w:w="432"/>
            <w:shd w:fill="006FC0"/>
          </w:tcPr>
          <w:p>
            <w:r>
              <w:t>1167</w:t>
            </w:r>
          </w:p>
        </w:tc>
        <w:tc>
          <w:tcPr>
            <w:tcW w:type="dxa" w:w="432"/>
            <w:shd w:fill="006FC0"/>
          </w:tcPr>
          <w:p>
            <w:r>
              <w:t>4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Мангыстауская</w:t>
            </w:r>
          </w:p>
        </w:tc>
        <w:tc>
          <w:tcPr>
            <w:tcW w:type="dxa" w:w="432"/>
            <w:shd w:fill="006FC0"/>
          </w:tcPr>
          <w:p>
            <w:r>
              <w:t>129515</w:t>
            </w:r>
          </w:p>
        </w:tc>
        <w:tc>
          <w:tcPr>
            <w:tcW w:type="dxa" w:w="432"/>
            <w:shd w:fill="006FC0"/>
          </w:tcPr>
          <w:p>
            <w:r>
              <w:t>444</w:t>
            </w:r>
          </w:p>
        </w:tc>
        <w:tc>
          <w:tcPr>
            <w:tcW w:type="dxa" w:w="432"/>
            <w:shd w:fill="006FC0"/>
          </w:tcPr>
          <w:p>
            <w:r>
              <w:t>93052</w:t>
            </w:r>
          </w:p>
        </w:tc>
        <w:tc>
          <w:tcPr>
            <w:tcW w:type="dxa" w:w="432"/>
            <w:shd w:fill="006FC0"/>
          </w:tcPr>
          <w:p>
            <w:r>
              <w:t>319</w:t>
            </w:r>
          </w:p>
        </w:tc>
        <w:tc>
          <w:tcPr>
            <w:tcW w:type="dxa" w:w="432"/>
            <w:shd w:fill="006FC0"/>
          </w:tcPr>
          <w:p>
            <w:r>
              <w:t>26253</w:t>
            </w:r>
          </w:p>
        </w:tc>
        <w:tc>
          <w:tcPr>
            <w:tcW w:type="dxa" w:w="432"/>
            <w:shd w:fill="006FC0"/>
          </w:tcPr>
          <w:p>
            <w:r>
              <w:t>90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4376</w:t>
            </w:r>
          </w:p>
        </w:tc>
        <w:tc>
          <w:tcPr>
            <w:tcW w:type="dxa" w:w="432"/>
            <w:shd w:fill="006FC0"/>
          </w:tcPr>
          <w:p>
            <w:r>
              <w:t>15</w:t>
            </w:r>
          </w:p>
        </w:tc>
        <w:tc>
          <w:tcPr>
            <w:tcW w:type="dxa" w:w="432"/>
            <w:shd w:fill="006FC0"/>
          </w:tcPr>
          <w:p>
            <w:r>
              <w:t>3209</w:t>
            </w:r>
          </w:p>
        </w:tc>
        <w:tc>
          <w:tcPr>
            <w:tcW w:type="dxa" w:w="432"/>
            <w:shd w:fill="006FC0"/>
          </w:tcPr>
          <w:p>
            <w:r>
              <w:t>11</w:t>
            </w:r>
          </w:p>
        </w:tc>
        <w:tc>
          <w:tcPr>
            <w:tcW w:type="dxa" w:w="432"/>
            <w:shd w:fill="006FC0"/>
          </w:tcPr>
          <w:p>
            <w:r>
              <w:t>2042</w:t>
            </w:r>
          </w:p>
        </w:tc>
        <w:tc>
          <w:tcPr>
            <w:tcW w:type="dxa" w:w="432"/>
            <w:shd w:fill="006FC0"/>
          </w:tcPr>
          <w:p>
            <w:r>
              <w:t>7</w:t>
            </w:r>
          </w:p>
        </w:tc>
        <w:tc>
          <w:tcPr>
            <w:tcW w:type="dxa" w:w="432"/>
            <w:shd w:fill="006FC0"/>
          </w:tcPr>
          <w:p>
            <w:r>
              <w:t>583</w:t>
            </w:r>
          </w:p>
        </w:tc>
        <w:tc>
          <w:tcPr>
            <w:tcW w:type="dxa" w:w="432"/>
            <w:shd w:fill="006FC0"/>
          </w:tcPr>
          <w:p>
            <w:r>
              <w:t>2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Павлодарская</w:t>
            </w:r>
          </w:p>
        </w:tc>
        <w:tc>
          <w:tcPr>
            <w:tcW w:type="dxa" w:w="432"/>
            <w:shd w:fill="006FC0"/>
          </w:tcPr>
          <w:p>
            <w:r>
              <w:t>160435</w:t>
            </w:r>
          </w:p>
        </w:tc>
        <w:tc>
          <w:tcPr>
            <w:tcW w:type="dxa" w:w="432"/>
            <w:shd w:fill="006FC0"/>
          </w:tcPr>
          <w:p>
            <w:r>
              <w:t>550</w:t>
            </w:r>
          </w:p>
        </w:tc>
        <w:tc>
          <w:tcPr>
            <w:tcW w:type="dxa" w:w="432"/>
            <w:shd w:fill="006FC0"/>
          </w:tcPr>
          <w:p>
            <w:r>
              <w:t>110846</w:t>
            </w:r>
          </w:p>
        </w:tc>
        <w:tc>
          <w:tcPr>
            <w:tcW w:type="dxa" w:w="432"/>
            <w:shd w:fill="006FC0"/>
          </w:tcPr>
          <w:p>
            <w:r>
              <w:t>380</w:t>
            </w:r>
          </w:p>
        </w:tc>
        <w:tc>
          <w:tcPr>
            <w:tcW w:type="dxa" w:w="432"/>
            <w:shd w:fill="006FC0"/>
          </w:tcPr>
          <w:p>
            <w:r>
              <w:t>30629</w:t>
            </w:r>
          </w:p>
        </w:tc>
        <w:tc>
          <w:tcPr>
            <w:tcW w:type="dxa" w:w="432"/>
            <w:shd w:fill="006FC0"/>
          </w:tcPr>
          <w:p>
            <w:r>
              <w:t>105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6126</w:t>
            </w:r>
          </w:p>
        </w:tc>
        <w:tc>
          <w:tcPr>
            <w:tcW w:type="dxa" w:w="432"/>
            <w:shd w:fill="006FC0"/>
          </w:tcPr>
          <w:p>
            <w:r>
              <w:t>21</w:t>
            </w:r>
          </w:p>
        </w:tc>
        <w:tc>
          <w:tcPr>
            <w:tcW w:type="dxa" w:w="432"/>
            <w:shd w:fill="006FC0"/>
          </w:tcPr>
          <w:p>
            <w:r>
              <w:t>6126</w:t>
            </w:r>
          </w:p>
        </w:tc>
        <w:tc>
          <w:tcPr>
            <w:tcW w:type="dxa" w:w="432"/>
            <w:shd w:fill="006FC0"/>
          </w:tcPr>
          <w:p>
            <w:r>
              <w:t>21</w:t>
            </w:r>
          </w:p>
        </w:tc>
        <w:tc>
          <w:tcPr>
            <w:tcW w:type="dxa" w:w="432"/>
            <w:shd w:fill="006FC0"/>
          </w:tcPr>
          <w:p>
            <w:r>
              <w:t>6417</w:t>
            </w:r>
          </w:p>
        </w:tc>
        <w:tc>
          <w:tcPr>
            <w:tcW w:type="dxa" w:w="432"/>
            <w:shd w:fill="006FC0"/>
          </w:tcPr>
          <w:p>
            <w:r>
              <w:t>22</w:t>
            </w:r>
          </w:p>
        </w:tc>
        <w:tc>
          <w:tcPr>
            <w:tcW w:type="dxa" w:w="432"/>
            <w:shd w:fill="006FC0"/>
          </w:tcPr>
          <w:p>
            <w:r>
              <w:t>292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СКО</w:t>
            </w:r>
          </w:p>
        </w:tc>
        <w:tc>
          <w:tcPr>
            <w:tcW w:type="dxa" w:w="432"/>
            <w:shd w:fill="006FC0"/>
          </w:tcPr>
          <w:p>
            <w:r>
              <w:t>204773</w:t>
            </w:r>
          </w:p>
        </w:tc>
        <w:tc>
          <w:tcPr>
            <w:tcW w:type="dxa" w:w="432"/>
            <w:shd w:fill="006FC0"/>
          </w:tcPr>
          <w:p>
            <w:r>
              <w:t>702</w:t>
            </w:r>
          </w:p>
        </w:tc>
        <w:tc>
          <w:tcPr>
            <w:tcW w:type="dxa" w:w="432"/>
            <w:shd w:fill="006FC0"/>
          </w:tcPr>
          <w:p>
            <w:r>
              <w:t>148475</w:t>
            </w:r>
          </w:p>
        </w:tc>
        <w:tc>
          <w:tcPr>
            <w:tcW w:type="dxa" w:w="432"/>
            <w:shd w:fill="006FC0"/>
          </w:tcPr>
          <w:p>
            <w:r>
              <w:t>509</w:t>
            </w:r>
          </w:p>
        </w:tc>
        <w:tc>
          <w:tcPr>
            <w:tcW w:type="dxa" w:w="432"/>
            <w:shd w:fill="006FC0"/>
          </w:tcPr>
          <w:p>
            <w:r>
              <w:t>32670</w:t>
            </w:r>
          </w:p>
        </w:tc>
        <w:tc>
          <w:tcPr>
            <w:tcW w:type="dxa" w:w="432"/>
            <w:shd w:fill="006FC0"/>
          </w:tcPr>
          <w:p>
            <w:r>
              <w:t>112</w:t>
            </w:r>
          </w:p>
        </w:tc>
        <w:tc>
          <w:tcPr>
            <w:tcW w:type="dxa" w:w="432"/>
            <w:shd w:fill="006FC0"/>
          </w:tcPr>
          <w:p>
            <w:r>
              <w:t>5251</w:t>
            </w:r>
          </w:p>
        </w:tc>
        <w:tc>
          <w:tcPr>
            <w:tcW w:type="dxa" w:w="432"/>
            <w:shd w:fill="006FC0"/>
          </w:tcPr>
          <w:p>
            <w:r>
              <w:t>18</w:t>
            </w:r>
          </w:p>
        </w:tc>
        <w:tc>
          <w:tcPr>
            <w:tcW w:type="dxa" w:w="432"/>
            <w:shd w:fill="006FC0"/>
          </w:tcPr>
          <w:p>
            <w:r>
              <w:t>5542</w:t>
            </w:r>
          </w:p>
        </w:tc>
        <w:tc>
          <w:tcPr>
            <w:tcW w:type="dxa" w:w="432"/>
            <w:shd w:fill="006FC0"/>
          </w:tcPr>
          <w:p>
            <w:r>
              <w:t>19</w:t>
            </w:r>
          </w:p>
        </w:tc>
        <w:tc>
          <w:tcPr>
            <w:tcW w:type="dxa" w:w="432"/>
            <w:shd w:fill="006FC0"/>
          </w:tcPr>
          <w:p>
            <w:r>
              <w:t>2042</w:t>
            </w:r>
          </w:p>
        </w:tc>
        <w:tc>
          <w:tcPr>
            <w:tcW w:type="dxa" w:w="432"/>
            <w:shd w:fill="006FC0"/>
          </w:tcPr>
          <w:p>
            <w:r>
              <w:t>7</w:t>
            </w:r>
          </w:p>
        </w:tc>
        <w:tc>
          <w:tcPr>
            <w:tcW w:type="dxa" w:w="432"/>
            <w:shd w:fill="006FC0"/>
          </w:tcPr>
          <w:p>
            <w:r>
              <w:t>8168</w:t>
            </w:r>
          </w:p>
        </w:tc>
        <w:tc>
          <w:tcPr>
            <w:tcW w:type="dxa" w:w="432"/>
            <w:shd w:fill="006FC0"/>
          </w:tcPr>
          <w:p>
            <w:r>
              <w:t>28</w:t>
            </w:r>
          </w:p>
        </w:tc>
        <w:tc>
          <w:tcPr>
            <w:tcW w:type="dxa" w:w="432"/>
            <w:shd w:fill="006FC0"/>
          </w:tcPr>
          <w:p>
            <w:r>
              <w:t>2625</w:t>
            </w:r>
          </w:p>
        </w:tc>
        <w:tc>
          <w:tcPr>
            <w:tcW w:type="dxa" w:w="432"/>
            <w:shd w:fill="006FC0"/>
          </w:tcPr>
          <w:p>
            <w:r>
              <w:t>9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Туркестанская</w:t>
            </w:r>
          </w:p>
        </w:tc>
        <w:tc>
          <w:tcPr>
            <w:tcW w:type="dxa" w:w="432"/>
            <w:shd w:fill="006FC0"/>
          </w:tcPr>
          <w:p>
            <w:r>
              <w:t>409811</w:t>
            </w:r>
          </w:p>
        </w:tc>
        <w:tc>
          <w:tcPr>
            <w:tcW w:type="dxa" w:w="432"/>
            <w:shd w:fill="006FC0"/>
          </w:tcPr>
          <w:p>
            <w:r>
              <w:t>1405</w:t>
            </w:r>
          </w:p>
        </w:tc>
        <w:tc>
          <w:tcPr>
            <w:tcW w:type="dxa" w:w="432"/>
            <w:shd w:fill="006FC0"/>
          </w:tcPr>
          <w:p>
            <w:r>
              <w:t>252015</w:t>
            </w:r>
          </w:p>
        </w:tc>
        <w:tc>
          <w:tcPr>
            <w:tcW w:type="dxa" w:w="432"/>
            <w:shd w:fill="006FC0"/>
          </w:tcPr>
          <w:p>
            <w:r>
              <w:t>864</w:t>
            </w:r>
          </w:p>
        </w:tc>
        <w:tc>
          <w:tcPr>
            <w:tcW w:type="dxa" w:w="432"/>
            <w:shd w:fill="006FC0"/>
          </w:tcPr>
          <w:p>
            <w:r>
              <w:t>110541</w:t>
            </w:r>
          </w:p>
        </w:tc>
        <w:tc>
          <w:tcPr>
            <w:tcW w:type="dxa" w:w="432"/>
            <w:shd w:fill="006FC0"/>
          </w:tcPr>
          <w:p>
            <w:r>
              <w:t>379</w:t>
            </w:r>
          </w:p>
        </w:tc>
        <w:tc>
          <w:tcPr>
            <w:tcW w:type="dxa" w:w="432"/>
            <w:shd w:fill="006FC0"/>
          </w:tcPr>
          <w:p>
            <w:r>
              <w:t>8459</w:t>
            </w:r>
          </w:p>
        </w:tc>
        <w:tc>
          <w:tcPr>
            <w:tcW w:type="dxa" w:w="432"/>
            <w:shd w:fill="006FC0"/>
          </w:tcPr>
          <w:p>
            <w:r>
              <w:t>29</w:t>
            </w:r>
          </w:p>
        </w:tc>
        <w:tc>
          <w:tcPr>
            <w:tcW w:type="dxa" w:w="432"/>
            <w:shd w:fill="006FC0"/>
          </w:tcPr>
          <w:p>
            <w:r>
              <w:t>4084</w:t>
            </w:r>
          </w:p>
        </w:tc>
        <w:tc>
          <w:tcPr>
            <w:tcW w:type="dxa" w:w="432"/>
            <w:shd w:fill="006FC0"/>
          </w:tcPr>
          <w:p>
            <w:r>
              <w:t>14</w:t>
            </w:r>
          </w:p>
        </w:tc>
        <w:tc>
          <w:tcPr>
            <w:tcW w:type="dxa" w:w="432"/>
            <w:shd w:fill="006FC0"/>
          </w:tcPr>
          <w:p>
            <w:r>
              <w:t>12251</w:t>
            </w:r>
          </w:p>
        </w:tc>
        <w:tc>
          <w:tcPr>
            <w:tcW w:type="dxa" w:w="432"/>
            <w:shd w:fill="006FC0"/>
          </w:tcPr>
          <w:p>
            <w:r>
              <w:t>42</w:t>
            </w:r>
          </w:p>
        </w:tc>
        <w:tc>
          <w:tcPr>
            <w:tcW w:type="dxa" w:w="432"/>
            <w:shd w:fill="006FC0"/>
          </w:tcPr>
          <w:p>
            <w:r>
              <w:t>20710</w:t>
            </w:r>
          </w:p>
        </w:tc>
        <w:tc>
          <w:tcPr>
            <w:tcW w:type="dxa" w:w="432"/>
            <w:shd w:fill="006FC0"/>
          </w:tcPr>
          <w:p>
            <w:r>
              <w:t>71</w:t>
            </w:r>
          </w:p>
        </w:tc>
        <w:tc>
          <w:tcPr>
            <w:tcW w:type="dxa" w:w="432"/>
            <w:shd w:fill="006FC0"/>
          </w:tcPr>
          <w:p>
            <w:r>
              <w:t>1750</w:t>
            </w:r>
          </w:p>
        </w:tc>
        <w:tc>
          <w:tcPr>
            <w:tcW w:type="dxa" w:w="432"/>
            <w:shd w:fill="006FC0"/>
          </w:tcPr>
          <w:p>
            <w:r>
              <w:t>6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ИТОГО</w:t>
            </w:r>
          </w:p>
        </w:tc>
        <w:tc>
          <w:tcPr>
            <w:tcW w:type="dxa" w:w="432"/>
            <w:shd w:fill="006FC0"/>
          </w:tcPr>
          <w:p>
            <w:r>
              <w:t>2557333</w:t>
            </w:r>
          </w:p>
        </w:tc>
        <w:tc>
          <w:tcPr>
            <w:tcW w:type="dxa" w:w="432"/>
            <w:shd w:fill="006FC0"/>
          </w:tcPr>
          <w:p>
            <w:r>
              <w:t>8749</w:t>
            </w:r>
          </w:p>
        </w:tc>
        <w:tc>
          <w:tcPr>
            <w:tcW w:type="dxa" w:w="432"/>
            <w:shd w:fill="006FC0"/>
          </w:tcPr>
          <w:p>
            <w:r>
              <w:t>1674955</w:t>
            </w:r>
          </w:p>
        </w:tc>
        <w:tc>
          <w:tcPr>
            <w:tcW w:type="dxa" w:w="432"/>
            <w:shd w:fill="006FC0"/>
          </w:tcPr>
          <w:p>
            <w:r>
              <w:t>5724</w:t>
            </w:r>
          </w:p>
        </w:tc>
        <w:tc>
          <w:tcPr>
            <w:tcW w:type="dxa" w:w="432"/>
            <w:shd w:fill="006FC0"/>
          </w:tcPr>
          <w:p>
            <w:r>
              <w:t>550716</w:t>
            </w:r>
          </w:p>
        </w:tc>
        <w:tc>
          <w:tcPr>
            <w:tcW w:type="dxa" w:w="432"/>
            <w:shd w:fill="006FC0"/>
          </w:tcPr>
          <w:p>
            <w:r>
              <w:t>1888</w:t>
            </w:r>
          </w:p>
        </w:tc>
        <w:tc>
          <w:tcPr>
            <w:tcW w:type="dxa" w:w="432"/>
            <w:shd w:fill="006FC0"/>
          </w:tcPr>
          <w:p>
            <w:r>
              <w:t>24503</w:t>
            </w:r>
          </w:p>
        </w:tc>
        <w:tc>
          <w:tcPr>
            <w:tcW w:type="dxa" w:w="432"/>
            <w:shd w:fill="006FC0"/>
          </w:tcPr>
          <w:p>
            <w:r>
              <w:t>84</w:t>
            </w:r>
          </w:p>
        </w:tc>
        <w:tc>
          <w:tcPr>
            <w:tcW w:type="dxa" w:w="432"/>
            <w:shd w:fill="006FC0"/>
          </w:tcPr>
          <w:p>
            <w:r>
              <w:t>81676</w:t>
            </w:r>
          </w:p>
        </w:tc>
        <w:tc>
          <w:tcPr>
            <w:tcW w:type="dxa" w:w="432"/>
            <w:shd w:fill="006FC0"/>
          </w:tcPr>
          <w:p>
            <w:r>
              <w:t>280</w:t>
            </w:r>
          </w:p>
        </w:tc>
        <w:tc>
          <w:tcPr>
            <w:tcW w:type="dxa" w:w="432"/>
            <w:shd w:fill="006FC0"/>
          </w:tcPr>
          <w:p>
            <w:r>
              <w:t>73217</w:t>
            </w:r>
          </w:p>
        </w:tc>
        <w:tc>
          <w:tcPr>
            <w:tcW w:type="dxa" w:w="432"/>
            <w:shd w:fill="006FC0"/>
          </w:tcPr>
          <w:p>
            <w:r>
              <w:t>251</w:t>
            </w:r>
          </w:p>
        </w:tc>
        <w:tc>
          <w:tcPr>
            <w:tcW w:type="dxa" w:w="432"/>
            <w:shd w:fill="006FC0"/>
          </w:tcPr>
          <w:p>
            <w:r>
              <w:t>115804</w:t>
            </w:r>
          </w:p>
        </w:tc>
        <w:tc>
          <w:tcPr>
            <w:tcW w:type="dxa" w:w="432"/>
            <w:shd w:fill="006FC0"/>
          </w:tcPr>
          <w:p>
            <w:r>
              <w:t>397</w:t>
            </w:r>
          </w:p>
        </w:tc>
        <w:tc>
          <w:tcPr>
            <w:tcW w:type="dxa" w:w="432"/>
            <w:shd w:fill="006FC0"/>
          </w:tcPr>
          <w:p>
            <w:r>
              <w:t>36462</w:t>
            </w:r>
          </w:p>
        </w:tc>
        <w:tc>
          <w:tcPr>
            <w:tcW w:type="dxa" w:w="432"/>
            <w:shd w:fill="006FC0"/>
          </w:tcPr>
          <w:p>
            <w:r>
              <w:t>125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Регион</w:t>
            </w:r>
          </w:p>
        </w:tc>
        <w:tc>
          <w:tcPr>
            <w:tcW w:type="dxa" w:w="432"/>
            <w:shd w:fill="006FC0"/>
          </w:tcPr>
          <w:p>
            <w:r>
              <w:t xml:space="preserve">План на год 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 xml:space="preserve">Всего выдано кредитов за отчетный период 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 xml:space="preserve">в том числе 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 xml:space="preserve">% </w:t>
            </w:r>
          </w:p>
        </w:tc>
      </w:tr>
      <w:tr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образование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Здраво-охранение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соц, обеспечение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культура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спорт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АПК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Госслужащие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 xml:space="preserve">освоения </w:t>
            </w:r>
          </w:p>
        </w:tc>
      </w:tr>
      <w:tr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 xml:space="preserve">сумма </w:t>
            </w:r>
          </w:p>
        </w:tc>
        <w:tc>
          <w:tcPr>
            <w:tcW w:type="dxa" w:w="432"/>
            <w:shd w:fill="006FC0"/>
          </w:tcPr>
          <w:p>
            <w:r>
              <w:t>чел.</w:t>
            </w:r>
          </w:p>
        </w:tc>
        <w:tc>
          <w:tcPr>
            <w:tcW w:type="dxa" w:w="432"/>
            <w:shd w:fill="006FC0"/>
          </w:tcPr>
          <w:p>
            <w:r>
              <w:t>сумма</w:t>
            </w:r>
          </w:p>
        </w:tc>
        <w:tc>
          <w:tcPr>
            <w:tcW w:type="dxa" w:w="432"/>
            <w:shd w:fill="006FC0"/>
          </w:tcPr>
          <w:p>
            <w:r>
              <w:t>чел.</w:t>
            </w:r>
          </w:p>
        </w:tc>
        <w:tc>
          <w:tcPr>
            <w:tcW w:type="dxa" w:w="432"/>
            <w:shd w:fill="006FC0"/>
          </w:tcPr>
          <w:p>
            <w:r>
              <w:t>сумма</w:t>
            </w:r>
          </w:p>
        </w:tc>
        <w:tc>
          <w:tcPr>
            <w:tcW w:type="dxa" w:w="432"/>
            <w:shd w:fill="006FC0"/>
          </w:tcPr>
          <w:p>
            <w:r>
              <w:t>чел.,</w:t>
            </w:r>
          </w:p>
        </w:tc>
        <w:tc>
          <w:tcPr>
            <w:tcW w:type="dxa" w:w="432"/>
            <w:shd w:fill="006FC0"/>
          </w:tcPr>
          <w:p>
            <w:r>
              <w:t>сумма</w:t>
            </w:r>
          </w:p>
        </w:tc>
        <w:tc>
          <w:tcPr>
            <w:tcW w:type="dxa" w:w="432"/>
            <w:shd w:fill="006FC0"/>
          </w:tcPr>
          <w:p>
            <w:r>
              <w:t>чел.</w:t>
            </w:r>
          </w:p>
        </w:tc>
        <w:tc>
          <w:tcPr>
            <w:tcW w:type="dxa" w:w="432"/>
            <w:shd w:fill="006FC0"/>
          </w:tcPr>
          <w:p>
            <w:r>
              <w:t>сумма</w:t>
            </w:r>
          </w:p>
        </w:tc>
        <w:tc>
          <w:tcPr>
            <w:tcW w:type="dxa" w:w="432"/>
            <w:shd w:fill="006FC0"/>
          </w:tcPr>
          <w:p>
            <w:r>
              <w:t>чел.</w:t>
            </w:r>
          </w:p>
        </w:tc>
        <w:tc>
          <w:tcPr>
            <w:tcW w:type="dxa" w:w="432"/>
            <w:shd w:fill="006FC0"/>
          </w:tcPr>
          <w:p>
            <w:r>
              <w:t>сумма</w:t>
            </w:r>
          </w:p>
        </w:tc>
        <w:tc>
          <w:tcPr>
            <w:tcW w:type="dxa" w:w="432"/>
            <w:shd w:fill="006FC0"/>
          </w:tcPr>
          <w:p>
            <w:r>
              <w:t>чел.</w:t>
            </w:r>
          </w:p>
        </w:tc>
        <w:tc>
          <w:tcPr>
            <w:tcW w:type="dxa" w:w="432"/>
            <w:shd w:fill="006FC0"/>
          </w:tcPr>
          <w:p>
            <w:r>
              <w:t>сумма</w:t>
            </w:r>
          </w:p>
        </w:tc>
        <w:tc>
          <w:tcPr>
            <w:tcW w:type="dxa" w:w="432"/>
            <w:shd w:fill="006FC0"/>
          </w:tcPr>
          <w:p>
            <w:r>
              <w:t>чел.</w:t>
            </w:r>
          </w:p>
        </w:tc>
        <w:tc>
          <w:tcPr>
            <w:tcW w:type="dxa" w:w="432"/>
            <w:shd w:fill="006FC0"/>
          </w:tcPr>
          <w:p>
            <w:r>
              <w:t>сумма</w:t>
            </w:r>
          </w:p>
        </w:tc>
        <w:tc>
          <w:tcPr>
            <w:tcW w:type="dxa" w:w="432"/>
            <w:shd w:fill="006FC0"/>
          </w:tcPr>
          <w:p>
            <w:r>
              <w:t>чел.</w:t>
            </w:r>
          </w:p>
        </w:tc>
        <w:tc>
          <w:tcPr>
            <w:tcW w:type="dxa" w:w="432"/>
            <w:shd w:fill="006FC0"/>
          </w:tcPr>
          <w:p>
            <w:r>
              <w:t>сумма</w:t>
            </w:r>
          </w:p>
        </w:tc>
        <w:tc>
          <w:tcPr>
            <w:tcW w:type="dxa" w:w="432"/>
            <w:shd w:fill="006FC0"/>
          </w:tcPr>
          <w:p>
            <w:r>
              <w:t>чел.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РК</w:t>
            </w:r>
          </w:p>
        </w:tc>
        <w:tc>
          <w:tcPr>
            <w:tcW w:type="dxa" w:w="432"/>
            <w:shd w:fill="006FC0"/>
          </w:tcPr>
          <w:p>
            <w:r>
              <w:t>2987499</w:t>
            </w:r>
          </w:p>
        </w:tc>
        <w:tc>
          <w:tcPr>
            <w:tcW w:type="dxa" w:w="432"/>
            <w:shd w:fill="006FC0"/>
          </w:tcPr>
          <w:p>
            <w:r>
              <w:t>9743</w:t>
            </w:r>
          </w:p>
        </w:tc>
        <w:tc>
          <w:tcPr>
            <w:tcW w:type="dxa" w:w="432"/>
            <w:shd w:fill="006FC0"/>
          </w:tcPr>
          <w:p>
            <w:r>
              <w:t>2974825.2</w:t>
            </w:r>
          </w:p>
        </w:tc>
        <w:tc>
          <w:tcPr>
            <w:tcW w:type="dxa" w:w="432"/>
            <w:shd w:fill="006FC0"/>
          </w:tcPr>
          <w:p>
            <w:r>
              <w:t>9690</w:t>
            </w:r>
          </w:p>
        </w:tc>
        <w:tc>
          <w:tcPr>
            <w:tcW w:type="dxa" w:w="432"/>
            <w:shd w:fill="006FC0"/>
          </w:tcPr>
          <w:p>
            <w:r>
              <w:t>1902680.4</w:t>
            </w:r>
          </w:p>
        </w:tc>
        <w:tc>
          <w:tcPr>
            <w:tcW w:type="dxa" w:w="432"/>
            <w:shd w:fill="006FC0"/>
          </w:tcPr>
          <w:p>
            <w:r>
              <w:t>6197</w:t>
            </w:r>
          </w:p>
        </w:tc>
        <w:tc>
          <w:tcPr>
            <w:tcW w:type="dxa" w:w="432"/>
            <w:shd w:fill="006FC0"/>
          </w:tcPr>
          <w:p>
            <w:r>
              <w:t>645624</w:t>
            </w:r>
          </w:p>
        </w:tc>
        <w:tc>
          <w:tcPr>
            <w:tcW w:type="dxa" w:w="432"/>
            <w:shd w:fill="006FC0"/>
          </w:tcPr>
          <w:p>
            <w:r>
              <w:t>2105</w:t>
            </w:r>
          </w:p>
        </w:tc>
        <w:tc>
          <w:tcPr>
            <w:tcW w:type="dxa" w:w="432"/>
            <w:shd w:fill="006FC0"/>
          </w:tcPr>
          <w:p>
            <w:r>
              <w:t>38028.4</w:t>
            </w:r>
          </w:p>
        </w:tc>
        <w:tc>
          <w:tcPr>
            <w:tcW w:type="dxa" w:w="432"/>
            <w:shd w:fill="006FC0"/>
          </w:tcPr>
          <w:p>
            <w:r>
              <w:t>124</w:t>
            </w:r>
          </w:p>
        </w:tc>
        <w:tc>
          <w:tcPr>
            <w:tcW w:type="dxa" w:w="432"/>
            <w:shd w:fill="006FC0"/>
          </w:tcPr>
          <w:p>
            <w:r>
              <w:t>77681.9</w:t>
            </w:r>
          </w:p>
        </w:tc>
        <w:tc>
          <w:tcPr>
            <w:tcW w:type="dxa" w:w="432"/>
            <w:shd w:fill="006FC0"/>
          </w:tcPr>
          <w:p>
            <w:r>
              <w:t>253</w:t>
            </w:r>
          </w:p>
        </w:tc>
        <w:tc>
          <w:tcPr>
            <w:tcW w:type="dxa" w:w="432"/>
            <w:shd w:fill="006FC0"/>
          </w:tcPr>
          <w:p>
            <w:r>
              <w:t>107425.6</w:t>
            </w:r>
          </w:p>
        </w:tc>
        <w:tc>
          <w:tcPr>
            <w:tcW w:type="dxa" w:w="432"/>
            <w:shd w:fill="006FC0"/>
          </w:tcPr>
          <w:p>
            <w:r>
              <w:t>349</w:t>
            </w:r>
          </w:p>
        </w:tc>
        <w:tc>
          <w:tcPr>
            <w:tcW w:type="dxa" w:w="432"/>
            <w:shd w:fill="006FC0"/>
          </w:tcPr>
          <w:p>
            <w:r>
              <w:t>131228.8</w:t>
            </w:r>
          </w:p>
        </w:tc>
        <w:tc>
          <w:tcPr>
            <w:tcW w:type="dxa" w:w="432"/>
            <w:shd w:fill="006FC0"/>
          </w:tcPr>
          <w:p>
            <w:r>
              <w:t>427</w:t>
            </w:r>
          </w:p>
        </w:tc>
        <w:tc>
          <w:tcPr>
            <w:tcW w:type="dxa" w:w="432"/>
            <w:shd w:fill="006FC0"/>
          </w:tcPr>
          <w:p>
            <w:r>
              <w:t>72156</w:t>
            </w:r>
          </w:p>
        </w:tc>
        <w:tc>
          <w:tcPr>
            <w:tcW w:type="dxa" w:w="432"/>
            <w:shd w:fill="006FC0"/>
          </w:tcPr>
          <w:p>
            <w:r>
              <w:t>235</w:t>
            </w:r>
          </w:p>
        </w:tc>
        <w:tc>
          <w:tcPr>
            <w:tcW w:type="dxa" w:w="432"/>
            <w:shd w:fill="006FC0"/>
          </w:tcPr>
          <w:p>
            <w:r>
              <w:t>0.996</w:t>
            </w:r>
          </w:p>
        </w:tc>
      </w:tr>
      <w:tr>
        <w:tc>
          <w:tcPr>
            <w:tcW w:type="dxa" w:w="432"/>
            <w:shd w:fill="006FC0"/>
          </w:tcPr>
          <w:p>
            <w:r>
              <w:t>Абай</w:t>
            </w:r>
          </w:p>
        </w:tc>
        <w:tc>
          <w:tcPr>
            <w:tcW w:type="dxa" w:w="432"/>
            <w:shd w:fill="006FC0"/>
          </w:tcPr>
          <w:p>
            <w:r>
              <w:t>78780.9</w:t>
            </w:r>
          </w:p>
        </w:tc>
        <w:tc>
          <w:tcPr>
            <w:tcW w:type="dxa" w:w="432"/>
            <w:shd w:fill="006FC0"/>
          </w:tcPr>
          <w:p>
            <w:r>
              <w:t>253</w:t>
            </w:r>
          </w:p>
        </w:tc>
        <w:tc>
          <w:tcPr>
            <w:tcW w:type="dxa" w:w="432"/>
            <w:shd w:fill="006FC0"/>
          </w:tcPr>
          <w:p>
            <w:r>
              <w:t>78780.9</w:t>
            </w:r>
          </w:p>
        </w:tc>
        <w:tc>
          <w:tcPr>
            <w:tcW w:type="dxa" w:w="432"/>
            <w:shd w:fill="006FC0"/>
          </w:tcPr>
          <w:p>
            <w:r>
              <w:t>253</w:t>
            </w:r>
          </w:p>
        </w:tc>
        <w:tc>
          <w:tcPr>
            <w:tcW w:type="dxa" w:w="432"/>
            <w:shd w:fill="006FC0"/>
          </w:tcPr>
          <w:p>
            <w:r>
              <w:t>46081.2</w:t>
            </w:r>
          </w:p>
        </w:tc>
        <w:tc>
          <w:tcPr>
            <w:tcW w:type="dxa" w:w="432"/>
            <w:shd w:fill="006FC0"/>
          </w:tcPr>
          <w:p>
            <w:r>
              <w:t>148</w:t>
            </w:r>
          </w:p>
        </w:tc>
        <w:tc>
          <w:tcPr>
            <w:tcW w:type="dxa" w:w="432"/>
            <w:shd w:fill="006FC0"/>
          </w:tcPr>
          <w:p>
            <w:r>
              <w:t>14571</w:t>
            </w:r>
          </w:p>
        </w:tc>
        <w:tc>
          <w:tcPr>
            <w:tcW w:type="dxa" w:w="432"/>
            <w:shd w:fill="006FC0"/>
          </w:tcPr>
          <w:p>
            <w:r>
              <w:t>47</w:t>
            </w:r>
          </w:p>
        </w:tc>
        <w:tc>
          <w:tcPr>
            <w:tcW w:type="dxa" w:w="432"/>
            <w:shd w:fill="006FC0"/>
          </w:tcPr>
          <w:p>
            <w:r>
              <w:t>1531.5</w:t>
            </w:r>
          </w:p>
        </w:tc>
        <w:tc>
          <w:tcPr>
            <w:tcW w:type="dxa" w:w="432"/>
            <w:shd w:fill="006FC0"/>
          </w:tcPr>
          <w:p>
            <w:r>
              <w:t>5</w:t>
            </w:r>
          </w:p>
        </w:tc>
        <w:tc>
          <w:tcPr>
            <w:tcW w:type="dxa" w:w="432"/>
            <w:shd w:fill="006FC0"/>
          </w:tcPr>
          <w:p>
            <w:r>
              <w:t>2167.5</w:t>
            </w:r>
          </w:p>
        </w:tc>
        <w:tc>
          <w:tcPr>
            <w:tcW w:type="dxa" w:w="432"/>
            <w:shd w:fill="006FC0"/>
          </w:tcPr>
          <w:p>
            <w:r>
              <w:t>7</w:t>
            </w:r>
          </w:p>
        </w:tc>
        <w:tc>
          <w:tcPr>
            <w:tcW w:type="dxa" w:w="432"/>
            <w:shd w:fill="006FC0"/>
          </w:tcPr>
          <w:p>
            <w:r>
              <w:t>3745.8</w:t>
            </w:r>
          </w:p>
        </w:tc>
        <w:tc>
          <w:tcPr>
            <w:tcW w:type="dxa" w:w="432"/>
            <w:shd w:fill="006FC0"/>
          </w:tcPr>
          <w:p>
            <w:r>
              <w:t>12</w:t>
            </w:r>
          </w:p>
        </w:tc>
        <w:tc>
          <w:tcPr>
            <w:tcW w:type="dxa" w:w="432"/>
            <w:shd w:fill="006FC0"/>
          </w:tcPr>
          <w:p>
            <w:r>
              <w:t>8162.7</w:t>
            </w:r>
          </w:p>
        </w:tc>
        <w:tc>
          <w:tcPr>
            <w:tcW w:type="dxa" w:w="432"/>
            <w:shd w:fill="006FC0"/>
          </w:tcPr>
          <w:p>
            <w:r>
              <w:t>26</w:t>
            </w:r>
          </w:p>
        </w:tc>
        <w:tc>
          <w:tcPr>
            <w:tcW w:type="dxa" w:w="432"/>
            <w:shd w:fill="006FC0"/>
          </w:tcPr>
          <w:p>
            <w:r>
              <w:t>2520.6</w:t>
            </w:r>
          </w:p>
        </w:tc>
        <w:tc>
          <w:tcPr>
            <w:tcW w:type="dxa" w:w="432"/>
            <w:shd w:fill="006FC0"/>
          </w:tcPr>
          <w:p>
            <w:r>
              <w:t>8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</w:tr>
      <w:tr>
        <w:tc>
          <w:tcPr>
            <w:tcW w:type="dxa" w:w="432"/>
            <w:shd w:fill="006FC0"/>
          </w:tcPr>
          <w:p>
            <w:r>
              <w:t>Акмолинская</w:t>
            </w:r>
          </w:p>
        </w:tc>
        <w:tc>
          <w:tcPr>
            <w:tcW w:type="dxa" w:w="432"/>
            <w:shd w:fill="006FC0"/>
          </w:tcPr>
          <w:p>
            <w:r>
              <w:t>165096.5</w:t>
            </w:r>
          </w:p>
        </w:tc>
        <w:tc>
          <w:tcPr>
            <w:tcW w:type="dxa" w:w="432"/>
            <w:shd w:fill="006FC0"/>
          </w:tcPr>
          <w:p>
            <w:r>
              <w:t>539</w:t>
            </w:r>
          </w:p>
        </w:tc>
        <w:tc>
          <w:tcPr>
            <w:tcW w:type="dxa" w:w="432"/>
            <w:shd w:fill="006FC0"/>
          </w:tcPr>
          <w:p>
            <w:r>
              <w:t>165095.7</w:t>
            </w:r>
          </w:p>
        </w:tc>
        <w:tc>
          <w:tcPr>
            <w:tcW w:type="dxa" w:w="432"/>
            <w:shd w:fill="006FC0"/>
          </w:tcPr>
          <w:p>
            <w:r>
              <w:t>539</w:t>
            </w:r>
          </w:p>
        </w:tc>
        <w:tc>
          <w:tcPr>
            <w:tcW w:type="dxa" w:w="432"/>
            <w:shd w:fill="006FC0"/>
          </w:tcPr>
          <w:p>
            <w:r>
              <w:t>127114.5</w:t>
            </w:r>
          </w:p>
        </w:tc>
        <w:tc>
          <w:tcPr>
            <w:tcW w:type="dxa" w:w="432"/>
            <w:shd w:fill="006FC0"/>
          </w:tcPr>
          <w:p>
            <w:r>
              <w:t>415</w:t>
            </w:r>
          </w:p>
        </w:tc>
        <w:tc>
          <w:tcPr>
            <w:tcW w:type="dxa" w:w="432"/>
            <w:shd w:fill="006FC0"/>
          </w:tcPr>
          <w:p>
            <w:r>
              <w:t>22972</w:t>
            </w:r>
          </w:p>
        </w:tc>
        <w:tc>
          <w:tcPr>
            <w:tcW w:type="dxa" w:w="432"/>
            <w:shd w:fill="006FC0"/>
          </w:tcPr>
          <w:p>
            <w:r>
              <w:t>75</w:t>
            </w:r>
          </w:p>
        </w:tc>
        <w:tc>
          <w:tcPr>
            <w:tcW w:type="dxa" w:w="432"/>
            <w:shd w:fill="006FC0"/>
          </w:tcPr>
          <w:p>
            <w:r>
              <w:t>306.3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  <w:tc>
          <w:tcPr>
            <w:tcW w:type="dxa" w:w="432"/>
            <w:shd w:fill="006FC0"/>
          </w:tcPr>
          <w:p>
            <w:r>
              <w:t>2450.4</w:t>
            </w:r>
          </w:p>
        </w:tc>
        <w:tc>
          <w:tcPr>
            <w:tcW w:type="dxa" w:w="432"/>
            <w:shd w:fill="006FC0"/>
          </w:tcPr>
          <w:p>
            <w:r>
              <w:t>8</w:t>
            </w:r>
          </w:p>
        </w:tc>
        <w:tc>
          <w:tcPr>
            <w:tcW w:type="dxa" w:w="432"/>
            <w:shd w:fill="006FC0"/>
          </w:tcPr>
          <w:p>
            <w:r>
              <w:t>4594.5</w:t>
            </w:r>
          </w:p>
        </w:tc>
        <w:tc>
          <w:tcPr>
            <w:tcW w:type="dxa" w:w="432"/>
            <w:shd w:fill="006FC0"/>
          </w:tcPr>
          <w:p>
            <w:r>
              <w:t>15</w:t>
            </w:r>
          </w:p>
        </w:tc>
        <w:tc>
          <w:tcPr>
            <w:tcW w:type="dxa" w:w="432"/>
            <w:shd w:fill="006FC0"/>
          </w:tcPr>
          <w:p>
            <w:r>
              <w:t>3369.3</w:t>
            </w:r>
          </w:p>
        </w:tc>
        <w:tc>
          <w:tcPr>
            <w:tcW w:type="dxa" w:w="432"/>
            <w:shd w:fill="006FC0"/>
          </w:tcPr>
          <w:p>
            <w:r>
              <w:t>11</w:t>
            </w:r>
          </w:p>
        </w:tc>
        <w:tc>
          <w:tcPr>
            <w:tcW w:type="dxa" w:w="432"/>
            <w:shd w:fill="006FC0"/>
          </w:tcPr>
          <w:p>
            <w:r>
              <w:t>4288.2</w:t>
            </w:r>
          </w:p>
        </w:tc>
        <w:tc>
          <w:tcPr>
            <w:tcW w:type="dxa" w:w="432"/>
            <w:shd w:fill="006FC0"/>
          </w:tcPr>
          <w:p>
            <w:r>
              <w:t>14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</w:tr>
      <w:tr>
        <w:tc>
          <w:tcPr>
            <w:tcW w:type="dxa" w:w="432"/>
            <w:shd w:fill="006FC0"/>
          </w:tcPr>
          <w:p>
            <w:r>
              <w:t>Актюбинская</w:t>
            </w:r>
          </w:p>
        </w:tc>
        <w:tc>
          <w:tcPr>
            <w:tcW w:type="dxa" w:w="432"/>
            <w:shd w:fill="006FC0"/>
          </w:tcPr>
          <w:p>
            <w:r>
              <w:t>140404</w:t>
            </w:r>
          </w:p>
        </w:tc>
        <w:tc>
          <w:tcPr>
            <w:tcW w:type="dxa" w:w="432"/>
            <w:shd w:fill="006FC0"/>
          </w:tcPr>
          <w:p>
            <w:r>
              <w:t>458</w:t>
            </w:r>
          </w:p>
        </w:tc>
        <w:tc>
          <w:tcPr>
            <w:tcW w:type="dxa" w:w="432"/>
            <w:shd w:fill="006FC0"/>
          </w:tcPr>
          <w:p>
            <w:r>
              <w:t>140401.7</w:t>
            </w:r>
          </w:p>
        </w:tc>
        <w:tc>
          <w:tcPr>
            <w:tcW w:type="dxa" w:w="432"/>
            <w:shd w:fill="006FC0"/>
          </w:tcPr>
          <w:p>
            <w:r>
              <w:t>459</w:t>
            </w:r>
          </w:p>
        </w:tc>
        <w:tc>
          <w:tcPr>
            <w:tcW w:type="dxa" w:w="432"/>
            <w:shd w:fill="006FC0"/>
          </w:tcPr>
          <w:p>
            <w:r>
              <w:t>98759.7</w:t>
            </w:r>
          </w:p>
        </w:tc>
        <w:tc>
          <w:tcPr>
            <w:tcW w:type="dxa" w:w="432"/>
            <w:shd w:fill="006FC0"/>
          </w:tcPr>
          <w:p>
            <w:r>
              <w:t>323</w:t>
            </w:r>
          </w:p>
        </w:tc>
        <w:tc>
          <w:tcPr>
            <w:tcW w:type="dxa" w:w="432"/>
            <w:shd w:fill="006FC0"/>
          </w:tcPr>
          <w:p>
            <w:r>
              <w:t>19894</w:t>
            </w:r>
          </w:p>
        </w:tc>
        <w:tc>
          <w:tcPr>
            <w:tcW w:type="dxa" w:w="432"/>
            <w:shd w:fill="006FC0"/>
          </w:tcPr>
          <w:p>
            <w:r>
              <w:t>65</w:t>
            </w:r>
          </w:p>
        </w:tc>
        <w:tc>
          <w:tcPr>
            <w:tcW w:type="dxa" w:w="432"/>
            <w:shd w:fill="006FC0"/>
          </w:tcPr>
          <w:p>
            <w:r>
              <w:t>306.3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  <w:tc>
          <w:tcPr>
            <w:tcW w:type="dxa" w:w="432"/>
            <w:shd w:fill="006FC0"/>
          </w:tcPr>
          <w:p>
            <w:r>
              <w:t>3675.6</w:t>
            </w:r>
          </w:p>
        </w:tc>
        <w:tc>
          <w:tcPr>
            <w:tcW w:type="dxa" w:w="432"/>
            <w:shd w:fill="006FC0"/>
          </w:tcPr>
          <w:p>
            <w:r>
              <w:t>12</w:t>
            </w:r>
          </w:p>
        </w:tc>
        <w:tc>
          <w:tcPr>
            <w:tcW w:type="dxa" w:w="432"/>
            <w:shd w:fill="006FC0"/>
          </w:tcPr>
          <w:p>
            <w:r>
              <w:t>4288.2</w:t>
            </w:r>
          </w:p>
        </w:tc>
        <w:tc>
          <w:tcPr>
            <w:tcW w:type="dxa" w:w="432"/>
            <w:shd w:fill="006FC0"/>
          </w:tcPr>
          <w:p>
            <w:r>
              <w:t>14</w:t>
            </w:r>
          </w:p>
        </w:tc>
        <w:tc>
          <w:tcPr>
            <w:tcW w:type="dxa" w:w="432"/>
            <w:shd w:fill="006FC0"/>
          </w:tcPr>
          <w:p>
            <w:r>
              <w:t>7351.2</w:t>
            </w:r>
          </w:p>
        </w:tc>
        <w:tc>
          <w:tcPr>
            <w:tcW w:type="dxa" w:w="432"/>
            <w:shd w:fill="006FC0"/>
          </w:tcPr>
          <w:p>
            <w:r>
              <w:t>24</w:t>
            </w:r>
          </w:p>
        </w:tc>
        <w:tc>
          <w:tcPr>
            <w:tcW w:type="dxa" w:w="432"/>
            <w:shd w:fill="006FC0"/>
          </w:tcPr>
          <w:p>
            <w:r>
              <w:t>6125.8</w:t>
            </w:r>
          </w:p>
        </w:tc>
        <w:tc>
          <w:tcPr>
            <w:tcW w:type="dxa" w:w="432"/>
            <w:shd w:fill="006FC0"/>
          </w:tcPr>
          <w:p>
            <w:r>
              <w:t>20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</w:tr>
      <w:tr>
        <w:tc>
          <w:tcPr>
            <w:tcW w:type="dxa" w:w="432"/>
            <w:shd w:fill="006FC0"/>
          </w:tcPr>
          <w:p>
            <w:r>
              <w:t>Алматинская</w:t>
            </w:r>
          </w:p>
        </w:tc>
        <w:tc>
          <w:tcPr>
            <w:tcW w:type="dxa" w:w="432"/>
            <w:shd w:fill="006FC0"/>
          </w:tcPr>
          <w:p>
            <w:r>
              <w:t>293747</w:t>
            </w:r>
          </w:p>
        </w:tc>
        <w:tc>
          <w:tcPr>
            <w:tcW w:type="dxa" w:w="432"/>
            <w:shd w:fill="006FC0"/>
          </w:tcPr>
          <w:p>
            <w:r>
              <w:t>959</w:t>
            </w:r>
          </w:p>
        </w:tc>
        <w:tc>
          <w:tcPr>
            <w:tcW w:type="dxa" w:w="432"/>
            <w:shd w:fill="006FC0"/>
          </w:tcPr>
          <w:p>
            <w:r>
              <w:t>293741.7</w:t>
            </w:r>
          </w:p>
        </w:tc>
        <w:tc>
          <w:tcPr>
            <w:tcW w:type="dxa" w:w="432"/>
            <w:shd w:fill="006FC0"/>
          </w:tcPr>
          <w:p>
            <w:r>
              <w:t>959</w:t>
            </w:r>
          </w:p>
        </w:tc>
        <w:tc>
          <w:tcPr>
            <w:tcW w:type="dxa" w:w="432"/>
            <w:shd w:fill="006FC0"/>
          </w:tcPr>
          <w:p>
            <w:r>
              <w:t>202158</w:t>
            </w:r>
          </w:p>
        </w:tc>
        <w:tc>
          <w:tcPr>
            <w:tcW w:type="dxa" w:w="432"/>
            <w:shd w:fill="006FC0"/>
          </w:tcPr>
          <w:p>
            <w:r>
              <w:t>660</w:t>
            </w:r>
          </w:p>
        </w:tc>
        <w:tc>
          <w:tcPr>
            <w:tcW w:type="dxa" w:w="432"/>
            <w:shd w:fill="006FC0"/>
          </w:tcPr>
          <w:p>
            <w:r>
              <w:t>68917</w:t>
            </w:r>
          </w:p>
        </w:tc>
        <w:tc>
          <w:tcPr>
            <w:tcW w:type="dxa" w:w="432"/>
            <w:shd w:fill="006FC0"/>
          </w:tcPr>
          <w:p>
            <w:r>
              <w:t>225</w:t>
            </w:r>
          </w:p>
        </w:tc>
        <w:tc>
          <w:tcPr>
            <w:tcW w:type="dxa" w:w="432"/>
            <w:shd w:fill="006FC0"/>
          </w:tcPr>
          <w:p>
            <w:r>
              <w:t>306.3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  <w:tc>
          <w:tcPr>
            <w:tcW w:type="dxa" w:w="432"/>
            <w:shd w:fill="006FC0"/>
          </w:tcPr>
          <w:p>
            <w:r>
              <w:t>2450.4</w:t>
            </w:r>
          </w:p>
        </w:tc>
        <w:tc>
          <w:tcPr>
            <w:tcW w:type="dxa" w:w="432"/>
            <w:shd w:fill="006FC0"/>
          </w:tcPr>
          <w:p>
            <w:r>
              <w:t>8</w:t>
            </w:r>
          </w:p>
        </w:tc>
        <w:tc>
          <w:tcPr>
            <w:tcW w:type="dxa" w:w="432"/>
            <w:shd w:fill="006FC0"/>
          </w:tcPr>
          <w:p>
            <w:r>
              <w:t>7044.9</w:t>
            </w:r>
          </w:p>
        </w:tc>
        <w:tc>
          <w:tcPr>
            <w:tcW w:type="dxa" w:w="432"/>
            <w:shd w:fill="006FC0"/>
          </w:tcPr>
          <w:p>
            <w:r>
              <w:t>23</w:t>
            </w:r>
          </w:p>
        </w:tc>
        <w:tc>
          <w:tcPr>
            <w:tcW w:type="dxa" w:w="432"/>
            <w:shd w:fill="006FC0"/>
          </w:tcPr>
          <w:p>
            <w:r>
              <w:t>8882.7</w:t>
            </w:r>
          </w:p>
        </w:tc>
        <w:tc>
          <w:tcPr>
            <w:tcW w:type="dxa" w:w="432"/>
            <w:shd w:fill="006FC0"/>
          </w:tcPr>
          <w:p>
            <w:r>
              <w:t>29</w:t>
            </w:r>
          </w:p>
        </w:tc>
        <w:tc>
          <w:tcPr>
            <w:tcW w:type="dxa" w:w="432"/>
            <w:shd w:fill="006FC0"/>
          </w:tcPr>
          <w:p>
            <w:r>
              <w:t>3981.9</w:t>
            </w:r>
          </w:p>
        </w:tc>
        <w:tc>
          <w:tcPr>
            <w:tcW w:type="dxa" w:w="432"/>
            <w:shd w:fill="006FC0"/>
          </w:tcPr>
          <w:p>
            <w:r>
              <w:t>13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</w:tr>
      <w:tr>
        <w:tc>
          <w:tcPr>
            <w:tcW w:type="dxa" w:w="432"/>
            <w:shd w:fill="006FC0"/>
          </w:tcPr>
          <w:p>
            <w:r>
              <w:t>Атырауская</w:t>
            </w:r>
          </w:p>
        </w:tc>
        <w:tc>
          <w:tcPr>
            <w:tcW w:type="dxa" w:w="432"/>
            <w:shd w:fill="006FC0"/>
          </w:tcPr>
          <w:p>
            <w:r>
              <w:t>38595.2</w:t>
            </w:r>
          </w:p>
        </w:tc>
        <w:tc>
          <w:tcPr>
            <w:tcW w:type="dxa" w:w="432"/>
            <w:shd w:fill="006FC0"/>
          </w:tcPr>
          <w:p>
            <w:r>
              <w:t>126</w:t>
            </w:r>
          </w:p>
        </w:tc>
        <w:tc>
          <w:tcPr>
            <w:tcW w:type="dxa" w:w="432"/>
            <w:shd w:fill="006FC0"/>
          </w:tcPr>
          <w:p>
            <w:r>
              <w:t>38593.8</w:t>
            </w:r>
          </w:p>
        </w:tc>
        <w:tc>
          <w:tcPr>
            <w:tcW w:type="dxa" w:w="432"/>
            <w:shd w:fill="006FC0"/>
          </w:tcPr>
          <w:p>
            <w:r>
              <w:t>126</w:t>
            </w:r>
          </w:p>
        </w:tc>
        <w:tc>
          <w:tcPr>
            <w:tcW w:type="dxa" w:w="432"/>
            <w:shd w:fill="006FC0"/>
          </w:tcPr>
          <w:p>
            <w:r>
              <w:t>22666</w:t>
            </w:r>
          </w:p>
        </w:tc>
        <w:tc>
          <w:tcPr>
            <w:tcW w:type="dxa" w:w="432"/>
            <w:shd w:fill="006FC0"/>
          </w:tcPr>
          <w:p>
            <w:r>
              <w:t>74</w:t>
            </w:r>
          </w:p>
        </w:tc>
        <w:tc>
          <w:tcPr>
            <w:tcW w:type="dxa" w:w="432"/>
            <w:shd w:fill="006FC0"/>
          </w:tcPr>
          <w:p>
            <w:r>
              <w:t>7964</w:t>
            </w:r>
          </w:p>
        </w:tc>
        <w:tc>
          <w:tcPr>
            <w:tcW w:type="dxa" w:w="432"/>
            <w:shd w:fill="006FC0"/>
          </w:tcPr>
          <w:p>
            <w:r>
              <w:t>26</w:t>
            </w:r>
          </w:p>
        </w:tc>
        <w:tc>
          <w:tcPr>
            <w:tcW w:type="dxa" w:w="432"/>
            <w:shd w:fill="006FC0"/>
          </w:tcPr>
          <w:p>
            <w:r>
              <w:t>612.6</w:t>
            </w:r>
          </w:p>
        </w:tc>
        <w:tc>
          <w:tcPr>
            <w:tcW w:type="dxa" w:w="432"/>
            <w:shd w:fill="006FC0"/>
          </w:tcPr>
          <w:p>
            <w:r>
              <w:t>2</w:t>
            </w:r>
          </w:p>
        </w:tc>
        <w:tc>
          <w:tcPr>
            <w:tcW w:type="dxa" w:w="432"/>
            <w:shd w:fill="006FC0"/>
          </w:tcPr>
          <w:p>
            <w:r>
              <w:t>612.6</w:t>
            </w:r>
          </w:p>
        </w:tc>
        <w:tc>
          <w:tcPr>
            <w:tcW w:type="dxa" w:w="432"/>
            <w:shd w:fill="006FC0"/>
          </w:tcPr>
          <w:p>
            <w:r>
              <w:t>2</w:t>
            </w:r>
          </w:p>
        </w:tc>
        <w:tc>
          <w:tcPr>
            <w:tcW w:type="dxa" w:w="432"/>
            <w:shd w:fill="006FC0"/>
          </w:tcPr>
          <w:p>
            <w:r>
              <w:t>3981.9</w:t>
            </w:r>
          </w:p>
        </w:tc>
        <w:tc>
          <w:tcPr>
            <w:tcW w:type="dxa" w:w="432"/>
            <w:shd w:fill="006FC0"/>
          </w:tcPr>
          <w:p>
            <w:r>
              <w:t>13</w:t>
            </w:r>
          </w:p>
        </w:tc>
        <w:tc>
          <w:tcPr>
            <w:tcW w:type="dxa" w:w="432"/>
            <w:shd w:fill="006FC0"/>
          </w:tcPr>
          <w:p>
            <w:r>
              <w:t>2144.1</w:t>
            </w:r>
          </w:p>
        </w:tc>
        <w:tc>
          <w:tcPr>
            <w:tcW w:type="dxa" w:w="432"/>
            <w:shd w:fill="006FC0"/>
          </w:tcPr>
          <w:p>
            <w:r>
              <w:t>7</w:t>
            </w:r>
          </w:p>
        </w:tc>
        <w:tc>
          <w:tcPr>
            <w:tcW w:type="dxa" w:w="432"/>
            <w:shd w:fill="006FC0"/>
          </w:tcPr>
          <w:p>
            <w:r>
              <w:t>612.6</w:t>
            </w:r>
          </w:p>
        </w:tc>
        <w:tc>
          <w:tcPr>
            <w:tcW w:type="dxa" w:w="432"/>
            <w:shd w:fill="006FC0"/>
          </w:tcPr>
          <w:p>
            <w:r>
              <w:t>2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</w:tr>
      <w:tr>
        <w:tc>
          <w:tcPr>
            <w:tcW w:type="dxa" w:w="432"/>
            <w:shd w:fill="006FC0"/>
          </w:tcPr>
          <w:p>
            <w:r>
              <w:t>ВКО</w:t>
            </w:r>
          </w:p>
        </w:tc>
        <w:tc>
          <w:tcPr>
            <w:tcW w:type="dxa" w:w="432"/>
            <w:shd w:fill="006FC0"/>
          </w:tcPr>
          <w:p>
            <w:r>
              <w:t>96530.8</w:t>
            </w:r>
          </w:p>
        </w:tc>
        <w:tc>
          <w:tcPr>
            <w:tcW w:type="dxa" w:w="432"/>
            <w:shd w:fill="006FC0"/>
          </w:tcPr>
          <w:p>
            <w:r>
              <w:t>312</w:t>
            </w:r>
          </w:p>
        </w:tc>
        <w:tc>
          <w:tcPr>
            <w:tcW w:type="dxa" w:w="432"/>
            <w:shd w:fill="006FC0"/>
          </w:tcPr>
          <w:p>
            <w:r>
              <w:t>96529</w:t>
            </w:r>
          </w:p>
        </w:tc>
        <w:tc>
          <w:tcPr>
            <w:tcW w:type="dxa" w:w="432"/>
            <w:shd w:fill="006FC0"/>
          </w:tcPr>
          <w:p>
            <w:r>
              <w:t>312</w:t>
            </w:r>
          </w:p>
        </w:tc>
        <w:tc>
          <w:tcPr>
            <w:tcW w:type="dxa" w:w="432"/>
            <w:shd w:fill="006FC0"/>
          </w:tcPr>
          <w:p>
            <w:r>
              <w:t>59563</w:t>
            </w:r>
          </w:p>
        </w:tc>
        <w:tc>
          <w:tcPr>
            <w:tcW w:type="dxa" w:w="432"/>
            <w:shd w:fill="006FC0"/>
          </w:tcPr>
          <w:p>
            <w:r>
              <w:t>192</w:t>
            </w:r>
          </w:p>
        </w:tc>
        <w:tc>
          <w:tcPr>
            <w:tcW w:type="dxa" w:w="432"/>
            <w:shd w:fill="006FC0"/>
          </w:tcPr>
          <w:p>
            <w:r>
              <w:t>22783</w:t>
            </w:r>
          </w:p>
        </w:tc>
        <w:tc>
          <w:tcPr>
            <w:tcW w:type="dxa" w:w="432"/>
            <w:shd w:fill="006FC0"/>
          </w:tcPr>
          <w:p>
            <w:r>
              <w:t>74</w:t>
            </w:r>
          </w:p>
        </w:tc>
        <w:tc>
          <w:tcPr>
            <w:tcW w:type="dxa" w:w="432"/>
            <w:shd w:fill="006FC0"/>
          </w:tcPr>
          <w:p>
            <w:r>
              <w:t>2179</w:t>
            </w:r>
          </w:p>
        </w:tc>
        <w:tc>
          <w:tcPr>
            <w:tcW w:type="dxa" w:w="432"/>
            <w:shd w:fill="006FC0"/>
          </w:tcPr>
          <w:p>
            <w:r>
              <w:t>7</w:t>
            </w:r>
          </w:p>
        </w:tc>
        <w:tc>
          <w:tcPr>
            <w:tcW w:type="dxa" w:w="432"/>
            <w:shd w:fill="006FC0"/>
          </w:tcPr>
          <w:p>
            <w:r>
              <w:t>1838</w:t>
            </w:r>
          </w:p>
        </w:tc>
        <w:tc>
          <w:tcPr>
            <w:tcW w:type="dxa" w:w="432"/>
            <w:shd w:fill="006FC0"/>
          </w:tcPr>
          <w:p>
            <w:r>
              <w:t>6</w:t>
            </w:r>
          </w:p>
        </w:tc>
        <w:tc>
          <w:tcPr>
            <w:tcW w:type="dxa" w:w="432"/>
            <w:shd w:fill="006FC0"/>
          </w:tcPr>
          <w:p>
            <w:r>
              <w:t>2144</w:t>
            </w:r>
          </w:p>
        </w:tc>
        <w:tc>
          <w:tcPr>
            <w:tcW w:type="dxa" w:w="432"/>
            <w:shd w:fill="006FC0"/>
          </w:tcPr>
          <w:p>
            <w:r>
              <w:t>7</w:t>
            </w:r>
          </w:p>
        </w:tc>
        <w:tc>
          <w:tcPr>
            <w:tcW w:type="dxa" w:w="432"/>
            <w:shd w:fill="006FC0"/>
          </w:tcPr>
          <w:p>
            <w:r>
              <w:t>4017</w:t>
            </w:r>
          </w:p>
        </w:tc>
        <w:tc>
          <w:tcPr>
            <w:tcW w:type="dxa" w:w="432"/>
            <w:shd w:fill="006FC0"/>
          </w:tcPr>
          <w:p>
            <w:r>
              <w:t>13</w:t>
            </w:r>
          </w:p>
        </w:tc>
        <w:tc>
          <w:tcPr>
            <w:tcW w:type="dxa" w:w="432"/>
            <w:shd w:fill="006FC0"/>
          </w:tcPr>
          <w:p>
            <w:r>
              <w:t>4005</w:t>
            </w:r>
          </w:p>
        </w:tc>
        <w:tc>
          <w:tcPr>
            <w:tcW w:type="dxa" w:w="432"/>
            <w:shd w:fill="006FC0"/>
          </w:tcPr>
          <w:p>
            <w:r>
              <w:t>13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</w:tr>
      <w:tr>
        <w:tc>
          <w:tcPr>
            <w:tcW w:type="dxa" w:w="432"/>
            <w:shd w:fill="006FC0"/>
          </w:tcPr>
          <w:p>
            <w:r>
              <w:t>Жамбылская</w:t>
            </w:r>
          </w:p>
        </w:tc>
        <w:tc>
          <w:tcPr>
            <w:tcW w:type="dxa" w:w="432"/>
            <w:shd w:fill="006FC0"/>
          </w:tcPr>
          <w:p>
            <w:r>
              <w:t>156821.8</w:t>
            </w:r>
          </w:p>
        </w:tc>
        <w:tc>
          <w:tcPr>
            <w:tcW w:type="dxa" w:w="432"/>
            <w:shd w:fill="006FC0"/>
          </w:tcPr>
          <w:p>
            <w:r>
              <w:t>511</w:t>
            </w:r>
          </w:p>
        </w:tc>
        <w:tc>
          <w:tcPr>
            <w:tcW w:type="dxa" w:w="432"/>
            <w:shd w:fill="006FC0"/>
          </w:tcPr>
          <w:p>
            <w:r>
              <w:t>156806.6</w:t>
            </w:r>
          </w:p>
        </w:tc>
        <w:tc>
          <w:tcPr>
            <w:tcW w:type="dxa" w:w="432"/>
            <w:shd w:fill="006FC0"/>
          </w:tcPr>
          <w:p>
            <w:r>
              <w:t>511</w:t>
            </w:r>
          </w:p>
        </w:tc>
        <w:tc>
          <w:tcPr>
            <w:tcW w:type="dxa" w:w="432"/>
            <w:shd w:fill="006FC0"/>
          </w:tcPr>
          <w:p>
            <w:r>
              <w:t>101354.6</w:t>
            </w:r>
          </w:p>
        </w:tc>
        <w:tc>
          <w:tcPr>
            <w:tcW w:type="dxa" w:w="432"/>
            <w:shd w:fill="006FC0"/>
          </w:tcPr>
          <w:p>
            <w:r>
              <w:t>330</w:t>
            </w:r>
          </w:p>
        </w:tc>
        <w:tc>
          <w:tcPr>
            <w:tcW w:type="dxa" w:w="432"/>
            <w:shd w:fill="006FC0"/>
          </w:tcPr>
          <w:p>
            <w:r>
              <w:t>21146</w:t>
            </w:r>
          </w:p>
        </w:tc>
        <w:tc>
          <w:tcPr>
            <w:tcW w:type="dxa" w:w="432"/>
            <w:shd w:fill="006FC0"/>
          </w:tcPr>
          <w:p>
            <w:r>
              <w:t>69</w:t>
            </w:r>
          </w:p>
        </w:tc>
        <w:tc>
          <w:tcPr>
            <w:tcW w:type="dxa" w:w="432"/>
            <w:shd w:fill="006FC0"/>
          </w:tcPr>
          <w:p>
            <w:r>
              <w:t>612.6</w:t>
            </w:r>
          </w:p>
        </w:tc>
        <w:tc>
          <w:tcPr>
            <w:tcW w:type="dxa" w:w="432"/>
            <w:shd w:fill="006FC0"/>
          </w:tcPr>
          <w:p>
            <w:r>
              <w:t>2</w:t>
            </w:r>
          </w:p>
        </w:tc>
        <w:tc>
          <w:tcPr>
            <w:tcW w:type="dxa" w:w="432"/>
            <w:shd w:fill="006FC0"/>
          </w:tcPr>
          <w:p>
            <w:r>
              <w:t>4900.8</w:t>
            </w:r>
          </w:p>
        </w:tc>
        <w:tc>
          <w:tcPr>
            <w:tcW w:type="dxa" w:w="432"/>
            <w:shd w:fill="006FC0"/>
          </w:tcPr>
          <w:p>
            <w:r>
              <w:t>16</w:t>
            </w:r>
          </w:p>
        </w:tc>
        <w:tc>
          <w:tcPr>
            <w:tcW w:type="dxa" w:w="432"/>
            <w:shd w:fill="006FC0"/>
          </w:tcPr>
          <w:p>
            <w:r>
              <w:t>7044.9</w:t>
            </w:r>
          </w:p>
        </w:tc>
        <w:tc>
          <w:tcPr>
            <w:tcW w:type="dxa" w:w="432"/>
            <w:shd w:fill="006FC0"/>
          </w:tcPr>
          <w:p>
            <w:r>
              <w:t>23</w:t>
            </w:r>
          </w:p>
        </w:tc>
        <w:tc>
          <w:tcPr>
            <w:tcW w:type="dxa" w:w="432"/>
            <w:shd w:fill="006FC0"/>
          </w:tcPr>
          <w:p>
            <w:r>
              <w:t>13477.2</w:t>
            </w:r>
          </w:p>
        </w:tc>
        <w:tc>
          <w:tcPr>
            <w:tcW w:type="dxa" w:w="432"/>
            <w:shd w:fill="006FC0"/>
          </w:tcPr>
          <w:p>
            <w:r>
              <w:t>44</w:t>
            </w:r>
          </w:p>
        </w:tc>
        <w:tc>
          <w:tcPr>
            <w:tcW w:type="dxa" w:w="432"/>
            <w:shd w:fill="006FC0"/>
          </w:tcPr>
          <w:p>
            <w:r>
              <w:t>8270.1</w:t>
            </w:r>
          </w:p>
        </w:tc>
        <w:tc>
          <w:tcPr>
            <w:tcW w:type="dxa" w:w="432"/>
            <w:shd w:fill="006FC0"/>
          </w:tcPr>
          <w:p>
            <w:r>
              <w:t>27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</w:tr>
      <w:tr>
        <w:tc>
          <w:tcPr>
            <w:tcW w:type="dxa" w:w="432"/>
            <w:shd w:fill="006FC0"/>
          </w:tcPr>
          <w:p>
            <w:r>
              <w:t>Жетісу</w:t>
            </w:r>
          </w:p>
        </w:tc>
        <w:tc>
          <w:tcPr>
            <w:tcW w:type="dxa" w:w="432"/>
            <w:shd w:fill="006FC0"/>
          </w:tcPr>
          <w:p>
            <w:r>
              <w:t>136616</w:t>
            </w:r>
          </w:p>
        </w:tc>
        <w:tc>
          <w:tcPr>
            <w:tcW w:type="dxa" w:w="432"/>
            <w:shd w:fill="006FC0"/>
          </w:tcPr>
          <w:p>
            <w:r>
              <w:t>446</w:t>
            </w:r>
          </w:p>
        </w:tc>
        <w:tc>
          <w:tcPr>
            <w:tcW w:type="dxa" w:w="432"/>
            <w:shd w:fill="006FC0"/>
          </w:tcPr>
          <w:p>
            <w:r>
              <w:t>136609.8</w:t>
            </w:r>
          </w:p>
        </w:tc>
        <w:tc>
          <w:tcPr>
            <w:tcW w:type="dxa" w:w="432"/>
            <w:shd w:fill="006FC0"/>
          </w:tcPr>
          <w:p>
            <w:r>
              <w:t>446</w:t>
            </w:r>
          </w:p>
        </w:tc>
        <w:tc>
          <w:tcPr>
            <w:tcW w:type="dxa" w:w="432"/>
            <w:shd w:fill="006FC0"/>
          </w:tcPr>
          <w:p>
            <w:r>
              <w:t>83619.9</w:t>
            </w:r>
          </w:p>
        </w:tc>
        <w:tc>
          <w:tcPr>
            <w:tcW w:type="dxa" w:w="432"/>
            <w:shd w:fill="006FC0"/>
          </w:tcPr>
          <w:p>
            <w:r>
              <w:t>273</w:t>
            </w:r>
          </w:p>
        </w:tc>
        <w:tc>
          <w:tcPr>
            <w:tcW w:type="dxa" w:w="432"/>
            <w:shd w:fill="006FC0"/>
          </w:tcPr>
          <w:p>
            <w:r>
              <w:t>32467</w:t>
            </w:r>
          </w:p>
        </w:tc>
        <w:tc>
          <w:tcPr>
            <w:tcW w:type="dxa" w:w="432"/>
            <w:shd w:fill="006FC0"/>
          </w:tcPr>
          <w:p>
            <w:r>
              <w:t>106</w:t>
            </w:r>
          </w:p>
        </w:tc>
        <w:tc>
          <w:tcPr>
            <w:tcW w:type="dxa" w:w="432"/>
            <w:shd w:fill="006FC0"/>
          </w:tcPr>
          <w:p>
            <w:r>
              <w:t>612.6</w:t>
            </w:r>
          </w:p>
        </w:tc>
        <w:tc>
          <w:tcPr>
            <w:tcW w:type="dxa" w:w="432"/>
            <w:shd w:fill="006FC0"/>
          </w:tcPr>
          <w:p>
            <w:r>
              <w:t>2</w:t>
            </w:r>
          </w:p>
        </w:tc>
        <w:tc>
          <w:tcPr>
            <w:tcW w:type="dxa" w:w="432"/>
            <w:shd w:fill="006FC0"/>
          </w:tcPr>
          <w:p>
            <w:r>
              <w:t>3981.9</w:t>
            </w:r>
          </w:p>
        </w:tc>
        <w:tc>
          <w:tcPr>
            <w:tcW w:type="dxa" w:w="432"/>
            <w:shd w:fill="006FC0"/>
          </w:tcPr>
          <w:p>
            <w:r>
              <w:t>13</w:t>
            </w:r>
          </w:p>
        </w:tc>
        <w:tc>
          <w:tcPr>
            <w:tcW w:type="dxa" w:w="432"/>
            <w:shd w:fill="006FC0"/>
          </w:tcPr>
          <w:p>
            <w:r>
              <w:t>4288.2</w:t>
            </w:r>
          </w:p>
        </w:tc>
        <w:tc>
          <w:tcPr>
            <w:tcW w:type="dxa" w:w="432"/>
            <w:shd w:fill="006FC0"/>
          </w:tcPr>
          <w:p>
            <w:r>
              <w:t>14</w:t>
            </w:r>
          </w:p>
        </w:tc>
        <w:tc>
          <w:tcPr>
            <w:tcW w:type="dxa" w:w="432"/>
            <w:shd w:fill="006FC0"/>
          </w:tcPr>
          <w:p>
            <w:r>
              <w:t>6432.3</w:t>
            </w:r>
          </w:p>
        </w:tc>
        <w:tc>
          <w:tcPr>
            <w:tcW w:type="dxa" w:w="432"/>
            <w:shd w:fill="006FC0"/>
          </w:tcPr>
          <w:p>
            <w:r>
              <w:t>21</w:t>
            </w:r>
          </w:p>
        </w:tc>
        <w:tc>
          <w:tcPr>
            <w:tcW w:type="dxa" w:w="432"/>
            <w:shd w:fill="006FC0"/>
          </w:tcPr>
          <w:p>
            <w:r>
              <w:t>5207.1</w:t>
            </w:r>
          </w:p>
        </w:tc>
        <w:tc>
          <w:tcPr>
            <w:tcW w:type="dxa" w:w="432"/>
            <w:shd w:fill="006FC0"/>
          </w:tcPr>
          <w:p>
            <w:r>
              <w:t>17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</w:tr>
      <w:tr>
        <w:tc>
          <w:tcPr>
            <w:tcW w:type="dxa" w:w="432"/>
            <w:shd w:fill="006FC0"/>
          </w:tcPr>
          <w:p>
            <w:r>
              <w:t>ЗКО</w:t>
            </w:r>
          </w:p>
        </w:tc>
        <w:tc>
          <w:tcPr>
            <w:tcW w:type="dxa" w:w="432"/>
            <w:shd w:fill="006FC0"/>
          </w:tcPr>
          <w:p>
            <w:r>
              <w:t>316861.3</w:t>
            </w:r>
          </w:p>
        </w:tc>
        <w:tc>
          <w:tcPr>
            <w:tcW w:type="dxa" w:w="432"/>
            <w:shd w:fill="006FC0"/>
          </w:tcPr>
          <w:p>
            <w:r>
              <w:t>1031</w:t>
            </w:r>
          </w:p>
        </w:tc>
        <w:tc>
          <w:tcPr>
            <w:tcW w:type="dxa" w:w="432"/>
            <w:shd w:fill="006FC0"/>
          </w:tcPr>
          <w:p>
            <w:r>
              <w:t>316860</w:t>
            </w:r>
          </w:p>
        </w:tc>
        <w:tc>
          <w:tcPr>
            <w:tcW w:type="dxa" w:w="432"/>
            <w:shd w:fill="006FC0"/>
          </w:tcPr>
          <w:p>
            <w:r>
              <w:t>1031</w:t>
            </w:r>
          </w:p>
        </w:tc>
        <w:tc>
          <w:tcPr>
            <w:tcW w:type="dxa" w:w="432"/>
            <w:shd w:fill="006FC0"/>
          </w:tcPr>
          <w:p>
            <w:r>
              <w:t>215876.3</w:t>
            </w:r>
          </w:p>
        </w:tc>
        <w:tc>
          <w:tcPr>
            <w:tcW w:type="dxa" w:w="432"/>
            <w:shd w:fill="006FC0"/>
          </w:tcPr>
          <w:p>
            <w:r>
              <w:t>702</w:t>
            </w:r>
          </w:p>
        </w:tc>
        <w:tc>
          <w:tcPr>
            <w:tcW w:type="dxa" w:w="432"/>
            <w:shd w:fill="006FC0"/>
          </w:tcPr>
          <w:p>
            <w:r>
              <w:t>55556</w:t>
            </w:r>
          </w:p>
        </w:tc>
        <w:tc>
          <w:tcPr>
            <w:tcW w:type="dxa" w:w="432"/>
            <w:shd w:fill="006FC0"/>
          </w:tcPr>
          <w:p>
            <w:r>
              <w:t>181</w:t>
            </w:r>
          </w:p>
        </w:tc>
        <w:tc>
          <w:tcPr>
            <w:tcW w:type="dxa" w:w="432"/>
            <w:shd w:fill="006FC0"/>
          </w:tcPr>
          <w:p>
            <w:r>
              <w:t>4288.2</w:t>
            </w:r>
          </w:p>
        </w:tc>
        <w:tc>
          <w:tcPr>
            <w:tcW w:type="dxa" w:w="432"/>
            <w:shd w:fill="006FC0"/>
          </w:tcPr>
          <w:p>
            <w:r>
              <w:t>14</w:t>
            </w:r>
          </w:p>
        </w:tc>
        <w:tc>
          <w:tcPr>
            <w:tcW w:type="dxa" w:w="432"/>
            <w:shd w:fill="006FC0"/>
          </w:tcPr>
          <w:p>
            <w:r>
              <w:t>15339.3</w:t>
            </w:r>
          </w:p>
        </w:tc>
        <w:tc>
          <w:tcPr>
            <w:tcW w:type="dxa" w:w="432"/>
            <w:shd w:fill="006FC0"/>
          </w:tcPr>
          <w:p>
            <w:r>
              <w:t>50</w:t>
            </w:r>
          </w:p>
        </w:tc>
        <w:tc>
          <w:tcPr>
            <w:tcW w:type="dxa" w:w="432"/>
            <w:shd w:fill="006FC0"/>
          </w:tcPr>
          <w:p>
            <w:r>
              <w:t>12899.7</w:t>
            </w:r>
          </w:p>
        </w:tc>
        <w:tc>
          <w:tcPr>
            <w:tcW w:type="dxa" w:w="432"/>
            <w:shd w:fill="006FC0"/>
          </w:tcPr>
          <w:p>
            <w:r>
              <w:t>42</w:t>
            </w:r>
          </w:p>
        </w:tc>
        <w:tc>
          <w:tcPr>
            <w:tcW w:type="dxa" w:w="432"/>
            <w:shd w:fill="006FC0"/>
          </w:tcPr>
          <w:p>
            <w:r>
              <w:t>7998.9</w:t>
            </w:r>
          </w:p>
        </w:tc>
        <w:tc>
          <w:tcPr>
            <w:tcW w:type="dxa" w:w="432"/>
            <w:shd w:fill="006FC0"/>
          </w:tcPr>
          <w:p>
            <w:r>
              <w:t>26</w:t>
            </w:r>
          </w:p>
        </w:tc>
        <w:tc>
          <w:tcPr>
            <w:tcW w:type="dxa" w:w="432"/>
            <w:shd w:fill="006FC0"/>
          </w:tcPr>
          <w:p>
            <w:r>
              <w:t>4900.8</w:t>
            </w:r>
          </w:p>
        </w:tc>
        <w:tc>
          <w:tcPr>
            <w:tcW w:type="dxa" w:w="432"/>
            <w:shd w:fill="006FC0"/>
          </w:tcPr>
          <w:p>
            <w:r>
              <w:t>16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</w:tr>
      <w:tr>
        <w:tc>
          <w:tcPr>
            <w:tcW w:type="dxa" w:w="432"/>
            <w:shd w:fill="006FC0"/>
          </w:tcPr>
          <w:p>
            <w:r>
              <w:t>Карагандин</w:t>
            </w:r>
          </w:p>
        </w:tc>
        <w:tc>
          <w:tcPr>
            <w:tcW w:type="dxa" w:w="432"/>
            <w:shd w:fill="006FC0"/>
          </w:tcPr>
          <w:p>
            <w:r>
              <w:t>107513</w:t>
            </w:r>
          </w:p>
        </w:tc>
        <w:tc>
          <w:tcPr>
            <w:tcW w:type="dxa" w:w="432"/>
            <w:shd w:fill="006FC0"/>
          </w:tcPr>
          <w:p>
            <w:r>
              <w:t>351</w:t>
            </w:r>
          </w:p>
        </w:tc>
        <w:tc>
          <w:tcPr>
            <w:tcW w:type="dxa" w:w="432"/>
            <w:shd w:fill="006FC0"/>
          </w:tcPr>
          <w:p>
            <w:r>
              <w:t>107511.3</w:t>
            </w:r>
          </w:p>
        </w:tc>
        <w:tc>
          <w:tcPr>
            <w:tcW w:type="dxa" w:w="432"/>
            <w:shd w:fill="006FC0"/>
          </w:tcPr>
          <w:p>
            <w:r>
              <w:t>351</w:t>
            </w:r>
          </w:p>
        </w:tc>
        <w:tc>
          <w:tcPr>
            <w:tcW w:type="dxa" w:w="432"/>
            <w:shd w:fill="006FC0"/>
          </w:tcPr>
          <w:p>
            <w:r>
              <w:t>62791.5</w:t>
            </w:r>
          </w:p>
        </w:tc>
        <w:tc>
          <w:tcPr>
            <w:tcW w:type="dxa" w:w="432"/>
            <w:shd w:fill="006FC0"/>
          </w:tcPr>
          <w:p>
            <w:r>
              <w:t>205</w:t>
            </w:r>
          </w:p>
        </w:tc>
        <w:tc>
          <w:tcPr>
            <w:tcW w:type="dxa" w:w="432"/>
            <w:shd w:fill="006FC0"/>
          </w:tcPr>
          <w:p>
            <w:r>
              <w:t>23278</w:t>
            </w:r>
          </w:p>
        </w:tc>
        <w:tc>
          <w:tcPr>
            <w:tcW w:type="dxa" w:w="432"/>
            <w:shd w:fill="006FC0"/>
          </w:tcPr>
          <w:p>
            <w:r>
              <w:t>76</w:t>
            </w:r>
          </w:p>
        </w:tc>
        <w:tc>
          <w:tcPr>
            <w:tcW w:type="dxa" w:w="432"/>
            <w:shd w:fill="006FC0"/>
          </w:tcPr>
          <w:p>
            <w:r>
              <w:t>612.6</w:t>
            </w:r>
          </w:p>
        </w:tc>
        <w:tc>
          <w:tcPr>
            <w:tcW w:type="dxa" w:w="432"/>
            <w:shd w:fill="006FC0"/>
          </w:tcPr>
          <w:p>
            <w:r>
              <w:t>2</w:t>
            </w:r>
          </w:p>
        </w:tc>
        <w:tc>
          <w:tcPr>
            <w:tcW w:type="dxa" w:w="432"/>
            <w:shd w:fill="006FC0"/>
          </w:tcPr>
          <w:p>
            <w:r>
              <w:t>3369.3</w:t>
            </w:r>
          </w:p>
        </w:tc>
        <w:tc>
          <w:tcPr>
            <w:tcW w:type="dxa" w:w="432"/>
            <w:shd w:fill="006FC0"/>
          </w:tcPr>
          <w:p>
            <w:r>
              <w:t>11</w:t>
            </w:r>
          </w:p>
        </w:tc>
        <w:tc>
          <w:tcPr>
            <w:tcW w:type="dxa" w:w="432"/>
            <w:shd w:fill="006FC0"/>
          </w:tcPr>
          <w:p>
            <w:r>
              <w:t>5207.1</w:t>
            </w:r>
          </w:p>
        </w:tc>
        <w:tc>
          <w:tcPr>
            <w:tcW w:type="dxa" w:w="432"/>
            <w:shd w:fill="006FC0"/>
          </w:tcPr>
          <w:p>
            <w:r>
              <w:t>17</w:t>
            </w:r>
          </w:p>
        </w:tc>
        <w:tc>
          <w:tcPr>
            <w:tcW w:type="dxa" w:w="432"/>
            <w:shd w:fill="006FC0"/>
          </w:tcPr>
          <w:p>
            <w:r>
              <w:t>5819.7</w:t>
            </w:r>
          </w:p>
        </w:tc>
        <w:tc>
          <w:tcPr>
            <w:tcW w:type="dxa" w:w="432"/>
            <w:shd w:fill="006FC0"/>
          </w:tcPr>
          <w:p>
            <w:r>
              <w:t>19</w:t>
            </w:r>
          </w:p>
        </w:tc>
        <w:tc>
          <w:tcPr>
            <w:tcW w:type="dxa" w:w="432"/>
            <w:shd w:fill="006FC0"/>
          </w:tcPr>
          <w:p>
            <w:r>
              <w:t>6432.3</w:t>
            </w:r>
          </w:p>
        </w:tc>
        <w:tc>
          <w:tcPr>
            <w:tcW w:type="dxa" w:w="432"/>
            <w:shd w:fill="006FC0"/>
          </w:tcPr>
          <w:p>
            <w:r>
              <w:t>21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</w:tr>
      <w:tr>
        <w:tc>
          <w:tcPr>
            <w:tcW w:type="dxa" w:w="432"/>
            <w:shd w:fill="006FC0"/>
          </w:tcPr>
          <w:p>
            <w:r>
              <w:t>ская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Костанайская</w:t>
            </w:r>
          </w:p>
        </w:tc>
        <w:tc>
          <w:tcPr>
            <w:tcW w:type="dxa" w:w="432"/>
            <w:shd w:fill="006FC0"/>
          </w:tcPr>
          <w:p>
            <w:r>
              <w:t>144880.9</w:t>
            </w:r>
          </w:p>
        </w:tc>
        <w:tc>
          <w:tcPr>
            <w:tcW w:type="dxa" w:w="432"/>
            <w:shd w:fill="006FC0"/>
          </w:tcPr>
          <w:p>
            <w:r>
              <w:t>473</w:t>
            </w:r>
          </w:p>
        </w:tc>
        <w:tc>
          <w:tcPr>
            <w:tcW w:type="dxa" w:w="432"/>
            <w:shd w:fill="006FC0"/>
          </w:tcPr>
          <w:p>
            <w:r>
              <w:t>144879.9</w:t>
            </w:r>
          </w:p>
        </w:tc>
        <w:tc>
          <w:tcPr>
            <w:tcW w:type="dxa" w:w="432"/>
            <w:shd w:fill="006FC0"/>
          </w:tcPr>
          <w:p>
            <w:r>
              <w:t>473</w:t>
            </w:r>
          </w:p>
        </w:tc>
        <w:tc>
          <w:tcPr>
            <w:tcW w:type="dxa" w:w="432"/>
            <w:shd w:fill="006FC0"/>
          </w:tcPr>
          <w:p>
            <w:r>
              <w:t>90971.1</w:t>
            </w:r>
          </w:p>
        </w:tc>
        <w:tc>
          <w:tcPr>
            <w:tcW w:type="dxa" w:w="432"/>
            <w:shd w:fill="006FC0"/>
          </w:tcPr>
          <w:p>
            <w:r>
              <w:t>297</w:t>
            </w:r>
          </w:p>
        </w:tc>
        <w:tc>
          <w:tcPr>
            <w:tcW w:type="dxa" w:w="432"/>
            <w:shd w:fill="006FC0"/>
          </w:tcPr>
          <w:p>
            <w:r>
              <w:t>30323</w:t>
            </w:r>
          </w:p>
        </w:tc>
        <w:tc>
          <w:tcPr>
            <w:tcW w:type="dxa" w:w="432"/>
            <w:shd w:fill="006FC0"/>
          </w:tcPr>
          <w:p>
            <w:r>
              <w:t>99</w:t>
            </w:r>
          </w:p>
        </w:tc>
        <w:tc>
          <w:tcPr>
            <w:tcW w:type="dxa" w:w="432"/>
            <w:shd w:fill="006FC0"/>
          </w:tcPr>
          <w:p>
            <w:r>
              <w:t>918.9</w:t>
            </w:r>
          </w:p>
        </w:tc>
        <w:tc>
          <w:tcPr>
            <w:tcW w:type="dxa" w:w="432"/>
            <w:shd w:fill="006FC0"/>
          </w:tcPr>
          <w:p>
            <w:r>
              <w:t>3</w:t>
            </w:r>
          </w:p>
        </w:tc>
        <w:tc>
          <w:tcPr>
            <w:tcW w:type="dxa" w:w="432"/>
            <w:shd w:fill="006FC0"/>
          </w:tcPr>
          <w:p>
            <w:r>
              <w:t>5513.4</w:t>
            </w:r>
          </w:p>
        </w:tc>
        <w:tc>
          <w:tcPr>
            <w:tcW w:type="dxa" w:w="432"/>
            <w:shd w:fill="006FC0"/>
          </w:tcPr>
          <w:p>
            <w:r>
              <w:t>18</w:t>
            </w:r>
          </w:p>
        </w:tc>
        <w:tc>
          <w:tcPr>
            <w:tcW w:type="dxa" w:w="432"/>
            <w:shd w:fill="006FC0"/>
          </w:tcPr>
          <w:p>
            <w:r>
              <w:t>5513.4</w:t>
            </w:r>
          </w:p>
        </w:tc>
        <w:tc>
          <w:tcPr>
            <w:tcW w:type="dxa" w:w="432"/>
            <w:shd w:fill="006FC0"/>
          </w:tcPr>
          <w:p>
            <w:r>
              <w:t>18</w:t>
            </w:r>
          </w:p>
        </w:tc>
        <w:tc>
          <w:tcPr>
            <w:tcW w:type="dxa" w:w="432"/>
            <w:shd w:fill="006FC0"/>
          </w:tcPr>
          <w:p>
            <w:r>
              <w:t>7044.9</w:t>
            </w:r>
          </w:p>
        </w:tc>
        <w:tc>
          <w:tcPr>
            <w:tcW w:type="dxa" w:w="432"/>
            <w:shd w:fill="006FC0"/>
          </w:tcPr>
          <w:p>
            <w:r>
              <w:t>23</w:t>
            </w:r>
          </w:p>
        </w:tc>
        <w:tc>
          <w:tcPr>
            <w:tcW w:type="dxa" w:w="432"/>
            <w:shd w:fill="006FC0"/>
          </w:tcPr>
          <w:p>
            <w:r>
              <w:t>4594.5</w:t>
            </w:r>
          </w:p>
        </w:tc>
        <w:tc>
          <w:tcPr>
            <w:tcW w:type="dxa" w:w="432"/>
            <w:shd w:fill="006FC0"/>
          </w:tcPr>
          <w:p>
            <w:r>
              <w:t>15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</w:tr>
      <w:tr>
        <w:tc>
          <w:tcPr>
            <w:tcW w:type="dxa" w:w="432"/>
            <w:shd w:fill="006FC0"/>
          </w:tcPr>
          <w:p>
            <w:r>
              <w:t>Кызылордин</w:t>
            </w:r>
          </w:p>
        </w:tc>
        <w:tc>
          <w:tcPr>
            <w:tcW w:type="dxa" w:w="432"/>
            <w:shd w:fill="006FC0"/>
          </w:tcPr>
          <w:p>
            <w:r>
              <w:t>202403.8</w:t>
            </w:r>
          </w:p>
        </w:tc>
        <w:tc>
          <w:tcPr>
            <w:tcW w:type="dxa" w:w="432"/>
            <w:shd w:fill="006FC0"/>
          </w:tcPr>
          <w:p>
            <w:r>
              <w:t>674</w:t>
            </w:r>
          </w:p>
        </w:tc>
        <w:tc>
          <w:tcPr>
            <w:tcW w:type="dxa" w:w="432"/>
            <w:shd w:fill="006FC0"/>
          </w:tcPr>
          <w:p>
            <w:r>
              <w:t>202369.4</w:t>
            </w:r>
          </w:p>
        </w:tc>
        <w:tc>
          <w:tcPr>
            <w:tcW w:type="dxa" w:w="432"/>
            <w:shd w:fill="006FC0"/>
          </w:tcPr>
          <w:p>
            <w:r>
              <w:t>661</w:t>
            </w:r>
          </w:p>
        </w:tc>
        <w:tc>
          <w:tcPr>
            <w:tcW w:type="dxa" w:w="432"/>
            <w:shd w:fill="006FC0"/>
          </w:tcPr>
          <w:p>
            <w:r>
              <w:t>115781.4</w:t>
            </w:r>
          </w:p>
        </w:tc>
        <w:tc>
          <w:tcPr>
            <w:tcW w:type="dxa" w:w="432"/>
            <w:shd w:fill="006FC0"/>
          </w:tcPr>
          <w:p>
            <w:r>
              <w:t>378</w:t>
            </w:r>
          </w:p>
        </w:tc>
        <w:tc>
          <w:tcPr>
            <w:tcW w:type="dxa" w:w="432"/>
            <w:shd w:fill="006FC0"/>
          </w:tcPr>
          <w:p>
            <w:r>
              <w:t>57489</w:t>
            </w:r>
          </w:p>
        </w:tc>
        <w:tc>
          <w:tcPr>
            <w:tcW w:type="dxa" w:w="432"/>
            <w:shd w:fill="006FC0"/>
          </w:tcPr>
          <w:p>
            <w:r>
              <w:t>188</w:t>
            </w:r>
          </w:p>
        </w:tc>
        <w:tc>
          <w:tcPr>
            <w:tcW w:type="dxa" w:w="432"/>
            <w:shd w:fill="006FC0"/>
          </w:tcPr>
          <w:p>
            <w:r>
              <w:t>1225.2</w:t>
            </w:r>
          </w:p>
        </w:tc>
        <w:tc>
          <w:tcPr>
            <w:tcW w:type="dxa" w:w="432"/>
            <w:shd w:fill="006FC0"/>
          </w:tcPr>
          <w:p>
            <w:r>
              <w:t>4</w:t>
            </w:r>
          </w:p>
        </w:tc>
        <w:tc>
          <w:tcPr>
            <w:tcW w:type="dxa" w:w="432"/>
            <w:shd w:fill="006FC0"/>
          </w:tcPr>
          <w:p>
            <w:r>
              <w:t>4900.8</w:t>
            </w:r>
          </w:p>
        </w:tc>
        <w:tc>
          <w:tcPr>
            <w:tcW w:type="dxa" w:w="432"/>
            <w:shd w:fill="006FC0"/>
          </w:tcPr>
          <w:p>
            <w:r>
              <w:t>16</w:t>
            </w:r>
          </w:p>
        </w:tc>
        <w:tc>
          <w:tcPr>
            <w:tcW w:type="dxa" w:w="432"/>
            <w:shd w:fill="006FC0"/>
          </w:tcPr>
          <w:p>
            <w:r>
              <w:t>13170.9</w:t>
            </w:r>
          </w:p>
        </w:tc>
        <w:tc>
          <w:tcPr>
            <w:tcW w:type="dxa" w:w="432"/>
            <w:shd w:fill="006FC0"/>
          </w:tcPr>
          <w:p>
            <w:r>
              <w:t>43</w:t>
            </w:r>
          </w:p>
        </w:tc>
        <w:tc>
          <w:tcPr>
            <w:tcW w:type="dxa" w:w="432"/>
            <w:shd w:fill="006FC0"/>
          </w:tcPr>
          <w:p>
            <w:r>
              <w:t>8270.1</w:t>
            </w:r>
          </w:p>
        </w:tc>
        <w:tc>
          <w:tcPr>
            <w:tcW w:type="dxa" w:w="432"/>
            <w:shd w:fill="006FC0"/>
          </w:tcPr>
          <w:p>
            <w:r>
              <w:t>27</w:t>
            </w:r>
          </w:p>
        </w:tc>
        <w:tc>
          <w:tcPr>
            <w:tcW w:type="dxa" w:w="432"/>
            <w:shd w:fill="006FC0"/>
          </w:tcPr>
          <w:p>
            <w:r>
              <w:t>1531.5</w:t>
            </w:r>
          </w:p>
        </w:tc>
        <w:tc>
          <w:tcPr>
            <w:tcW w:type="dxa" w:w="432"/>
            <w:shd w:fill="006FC0"/>
          </w:tcPr>
          <w:p>
            <w:r>
              <w:t>5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</w:tr>
      <w:tr>
        <w:tc>
          <w:tcPr>
            <w:tcW w:type="dxa" w:w="432"/>
            <w:shd w:fill="006FC0"/>
          </w:tcPr>
          <w:p>
            <w:r>
              <w:t>ская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  <w:tc>
          <w:tcPr>
            <w:tcW w:type="dxa" w:w="432"/>
            <w:shd w:fill="006FC0"/>
          </w:tcPr>
          <w:p>
            <w:r>
              <w:t>None</w:t>
            </w:r>
          </w:p>
        </w:tc>
      </w:tr>
      <w:tr>
        <w:tc>
          <w:tcPr>
            <w:tcW w:type="dxa" w:w="432"/>
            <w:shd w:fill="006FC0"/>
          </w:tcPr>
          <w:p>
            <w:r>
              <w:t>Мангистауская</w:t>
            </w:r>
          </w:p>
        </w:tc>
        <w:tc>
          <w:tcPr>
            <w:tcW w:type="dxa" w:w="432"/>
            <w:shd w:fill="006FC0"/>
          </w:tcPr>
          <w:p>
            <w:r>
              <w:t>131259.3</w:t>
            </w:r>
          </w:p>
        </w:tc>
        <w:tc>
          <w:tcPr>
            <w:tcW w:type="dxa" w:w="432"/>
            <w:shd w:fill="006FC0"/>
          </w:tcPr>
          <w:p>
            <w:r>
              <w:t>423</w:t>
            </w:r>
          </w:p>
        </w:tc>
        <w:tc>
          <w:tcPr>
            <w:tcW w:type="dxa" w:w="432"/>
            <w:shd w:fill="006FC0"/>
          </w:tcPr>
          <w:p>
            <w:r>
              <w:t>131071.3</w:t>
            </w:r>
          </w:p>
        </w:tc>
        <w:tc>
          <w:tcPr>
            <w:tcW w:type="dxa" w:w="432"/>
            <w:shd w:fill="006FC0"/>
          </w:tcPr>
          <w:p>
            <w:r>
              <w:t>423</w:t>
            </w:r>
          </w:p>
        </w:tc>
        <w:tc>
          <w:tcPr>
            <w:tcW w:type="dxa" w:w="432"/>
            <w:shd w:fill="006FC0"/>
          </w:tcPr>
          <w:p>
            <w:r>
              <w:t>82549.3</w:t>
            </w:r>
          </w:p>
        </w:tc>
        <w:tc>
          <w:tcPr>
            <w:tcW w:type="dxa" w:w="432"/>
            <w:shd w:fill="006FC0"/>
          </w:tcPr>
          <w:p>
            <w:r>
              <w:t>266</w:t>
            </w:r>
          </w:p>
        </w:tc>
        <w:tc>
          <w:tcPr>
            <w:tcW w:type="dxa" w:w="432"/>
            <w:shd w:fill="006FC0"/>
          </w:tcPr>
          <w:p>
            <w:r>
              <w:t>37343</w:t>
            </w:r>
          </w:p>
        </w:tc>
        <w:tc>
          <w:tcPr>
            <w:tcW w:type="dxa" w:w="432"/>
            <w:shd w:fill="006FC0"/>
          </w:tcPr>
          <w:p>
            <w:r>
              <w:t>121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3404.4</w:t>
            </w:r>
          </w:p>
        </w:tc>
        <w:tc>
          <w:tcPr>
            <w:tcW w:type="dxa" w:w="432"/>
            <w:shd w:fill="006FC0"/>
          </w:tcPr>
          <w:p>
            <w:r>
              <w:t>11</w:t>
            </w:r>
          </w:p>
        </w:tc>
        <w:tc>
          <w:tcPr>
            <w:tcW w:type="dxa" w:w="432"/>
            <w:shd w:fill="006FC0"/>
          </w:tcPr>
          <w:p>
            <w:r>
              <w:t>2815.2</w:t>
            </w:r>
          </w:p>
        </w:tc>
        <w:tc>
          <w:tcPr>
            <w:tcW w:type="dxa" w:w="432"/>
            <w:shd w:fill="006FC0"/>
          </w:tcPr>
          <w:p>
            <w:r>
              <w:t>9</w:t>
            </w:r>
          </w:p>
        </w:tc>
        <w:tc>
          <w:tcPr>
            <w:tcW w:type="dxa" w:w="432"/>
            <w:shd w:fill="006FC0"/>
          </w:tcPr>
          <w:p>
            <w:r>
              <w:t>624.3</w:t>
            </w:r>
          </w:p>
        </w:tc>
        <w:tc>
          <w:tcPr>
            <w:tcW w:type="dxa" w:w="432"/>
            <w:shd w:fill="006FC0"/>
          </w:tcPr>
          <w:p>
            <w:r>
              <w:t>2</w:t>
            </w:r>
          </w:p>
        </w:tc>
        <w:tc>
          <w:tcPr>
            <w:tcW w:type="dxa" w:w="432"/>
            <w:shd w:fill="006FC0"/>
          </w:tcPr>
          <w:p>
            <w:r>
              <w:t>4335</w:t>
            </w:r>
          </w:p>
        </w:tc>
        <w:tc>
          <w:tcPr>
            <w:tcW w:type="dxa" w:w="432"/>
            <w:shd w:fill="006FC0"/>
          </w:tcPr>
          <w:p>
            <w:r>
              <w:t>14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</w:tr>
      <w:tr>
        <w:tc>
          <w:tcPr>
            <w:tcW w:type="dxa" w:w="432"/>
            <w:shd w:fill="006FC0"/>
          </w:tcPr>
          <w:p>
            <w:r>
              <w:t>Павлодарская</w:t>
            </w:r>
          </w:p>
        </w:tc>
        <w:tc>
          <w:tcPr>
            <w:tcW w:type="dxa" w:w="432"/>
            <w:shd w:fill="006FC0"/>
          </w:tcPr>
          <w:p>
            <w:r>
              <w:t>178722.8</w:t>
            </w:r>
          </w:p>
        </w:tc>
        <w:tc>
          <w:tcPr>
            <w:tcW w:type="dxa" w:w="432"/>
            <w:shd w:fill="006FC0"/>
          </w:tcPr>
          <w:p>
            <w:r>
              <w:t>580</w:t>
            </w:r>
          </w:p>
        </w:tc>
        <w:tc>
          <w:tcPr>
            <w:tcW w:type="dxa" w:w="432"/>
            <w:shd w:fill="006FC0"/>
          </w:tcPr>
          <w:p>
            <w:r>
              <w:t>178414.5</w:t>
            </w:r>
          </w:p>
        </w:tc>
        <w:tc>
          <w:tcPr>
            <w:tcW w:type="dxa" w:w="432"/>
            <w:shd w:fill="006FC0"/>
          </w:tcPr>
          <w:p>
            <w:r>
              <w:t>580</w:t>
            </w:r>
          </w:p>
        </w:tc>
        <w:tc>
          <w:tcPr>
            <w:tcW w:type="dxa" w:w="432"/>
            <w:shd w:fill="006FC0"/>
          </w:tcPr>
          <w:p>
            <w:r>
              <w:t>115943.1</w:t>
            </w:r>
          </w:p>
        </w:tc>
        <w:tc>
          <w:tcPr>
            <w:tcW w:type="dxa" w:w="432"/>
            <w:shd w:fill="006FC0"/>
          </w:tcPr>
          <w:p>
            <w:r>
              <w:t>377</w:t>
            </w:r>
          </w:p>
        </w:tc>
        <w:tc>
          <w:tcPr>
            <w:tcW w:type="dxa" w:w="432"/>
            <w:shd w:fill="006FC0"/>
          </w:tcPr>
          <w:p>
            <w:r>
              <w:t>36943</w:t>
            </w:r>
          </w:p>
        </w:tc>
        <w:tc>
          <w:tcPr>
            <w:tcW w:type="dxa" w:w="432"/>
            <w:shd w:fill="006FC0"/>
          </w:tcPr>
          <w:p>
            <w:r>
              <w:t>120</w:t>
            </w:r>
          </w:p>
        </w:tc>
        <w:tc>
          <w:tcPr>
            <w:tcW w:type="dxa" w:w="432"/>
            <w:shd w:fill="006FC0"/>
          </w:tcPr>
          <w:p>
            <w:r>
              <w:t>1225.2</w:t>
            </w:r>
          </w:p>
        </w:tc>
        <w:tc>
          <w:tcPr>
            <w:tcW w:type="dxa" w:w="432"/>
            <w:shd w:fill="006FC0"/>
          </w:tcPr>
          <w:p>
            <w:r>
              <w:t>4</w:t>
            </w:r>
          </w:p>
        </w:tc>
        <w:tc>
          <w:tcPr>
            <w:tcW w:type="dxa" w:w="432"/>
            <w:shd w:fill="006FC0"/>
          </w:tcPr>
          <w:p>
            <w:r>
              <w:t>9518.7</w:t>
            </w:r>
          </w:p>
        </w:tc>
        <w:tc>
          <w:tcPr>
            <w:tcW w:type="dxa" w:w="432"/>
            <w:shd w:fill="006FC0"/>
          </w:tcPr>
          <w:p>
            <w:r>
              <w:t>31</w:t>
            </w:r>
          </w:p>
        </w:tc>
        <w:tc>
          <w:tcPr>
            <w:tcW w:type="dxa" w:w="432"/>
            <w:shd w:fill="006FC0"/>
          </w:tcPr>
          <w:p>
            <w:r>
              <w:t>5525.1</w:t>
            </w:r>
          </w:p>
        </w:tc>
        <w:tc>
          <w:tcPr>
            <w:tcW w:type="dxa" w:w="432"/>
            <w:shd w:fill="006FC0"/>
          </w:tcPr>
          <w:p>
            <w:r>
              <w:t>18</w:t>
            </w:r>
          </w:p>
        </w:tc>
        <w:tc>
          <w:tcPr>
            <w:tcW w:type="dxa" w:w="432"/>
            <w:shd w:fill="006FC0"/>
          </w:tcPr>
          <w:p>
            <w:r>
              <w:t>5878.2</w:t>
            </w:r>
          </w:p>
        </w:tc>
        <w:tc>
          <w:tcPr>
            <w:tcW w:type="dxa" w:w="432"/>
            <w:shd w:fill="006FC0"/>
          </w:tcPr>
          <w:p>
            <w:r>
              <w:t>19</w:t>
            </w:r>
          </w:p>
        </w:tc>
        <w:tc>
          <w:tcPr>
            <w:tcW w:type="dxa" w:w="432"/>
            <w:shd w:fill="006FC0"/>
          </w:tcPr>
          <w:p>
            <w:r>
              <w:t>3381</w:t>
            </w:r>
          </w:p>
        </w:tc>
        <w:tc>
          <w:tcPr>
            <w:tcW w:type="dxa" w:w="432"/>
            <w:shd w:fill="006FC0"/>
          </w:tcPr>
          <w:p>
            <w:r>
              <w:t>11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</w:tr>
      <w:tr>
        <w:tc>
          <w:tcPr>
            <w:tcW w:type="dxa" w:w="432"/>
            <w:shd w:fill="006FC0"/>
          </w:tcPr>
          <w:p>
            <w:r>
              <w:t>СКО</w:t>
            </w:r>
          </w:p>
        </w:tc>
        <w:tc>
          <w:tcPr>
            <w:tcW w:type="dxa" w:w="432"/>
            <w:shd w:fill="006FC0"/>
          </w:tcPr>
          <w:p>
            <w:r>
              <w:t>267095</w:t>
            </w:r>
          </w:p>
        </w:tc>
        <w:tc>
          <w:tcPr>
            <w:tcW w:type="dxa" w:w="432"/>
            <w:shd w:fill="006FC0"/>
          </w:tcPr>
          <w:p>
            <w:r>
              <w:t>872</w:t>
            </w:r>
          </w:p>
        </w:tc>
        <w:tc>
          <w:tcPr>
            <w:tcW w:type="dxa" w:w="432"/>
            <w:shd w:fill="006FC0"/>
          </w:tcPr>
          <w:p>
            <w:r>
              <w:t>267093.6</w:t>
            </w:r>
          </w:p>
        </w:tc>
        <w:tc>
          <w:tcPr>
            <w:tcW w:type="dxa" w:w="432"/>
            <w:shd w:fill="006FC0"/>
          </w:tcPr>
          <w:p>
            <w:r>
              <w:t>872</w:t>
            </w:r>
          </w:p>
        </w:tc>
        <w:tc>
          <w:tcPr>
            <w:tcW w:type="dxa" w:w="432"/>
            <w:shd w:fill="006FC0"/>
          </w:tcPr>
          <w:p>
            <w:r>
              <w:t>190518.6</w:t>
            </w:r>
          </w:p>
        </w:tc>
        <w:tc>
          <w:tcPr>
            <w:tcW w:type="dxa" w:w="432"/>
            <w:shd w:fill="006FC0"/>
          </w:tcPr>
          <w:p>
            <w:r>
              <w:t>622</w:t>
            </w:r>
          </w:p>
        </w:tc>
        <w:tc>
          <w:tcPr>
            <w:tcW w:type="dxa" w:w="432"/>
            <w:shd w:fill="006FC0"/>
          </w:tcPr>
          <w:p>
            <w:r>
              <w:t>35224</w:t>
            </w:r>
          </w:p>
        </w:tc>
        <w:tc>
          <w:tcPr>
            <w:tcW w:type="dxa" w:w="432"/>
            <w:shd w:fill="006FC0"/>
          </w:tcPr>
          <w:p>
            <w:r>
              <w:t>115</w:t>
            </w:r>
          </w:p>
        </w:tc>
        <w:tc>
          <w:tcPr>
            <w:tcW w:type="dxa" w:w="432"/>
            <w:shd w:fill="006FC0"/>
          </w:tcPr>
          <w:p>
            <w:r>
              <w:t>13170.9</w:t>
            </w:r>
          </w:p>
        </w:tc>
        <w:tc>
          <w:tcPr>
            <w:tcW w:type="dxa" w:w="432"/>
            <w:shd w:fill="006FC0"/>
          </w:tcPr>
          <w:p>
            <w:r>
              <w:t>43</w:t>
            </w:r>
          </w:p>
        </w:tc>
        <w:tc>
          <w:tcPr>
            <w:tcW w:type="dxa" w:w="432"/>
            <w:shd w:fill="006FC0"/>
          </w:tcPr>
          <w:p>
            <w:r>
              <w:t>5819.7</w:t>
            </w:r>
          </w:p>
        </w:tc>
        <w:tc>
          <w:tcPr>
            <w:tcW w:type="dxa" w:w="432"/>
            <w:shd w:fill="006FC0"/>
          </w:tcPr>
          <w:p>
            <w:r>
              <w:t>19</w:t>
            </w:r>
          </w:p>
        </w:tc>
        <w:tc>
          <w:tcPr>
            <w:tcW w:type="dxa" w:w="432"/>
            <w:shd w:fill="006FC0"/>
          </w:tcPr>
          <w:p>
            <w:r>
              <w:t>3675.6</w:t>
            </w:r>
          </w:p>
        </w:tc>
        <w:tc>
          <w:tcPr>
            <w:tcW w:type="dxa" w:w="432"/>
            <w:shd w:fill="006FC0"/>
          </w:tcPr>
          <w:p>
            <w:r>
              <w:t>12</w:t>
            </w:r>
          </w:p>
        </w:tc>
        <w:tc>
          <w:tcPr>
            <w:tcW w:type="dxa" w:w="432"/>
            <w:shd w:fill="006FC0"/>
          </w:tcPr>
          <w:p>
            <w:r>
              <w:t>10414.2</w:t>
            </w:r>
          </w:p>
        </w:tc>
        <w:tc>
          <w:tcPr>
            <w:tcW w:type="dxa" w:w="432"/>
            <w:shd w:fill="006FC0"/>
          </w:tcPr>
          <w:p>
            <w:r>
              <w:t>34</w:t>
            </w:r>
          </w:p>
        </w:tc>
        <w:tc>
          <w:tcPr>
            <w:tcW w:type="dxa" w:w="432"/>
            <w:shd w:fill="006FC0"/>
          </w:tcPr>
          <w:p>
            <w:r>
              <w:t>8270.1</w:t>
            </w:r>
          </w:p>
        </w:tc>
        <w:tc>
          <w:tcPr>
            <w:tcW w:type="dxa" w:w="432"/>
            <w:shd w:fill="006FC0"/>
          </w:tcPr>
          <w:p>
            <w:r>
              <w:t>27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</w:tr>
      <w:tr>
        <w:tc>
          <w:tcPr>
            <w:tcW w:type="dxa" w:w="432"/>
            <w:shd w:fill="006FC0"/>
          </w:tcPr>
          <w:p>
            <w:r>
              <w:t>Туркестанская</w:t>
            </w:r>
          </w:p>
        </w:tc>
        <w:tc>
          <w:tcPr>
            <w:tcW w:type="dxa" w:w="432"/>
            <w:shd w:fill="006FC0"/>
          </w:tcPr>
          <w:p>
            <w:r>
              <w:t>496418</w:t>
            </w:r>
          </w:p>
        </w:tc>
        <w:tc>
          <w:tcPr>
            <w:tcW w:type="dxa" w:w="432"/>
            <w:shd w:fill="006FC0"/>
          </w:tcPr>
          <w:p>
            <w:r>
              <w:t>1621</w:t>
            </w:r>
          </w:p>
        </w:tc>
        <w:tc>
          <w:tcPr>
            <w:tcW w:type="dxa" w:w="432"/>
            <w:shd w:fill="006FC0"/>
          </w:tcPr>
          <w:p>
            <w:r>
              <w:t>496412.3</w:t>
            </w:r>
          </w:p>
        </w:tc>
        <w:tc>
          <w:tcPr>
            <w:tcW w:type="dxa" w:w="432"/>
            <w:shd w:fill="006FC0"/>
          </w:tcPr>
          <w:p>
            <w:r>
              <w:t>1618</w:t>
            </w:r>
          </w:p>
        </w:tc>
        <w:tc>
          <w:tcPr>
            <w:tcW w:type="dxa" w:w="432"/>
            <w:shd w:fill="006FC0"/>
          </w:tcPr>
          <w:p>
            <w:r>
              <w:t>272279.1</w:t>
            </w:r>
          </w:p>
        </w:tc>
        <w:tc>
          <w:tcPr>
            <w:tcW w:type="dxa" w:w="432"/>
            <w:shd w:fill="006FC0"/>
          </w:tcPr>
          <w:p>
            <w:r>
              <w:t>888</w:t>
            </w:r>
          </w:p>
        </w:tc>
        <w:tc>
          <w:tcPr>
            <w:tcW w:type="dxa" w:w="432"/>
            <w:shd w:fill="006FC0"/>
          </w:tcPr>
          <w:p>
            <w:r>
              <w:t>152868</w:t>
            </w:r>
          </w:p>
        </w:tc>
        <w:tc>
          <w:tcPr>
            <w:tcW w:type="dxa" w:w="432"/>
            <w:shd w:fill="006FC0"/>
          </w:tcPr>
          <w:p>
            <w:r>
              <w:t>499</w:t>
            </w:r>
          </w:p>
        </w:tc>
        <w:tc>
          <w:tcPr>
            <w:tcW w:type="dxa" w:w="432"/>
            <w:shd w:fill="006FC0"/>
          </w:tcPr>
          <w:p>
            <w:r>
              <w:t>10120</w:t>
            </w:r>
          </w:p>
        </w:tc>
        <w:tc>
          <w:tcPr>
            <w:tcW w:type="dxa" w:w="432"/>
            <w:shd w:fill="006FC0"/>
          </w:tcPr>
          <w:p>
            <w:r>
              <w:t>33</w:t>
            </w:r>
          </w:p>
        </w:tc>
        <w:tc>
          <w:tcPr>
            <w:tcW w:type="dxa" w:w="432"/>
            <w:shd w:fill="006FC0"/>
          </w:tcPr>
          <w:p>
            <w:r>
              <w:t>7421.3</w:t>
            </w:r>
          </w:p>
        </w:tc>
        <w:tc>
          <w:tcPr>
            <w:tcW w:type="dxa" w:w="432"/>
            <w:shd w:fill="006FC0"/>
          </w:tcPr>
          <w:p>
            <w:r>
              <w:t>24</w:t>
            </w:r>
          </w:p>
        </w:tc>
        <w:tc>
          <w:tcPr>
            <w:tcW w:type="dxa" w:w="432"/>
            <w:shd w:fill="006FC0"/>
          </w:tcPr>
          <w:p>
            <w:r>
              <w:t>20237.1</w:t>
            </w:r>
          </w:p>
        </w:tc>
        <w:tc>
          <w:tcPr>
            <w:tcW w:type="dxa" w:w="432"/>
            <w:shd w:fill="006FC0"/>
          </w:tcPr>
          <w:p>
            <w:r>
              <w:t>65</w:t>
            </w:r>
          </w:p>
        </w:tc>
        <w:tc>
          <w:tcPr>
            <w:tcW w:type="dxa" w:w="432"/>
            <w:shd w:fill="006FC0"/>
          </w:tcPr>
          <w:p>
            <w:r>
              <w:t>30423</w:t>
            </w:r>
          </w:p>
        </w:tc>
        <w:tc>
          <w:tcPr>
            <w:tcW w:type="dxa" w:w="432"/>
            <w:shd w:fill="006FC0"/>
          </w:tcPr>
          <w:p>
            <w:r>
              <w:t>99</w:t>
            </w:r>
          </w:p>
        </w:tc>
        <w:tc>
          <w:tcPr>
            <w:tcW w:type="dxa" w:w="432"/>
            <w:shd w:fill="006FC0"/>
          </w:tcPr>
          <w:p>
            <w:r>
              <w:t>3063.2</w:t>
            </w:r>
          </w:p>
        </w:tc>
        <w:tc>
          <w:tcPr>
            <w:tcW w:type="dxa" w:w="432"/>
            <w:shd w:fill="006FC0"/>
          </w:tcPr>
          <w:p>
            <w:r>
              <w:t>10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</w:tr>
      <w:tr>
        <w:tc>
          <w:tcPr>
            <w:tcW w:type="dxa" w:w="432"/>
            <w:shd w:fill="006FC0"/>
          </w:tcPr>
          <w:p>
            <w:r>
              <w:t>Ұлытау</w:t>
            </w:r>
          </w:p>
        </w:tc>
        <w:tc>
          <w:tcPr>
            <w:tcW w:type="dxa" w:w="432"/>
            <w:shd w:fill="006FC0"/>
          </w:tcPr>
          <w:p>
            <w:r>
              <w:t>35753</w:t>
            </w:r>
          </w:p>
        </w:tc>
        <w:tc>
          <w:tcPr>
            <w:tcW w:type="dxa" w:w="432"/>
            <w:shd w:fill="006FC0"/>
          </w:tcPr>
          <w:p>
            <w:r>
              <w:t>114</w:t>
            </w:r>
          </w:p>
        </w:tc>
        <w:tc>
          <w:tcPr>
            <w:tcW w:type="dxa" w:w="432"/>
            <w:shd w:fill="006FC0"/>
          </w:tcPr>
          <w:p>
            <w:r>
              <w:t>23653.5</w:t>
            </w:r>
          </w:p>
        </w:tc>
        <w:tc>
          <w:tcPr>
            <w:tcW w:type="dxa" w:w="432"/>
            <w:shd w:fill="006FC0"/>
          </w:tcPr>
          <w:p>
            <w:r>
              <w:t>76</w:t>
            </w:r>
          </w:p>
        </w:tc>
        <w:tc>
          <w:tcPr>
            <w:tcW w:type="dxa" w:w="432"/>
            <w:shd w:fill="006FC0"/>
          </w:tcPr>
          <w:p>
            <w:r>
              <w:t>14653.5</w:t>
            </w:r>
          </w:p>
        </w:tc>
        <w:tc>
          <w:tcPr>
            <w:tcW w:type="dxa" w:w="432"/>
            <w:shd w:fill="006FC0"/>
          </w:tcPr>
          <w:p>
            <w:r>
              <w:t>47</w:t>
            </w:r>
          </w:p>
        </w:tc>
        <w:tc>
          <w:tcPr>
            <w:tcW w:type="dxa" w:w="432"/>
            <w:shd w:fill="006FC0"/>
          </w:tcPr>
          <w:p>
            <w:r>
              <w:t>5878</w:t>
            </w:r>
          </w:p>
        </w:tc>
        <w:tc>
          <w:tcPr>
            <w:tcW w:type="dxa" w:w="432"/>
            <w:shd w:fill="006FC0"/>
          </w:tcPr>
          <w:p>
            <w:r>
              <w:t>19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0</w:t>
            </w:r>
          </w:p>
        </w:tc>
        <w:tc>
          <w:tcPr>
            <w:tcW w:type="dxa" w:w="432"/>
            <w:shd w:fill="006FC0"/>
          </w:tcPr>
          <w:p>
            <w:r>
              <w:t>318</w:t>
            </w:r>
          </w:p>
        </w:tc>
        <w:tc>
          <w:tcPr>
            <w:tcW w:type="dxa" w:w="432"/>
            <w:shd w:fill="006FC0"/>
          </w:tcPr>
          <w:p>
            <w:r>
              <w:t>1</w:t>
            </w:r>
          </w:p>
        </w:tc>
        <w:tc>
          <w:tcPr>
            <w:tcW w:type="dxa" w:w="432"/>
            <w:shd w:fill="006FC0"/>
          </w:tcPr>
          <w:p>
            <w:r>
              <w:t>1249</w:t>
            </w:r>
          </w:p>
        </w:tc>
        <w:tc>
          <w:tcPr>
            <w:tcW w:type="dxa" w:w="432"/>
            <w:shd w:fill="006FC0"/>
          </w:tcPr>
          <w:p>
            <w:r>
              <w:t>4</w:t>
            </w:r>
          </w:p>
        </w:tc>
        <w:tc>
          <w:tcPr>
            <w:tcW w:type="dxa" w:w="432"/>
            <w:shd w:fill="006FC0"/>
          </w:tcPr>
          <w:p>
            <w:r>
              <w:t>919</w:t>
            </w:r>
          </w:p>
        </w:tc>
        <w:tc>
          <w:tcPr>
            <w:tcW w:type="dxa" w:w="432"/>
            <w:shd w:fill="006FC0"/>
          </w:tcPr>
          <w:p>
            <w:r>
              <w:t>3</w:t>
            </w:r>
          </w:p>
        </w:tc>
        <w:tc>
          <w:tcPr>
            <w:tcW w:type="dxa" w:w="432"/>
            <w:shd w:fill="006FC0"/>
          </w:tcPr>
          <w:p>
            <w:r>
              <w:t>636</w:t>
            </w:r>
          </w:p>
        </w:tc>
        <w:tc>
          <w:tcPr>
            <w:tcW w:type="dxa" w:w="432"/>
            <w:shd w:fill="006FC0"/>
          </w:tcPr>
          <w:p>
            <w:r>
              <w:t>2</w:t>
            </w:r>
          </w:p>
        </w:tc>
        <w:tc>
          <w:tcPr>
            <w:tcW w:type="dxa" w:w="432"/>
            <w:shd w:fill="006FC0"/>
          </w:tcPr>
          <w:p>
            <w:r>
              <w:t>0.66</w:t>
            </w:r>
          </w:p>
        </w:tc>
      </w:tr>
    </w:tbl>
    <w:p/>
    <w:p>
      <w:pPr>
        <w:pStyle w:val="Heading1"/>
      </w:pPr>
      <w:r>
        <w:t>МЕЖДУНАРОДНЫЕ РЕЙТИНГИ</w:t>
      </w:r>
    </w:p>
    <w:p>
      <w:pPr>
        <w:pStyle w:val="Heading2"/>
      </w:pPr>
      <w:r>
        <w:t>РЕЙТИНГ МИРОВОЙ КОНКУРЕНТОСПОСОБНОСТИ IMD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Индикаторы</w:t>
            </w:r>
          </w:p>
        </w:tc>
        <w:tc>
          <w:tcPr>
            <w:tcW w:type="dxa" w:w="1440"/>
            <w:shd w:fill="006FC0"/>
          </w:tcPr>
          <w:p>
            <w:r>
              <w:t>2019 год</w:t>
            </w:r>
          </w:p>
        </w:tc>
        <w:tc>
          <w:tcPr>
            <w:tcW w:type="dxa" w:w="1440"/>
            <w:shd w:fill="006FC0"/>
          </w:tcPr>
          <w:p>
            <w:r>
              <w:t>2020 год</w:t>
            </w:r>
          </w:p>
        </w:tc>
        <w:tc>
          <w:tcPr>
            <w:tcW w:type="dxa" w:w="1440"/>
            <w:shd w:fill="006FC0"/>
          </w:tcPr>
          <w:p>
            <w:r>
              <w:t>2021 год</w:t>
            </w:r>
          </w:p>
        </w:tc>
        <w:tc>
          <w:tcPr>
            <w:tcW w:type="dxa" w:w="1440"/>
            <w:shd w:fill="006FC0"/>
          </w:tcPr>
          <w:p>
            <w:r>
              <w:t>2022 год</w:t>
            </w:r>
          </w:p>
        </w:tc>
      </w:tr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(64 страны)</w:t>
            </w:r>
          </w:p>
        </w:tc>
        <w:tc>
          <w:tcPr>
            <w:tcW w:type="dxa" w:w="1440"/>
            <w:shd w:fill="006FC0"/>
          </w:tcPr>
          <w:p>
            <w:r>
              <w:t>(64 страны)</w:t>
            </w:r>
          </w:p>
        </w:tc>
        <w:tc>
          <w:tcPr>
            <w:tcW w:type="dxa" w:w="1440"/>
            <w:shd w:fill="006FC0"/>
          </w:tcPr>
          <w:p>
            <w:r>
              <w:t>(64 страны)</w:t>
            </w:r>
          </w:p>
        </w:tc>
        <w:tc>
          <w:tcPr>
            <w:tcW w:type="dxa" w:w="1440"/>
            <w:shd w:fill="006FC0"/>
          </w:tcPr>
          <w:p>
            <w:r>
              <w:t>(63 страны)</w:t>
            </w:r>
          </w:p>
        </w:tc>
      </w:tr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Общий рейтинг</w:t>
            </w:r>
          </w:p>
        </w:tc>
        <w:tc>
          <w:tcPr>
            <w:tcW w:type="dxa" w:w="1440"/>
            <w:shd w:fill="006FC0"/>
          </w:tcPr>
          <w:p>
            <w:r>
              <w:t>34</w:t>
            </w:r>
          </w:p>
        </w:tc>
        <w:tc>
          <w:tcPr>
            <w:tcW w:type="dxa" w:w="1440"/>
            <w:shd w:fill="006FC0"/>
          </w:tcPr>
          <w:p>
            <w:r>
              <w:t>42</w:t>
            </w:r>
          </w:p>
        </w:tc>
        <w:tc>
          <w:tcPr>
            <w:tcW w:type="dxa" w:w="1440"/>
            <w:shd w:fill="006FC0"/>
          </w:tcPr>
          <w:p>
            <w:r>
              <w:t>35</w:t>
            </w:r>
          </w:p>
        </w:tc>
        <w:tc>
          <w:tcPr>
            <w:tcW w:type="dxa" w:w="1440"/>
            <w:shd w:fill="006FC0"/>
          </w:tcPr>
          <w:p>
            <w:r>
              <w:t>43</w:t>
            </w:r>
          </w:p>
        </w:tc>
      </w:tr>
      <w:tr>
        <w:tc>
          <w:tcPr>
            <w:tcW w:type="dxa" w:w="1440"/>
            <w:shd w:fill="006FC0"/>
          </w:tcPr>
          <w:p>
            <w:r>
              <w:t>1</w:t>
            </w:r>
          </w:p>
        </w:tc>
        <w:tc>
          <w:tcPr>
            <w:tcW w:type="dxa" w:w="1440"/>
            <w:shd w:fill="006FC0"/>
          </w:tcPr>
          <w:p>
            <w:r>
              <w:t xml:space="preserve">Экономическая деятельность </w:t>
            </w:r>
          </w:p>
        </w:tc>
        <w:tc>
          <w:tcPr>
            <w:tcW w:type="dxa" w:w="1440"/>
            <w:shd w:fill="006FC0"/>
          </w:tcPr>
          <w:p>
            <w:r>
              <w:t>45</w:t>
            </w:r>
          </w:p>
        </w:tc>
        <w:tc>
          <w:tcPr>
            <w:tcW w:type="dxa" w:w="1440"/>
            <w:shd w:fill="006FC0"/>
          </w:tcPr>
          <w:p>
            <w:r>
              <w:t>48</w:t>
            </w:r>
          </w:p>
        </w:tc>
        <w:tc>
          <w:tcPr>
            <w:tcW w:type="dxa" w:w="1440"/>
            <w:shd w:fill="006FC0"/>
          </w:tcPr>
          <w:p>
            <w:r>
              <w:t>45</w:t>
            </w:r>
          </w:p>
        </w:tc>
        <w:tc>
          <w:tcPr>
            <w:tcW w:type="dxa" w:w="1440"/>
            <w:shd w:fill="006FC0"/>
          </w:tcPr>
          <w:p>
            <w:r>
              <w:t>58</w:t>
            </w:r>
          </w:p>
        </w:tc>
      </w:tr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(ВВП, международная торговля, инвестиции, занятость)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</w:tr>
      <w:tr>
        <w:tc>
          <w:tcPr>
            <w:tcW w:type="dxa" w:w="1440"/>
            <w:shd w:fill="006FC0"/>
          </w:tcPr>
          <w:p>
            <w:r>
              <w:t>2</w:t>
            </w:r>
          </w:p>
        </w:tc>
        <w:tc>
          <w:tcPr>
            <w:tcW w:type="dxa" w:w="1440"/>
            <w:shd w:fill="006FC0"/>
          </w:tcPr>
          <w:p>
            <w:r>
              <w:t>Эффективность Правительства</w:t>
            </w:r>
          </w:p>
        </w:tc>
        <w:tc>
          <w:tcPr>
            <w:tcW w:type="dxa" w:w="1440"/>
            <w:shd w:fill="006FC0"/>
          </w:tcPr>
          <w:p>
            <w:r>
              <w:t>21</w:t>
            </w:r>
          </w:p>
        </w:tc>
        <w:tc>
          <w:tcPr>
            <w:tcW w:type="dxa" w:w="1440"/>
            <w:shd w:fill="006FC0"/>
          </w:tcPr>
          <w:p>
            <w:r>
              <w:t>29</w:t>
            </w:r>
          </w:p>
        </w:tc>
        <w:tc>
          <w:tcPr>
            <w:tcW w:type="dxa" w:w="1440"/>
            <w:shd w:fill="006FC0"/>
          </w:tcPr>
          <w:p>
            <w:r>
              <w:t>21</w:t>
            </w:r>
          </w:p>
        </w:tc>
        <w:tc>
          <w:tcPr>
            <w:tcW w:type="dxa" w:w="1440"/>
            <w:shd w:fill="006FC0"/>
          </w:tcPr>
          <w:p>
            <w:r>
              <w:t>25</w:t>
            </w:r>
          </w:p>
        </w:tc>
      </w:tr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(налоговая политика, институциональная среда, законодательство о бизнесе)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</w:tr>
      <w:tr>
        <w:tc>
          <w:tcPr>
            <w:tcW w:type="dxa" w:w="1440"/>
            <w:shd w:fill="006FC0"/>
          </w:tcPr>
          <w:p>
            <w:r>
              <w:t>3</w:t>
            </w:r>
          </w:p>
        </w:tc>
        <w:tc>
          <w:tcPr>
            <w:tcW w:type="dxa" w:w="1440"/>
            <w:shd w:fill="006FC0"/>
          </w:tcPr>
          <w:p>
            <w:r>
              <w:t xml:space="preserve">Эффективность бизнеса </w:t>
            </w:r>
          </w:p>
        </w:tc>
        <w:tc>
          <w:tcPr>
            <w:tcW w:type="dxa" w:w="1440"/>
            <w:shd w:fill="006FC0"/>
          </w:tcPr>
          <w:p>
            <w:r>
              <w:t>29</w:t>
            </w:r>
          </w:p>
        </w:tc>
        <w:tc>
          <w:tcPr>
            <w:tcW w:type="dxa" w:w="1440"/>
            <w:shd w:fill="006FC0"/>
          </w:tcPr>
          <w:p>
            <w:r>
              <w:t>34</w:t>
            </w:r>
          </w:p>
        </w:tc>
        <w:tc>
          <w:tcPr>
            <w:tcW w:type="dxa" w:w="1440"/>
            <w:shd w:fill="006FC0"/>
          </w:tcPr>
          <w:p>
            <w:r>
              <w:t>28</w:t>
            </w:r>
          </w:p>
        </w:tc>
        <w:tc>
          <w:tcPr>
            <w:tcW w:type="dxa" w:w="1440"/>
            <w:shd w:fill="006FC0"/>
          </w:tcPr>
          <w:p>
            <w:r>
              <w:t>32</w:t>
            </w:r>
          </w:p>
        </w:tc>
      </w:tr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(рынок труда, финансы, производительность и эффективность)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</w:tr>
      <w:tr>
        <w:tc>
          <w:tcPr>
            <w:tcW w:type="dxa" w:w="1440"/>
            <w:shd w:fill="006FC0"/>
          </w:tcPr>
          <w:p>
            <w:r>
              <w:t>4</w:t>
            </w:r>
          </w:p>
        </w:tc>
        <w:tc>
          <w:tcPr>
            <w:tcW w:type="dxa" w:w="1440"/>
            <w:shd w:fill="006FC0"/>
          </w:tcPr>
          <w:p>
            <w:r>
              <w:t xml:space="preserve">Инфраструктура </w:t>
            </w:r>
          </w:p>
        </w:tc>
        <w:tc>
          <w:tcPr>
            <w:tcW w:type="dxa" w:w="1440"/>
            <w:shd w:fill="006FC0"/>
          </w:tcPr>
          <w:p>
            <w:r>
              <w:t>43</w:t>
            </w:r>
          </w:p>
        </w:tc>
        <w:tc>
          <w:tcPr>
            <w:tcW w:type="dxa" w:w="1440"/>
            <w:shd w:fill="006FC0"/>
          </w:tcPr>
          <w:p>
            <w:r>
              <w:t>51</w:t>
            </w:r>
          </w:p>
        </w:tc>
        <w:tc>
          <w:tcPr>
            <w:tcW w:type="dxa" w:w="1440"/>
            <w:shd w:fill="006FC0"/>
          </w:tcPr>
          <w:p>
            <w:r>
              <w:t>47</w:t>
            </w:r>
          </w:p>
        </w:tc>
        <w:tc>
          <w:tcPr>
            <w:tcW w:type="dxa" w:w="1440"/>
            <w:shd w:fill="006FC0"/>
          </w:tcPr>
          <w:p>
            <w:r>
              <w:t>46</w:t>
            </w:r>
          </w:p>
        </w:tc>
      </w:tr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(базовая и научная инфраструктура, здравоохранение, экология, образование)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РЕЙТИНГ ЦИФРОВОЙ КОНКУРЕНТОСПОСОБНОСТИ IMD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006FC0"/>
          </w:tcPr>
          <w:p/>
        </w:tc>
      </w:tr>
    </w:tbl>
    <w:p/>
    <w:p>
      <w:pPr>
        <w:pStyle w:val="Heading2"/>
      </w:pPr>
      <w:r>
        <w:t>РЕЙТИНГ ПО КАЧЕСТВУ ГОСУДАРСТВЕННОГО УПРАВЛЕНИЯ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(процентиль 0 (худший) - 100 (лучший))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</w:tr>
      <w:tr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Индикаторы</w:t>
            </w:r>
          </w:p>
        </w:tc>
        <w:tc>
          <w:tcPr>
            <w:tcW w:type="dxa" w:w="1728"/>
            <w:shd w:fill="006FC0"/>
          </w:tcPr>
          <w:p>
            <w:r>
              <w:t>2019 год</w:t>
            </w:r>
          </w:p>
        </w:tc>
        <w:tc>
          <w:tcPr>
            <w:tcW w:type="dxa" w:w="1728"/>
            <w:shd w:fill="006FC0"/>
          </w:tcPr>
          <w:p>
            <w:r>
              <w:t>2020 год</w:t>
            </w:r>
          </w:p>
        </w:tc>
        <w:tc>
          <w:tcPr>
            <w:tcW w:type="dxa" w:w="1728"/>
            <w:shd w:fill="006FC0"/>
          </w:tcPr>
          <w:p>
            <w:r>
              <w:t>2021 год</w:t>
            </w:r>
          </w:p>
        </w:tc>
      </w:tr>
      <w:tr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(более 200 стран)</w:t>
            </w:r>
          </w:p>
        </w:tc>
        <w:tc>
          <w:tcPr>
            <w:tcW w:type="dxa" w:w="1728"/>
            <w:shd w:fill="006FC0"/>
          </w:tcPr>
          <w:p>
            <w:r>
              <w:t>(более 200 стран)</w:t>
            </w:r>
          </w:p>
        </w:tc>
        <w:tc>
          <w:tcPr>
            <w:tcW w:type="dxa" w:w="1728"/>
            <w:shd w:fill="006FC0"/>
          </w:tcPr>
          <w:p>
            <w:r>
              <w:t>(более 200 стран)</w:t>
            </w:r>
          </w:p>
        </w:tc>
      </w:tr>
      <w:tr>
        <w:tc>
          <w:tcPr>
            <w:tcW w:type="dxa" w:w="1728"/>
            <w:shd w:fill="006FC0"/>
          </w:tcPr>
          <w:p>
            <w:r>
              <w:t>1</w:t>
            </w:r>
          </w:p>
        </w:tc>
        <w:tc>
          <w:tcPr>
            <w:tcW w:type="dxa" w:w="1728"/>
            <w:shd w:fill="006FC0"/>
          </w:tcPr>
          <w:p>
            <w:r>
              <w:t>Учет мнения населения и подотчетность</w:t>
            </w:r>
          </w:p>
        </w:tc>
        <w:tc>
          <w:tcPr>
            <w:tcW w:type="dxa" w:w="1728"/>
            <w:shd w:fill="006FC0"/>
          </w:tcPr>
          <w:p>
            <w:r>
              <w:t>14.78</w:t>
            </w:r>
          </w:p>
        </w:tc>
        <w:tc>
          <w:tcPr>
            <w:tcW w:type="dxa" w:w="1728"/>
            <w:shd w:fill="006FC0"/>
          </w:tcPr>
          <w:p>
            <w:r>
              <w:t>15.94</w:t>
            </w:r>
          </w:p>
        </w:tc>
        <w:tc>
          <w:tcPr>
            <w:tcW w:type="dxa" w:w="1728"/>
            <w:shd w:fill="006FC0"/>
          </w:tcPr>
          <w:p>
            <w:r>
              <w:t>18.84</w:t>
            </w:r>
          </w:p>
        </w:tc>
      </w:tr>
      <w:tr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Политическая стабильность и отсутствие насилия / терроризма</w:t>
            </w:r>
          </w:p>
        </w:tc>
        <w:tc>
          <w:tcPr>
            <w:tcW w:type="dxa" w:w="1728"/>
            <w:shd w:fill="006FC0"/>
          </w:tcPr>
          <w:p>
            <w:r>
              <w:t>45.71</w:t>
            </w:r>
          </w:p>
        </w:tc>
        <w:tc>
          <w:tcPr>
            <w:tcW w:type="dxa" w:w="1728"/>
            <w:shd w:fill="006FC0"/>
          </w:tcPr>
          <w:p>
            <w:r>
              <w:t>39.15</w:t>
            </w:r>
          </w:p>
        </w:tc>
        <w:tc>
          <w:tcPr>
            <w:tcW w:type="dxa" w:w="1728"/>
            <w:shd w:fill="006FC0"/>
          </w:tcPr>
          <w:p>
            <w:r>
              <w:t>37.74</w:t>
            </w:r>
          </w:p>
        </w:tc>
      </w:tr>
      <w:tr>
        <w:tc>
          <w:tcPr>
            <w:tcW w:type="dxa" w:w="1728"/>
            <w:shd w:fill="006FC0"/>
          </w:tcPr>
          <w:p>
            <w:r>
              <w:t>2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</w:tr>
      <w:tr>
        <w:tc>
          <w:tcPr>
            <w:tcW w:type="dxa" w:w="1728"/>
            <w:shd w:fill="006FC0"/>
          </w:tcPr>
          <w:p>
            <w:r>
              <w:t>3</w:t>
            </w:r>
          </w:p>
        </w:tc>
        <w:tc>
          <w:tcPr>
            <w:tcW w:type="dxa" w:w="1728"/>
            <w:shd w:fill="006FC0"/>
          </w:tcPr>
          <w:p>
            <w:r>
              <w:t>Эффективность работы правительства</w:t>
            </w:r>
          </w:p>
        </w:tc>
        <w:tc>
          <w:tcPr>
            <w:tcW w:type="dxa" w:w="1728"/>
            <w:shd w:fill="006FC0"/>
          </w:tcPr>
          <w:p>
            <w:r>
              <w:t>57.69</w:t>
            </w:r>
          </w:p>
        </w:tc>
        <w:tc>
          <w:tcPr>
            <w:tcW w:type="dxa" w:w="1728"/>
            <w:shd w:fill="006FC0"/>
          </w:tcPr>
          <w:p>
            <w:r>
              <w:t>60.1</w:t>
            </w:r>
          </w:p>
        </w:tc>
        <w:tc>
          <w:tcPr>
            <w:tcW w:type="dxa" w:w="1728"/>
            <w:shd w:fill="006FC0"/>
          </w:tcPr>
          <w:p>
            <w:r>
              <w:t>57.21</w:t>
            </w:r>
          </w:p>
        </w:tc>
      </w:tr>
      <w:tr>
        <w:tc>
          <w:tcPr>
            <w:tcW w:type="dxa" w:w="1728"/>
            <w:shd w:fill="006FC0"/>
          </w:tcPr>
          <w:p>
            <w:r>
              <w:t>4</w:t>
            </w:r>
          </w:p>
        </w:tc>
        <w:tc>
          <w:tcPr>
            <w:tcW w:type="dxa" w:w="1728"/>
            <w:shd w:fill="006FC0"/>
          </w:tcPr>
          <w:p>
            <w:r>
              <w:t>Качество законодательства</w:t>
            </w:r>
          </w:p>
        </w:tc>
        <w:tc>
          <w:tcPr>
            <w:tcW w:type="dxa" w:w="1728"/>
            <w:shd w:fill="006FC0"/>
          </w:tcPr>
          <w:p>
            <w:r>
              <w:t>61.06</w:t>
            </w:r>
          </w:p>
        </w:tc>
        <w:tc>
          <w:tcPr>
            <w:tcW w:type="dxa" w:w="1728"/>
            <w:shd w:fill="006FC0"/>
          </w:tcPr>
          <w:p>
            <w:r>
              <w:t>57.69</w:t>
            </w:r>
          </w:p>
        </w:tc>
        <w:tc>
          <w:tcPr>
            <w:tcW w:type="dxa" w:w="1728"/>
            <w:shd w:fill="006FC0"/>
          </w:tcPr>
          <w:p>
            <w:r>
              <w:t>56.25</w:t>
            </w:r>
          </w:p>
        </w:tc>
      </w:tr>
      <w:tr>
        <w:tc>
          <w:tcPr>
            <w:tcW w:type="dxa" w:w="1728"/>
            <w:shd w:fill="006FC0"/>
          </w:tcPr>
          <w:p>
            <w:r>
              <w:t>5</w:t>
            </w:r>
          </w:p>
        </w:tc>
        <w:tc>
          <w:tcPr>
            <w:tcW w:type="dxa" w:w="1728"/>
            <w:shd w:fill="006FC0"/>
          </w:tcPr>
          <w:p>
            <w:r>
              <w:t>Верховенства закона</w:t>
            </w:r>
          </w:p>
        </w:tc>
        <w:tc>
          <w:tcPr>
            <w:tcW w:type="dxa" w:w="1728"/>
            <w:shd w:fill="006FC0"/>
          </w:tcPr>
          <w:p>
            <w:r>
              <w:t>36.06</w:t>
            </w:r>
          </w:p>
        </w:tc>
        <w:tc>
          <w:tcPr>
            <w:tcW w:type="dxa" w:w="1728"/>
            <w:shd w:fill="006FC0"/>
          </w:tcPr>
          <w:p>
            <w:r>
              <w:t>38.46</w:t>
            </w:r>
          </w:p>
        </w:tc>
        <w:tc>
          <w:tcPr>
            <w:tcW w:type="dxa" w:w="1728"/>
            <w:shd w:fill="006FC0"/>
          </w:tcPr>
          <w:p>
            <w:r>
              <w:t>34.13</w:t>
            </w:r>
          </w:p>
        </w:tc>
      </w:tr>
      <w:tr>
        <w:tc>
          <w:tcPr>
            <w:tcW w:type="dxa" w:w="1728"/>
            <w:shd w:fill="006FC0"/>
          </w:tcPr>
          <w:p>
            <w:r>
              <w:t>6</w:t>
            </w:r>
          </w:p>
        </w:tc>
        <w:tc>
          <w:tcPr>
            <w:tcW w:type="dxa" w:w="1728"/>
            <w:shd w:fill="006FC0"/>
          </w:tcPr>
          <w:p>
            <w:r>
              <w:t>Сдерживание коррупции</w:t>
            </w:r>
          </w:p>
        </w:tc>
        <w:tc>
          <w:tcPr>
            <w:tcW w:type="dxa" w:w="1728"/>
            <w:shd w:fill="006FC0"/>
          </w:tcPr>
          <w:p>
            <w:r>
              <w:t>43.75</w:t>
            </w:r>
          </w:p>
        </w:tc>
        <w:tc>
          <w:tcPr>
            <w:tcW w:type="dxa" w:w="1728"/>
            <w:shd w:fill="006FC0"/>
          </w:tcPr>
          <w:p>
            <w:r>
              <w:t>39.9</w:t>
            </w:r>
          </w:p>
        </w:tc>
        <w:tc>
          <w:tcPr>
            <w:tcW w:type="dxa" w:w="1728"/>
            <w:shd w:fill="006FC0"/>
          </w:tcPr>
          <w:p>
            <w:r>
              <w:t>48.08</w:t>
            </w:r>
          </w:p>
        </w:tc>
      </w:tr>
    </w:tbl>
    <w:p/>
    <w:p>
      <w:pPr>
        <w:pStyle w:val="Heading2"/>
      </w:pPr>
      <w:r>
        <w:t>ИНДЕКС СОЦИАЛЬНОГО ПРОГРЕССА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Факторы</w:t>
            </w:r>
          </w:p>
        </w:tc>
        <w:tc>
          <w:tcPr>
            <w:tcW w:type="dxa" w:w="1728"/>
            <w:shd w:fill="006FC0"/>
          </w:tcPr>
          <w:p>
            <w:r>
              <w:t>2020 год</w:t>
            </w:r>
          </w:p>
        </w:tc>
        <w:tc>
          <w:tcPr>
            <w:tcW w:type="dxa" w:w="1728"/>
            <w:shd w:fill="006FC0"/>
          </w:tcPr>
          <w:p>
            <w:r>
              <w:t>2021 год</w:t>
            </w:r>
          </w:p>
        </w:tc>
        <w:tc>
          <w:tcPr>
            <w:tcW w:type="dxa" w:w="1728"/>
            <w:shd w:fill="006FC0"/>
          </w:tcPr>
          <w:p>
            <w:r>
              <w:t>2022 год</w:t>
            </w:r>
          </w:p>
        </w:tc>
      </w:tr>
      <w:tr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(163 страны)</w:t>
            </w:r>
          </w:p>
        </w:tc>
        <w:tc>
          <w:tcPr>
            <w:tcW w:type="dxa" w:w="1728"/>
            <w:shd w:fill="006FC0"/>
          </w:tcPr>
          <w:p>
            <w:r>
              <w:t>(168 стран)</w:t>
            </w:r>
          </w:p>
        </w:tc>
        <w:tc>
          <w:tcPr>
            <w:tcW w:type="dxa" w:w="1728"/>
            <w:shd w:fill="006FC0"/>
          </w:tcPr>
          <w:p>
            <w:r>
              <w:t>(169 стран)</w:t>
            </w:r>
          </w:p>
        </w:tc>
      </w:tr>
      <w:tr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место</w:t>
            </w:r>
          </w:p>
        </w:tc>
        <w:tc>
          <w:tcPr>
            <w:tcW w:type="dxa" w:w="1728"/>
            <w:shd w:fill="006FC0"/>
          </w:tcPr>
          <w:p>
            <w:r>
              <w:t>место</w:t>
            </w:r>
          </w:p>
        </w:tc>
        <w:tc>
          <w:tcPr>
            <w:tcW w:type="dxa" w:w="1728"/>
            <w:shd w:fill="006FC0"/>
          </w:tcPr>
          <w:p>
            <w:r>
              <w:t>место</w:t>
            </w:r>
          </w:p>
        </w:tc>
      </w:tr>
      <w:tr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Общий рейтинг</w:t>
            </w:r>
          </w:p>
        </w:tc>
        <w:tc>
          <w:tcPr>
            <w:tcW w:type="dxa" w:w="1728"/>
            <w:shd w:fill="006FC0"/>
          </w:tcPr>
          <w:p>
            <w:r>
              <w:t>67</w:t>
            </w:r>
          </w:p>
        </w:tc>
        <w:tc>
          <w:tcPr>
            <w:tcW w:type="dxa" w:w="1728"/>
            <w:shd w:fill="006FC0"/>
          </w:tcPr>
          <w:p>
            <w:r>
              <w:t>64</w:t>
            </w:r>
          </w:p>
        </w:tc>
        <w:tc>
          <w:tcPr>
            <w:tcW w:type="dxa" w:w="1728"/>
            <w:shd w:fill="006FC0"/>
          </w:tcPr>
          <w:p>
            <w:r>
              <w:t>65</w:t>
            </w:r>
          </w:p>
        </w:tc>
      </w:tr>
      <w:tr>
        <w:tc>
          <w:tcPr>
            <w:tcW w:type="dxa" w:w="1728"/>
            <w:shd w:fill="006FC0"/>
          </w:tcPr>
          <w:p>
            <w:r>
              <w:t>1</w:t>
            </w:r>
          </w:p>
        </w:tc>
        <w:tc>
          <w:tcPr>
            <w:tcW w:type="dxa" w:w="1728"/>
            <w:shd w:fill="006FC0"/>
          </w:tcPr>
          <w:p>
            <w:r>
              <w:t>"Базовые потребности человека" (питание,</w:t>
            </w:r>
          </w:p>
        </w:tc>
        <w:tc>
          <w:tcPr>
            <w:tcW w:type="dxa" w:w="1728"/>
            <w:shd w:fill="006FC0"/>
          </w:tcPr>
          <w:p>
            <w:r>
              <w:t>57</w:t>
            </w:r>
          </w:p>
        </w:tc>
        <w:tc>
          <w:tcPr>
            <w:tcW w:type="dxa" w:w="1728"/>
            <w:shd w:fill="006FC0"/>
          </w:tcPr>
          <w:p>
            <w:r>
              <w:t>58</w:t>
            </w:r>
          </w:p>
        </w:tc>
        <w:tc>
          <w:tcPr>
            <w:tcW w:type="dxa" w:w="1728"/>
            <w:shd w:fill="006FC0"/>
          </w:tcPr>
          <w:p>
            <w:r>
              <w:t>57</w:t>
            </w:r>
          </w:p>
        </w:tc>
      </w:tr>
      <w:tr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медицина, вода, жилье, безопасность)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</w:tr>
      <w:tr>
        <w:tc>
          <w:tcPr>
            <w:tcW w:type="dxa" w:w="1728"/>
            <w:shd w:fill="006FC0"/>
          </w:tcPr>
          <w:p>
            <w:r>
              <w:t>2</w:t>
            </w:r>
          </w:p>
        </w:tc>
        <w:tc>
          <w:tcPr>
            <w:tcW w:type="dxa" w:w="1728"/>
            <w:shd w:fill="006FC0"/>
          </w:tcPr>
          <w:p>
            <w:r>
              <w:t>"Основы благополучия" (базовые знания,</w:t>
            </w:r>
          </w:p>
        </w:tc>
        <w:tc>
          <w:tcPr>
            <w:tcW w:type="dxa" w:w="1728"/>
            <w:shd w:fill="006FC0"/>
          </w:tcPr>
          <w:p>
            <w:r>
              <w:t>61</w:t>
            </w:r>
          </w:p>
        </w:tc>
        <w:tc>
          <w:tcPr>
            <w:tcW w:type="dxa" w:w="1728"/>
            <w:shd w:fill="006FC0"/>
          </w:tcPr>
          <w:p>
            <w:r>
              <w:t>59</w:t>
            </w:r>
          </w:p>
        </w:tc>
        <w:tc>
          <w:tcPr>
            <w:tcW w:type="dxa" w:w="1728"/>
            <w:shd w:fill="006FC0"/>
          </w:tcPr>
          <w:p>
            <w:r>
              <w:t>57</w:t>
            </w:r>
          </w:p>
        </w:tc>
      </w:tr>
      <w:tr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здоровье, окружающая среда, доступ к информации )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  <w:tc>
          <w:tcPr>
            <w:tcW w:type="dxa" w:w="1728"/>
            <w:shd w:fill="006FC0"/>
          </w:tcPr>
          <w:p>
            <w:r>
              <w:t>None</w:t>
            </w:r>
          </w:p>
        </w:tc>
      </w:tr>
      <w:tr>
        <w:tc>
          <w:tcPr>
            <w:tcW w:type="dxa" w:w="1728"/>
            <w:shd w:fill="006FC0"/>
          </w:tcPr>
          <w:p>
            <w:r>
              <w:t>3</w:t>
            </w:r>
          </w:p>
        </w:tc>
        <w:tc>
          <w:tcPr>
            <w:tcW w:type="dxa" w:w="1728"/>
            <w:shd w:fill="006FC0"/>
          </w:tcPr>
          <w:p>
            <w:r>
              <w:t>"Возможности" (личные права, свобода выбора, доступ к высшему образованию, инклюзивность)</w:t>
            </w:r>
          </w:p>
        </w:tc>
        <w:tc>
          <w:tcPr>
            <w:tcW w:type="dxa" w:w="1728"/>
            <w:shd w:fill="006FC0"/>
          </w:tcPr>
          <w:p>
            <w:r>
              <w:t>101</w:t>
            </w:r>
          </w:p>
        </w:tc>
        <w:tc>
          <w:tcPr>
            <w:tcW w:type="dxa" w:w="1728"/>
            <w:shd w:fill="006FC0"/>
          </w:tcPr>
          <w:p>
            <w:r>
              <w:t>94</w:t>
            </w:r>
          </w:p>
        </w:tc>
        <w:tc>
          <w:tcPr>
            <w:tcW w:type="dxa" w:w="1728"/>
            <w:shd w:fill="006FC0"/>
          </w:tcPr>
          <w:p>
            <w:r>
              <w:t>83</w:t>
            </w:r>
          </w:p>
        </w:tc>
      </w:tr>
    </w:tbl>
    <w:p/>
    <w:p>
      <w:pPr>
        <w:pStyle w:val="Heading2"/>
      </w:pPr>
      <w:r>
        <w:t>ИНДЕКС ЧЕЛОВЕЧЕСКОГО РАЗВИТИЯ ПРООН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Индикаторы</w:t>
            </w:r>
          </w:p>
        </w:tc>
        <w:tc>
          <w:tcPr>
            <w:tcW w:type="dxa" w:w="1080"/>
            <w:shd w:fill="006FC0"/>
          </w:tcPr>
          <w:p>
            <w:r>
              <w:t xml:space="preserve">2019 год 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 xml:space="preserve">2020 год 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 xml:space="preserve">2021/22 год 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(189 стран)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(189 стран)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(191 страна)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Знач.</w:t>
            </w:r>
          </w:p>
        </w:tc>
        <w:tc>
          <w:tcPr>
            <w:tcW w:type="dxa" w:w="1080"/>
            <w:shd w:fill="006FC0"/>
          </w:tcPr>
          <w:p>
            <w:r>
              <w:t>место</w:t>
            </w:r>
          </w:p>
        </w:tc>
        <w:tc>
          <w:tcPr>
            <w:tcW w:type="dxa" w:w="1080"/>
            <w:shd w:fill="006FC0"/>
          </w:tcPr>
          <w:p>
            <w:r>
              <w:t>Знач.</w:t>
            </w:r>
          </w:p>
        </w:tc>
        <w:tc>
          <w:tcPr>
            <w:tcW w:type="dxa" w:w="1080"/>
            <w:shd w:fill="006FC0"/>
          </w:tcPr>
          <w:p>
            <w:r>
              <w:t>место</w:t>
            </w:r>
          </w:p>
        </w:tc>
        <w:tc>
          <w:tcPr>
            <w:tcW w:type="dxa" w:w="1080"/>
            <w:shd w:fill="006FC0"/>
          </w:tcPr>
          <w:p>
            <w:r>
              <w:t>Знач.</w:t>
            </w:r>
          </w:p>
        </w:tc>
        <w:tc>
          <w:tcPr>
            <w:tcW w:type="dxa" w:w="1080"/>
            <w:shd w:fill="006FC0"/>
          </w:tcPr>
          <w:p>
            <w:r>
              <w:t>место</w:t>
            </w:r>
          </w:p>
        </w:tc>
      </w:tr>
      <w:tr>
        <w:tc>
          <w:tcPr>
            <w:tcW w:type="dxa" w:w="1080"/>
            <w:shd w:fill="006FC0"/>
          </w:tcPr>
          <w:p>
            <w:r>
              <w:t>1</w:t>
            </w:r>
          </w:p>
        </w:tc>
        <w:tc>
          <w:tcPr>
            <w:tcW w:type="dxa" w:w="1080"/>
            <w:shd w:fill="006FC0"/>
          </w:tcPr>
          <w:p>
            <w:r>
              <w:t xml:space="preserve">Индекс человеческого развития </w:t>
            </w:r>
          </w:p>
        </w:tc>
        <w:tc>
          <w:tcPr>
            <w:tcW w:type="dxa" w:w="1080"/>
            <w:shd w:fill="006FC0"/>
          </w:tcPr>
          <w:p>
            <w:r>
              <w:t>0.817</w:t>
            </w:r>
          </w:p>
        </w:tc>
        <w:tc>
          <w:tcPr>
            <w:tcW w:type="dxa" w:w="1080"/>
            <w:shd w:fill="006FC0"/>
          </w:tcPr>
          <w:p>
            <w:r>
              <w:t>50</w:t>
            </w:r>
          </w:p>
        </w:tc>
        <w:tc>
          <w:tcPr>
            <w:tcW w:type="dxa" w:w="1080"/>
            <w:shd w:fill="006FC0"/>
          </w:tcPr>
          <w:p>
            <w:r>
              <w:t>0.825</w:t>
            </w:r>
          </w:p>
        </w:tc>
        <w:tc>
          <w:tcPr>
            <w:tcW w:type="dxa" w:w="1080"/>
            <w:shd w:fill="006FC0"/>
          </w:tcPr>
          <w:p>
            <w:r>
              <w:t>51</w:t>
            </w:r>
          </w:p>
        </w:tc>
        <w:tc>
          <w:tcPr>
            <w:tcW w:type="dxa" w:w="1080"/>
            <w:shd w:fill="006FC0"/>
          </w:tcPr>
          <w:p>
            <w:r>
              <w:t>0.755</w:t>
            </w:r>
          </w:p>
        </w:tc>
        <w:tc>
          <w:tcPr>
            <w:tcW w:type="dxa" w:w="1080"/>
            <w:shd w:fill="006FC0"/>
          </w:tcPr>
          <w:p>
            <w:r>
              <w:t>56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(ВНД, продолжительность жизни и получения образования)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</w:tbl>
    <w:p/>
    <w:p>
      <w:pPr>
        <w:pStyle w:val="Heading2"/>
      </w:pPr>
      <w:r>
        <w:t>ИНДЕКС ВОСПРИЯТИЯ КОРРУПЦИИ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(шкала 0 (высокий уровень коррупции) - 100 (низкий уровень коррупции))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Индикаторы</w:t>
            </w:r>
          </w:p>
        </w:tc>
        <w:tc>
          <w:tcPr>
            <w:tcW w:type="dxa" w:w="1080"/>
            <w:shd w:fill="006FC0"/>
          </w:tcPr>
          <w:p>
            <w:r>
              <w:t xml:space="preserve">2020 год 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 xml:space="preserve">2021 год 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2022 год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(180 стран)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(180 стран)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 xml:space="preserve"> (180 стран)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Знач.</w:t>
            </w:r>
          </w:p>
        </w:tc>
        <w:tc>
          <w:tcPr>
            <w:tcW w:type="dxa" w:w="1080"/>
            <w:shd w:fill="006FC0"/>
          </w:tcPr>
          <w:p>
            <w:r>
              <w:t>место</w:t>
            </w:r>
          </w:p>
        </w:tc>
        <w:tc>
          <w:tcPr>
            <w:tcW w:type="dxa" w:w="1080"/>
            <w:shd w:fill="006FC0"/>
          </w:tcPr>
          <w:p>
            <w:r>
              <w:t>Знач.</w:t>
            </w:r>
          </w:p>
        </w:tc>
        <w:tc>
          <w:tcPr>
            <w:tcW w:type="dxa" w:w="1080"/>
            <w:shd w:fill="006FC0"/>
          </w:tcPr>
          <w:p>
            <w:r>
              <w:t>место</w:t>
            </w:r>
          </w:p>
        </w:tc>
        <w:tc>
          <w:tcPr>
            <w:tcW w:type="dxa" w:w="1080"/>
            <w:shd w:fill="006FC0"/>
          </w:tcPr>
          <w:p>
            <w:r>
              <w:t>Знач.</w:t>
            </w:r>
          </w:p>
        </w:tc>
        <w:tc>
          <w:tcPr>
            <w:tcW w:type="dxa" w:w="1080"/>
            <w:shd w:fill="006FC0"/>
          </w:tcPr>
          <w:p>
            <w:r>
              <w:t>место</w:t>
            </w:r>
          </w:p>
        </w:tc>
      </w:tr>
      <w:tr>
        <w:tc>
          <w:tcPr>
            <w:tcW w:type="dxa" w:w="1080"/>
            <w:shd w:fill="006FC0"/>
          </w:tcPr>
          <w:p>
            <w:r>
              <w:t>None</w:t>
            </w:r>
          </w:p>
        </w:tc>
        <w:tc>
          <w:tcPr>
            <w:tcW w:type="dxa" w:w="1080"/>
            <w:shd w:fill="006FC0"/>
          </w:tcPr>
          <w:p>
            <w:r>
              <w:t>Общий рейтинг</w:t>
            </w:r>
          </w:p>
        </w:tc>
        <w:tc>
          <w:tcPr>
            <w:tcW w:type="dxa" w:w="1080"/>
            <w:shd w:fill="006FC0"/>
          </w:tcPr>
          <w:p>
            <w:r>
              <w:t>38</w:t>
            </w:r>
          </w:p>
        </w:tc>
        <w:tc>
          <w:tcPr>
            <w:tcW w:type="dxa" w:w="1080"/>
            <w:shd w:fill="006FC0"/>
          </w:tcPr>
          <w:p>
            <w:r>
              <w:t>94</w:t>
            </w:r>
          </w:p>
        </w:tc>
        <w:tc>
          <w:tcPr>
            <w:tcW w:type="dxa" w:w="1080"/>
            <w:shd w:fill="006FC0"/>
          </w:tcPr>
          <w:p>
            <w:r>
              <w:t>37</w:t>
            </w:r>
          </w:p>
        </w:tc>
        <w:tc>
          <w:tcPr>
            <w:tcW w:type="dxa" w:w="1080"/>
            <w:shd w:fill="006FC0"/>
          </w:tcPr>
          <w:p>
            <w:r>
              <w:t>102</w:t>
            </w:r>
          </w:p>
        </w:tc>
        <w:tc>
          <w:tcPr>
            <w:tcW w:type="dxa" w:w="1080"/>
            <w:shd w:fill="006FC0"/>
          </w:tcPr>
          <w:p>
            <w:r>
              <w:t>36</w:t>
            </w:r>
          </w:p>
        </w:tc>
        <w:tc>
          <w:tcPr>
            <w:tcW w:type="dxa" w:w="1080"/>
            <w:shd w:fill="006FC0"/>
          </w:tcPr>
          <w:p>
            <w:r>
              <w:t>101</w:t>
            </w:r>
          </w:p>
        </w:tc>
      </w:tr>
    </w:tbl>
    <w:p/>
    <w:p>
      <w:pPr>
        <w:pStyle w:val="Heading2"/>
      </w:pPr>
      <w:r>
        <w:t>ИНДЕКС ЭКОНОМИЧЕСКОЙ СВОБОДЫ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(шкала 0 (низкий уровень) - 100 (высокий))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</w:tr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Индикаторы</w:t>
            </w:r>
          </w:p>
        </w:tc>
        <w:tc>
          <w:tcPr>
            <w:tcW w:type="dxa" w:w="1440"/>
            <w:shd w:fill="006FC0"/>
          </w:tcPr>
          <w:p>
            <w:r>
              <w:t xml:space="preserve">2019 год </w:t>
            </w:r>
          </w:p>
        </w:tc>
        <w:tc>
          <w:tcPr>
            <w:tcW w:type="dxa" w:w="1440"/>
            <w:shd w:fill="006FC0"/>
          </w:tcPr>
          <w:p>
            <w:r>
              <w:t xml:space="preserve">2020 год </w:t>
            </w:r>
          </w:p>
        </w:tc>
        <w:tc>
          <w:tcPr>
            <w:tcW w:type="dxa" w:w="1440"/>
            <w:shd w:fill="006FC0"/>
          </w:tcPr>
          <w:p>
            <w:r>
              <w:t xml:space="preserve">2021 год </w:t>
            </w:r>
          </w:p>
        </w:tc>
        <w:tc>
          <w:tcPr>
            <w:tcW w:type="dxa" w:w="1440"/>
            <w:shd w:fill="006FC0"/>
          </w:tcPr>
          <w:p>
            <w:r>
              <w:t xml:space="preserve">2022 год </w:t>
            </w:r>
          </w:p>
        </w:tc>
      </w:tr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(180 стран)</w:t>
            </w:r>
          </w:p>
        </w:tc>
        <w:tc>
          <w:tcPr>
            <w:tcW w:type="dxa" w:w="1440"/>
            <w:shd w:fill="006FC0"/>
          </w:tcPr>
          <w:p>
            <w:r>
              <w:t>(180 стран)</w:t>
            </w:r>
          </w:p>
        </w:tc>
        <w:tc>
          <w:tcPr>
            <w:tcW w:type="dxa" w:w="1440"/>
            <w:shd w:fill="006FC0"/>
          </w:tcPr>
          <w:p>
            <w:r>
              <w:t>(178 стран)</w:t>
            </w:r>
          </w:p>
        </w:tc>
        <w:tc>
          <w:tcPr>
            <w:tcW w:type="dxa" w:w="1440"/>
            <w:shd w:fill="006FC0"/>
          </w:tcPr>
          <w:p>
            <w:r>
              <w:t>(177 стран)</w:t>
            </w:r>
          </w:p>
        </w:tc>
      </w:tr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Общий рейтинг</w:t>
            </w:r>
          </w:p>
        </w:tc>
        <w:tc>
          <w:tcPr>
            <w:tcW w:type="dxa" w:w="1440"/>
            <w:shd w:fill="006FC0"/>
          </w:tcPr>
          <w:p>
            <w:r>
              <w:t>65,4 / 59 место</w:t>
            </w:r>
          </w:p>
        </w:tc>
        <w:tc>
          <w:tcPr>
            <w:tcW w:type="dxa" w:w="1440"/>
            <w:shd w:fill="006FC0"/>
          </w:tcPr>
          <w:p>
            <w:r>
              <w:t>69,6 / 39 место</w:t>
            </w:r>
          </w:p>
        </w:tc>
        <w:tc>
          <w:tcPr>
            <w:tcW w:type="dxa" w:w="1440"/>
            <w:shd w:fill="006FC0"/>
          </w:tcPr>
          <w:p>
            <w:r>
              <w:t>71,1 / 34 место</w:t>
            </w:r>
          </w:p>
        </w:tc>
        <w:tc>
          <w:tcPr>
            <w:tcW w:type="dxa" w:w="1440"/>
            <w:shd w:fill="006FC0"/>
          </w:tcPr>
          <w:p>
            <w:r>
              <w:t>64,4 / 64 место</w:t>
            </w:r>
          </w:p>
        </w:tc>
      </w:tr>
      <w:tr>
        <w:tc>
          <w:tcPr>
            <w:tcW w:type="dxa" w:w="1440"/>
            <w:shd w:fill="006FC0"/>
          </w:tcPr>
          <w:p>
            <w:r>
              <w:t>1</w:t>
            </w:r>
          </w:p>
        </w:tc>
        <w:tc>
          <w:tcPr>
            <w:tcW w:type="dxa" w:w="1440"/>
            <w:shd w:fill="006FC0"/>
          </w:tcPr>
          <w:p>
            <w:r>
              <w:t>Права собственности</w:t>
            </w:r>
          </w:p>
        </w:tc>
        <w:tc>
          <w:tcPr>
            <w:tcW w:type="dxa" w:w="1440"/>
            <w:shd w:fill="006FC0"/>
          </w:tcPr>
          <w:p>
            <w:r>
              <w:t>59.3</w:t>
            </w:r>
          </w:p>
        </w:tc>
        <w:tc>
          <w:tcPr>
            <w:tcW w:type="dxa" w:w="1440"/>
            <w:shd w:fill="006FC0"/>
          </w:tcPr>
          <w:p>
            <w:r>
              <w:t>61.3</w:t>
            </w:r>
          </w:p>
        </w:tc>
        <w:tc>
          <w:tcPr>
            <w:tcW w:type="dxa" w:w="1440"/>
            <w:shd w:fill="006FC0"/>
          </w:tcPr>
          <w:p>
            <w:r>
              <w:t>60.2</w:t>
            </w:r>
          </w:p>
        </w:tc>
        <w:tc>
          <w:tcPr>
            <w:tcW w:type="dxa" w:w="1440"/>
            <w:shd w:fill="006FC0"/>
          </w:tcPr>
          <w:p>
            <w:r>
              <w:t>55.3</w:t>
            </w:r>
          </w:p>
        </w:tc>
      </w:tr>
      <w:tr>
        <w:tc>
          <w:tcPr>
            <w:tcW w:type="dxa" w:w="1440"/>
            <w:shd w:fill="006FC0"/>
          </w:tcPr>
          <w:p>
            <w:r>
              <w:t>2</w:t>
            </w:r>
          </w:p>
        </w:tc>
        <w:tc>
          <w:tcPr>
            <w:tcW w:type="dxa" w:w="1440"/>
            <w:shd w:fill="006FC0"/>
          </w:tcPr>
          <w:p>
            <w:r>
              <w:t>Судебная эффективность</w:t>
            </w:r>
          </w:p>
        </w:tc>
        <w:tc>
          <w:tcPr>
            <w:tcW w:type="dxa" w:w="1440"/>
            <w:shd w:fill="006FC0"/>
          </w:tcPr>
          <w:p>
            <w:r>
              <w:t>56.1</w:t>
            </w:r>
          </w:p>
        </w:tc>
        <w:tc>
          <w:tcPr>
            <w:tcW w:type="dxa" w:w="1440"/>
            <w:shd w:fill="006FC0"/>
          </w:tcPr>
          <w:p>
            <w:r>
              <w:t>62.1</w:t>
            </w:r>
          </w:p>
        </w:tc>
        <w:tc>
          <w:tcPr>
            <w:tcW w:type="dxa" w:w="1440"/>
            <w:shd w:fill="006FC0"/>
          </w:tcPr>
          <w:p>
            <w:r>
              <w:t>62.8</w:t>
            </w:r>
          </w:p>
        </w:tc>
        <w:tc>
          <w:tcPr>
            <w:tcW w:type="dxa" w:w="1440"/>
            <w:shd w:fill="006FC0"/>
          </w:tcPr>
          <w:p>
            <w:r>
              <w:t>34.5</w:t>
            </w:r>
          </w:p>
        </w:tc>
      </w:tr>
      <w:tr>
        <w:tc>
          <w:tcPr>
            <w:tcW w:type="dxa" w:w="1440"/>
            <w:shd w:fill="006FC0"/>
          </w:tcPr>
          <w:p>
            <w:r>
              <w:t>3</w:t>
            </w:r>
          </w:p>
        </w:tc>
        <w:tc>
          <w:tcPr>
            <w:tcW w:type="dxa" w:w="1440"/>
            <w:shd w:fill="006FC0"/>
          </w:tcPr>
          <w:p>
            <w:r>
              <w:t>Правительственная целостность</w:t>
            </w:r>
          </w:p>
        </w:tc>
        <w:tc>
          <w:tcPr>
            <w:tcW w:type="dxa" w:w="1440"/>
            <w:shd w:fill="006FC0"/>
          </w:tcPr>
          <w:p>
            <w:r>
              <w:t>40.3</w:t>
            </w:r>
          </w:p>
        </w:tc>
        <w:tc>
          <w:tcPr>
            <w:tcW w:type="dxa" w:w="1440"/>
            <w:shd w:fill="006FC0"/>
          </w:tcPr>
          <w:p>
            <w:r>
              <w:t>40.9</w:t>
            </w:r>
          </w:p>
        </w:tc>
        <w:tc>
          <w:tcPr>
            <w:tcW w:type="dxa" w:w="1440"/>
            <w:shd w:fill="006FC0"/>
          </w:tcPr>
          <w:p>
            <w:r>
              <w:t>44.6</w:t>
            </w:r>
          </w:p>
        </w:tc>
        <w:tc>
          <w:tcPr>
            <w:tcW w:type="dxa" w:w="1440"/>
            <w:shd w:fill="006FC0"/>
          </w:tcPr>
          <w:p>
            <w:r>
              <w:t>37.9</w:t>
            </w:r>
          </w:p>
        </w:tc>
      </w:tr>
      <w:tr>
        <w:tc>
          <w:tcPr>
            <w:tcW w:type="dxa" w:w="1440"/>
            <w:shd w:fill="006FC0"/>
          </w:tcPr>
          <w:p>
            <w:r>
              <w:t>4</w:t>
            </w:r>
          </w:p>
        </w:tc>
        <w:tc>
          <w:tcPr>
            <w:tcW w:type="dxa" w:w="1440"/>
            <w:shd w:fill="006FC0"/>
          </w:tcPr>
          <w:p>
            <w:r>
              <w:t>Налоговое бремя</w:t>
            </w:r>
          </w:p>
        </w:tc>
        <w:tc>
          <w:tcPr>
            <w:tcW w:type="dxa" w:w="1440"/>
            <w:shd w:fill="006FC0"/>
          </w:tcPr>
          <w:p>
            <w:r>
              <w:t>93.4</w:t>
            </w:r>
          </w:p>
        </w:tc>
        <w:tc>
          <w:tcPr>
            <w:tcW w:type="dxa" w:w="1440"/>
            <w:shd w:fill="006FC0"/>
          </w:tcPr>
          <w:p>
            <w:r>
              <w:t>92.3</w:t>
            </w:r>
          </w:p>
        </w:tc>
        <w:tc>
          <w:tcPr>
            <w:tcW w:type="dxa" w:w="1440"/>
            <w:shd w:fill="006FC0"/>
          </w:tcPr>
          <w:p>
            <w:r>
              <w:t>93.6</w:t>
            </w:r>
          </w:p>
        </w:tc>
        <w:tc>
          <w:tcPr>
            <w:tcW w:type="dxa" w:w="1440"/>
            <w:shd w:fill="006FC0"/>
          </w:tcPr>
          <w:p>
            <w:r>
              <w:t>92.7</w:t>
            </w:r>
          </w:p>
        </w:tc>
      </w:tr>
      <w:tr>
        <w:tc>
          <w:tcPr>
            <w:tcW w:type="dxa" w:w="1440"/>
            <w:shd w:fill="006FC0"/>
          </w:tcPr>
          <w:p>
            <w:r>
              <w:t>5</w:t>
            </w:r>
          </w:p>
        </w:tc>
        <w:tc>
          <w:tcPr>
            <w:tcW w:type="dxa" w:w="1440"/>
            <w:shd w:fill="006FC0"/>
          </w:tcPr>
          <w:p>
            <w:r>
              <w:t>Государственные расходы</w:t>
            </w:r>
          </w:p>
        </w:tc>
        <w:tc>
          <w:tcPr>
            <w:tcW w:type="dxa" w:w="1440"/>
            <w:shd w:fill="006FC0"/>
          </w:tcPr>
          <w:p>
            <w:r>
              <w:t>83.7</w:t>
            </w:r>
          </w:p>
        </w:tc>
        <w:tc>
          <w:tcPr>
            <w:tcW w:type="dxa" w:w="1440"/>
            <w:shd w:fill="006FC0"/>
          </w:tcPr>
          <w:p>
            <w:r>
              <w:t>85.5</w:t>
            </w:r>
          </w:p>
        </w:tc>
        <w:tc>
          <w:tcPr>
            <w:tcW w:type="dxa" w:w="1440"/>
            <w:shd w:fill="006FC0"/>
          </w:tcPr>
          <w:p>
            <w:r>
              <w:t>86.7</w:t>
            </w:r>
          </w:p>
        </w:tc>
        <w:tc>
          <w:tcPr>
            <w:tcW w:type="dxa" w:w="1440"/>
            <w:shd w:fill="006FC0"/>
          </w:tcPr>
          <w:p>
            <w:r>
              <w:t>86.5</w:t>
            </w:r>
          </w:p>
        </w:tc>
      </w:tr>
      <w:tr>
        <w:tc>
          <w:tcPr>
            <w:tcW w:type="dxa" w:w="1440"/>
            <w:shd w:fill="006FC0"/>
          </w:tcPr>
          <w:p>
            <w:r>
              <w:t>6</w:t>
            </w:r>
          </w:p>
        </w:tc>
        <w:tc>
          <w:tcPr>
            <w:tcW w:type="dxa" w:w="1440"/>
            <w:shd w:fill="006FC0"/>
          </w:tcPr>
          <w:p>
            <w:r>
              <w:t>Финансовое здоровье</w:t>
            </w:r>
          </w:p>
        </w:tc>
        <w:tc>
          <w:tcPr>
            <w:tcW w:type="dxa" w:w="1440"/>
            <w:shd w:fill="006FC0"/>
          </w:tcPr>
          <w:p>
            <w:r>
              <w:t>41</w:t>
            </w:r>
          </w:p>
        </w:tc>
        <w:tc>
          <w:tcPr>
            <w:tcW w:type="dxa" w:w="1440"/>
            <w:shd w:fill="006FC0"/>
          </w:tcPr>
          <w:p>
            <w:r>
              <w:t>84.1</w:t>
            </w:r>
          </w:p>
        </w:tc>
        <w:tc>
          <w:tcPr>
            <w:tcW w:type="dxa" w:w="1440"/>
            <w:shd w:fill="006FC0"/>
          </w:tcPr>
          <w:p>
            <w:r>
              <w:t>98.3</w:t>
            </w:r>
          </w:p>
        </w:tc>
        <w:tc>
          <w:tcPr>
            <w:tcW w:type="dxa" w:w="1440"/>
            <w:shd w:fill="006FC0"/>
          </w:tcPr>
          <w:p>
            <w:r>
              <w:t>93.5</w:t>
            </w:r>
          </w:p>
        </w:tc>
      </w:tr>
      <w:tr>
        <w:tc>
          <w:tcPr>
            <w:tcW w:type="dxa" w:w="1440"/>
            <w:shd w:fill="006FC0"/>
          </w:tcPr>
          <w:p>
            <w:r>
              <w:t>7</w:t>
            </w:r>
          </w:p>
        </w:tc>
        <w:tc>
          <w:tcPr>
            <w:tcW w:type="dxa" w:w="1440"/>
            <w:shd w:fill="006FC0"/>
          </w:tcPr>
          <w:p>
            <w:r>
              <w:t>Свобода бизнеса</w:t>
            </w:r>
          </w:p>
        </w:tc>
        <w:tc>
          <w:tcPr>
            <w:tcW w:type="dxa" w:w="1440"/>
            <w:shd w:fill="006FC0"/>
          </w:tcPr>
          <w:p>
            <w:r>
              <w:t>73.9</w:t>
            </w:r>
          </w:p>
        </w:tc>
        <w:tc>
          <w:tcPr>
            <w:tcW w:type="dxa" w:w="1440"/>
            <w:shd w:fill="006FC0"/>
          </w:tcPr>
          <w:p>
            <w:r>
              <w:t>74.6</w:t>
            </w:r>
          </w:p>
        </w:tc>
        <w:tc>
          <w:tcPr>
            <w:tcW w:type="dxa" w:w="1440"/>
            <w:shd w:fill="006FC0"/>
          </w:tcPr>
          <w:p>
            <w:r>
              <w:t>76.2</w:t>
            </w:r>
          </w:p>
        </w:tc>
        <w:tc>
          <w:tcPr>
            <w:tcW w:type="dxa" w:w="1440"/>
            <w:shd w:fill="006FC0"/>
          </w:tcPr>
          <w:p>
            <w:r>
              <w:t>64.7</w:t>
            </w:r>
          </w:p>
        </w:tc>
      </w:tr>
      <w:tr>
        <w:tc>
          <w:tcPr>
            <w:tcW w:type="dxa" w:w="1440"/>
            <w:shd w:fill="006FC0"/>
          </w:tcPr>
          <w:p>
            <w:r>
              <w:t>8</w:t>
            </w:r>
          </w:p>
        </w:tc>
        <w:tc>
          <w:tcPr>
            <w:tcW w:type="dxa" w:w="1440"/>
            <w:shd w:fill="006FC0"/>
          </w:tcPr>
          <w:p>
            <w:r>
              <w:t>Свобода труда</w:t>
            </w:r>
          </w:p>
        </w:tc>
        <w:tc>
          <w:tcPr>
            <w:tcW w:type="dxa" w:w="1440"/>
            <w:shd w:fill="006FC0"/>
          </w:tcPr>
          <w:p>
            <w:r>
              <w:t>86.2</w:t>
            </w:r>
          </w:p>
        </w:tc>
        <w:tc>
          <w:tcPr>
            <w:tcW w:type="dxa" w:w="1440"/>
            <w:shd w:fill="006FC0"/>
          </w:tcPr>
          <w:p>
            <w:r>
              <w:t>86</w:t>
            </w:r>
          </w:p>
        </w:tc>
        <w:tc>
          <w:tcPr>
            <w:tcW w:type="dxa" w:w="1440"/>
            <w:shd w:fill="006FC0"/>
          </w:tcPr>
          <w:p>
            <w:r>
              <w:t>86.2</w:t>
            </w:r>
          </w:p>
        </w:tc>
        <w:tc>
          <w:tcPr>
            <w:tcW w:type="dxa" w:w="1440"/>
            <w:shd w:fill="006FC0"/>
          </w:tcPr>
          <w:p>
            <w:r>
              <w:t>62.7</w:t>
            </w:r>
          </w:p>
        </w:tc>
      </w:tr>
      <w:tr>
        <w:tc>
          <w:tcPr>
            <w:tcW w:type="dxa" w:w="1440"/>
            <w:shd w:fill="006FC0"/>
          </w:tcPr>
          <w:p>
            <w:r>
              <w:t>9</w:t>
            </w:r>
          </w:p>
        </w:tc>
        <w:tc>
          <w:tcPr>
            <w:tcW w:type="dxa" w:w="1440"/>
            <w:shd w:fill="006FC0"/>
          </w:tcPr>
          <w:p>
            <w:r>
              <w:t>Денежная свобода</w:t>
            </w:r>
          </w:p>
        </w:tc>
        <w:tc>
          <w:tcPr>
            <w:tcW w:type="dxa" w:w="1440"/>
            <w:shd w:fill="006FC0"/>
          </w:tcPr>
          <w:p>
            <w:r>
              <w:t>70.9</w:t>
            </w:r>
          </w:p>
        </w:tc>
        <w:tc>
          <w:tcPr>
            <w:tcW w:type="dxa" w:w="1440"/>
            <w:shd w:fill="006FC0"/>
          </w:tcPr>
          <w:p>
            <w:r>
              <w:t>68.1</w:t>
            </w:r>
          </w:p>
        </w:tc>
        <w:tc>
          <w:tcPr>
            <w:tcW w:type="dxa" w:w="1440"/>
            <w:shd w:fill="006FC0"/>
          </w:tcPr>
          <w:p>
            <w:r>
              <w:t>70</w:t>
            </w:r>
          </w:p>
        </w:tc>
        <w:tc>
          <w:tcPr>
            <w:tcW w:type="dxa" w:w="1440"/>
            <w:shd w:fill="006FC0"/>
          </w:tcPr>
          <w:p>
            <w:r>
              <w:t>69.1</w:t>
            </w:r>
          </w:p>
        </w:tc>
      </w:tr>
      <w:tr>
        <w:tc>
          <w:tcPr>
            <w:tcW w:type="dxa" w:w="1440"/>
            <w:shd w:fill="006FC0"/>
          </w:tcPr>
          <w:p>
            <w:r>
              <w:t>10</w:t>
            </w:r>
          </w:p>
        </w:tc>
        <w:tc>
          <w:tcPr>
            <w:tcW w:type="dxa" w:w="1440"/>
            <w:shd w:fill="006FC0"/>
          </w:tcPr>
          <w:p>
            <w:r>
              <w:t>Свобода торговли</w:t>
            </w:r>
          </w:p>
        </w:tc>
        <w:tc>
          <w:tcPr>
            <w:tcW w:type="dxa" w:w="1440"/>
            <w:shd w:fill="006FC0"/>
          </w:tcPr>
          <w:p>
            <w:r>
              <w:t>80</w:t>
            </w:r>
          </w:p>
        </w:tc>
        <w:tc>
          <w:tcPr>
            <w:tcW w:type="dxa" w:w="1440"/>
            <w:shd w:fill="006FC0"/>
          </w:tcPr>
          <w:p>
            <w:r>
              <w:t>80.2</w:t>
            </w:r>
          </w:p>
        </w:tc>
        <w:tc>
          <w:tcPr>
            <w:tcW w:type="dxa" w:w="1440"/>
            <w:shd w:fill="006FC0"/>
          </w:tcPr>
          <w:p>
            <w:r>
              <w:t>74.6</w:t>
            </w:r>
          </w:p>
        </w:tc>
        <w:tc>
          <w:tcPr>
            <w:tcW w:type="dxa" w:w="1440"/>
            <w:shd w:fill="006FC0"/>
          </w:tcPr>
          <w:p>
            <w:r>
              <w:t>75.4</w:t>
            </w:r>
          </w:p>
        </w:tc>
      </w:tr>
      <w:tr>
        <w:tc>
          <w:tcPr>
            <w:tcW w:type="dxa" w:w="1440"/>
            <w:shd w:fill="006FC0"/>
          </w:tcPr>
          <w:p>
            <w:r>
              <w:t>11</w:t>
            </w:r>
          </w:p>
        </w:tc>
        <w:tc>
          <w:tcPr>
            <w:tcW w:type="dxa" w:w="1440"/>
            <w:shd w:fill="006FC0"/>
          </w:tcPr>
          <w:p>
            <w:r>
              <w:t>Свобода инвестиций</w:t>
            </w:r>
          </w:p>
        </w:tc>
        <w:tc>
          <w:tcPr>
            <w:tcW w:type="dxa" w:w="1440"/>
            <w:shd w:fill="006FC0"/>
          </w:tcPr>
          <w:p>
            <w:r>
              <w:t>50</w:t>
            </w:r>
          </w:p>
        </w:tc>
        <w:tc>
          <w:tcPr>
            <w:tcW w:type="dxa" w:w="1440"/>
            <w:shd w:fill="006FC0"/>
          </w:tcPr>
          <w:p>
            <w:r>
              <w:t>50</w:t>
            </w:r>
          </w:p>
        </w:tc>
        <w:tc>
          <w:tcPr>
            <w:tcW w:type="dxa" w:w="1440"/>
            <w:shd w:fill="006FC0"/>
          </w:tcPr>
          <w:p>
            <w:r>
              <w:t>50</w:t>
            </w:r>
          </w:p>
        </w:tc>
        <w:tc>
          <w:tcPr>
            <w:tcW w:type="dxa" w:w="1440"/>
            <w:shd w:fill="006FC0"/>
          </w:tcPr>
          <w:p>
            <w:r>
              <w:t>50</w:t>
            </w:r>
          </w:p>
        </w:tc>
      </w:tr>
      <w:tr>
        <w:tc>
          <w:tcPr>
            <w:tcW w:type="dxa" w:w="1440"/>
            <w:shd w:fill="006FC0"/>
          </w:tcPr>
          <w:p>
            <w:r>
              <w:t>12</w:t>
            </w:r>
          </w:p>
        </w:tc>
        <w:tc>
          <w:tcPr>
            <w:tcW w:type="dxa" w:w="1440"/>
            <w:shd w:fill="006FC0"/>
          </w:tcPr>
          <w:p>
            <w:r>
              <w:t>Финансовая независимость</w:t>
            </w:r>
          </w:p>
        </w:tc>
        <w:tc>
          <w:tcPr>
            <w:tcW w:type="dxa" w:w="1440"/>
            <w:shd w:fill="006FC0"/>
          </w:tcPr>
          <w:p>
            <w:r>
              <w:t>50</w:t>
            </w:r>
          </w:p>
        </w:tc>
        <w:tc>
          <w:tcPr>
            <w:tcW w:type="dxa" w:w="1440"/>
            <w:shd w:fill="006FC0"/>
          </w:tcPr>
          <w:p>
            <w:r>
              <w:t>50</w:t>
            </w:r>
          </w:p>
        </w:tc>
        <w:tc>
          <w:tcPr>
            <w:tcW w:type="dxa" w:w="1440"/>
            <w:shd w:fill="006FC0"/>
          </w:tcPr>
          <w:p>
            <w:r>
              <w:t>50</w:t>
            </w:r>
          </w:p>
        </w:tc>
        <w:tc>
          <w:tcPr>
            <w:tcW w:type="dxa" w:w="1440"/>
            <w:shd w:fill="006FC0"/>
          </w:tcPr>
          <w:p>
            <w:r>
              <w:t>50</w:t>
            </w:r>
          </w:p>
        </w:tc>
      </w:tr>
    </w:tbl>
    <w:p/>
    <w:p>
      <w:pPr>
        <w:pStyle w:val="Heading2"/>
      </w:pPr>
      <w:r>
        <w:t>ИНДЕКС ВЕРХОВЕНСТВА ЗАКОНА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Индикаторы</w:t>
            </w:r>
          </w:p>
        </w:tc>
        <w:tc>
          <w:tcPr>
            <w:tcW w:type="dxa" w:w="1440"/>
            <w:shd w:fill="006FC0"/>
          </w:tcPr>
          <w:p>
            <w:r>
              <w:t xml:space="preserve">2019 год </w:t>
            </w:r>
          </w:p>
        </w:tc>
        <w:tc>
          <w:tcPr>
            <w:tcW w:type="dxa" w:w="1440"/>
            <w:shd w:fill="006FC0"/>
          </w:tcPr>
          <w:p>
            <w:r>
              <w:t xml:space="preserve">2020 год </w:t>
            </w:r>
          </w:p>
        </w:tc>
        <w:tc>
          <w:tcPr>
            <w:tcW w:type="dxa" w:w="1440"/>
            <w:shd w:fill="006FC0"/>
          </w:tcPr>
          <w:p>
            <w:r>
              <w:t xml:space="preserve">2021 год </w:t>
            </w:r>
          </w:p>
        </w:tc>
        <w:tc>
          <w:tcPr>
            <w:tcW w:type="dxa" w:w="1440"/>
            <w:shd w:fill="006FC0"/>
          </w:tcPr>
          <w:p>
            <w:r>
              <w:t xml:space="preserve">2022 год </w:t>
            </w:r>
          </w:p>
        </w:tc>
      </w:tr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(126 стран)</w:t>
            </w:r>
          </w:p>
        </w:tc>
        <w:tc>
          <w:tcPr>
            <w:tcW w:type="dxa" w:w="1440"/>
            <w:shd w:fill="006FC0"/>
          </w:tcPr>
          <w:p>
            <w:r>
              <w:t>(128 стран)</w:t>
            </w:r>
          </w:p>
        </w:tc>
        <w:tc>
          <w:tcPr>
            <w:tcW w:type="dxa" w:w="1440"/>
            <w:shd w:fill="006FC0"/>
          </w:tcPr>
          <w:p>
            <w:r>
              <w:t>(139 стран)</w:t>
            </w:r>
          </w:p>
        </w:tc>
        <w:tc>
          <w:tcPr>
            <w:tcW w:type="dxa" w:w="1440"/>
            <w:shd w:fill="006FC0"/>
          </w:tcPr>
          <w:p>
            <w:r>
              <w:t>(140 стран)</w:t>
            </w:r>
          </w:p>
        </w:tc>
      </w:tr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место</w:t>
            </w:r>
          </w:p>
        </w:tc>
        <w:tc>
          <w:tcPr>
            <w:tcW w:type="dxa" w:w="1440"/>
            <w:shd w:fill="006FC0"/>
          </w:tcPr>
          <w:p>
            <w:r>
              <w:t>место</w:t>
            </w:r>
          </w:p>
        </w:tc>
        <w:tc>
          <w:tcPr>
            <w:tcW w:type="dxa" w:w="1440"/>
            <w:shd w:fill="006FC0"/>
          </w:tcPr>
          <w:p>
            <w:r>
              <w:t>место</w:t>
            </w:r>
          </w:p>
        </w:tc>
        <w:tc>
          <w:tcPr>
            <w:tcW w:type="dxa" w:w="1440"/>
            <w:shd w:fill="006FC0"/>
          </w:tcPr>
          <w:p>
            <w:r>
              <w:t>место</w:t>
            </w:r>
          </w:p>
        </w:tc>
      </w:tr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Общий рейтинг</w:t>
            </w:r>
          </w:p>
        </w:tc>
        <w:tc>
          <w:tcPr>
            <w:tcW w:type="dxa" w:w="1440"/>
            <w:shd w:fill="006FC0"/>
          </w:tcPr>
          <w:p>
            <w:r>
              <w:t>65</w:t>
            </w:r>
          </w:p>
        </w:tc>
        <w:tc>
          <w:tcPr>
            <w:tcW w:type="dxa" w:w="1440"/>
            <w:shd w:fill="006FC0"/>
          </w:tcPr>
          <w:p>
            <w:r>
              <w:t>62</w:t>
            </w:r>
          </w:p>
        </w:tc>
        <w:tc>
          <w:tcPr>
            <w:tcW w:type="dxa" w:w="1440"/>
            <w:shd w:fill="006FC0"/>
          </w:tcPr>
          <w:p>
            <w:r>
              <w:t>66</w:t>
            </w:r>
          </w:p>
        </w:tc>
        <w:tc>
          <w:tcPr>
            <w:tcW w:type="dxa" w:w="1440"/>
            <w:shd w:fill="006FC0"/>
          </w:tcPr>
          <w:p>
            <w:r>
              <w:t>65</w:t>
            </w:r>
          </w:p>
        </w:tc>
      </w:tr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Ограничение полномочий институтов власти</w:t>
            </w:r>
          </w:p>
        </w:tc>
        <w:tc>
          <w:tcPr>
            <w:tcW w:type="dxa" w:w="1440"/>
            <w:shd w:fill="006FC0"/>
          </w:tcPr>
          <w:p>
            <w:r>
              <w:t>100</w:t>
            </w:r>
          </w:p>
        </w:tc>
        <w:tc>
          <w:tcPr>
            <w:tcW w:type="dxa" w:w="1440"/>
            <w:shd w:fill="006FC0"/>
          </w:tcPr>
          <w:p>
            <w:r>
              <w:t>102</w:t>
            </w:r>
          </w:p>
        </w:tc>
        <w:tc>
          <w:tcPr>
            <w:tcW w:type="dxa" w:w="1440"/>
            <w:shd w:fill="006FC0"/>
          </w:tcPr>
          <w:p>
            <w:r>
              <w:t>108</w:t>
            </w:r>
          </w:p>
        </w:tc>
        <w:tc>
          <w:tcPr>
            <w:tcW w:type="dxa" w:w="1440"/>
            <w:shd w:fill="006FC0"/>
          </w:tcPr>
          <w:p>
            <w:r>
              <w:t>106</w:t>
            </w:r>
          </w:p>
        </w:tc>
      </w:tr>
      <w:tr>
        <w:tc>
          <w:tcPr>
            <w:tcW w:type="dxa" w:w="1440"/>
            <w:shd w:fill="006FC0"/>
          </w:tcPr>
          <w:p>
            <w:r>
              <w:t>1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</w:tr>
      <w:tr>
        <w:tc>
          <w:tcPr>
            <w:tcW w:type="dxa" w:w="1440"/>
            <w:shd w:fill="006FC0"/>
          </w:tcPr>
          <w:p>
            <w:r>
              <w:t>2</w:t>
            </w:r>
          </w:p>
        </w:tc>
        <w:tc>
          <w:tcPr>
            <w:tcW w:type="dxa" w:w="1440"/>
            <w:shd w:fill="006FC0"/>
          </w:tcPr>
          <w:p>
            <w:r>
              <w:t>Отсутствие коррупции</w:t>
            </w:r>
          </w:p>
        </w:tc>
        <w:tc>
          <w:tcPr>
            <w:tcW w:type="dxa" w:w="1440"/>
            <w:shd w:fill="006FC0"/>
          </w:tcPr>
          <w:p>
            <w:r>
              <w:t>61</w:t>
            </w:r>
          </w:p>
        </w:tc>
        <w:tc>
          <w:tcPr>
            <w:tcW w:type="dxa" w:w="1440"/>
            <w:shd w:fill="006FC0"/>
          </w:tcPr>
          <w:p>
            <w:r>
              <w:t>57</w:t>
            </w:r>
          </w:p>
        </w:tc>
        <w:tc>
          <w:tcPr>
            <w:tcW w:type="dxa" w:w="1440"/>
            <w:shd w:fill="006FC0"/>
          </w:tcPr>
          <w:p>
            <w:r>
              <w:t>62</w:t>
            </w:r>
          </w:p>
        </w:tc>
        <w:tc>
          <w:tcPr>
            <w:tcW w:type="dxa" w:w="1440"/>
            <w:shd w:fill="006FC0"/>
          </w:tcPr>
          <w:p>
            <w:r>
              <w:t>62</w:t>
            </w:r>
          </w:p>
        </w:tc>
      </w:tr>
      <w:tr>
        <w:tc>
          <w:tcPr>
            <w:tcW w:type="dxa" w:w="1440"/>
            <w:shd w:fill="006FC0"/>
          </w:tcPr>
          <w:p>
            <w:r>
              <w:t>3</w:t>
            </w:r>
          </w:p>
        </w:tc>
        <w:tc>
          <w:tcPr>
            <w:tcW w:type="dxa" w:w="1440"/>
            <w:shd w:fill="006FC0"/>
          </w:tcPr>
          <w:p>
            <w:r>
              <w:t>Прозрачность институтов власти</w:t>
            </w:r>
          </w:p>
        </w:tc>
        <w:tc>
          <w:tcPr>
            <w:tcW w:type="dxa" w:w="1440"/>
            <w:shd w:fill="006FC0"/>
          </w:tcPr>
          <w:p>
            <w:r>
              <w:t>75</w:t>
            </w:r>
          </w:p>
        </w:tc>
        <w:tc>
          <w:tcPr>
            <w:tcW w:type="dxa" w:w="1440"/>
            <w:shd w:fill="006FC0"/>
          </w:tcPr>
          <w:p>
            <w:r>
              <w:t>81</w:t>
            </w:r>
          </w:p>
        </w:tc>
        <w:tc>
          <w:tcPr>
            <w:tcW w:type="dxa" w:w="1440"/>
            <w:shd w:fill="006FC0"/>
          </w:tcPr>
          <w:p>
            <w:r>
              <w:t>84</w:t>
            </w:r>
          </w:p>
        </w:tc>
        <w:tc>
          <w:tcPr>
            <w:tcW w:type="dxa" w:w="1440"/>
            <w:shd w:fill="006FC0"/>
          </w:tcPr>
          <w:p>
            <w:r>
              <w:t>85</w:t>
            </w:r>
          </w:p>
        </w:tc>
      </w:tr>
      <w:tr>
        <w:tc>
          <w:tcPr>
            <w:tcW w:type="dxa" w:w="1440"/>
            <w:shd w:fill="006FC0"/>
          </w:tcPr>
          <w:p>
            <w:r>
              <w:t>4</w:t>
            </w:r>
          </w:p>
        </w:tc>
        <w:tc>
          <w:tcPr>
            <w:tcW w:type="dxa" w:w="1440"/>
            <w:shd w:fill="006FC0"/>
          </w:tcPr>
          <w:p>
            <w:r>
              <w:t>Защита основных прав</w:t>
            </w:r>
          </w:p>
        </w:tc>
        <w:tc>
          <w:tcPr>
            <w:tcW w:type="dxa" w:w="1440"/>
            <w:shd w:fill="006FC0"/>
          </w:tcPr>
          <w:p>
            <w:r>
              <w:t>95</w:t>
            </w:r>
          </w:p>
        </w:tc>
        <w:tc>
          <w:tcPr>
            <w:tcW w:type="dxa" w:w="1440"/>
            <w:shd w:fill="006FC0"/>
          </w:tcPr>
          <w:p>
            <w:r>
              <w:t>100</w:t>
            </w:r>
          </w:p>
        </w:tc>
        <w:tc>
          <w:tcPr>
            <w:tcW w:type="dxa" w:w="1440"/>
            <w:shd w:fill="006FC0"/>
          </w:tcPr>
          <w:p>
            <w:r>
              <w:t>107</w:t>
            </w:r>
          </w:p>
        </w:tc>
        <w:tc>
          <w:tcPr>
            <w:tcW w:type="dxa" w:w="1440"/>
            <w:shd w:fill="006FC0"/>
          </w:tcPr>
          <w:p>
            <w:r>
              <w:t>100</w:t>
            </w:r>
          </w:p>
        </w:tc>
      </w:tr>
      <w:tr>
        <w:tc>
          <w:tcPr>
            <w:tcW w:type="dxa" w:w="1440"/>
            <w:shd w:fill="006FC0"/>
          </w:tcPr>
          <w:p>
            <w:r>
              <w:t>5</w:t>
            </w:r>
          </w:p>
        </w:tc>
        <w:tc>
          <w:tcPr>
            <w:tcW w:type="dxa" w:w="1440"/>
            <w:shd w:fill="006FC0"/>
          </w:tcPr>
          <w:p>
            <w:r>
              <w:t>Порядок и безопасность</w:t>
            </w:r>
          </w:p>
        </w:tc>
        <w:tc>
          <w:tcPr>
            <w:tcW w:type="dxa" w:w="1440"/>
            <w:shd w:fill="006FC0"/>
          </w:tcPr>
          <w:p>
            <w:r>
              <w:t>37</w:t>
            </w:r>
          </w:p>
        </w:tc>
        <w:tc>
          <w:tcPr>
            <w:tcW w:type="dxa" w:w="1440"/>
            <w:shd w:fill="006FC0"/>
          </w:tcPr>
          <w:p>
            <w:r>
              <w:t>39</w:t>
            </w:r>
          </w:p>
        </w:tc>
        <w:tc>
          <w:tcPr>
            <w:tcW w:type="dxa" w:w="1440"/>
            <w:shd w:fill="006FC0"/>
          </w:tcPr>
          <w:p>
            <w:r>
              <w:t>42</w:t>
            </w:r>
          </w:p>
        </w:tc>
        <w:tc>
          <w:tcPr>
            <w:tcW w:type="dxa" w:w="1440"/>
            <w:shd w:fill="006FC0"/>
          </w:tcPr>
          <w:p>
            <w:r>
              <w:t>42</w:t>
            </w:r>
          </w:p>
        </w:tc>
      </w:tr>
      <w:tr>
        <w:tc>
          <w:tcPr>
            <w:tcW w:type="dxa" w:w="1440"/>
            <w:shd w:fill="006FC0"/>
          </w:tcPr>
          <w:p>
            <w:r>
              <w:t>6</w:t>
            </w:r>
          </w:p>
        </w:tc>
        <w:tc>
          <w:tcPr>
            <w:tcW w:type="dxa" w:w="1440"/>
            <w:shd w:fill="006FC0"/>
          </w:tcPr>
          <w:p>
            <w:r>
              <w:t>Регулятивное правоприменение</w:t>
            </w:r>
          </w:p>
        </w:tc>
        <w:tc>
          <w:tcPr>
            <w:tcW w:type="dxa" w:w="1440"/>
            <w:shd w:fill="006FC0"/>
          </w:tcPr>
          <w:p>
            <w:r>
              <w:t>63</w:t>
            </w:r>
          </w:p>
        </w:tc>
        <w:tc>
          <w:tcPr>
            <w:tcW w:type="dxa" w:w="1440"/>
            <w:shd w:fill="006FC0"/>
          </w:tcPr>
          <w:p>
            <w:r>
              <w:t>65</w:t>
            </w:r>
          </w:p>
        </w:tc>
        <w:tc>
          <w:tcPr>
            <w:tcW w:type="dxa" w:w="1440"/>
            <w:shd w:fill="006FC0"/>
          </w:tcPr>
          <w:p>
            <w:r>
              <w:t>60</w:t>
            </w:r>
          </w:p>
        </w:tc>
        <w:tc>
          <w:tcPr>
            <w:tcW w:type="dxa" w:w="1440"/>
            <w:shd w:fill="006FC0"/>
          </w:tcPr>
          <w:p>
            <w:r>
              <w:t>62</w:t>
            </w:r>
          </w:p>
        </w:tc>
      </w:tr>
      <w:tr>
        <w:tc>
          <w:tcPr>
            <w:tcW w:type="dxa" w:w="1440"/>
            <w:shd w:fill="006FC0"/>
          </w:tcPr>
          <w:p>
            <w:r>
              <w:t>7</w:t>
            </w:r>
          </w:p>
        </w:tc>
        <w:tc>
          <w:tcPr>
            <w:tcW w:type="dxa" w:w="1440"/>
            <w:shd w:fill="006FC0"/>
          </w:tcPr>
          <w:p>
            <w:r>
              <w:t>Гражданское правосудие</w:t>
            </w:r>
          </w:p>
        </w:tc>
        <w:tc>
          <w:tcPr>
            <w:tcW w:type="dxa" w:w="1440"/>
            <w:shd w:fill="006FC0"/>
          </w:tcPr>
          <w:p>
            <w:r>
              <w:t>44</w:t>
            </w:r>
          </w:p>
        </w:tc>
        <w:tc>
          <w:tcPr>
            <w:tcW w:type="dxa" w:w="1440"/>
            <w:shd w:fill="006FC0"/>
          </w:tcPr>
          <w:p>
            <w:r>
              <w:t>40</w:t>
            </w:r>
          </w:p>
        </w:tc>
        <w:tc>
          <w:tcPr>
            <w:tcW w:type="dxa" w:w="1440"/>
            <w:shd w:fill="006FC0"/>
          </w:tcPr>
          <w:p>
            <w:r>
              <w:t>42</w:t>
            </w:r>
          </w:p>
        </w:tc>
        <w:tc>
          <w:tcPr>
            <w:tcW w:type="dxa" w:w="1440"/>
            <w:shd w:fill="006FC0"/>
          </w:tcPr>
          <w:p>
            <w:r>
              <w:t>43</w:t>
            </w:r>
          </w:p>
        </w:tc>
      </w:tr>
      <w:tr>
        <w:tc>
          <w:tcPr>
            <w:tcW w:type="dxa" w:w="1440"/>
            <w:shd w:fill="006FC0"/>
          </w:tcPr>
          <w:p>
            <w:r>
              <w:t>8</w:t>
            </w:r>
          </w:p>
        </w:tc>
        <w:tc>
          <w:tcPr>
            <w:tcW w:type="dxa" w:w="1440"/>
            <w:shd w:fill="006FC0"/>
          </w:tcPr>
          <w:p>
            <w:r>
              <w:t>Уголовное правосудие</w:t>
            </w:r>
          </w:p>
        </w:tc>
        <w:tc>
          <w:tcPr>
            <w:tcW w:type="dxa" w:w="1440"/>
            <w:shd w:fill="006FC0"/>
          </w:tcPr>
          <w:p>
            <w:r>
              <w:t>69</w:t>
            </w:r>
          </w:p>
        </w:tc>
        <w:tc>
          <w:tcPr>
            <w:tcW w:type="dxa" w:w="1440"/>
            <w:shd w:fill="006FC0"/>
          </w:tcPr>
          <w:p>
            <w:r>
              <w:t>58</w:t>
            </w:r>
          </w:p>
        </w:tc>
        <w:tc>
          <w:tcPr>
            <w:tcW w:type="dxa" w:w="1440"/>
            <w:shd w:fill="006FC0"/>
          </w:tcPr>
          <w:p>
            <w:r>
              <w:t>68</w:t>
            </w:r>
          </w:p>
        </w:tc>
        <w:tc>
          <w:tcPr>
            <w:tcW w:type="dxa" w:w="1440"/>
            <w:shd w:fill="006FC0"/>
          </w:tcPr>
          <w:p>
            <w:r>
              <w:t>62</w:t>
            </w:r>
          </w:p>
        </w:tc>
      </w:tr>
    </w:tbl>
    <w:p/>
    <w:p>
      <w:pPr>
        <w:pStyle w:val="Heading2"/>
      </w:pPr>
      <w:r>
        <w:t>ГЛОБАЛЬНЫЙ ИНДЕКС ИННОВАЦИЙ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Индикаторы</w:t>
            </w:r>
          </w:p>
        </w:tc>
        <w:tc>
          <w:tcPr>
            <w:tcW w:type="dxa" w:w="1440"/>
            <w:shd w:fill="006FC0"/>
          </w:tcPr>
          <w:p>
            <w:r>
              <w:t>2019 год</w:t>
            </w:r>
          </w:p>
        </w:tc>
        <w:tc>
          <w:tcPr>
            <w:tcW w:type="dxa" w:w="1440"/>
            <w:shd w:fill="006FC0"/>
          </w:tcPr>
          <w:p>
            <w:r>
              <w:t>2020 год</w:t>
            </w:r>
          </w:p>
        </w:tc>
        <w:tc>
          <w:tcPr>
            <w:tcW w:type="dxa" w:w="1440"/>
            <w:shd w:fill="006FC0"/>
          </w:tcPr>
          <w:p>
            <w:r>
              <w:t>2021 год</w:t>
            </w:r>
          </w:p>
        </w:tc>
        <w:tc>
          <w:tcPr>
            <w:tcW w:type="dxa" w:w="1440"/>
            <w:shd w:fill="006FC0"/>
          </w:tcPr>
          <w:p>
            <w:r>
              <w:t>2022 год</w:t>
            </w:r>
          </w:p>
        </w:tc>
      </w:tr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(129 стран)</w:t>
            </w:r>
          </w:p>
        </w:tc>
        <w:tc>
          <w:tcPr>
            <w:tcW w:type="dxa" w:w="1440"/>
            <w:shd w:fill="006FC0"/>
          </w:tcPr>
          <w:p>
            <w:r>
              <w:t>(131 страна)</w:t>
            </w:r>
          </w:p>
        </w:tc>
        <w:tc>
          <w:tcPr>
            <w:tcW w:type="dxa" w:w="1440"/>
            <w:shd w:fill="006FC0"/>
          </w:tcPr>
          <w:p>
            <w:r>
              <w:t>(132 страны)</w:t>
            </w:r>
          </w:p>
        </w:tc>
        <w:tc>
          <w:tcPr>
            <w:tcW w:type="dxa" w:w="1440"/>
            <w:shd w:fill="006FC0"/>
          </w:tcPr>
          <w:p>
            <w:r>
              <w:t>(132 страны)</w:t>
            </w:r>
          </w:p>
        </w:tc>
      </w:tr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место</w:t>
            </w:r>
          </w:p>
        </w:tc>
        <w:tc>
          <w:tcPr>
            <w:tcW w:type="dxa" w:w="1440"/>
            <w:shd w:fill="006FC0"/>
          </w:tcPr>
          <w:p>
            <w:r>
              <w:t>место</w:t>
            </w:r>
          </w:p>
        </w:tc>
        <w:tc>
          <w:tcPr>
            <w:tcW w:type="dxa" w:w="1440"/>
            <w:shd w:fill="006FC0"/>
          </w:tcPr>
          <w:p>
            <w:r>
              <w:t>место</w:t>
            </w:r>
          </w:p>
        </w:tc>
        <w:tc>
          <w:tcPr>
            <w:tcW w:type="dxa" w:w="1440"/>
            <w:shd w:fill="006FC0"/>
          </w:tcPr>
          <w:p>
            <w:r>
              <w:t>место</w:t>
            </w:r>
          </w:p>
        </w:tc>
      </w:tr>
      <w:tr>
        <w:tc>
          <w:tcPr>
            <w:tcW w:type="dxa" w:w="1440"/>
            <w:shd w:fill="006FC0"/>
          </w:tcPr>
          <w:p>
            <w:r>
              <w:t>None</w:t>
            </w:r>
          </w:p>
        </w:tc>
        <w:tc>
          <w:tcPr>
            <w:tcW w:type="dxa" w:w="1440"/>
            <w:shd w:fill="006FC0"/>
          </w:tcPr>
          <w:p>
            <w:r>
              <w:t>Общий рейтинг</w:t>
            </w:r>
          </w:p>
        </w:tc>
        <w:tc>
          <w:tcPr>
            <w:tcW w:type="dxa" w:w="1440"/>
            <w:shd w:fill="006FC0"/>
          </w:tcPr>
          <w:p>
            <w:r>
              <w:t>79</w:t>
            </w:r>
          </w:p>
        </w:tc>
        <w:tc>
          <w:tcPr>
            <w:tcW w:type="dxa" w:w="1440"/>
            <w:shd w:fill="006FC0"/>
          </w:tcPr>
          <w:p>
            <w:r>
              <w:t>77</w:t>
            </w:r>
          </w:p>
        </w:tc>
        <w:tc>
          <w:tcPr>
            <w:tcW w:type="dxa" w:w="1440"/>
            <w:shd w:fill="006FC0"/>
          </w:tcPr>
          <w:p>
            <w:r>
              <w:t>79</w:t>
            </w:r>
          </w:p>
        </w:tc>
        <w:tc>
          <w:tcPr>
            <w:tcW w:type="dxa" w:w="1440"/>
            <w:shd w:fill="006FC0"/>
          </w:tcPr>
          <w:p>
            <w:r>
              <w:t>83</w:t>
            </w:r>
          </w:p>
        </w:tc>
      </w:tr>
      <w:tr>
        <w:tc>
          <w:tcPr>
            <w:tcW w:type="dxa" w:w="1440"/>
            <w:shd w:fill="006FC0"/>
          </w:tcPr>
          <w:p>
            <w:r>
              <w:t>1</w:t>
            </w:r>
          </w:p>
        </w:tc>
        <w:tc>
          <w:tcPr>
            <w:tcW w:type="dxa" w:w="1440"/>
            <w:shd w:fill="006FC0"/>
          </w:tcPr>
          <w:p>
            <w:r>
              <w:t>Институты</w:t>
            </w:r>
          </w:p>
        </w:tc>
        <w:tc>
          <w:tcPr>
            <w:tcW w:type="dxa" w:w="1440"/>
            <w:shd w:fill="006FC0"/>
          </w:tcPr>
          <w:p>
            <w:r>
              <w:t>49</w:t>
            </w:r>
          </w:p>
        </w:tc>
        <w:tc>
          <w:tcPr>
            <w:tcW w:type="dxa" w:w="1440"/>
            <w:shd w:fill="006FC0"/>
          </w:tcPr>
          <w:p>
            <w:r>
              <w:t>49</w:t>
            </w:r>
          </w:p>
        </w:tc>
        <w:tc>
          <w:tcPr>
            <w:tcW w:type="dxa" w:w="1440"/>
            <w:shd w:fill="006FC0"/>
          </w:tcPr>
          <w:p>
            <w:r>
              <w:t>45</w:t>
            </w:r>
          </w:p>
        </w:tc>
        <w:tc>
          <w:tcPr>
            <w:tcW w:type="dxa" w:w="1440"/>
            <w:shd w:fill="006FC0"/>
          </w:tcPr>
          <w:p>
            <w:r>
              <w:t>52</w:t>
            </w:r>
          </w:p>
        </w:tc>
      </w:tr>
      <w:tr>
        <w:tc>
          <w:tcPr>
            <w:tcW w:type="dxa" w:w="1440"/>
            <w:shd w:fill="006FC0"/>
          </w:tcPr>
          <w:p>
            <w:r>
              <w:t>2</w:t>
            </w:r>
          </w:p>
        </w:tc>
        <w:tc>
          <w:tcPr>
            <w:tcW w:type="dxa" w:w="1440"/>
            <w:shd w:fill="006FC0"/>
          </w:tcPr>
          <w:p>
            <w:r>
              <w:t>Человеческий капитал и наука</w:t>
            </w:r>
          </w:p>
        </w:tc>
        <w:tc>
          <w:tcPr>
            <w:tcW w:type="dxa" w:w="1440"/>
            <w:shd w:fill="006FC0"/>
          </w:tcPr>
          <w:p>
            <w:r>
              <w:t>67</w:t>
            </w:r>
          </w:p>
        </w:tc>
        <w:tc>
          <w:tcPr>
            <w:tcW w:type="dxa" w:w="1440"/>
            <w:shd w:fill="006FC0"/>
          </w:tcPr>
          <w:p>
            <w:r>
              <w:t>68</w:t>
            </w:r>
          </w:p>
        </w:tc>
        <w:tc>
          <w:tcPr>
            <w:tcW w:type="dxa" w:w="1440"/>
            <w:shd w:fill="006FC0"/>
          </w:tcPr>
          <w:p>
            <w:r>
              <w:t>66</w:t>
            </w:r>
          </w:p>
        </w:tc>
        <w:tc>
          <w:tcPr>
            <w:tcW w:type="dxa" w:w="1440"/>
            <w:shd w:fill="006FC0"/>
          </w:tcPr>
          <w:p>
            <w:r>
              <w:t>60</w:t>
            </w:r>
          </w:p>
        </w:tc>
      </w:tr>
      <w:tr>
        <w:tc>
          <w:tcPr>
            <w:tcW w:type="dxa" w:w="1440"/>
            <w:shd w:fill="006FC0"/>
          </w:tcPr>
          <w:p>
            <w:r>
              <w:t>3</w:t>
            </w:r>
          </w:p>
        </w:tc>
        <w:tc>
          <w:tcPr>
            <w:tcW w:type="dxa" w:w="1440"/>
            <w:shd w:fill="006FC0"/>
          </w:tcPr>
          <w:p>
            <w:r>
              <w:t>Инфраструктура</w:t>
            </w:r>
          </w:p>
        </w:tc>
        <w:tc>
          <w:tcPr>
            <w:tcW w:type="dxa" w:w="1440"/>
            <w:shd w:fill="006FC0"/>
          </w:tcPr>
          <w:p>
            <w:r>
              <w:t>67</w:t>
            </w:r>
          </w:p>
        </w:tc>
        <w:tc>
          <w:tcPr>
            <w:tcW w:type="dxa" w:w="1440"/>
            <w:shd w:fill="006FC0"/>
          </w:tcPr>
          <w:p>
            <w:r>
              <w:t>66</w:t>
            </w:r>
          </w:p>
        </w:tc>
        <w:tc>
          <w:tcPr>
            <w:tcW w:type="dxa" w:w="1440"/>
            <w:shd w:fill="006FC0"/>
          </w:tcPr>
          <w:p>
            <w:r>
              <w:t>58</w:t>
            </w:r>
          </w:p>
        </w:tc>
        <w:tc>
          <w:tcPr>
            <w:tcW w:type="dxa" w:w="1440"/>
            <w:shd w:fill="006FC0"/>
          </w:tcPr>
          <w:p>
            <w:r>
              <w:t>58</w:t>
            </w:r>
          </w:p>
        </w:tc>
      </w:tr>
      <w:tr>
        <w:tc>
          <w:tcPr>
            <w:tcW w:type="dxa" w:w="1440"/>
            <w:shd w:fill="006FC0"/>
          </w:tcPr>
          <w:p>
            <w:r>
              <w:t>4</w:t>
            </w:r>
          </w:p>
        </w:tc>
        <w:tc>
          <w:tcPr>
            <w:tcW w:type="dxa" w:w="1440"/>
            <w:shd w:fill="006FC0"/>
          </w:tcPr>
          <w:p>
            <w:r>
              <w:t>Развитие внутреннего рынка</w:t>
            </w:r>
          </w:p>
        </w:tc>
        <w:tc>
          <w:tcPr>
            <w:tcW w:type="dxa" w:w="1440"/>
            <w:shd w:fill="006FC0"/>
          </w:tcPr>
          <w:p>
            <w:r>
              <w:t>69</w:t>
            </w:r>
          </w:p>
        </w:tc>
        <w:tc>
          <w:tcPr>
            <w:tcW w:type="dxa" w:w="1440"/>
            <w:shd w:fill="006FC0"/>
          </w:tcPr>
          <w:p>
            <w:r>
              <w:t>53</w:t>
            </w:r>
          </w:p>
        </w:tc>
        <w:tc>
          <w:tcPr>
            <w:tcW w:type="dxa" w:w="1440"/>
            <w:shd w:fill="006FC0"/>
          </w:tcPr>
          <w:p>
            <w:r>
              <w:t>80</w:t>
            </w:r>
          </w:p>
        </w:tc>
        <w:tc>
          <w:tcPr>
            <w:tcW w:type="dxa" w:w="1440"/>
            <w:shd w:fill="006FC0"/>
          </w:tcPr>
          <w:p>
            <w:r>
              <w:t>90</w:t>
            </w:r>
          </w:p>
        </w:tc>
      </w:tr>
      <w:tr>
        <w:tc>
          <w:tcPr>
            <w:tcW w:type="dxa" w:w="1440"/>
            <w:shd w:fill="006FC0"/>
          </w:tcPr>
          <w:p>
            <w:r>
              <w:t>5</w:t>
            </w:r>
          </w:p>
        </w:tc>
        <w:tc>
          <w:tcPr>
            <w:tcW w:type="dxa" w:w="1440"/>
            <w:shd w:fill="006FC0"/>
          </w:tcPr>
          <w:p>
            <w:r>
              <w:t>Развитие бизнеса</w:t>
            </w:r>
          </w:p>
        </w:tc>
        <w:tc>
          <w:tcPr>
            <w:tcW w:type="dxa" w:w="1440"/>
            <w:shd w:fill="006FC0"/>
          </w:tcPr>
          <w:p>
            <w:r>
              <w:t>78</w:t>
            </w:r>
          </w:p>
        </w:tc>
        <w:tc>
          <w:tcPr>
            <w:tcW w:type="dxa" w:w="1440"/>
            <w:shd w:fill="006FC0"/>
          </w:tcPr>
          <w:p>
            <w:r>
              <w:t>71</w:t>
            </w:r>
          </w:p>
        </w:tc>
        <w:tc>
          <w:tcPr>
            <w:tcW w:type="dxa" w:w="1440"/>
            <w:shd w:fill="006FC0"/>
          </w:tcPr>
          <w:p>
            <w:r>
              <w:t>78</w:t>
            </w:r>
          </w:p>
        </w:tc>
        <w:tc>
          <w:tcPr>
            <w:tcW w:type="dxa" w:w="1440"/>
            <w:shd w:fill="006FC0"/>
          </w:tcPr>
          <w:p>
            <w:r>
              <w:t>68</w:t>
            </w:r>
          </w:p>
        </w:tc>
      </w:tr>
      <w:tr>
        <w:tc>
          <w:tcPr>
            <w:tcW w:type="dxa" w:w="1440"/>
            <w:shd w:fill="006FC0"/>
          </w:tcPr>
          <w:p>
            <w:r>
              <w:t>6</w:t>
            </w:r>
          </w:p>
        </w:tc>
        <w:tc>
          <w:tcPr>
            <w:tcW w:type="dxa" w:w="1440"/>
            <w:shd w:fill="006FC0"/>
          </w:tcPr>
          <w:p>
            <w:r>
              <w:t>Развитие технологий и экономики  знаний</w:t>
            </w:r>
          </w:p>
        </w:tc>
        <w:tc>
          <w:tcPr>
            <w:tcW w:type="dxa" w:w="1440"/>
            <w:shd w:fill="006FC0"/>
          </w:tcPr>
          <w:p>
            <w:r>
              <w:t>81</w:t>
            </w:r>
          </w:p>
        </w:tc>
        <w:tc>
          <w:tcPr>
            <w:tcW w:type="dxa" w:w="1440"/>
            <w:shd w:fill="006FC0"/>
          </w:tcPr>
          <w:p>
            <w:r>
              <w:t>80</w:t>
            </w:r>
          </w:p>
        </w:tc>
        <w:tc>
          <w:tcPr>
            <w:tcW w:type="dxa" w:w="1440"/>
            <w:shd w:fill="006FC0"/>
          </w:tcPr>
          <w:p>
            <w:r>
              <w:t>86</w:t>
            </w:r>
          </w:p>
        </w:tc>
        <w:tc>
          <w:tcPr>
            <w:tcW w:type="dxa" w:w="1440"/>
            <w:shd w:fill="006FC0"/>
          </w:tcPr>
          <w:p>
            <w:r>
              <w:t>81</w:t>
            </w:r>
          </w:p>
        </w:tc>
      </w:tr>
      <w:tr>
        <w:tc>
          <w:tcPr>
            <w:tcW w:type="dxa" w:w="1440"/>
            <w:shd w:fill="006FC0"/>
          </w:tcPr>
          <w:p>
            <w:r>
              <w:t>7</w:t>
            </w:r>
          </w:p>
        </w:tc>
        <w:tc>
          <w:tcPr>
            <w:tcW w:type="dxa" w:w="1440"/>
            <w:shd w:fill="006FC0"/>
          </w:tcPr>
          <w:p>
            <w:r>
              <w:t>Развитие креативной деятельности</w:t>
            </w:r>
          </w:p>
        </w:tc>
        <w:tc>
          <w:tcPr>
            <w:tcW w:type="dxa" w:w="1440"/>
            <w:shd w:fill="006FC0"/>
          </w:tcPr>
          <w:p>
            <w:r>
              <w:t>102</w:t>
            </w:r>
          </w:p>
        </w:tc>
        <w:tc>
          <w:tcPr>
            <w:tcW w:type="dxa" w:w="1440"/>
            <w:shd w:fill="006FC0"/>
          </w:tcPr>
          <w:p>
            <w:r>
              <w:t>105</w:t>
            </w:r>
          </w:p>
        </w:tc>
        <w:tc>
          <w:tcPr>
            <w:tcW w:type="dxa" w:w="1440"/>
            <w:shd w:fill="006FC0"/>
          </w:tcPr>
          <w:p>
            <w:r>
              <w:t>110</w:t>
            </w:r>
          </w:p>
        </w:tc>
        <w:tc>
          <w:tcPr>
            <w:tcW w:type="dxa" w:w="1440"/>
            <w:shd w:fill="006FC0"/>
          </w:tcPr>
          <w:p>
            <w:r>
              <w:t>118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