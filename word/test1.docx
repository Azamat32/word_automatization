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F361CE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F361CE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78181D" w:rsidRPr="00917275" w:rsidRDefault="00764CA8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>Октябрь</w:t>
                  </w:r>
                  <w:r w:rsidR="0078181D"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F361CE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78181D" w:rsidP="0078181D">
      <w:pPr>
        <w:tabs>
          <w:tab w:val="left" w:pos="4305"/>
        </w:tabs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ab/>
      </w: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C53884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19 сентября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lastRenderedPageBreak/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764CA8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p>
      <w:pPr>
        <w:jc w:val="center"/>
      </w:pPr>
      <w:r>
        <w:rPr>
          <w:rFonts w:ascii="Arial" w:hAnsi="Arial"/>
          <w:b/>
          <w:sz w:val="32"/>
        </w:rPr>
        <w:t>1. МАКРОЭКОНОМИКА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1.1.  ВАЛОВЫЙ ВНУТРЕННИЙ ПРОДУКТ (ВВП)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(янв-июнь)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млрдтенге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69532,6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70649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83951,6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103 765,5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46 727,9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млрддолл.США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надушунаселения.$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Среднегодовой курс $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451,9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Реальный рост ВВП в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4,9*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1.2.  ИНДЕКС ФИЗИЧЕСКОГО ОБЪЕМА (ИФО)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(янв-июнь)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ИФОВВП,%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Промышленность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горнодобывающая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добычанефти,млнтонн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Сельскоехозяйство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растениеводство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Сборзерновыхкультур,млн тонн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животноводство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вводжилья,втыс. кв. 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7 370,5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вводжилья,в%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Торговля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розничная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оптовая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Транспорт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Информация и связь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Предоставление услуг по проживаниюипитанию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Финансоваяистраховая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Операцииснедвижимым имуществом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Профессиональная,научная и техническаядеятельность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Деятельностьвобластиадминистративного ивспомогательного обслуживания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Государственное управление и оборона; обязательноесоциальноеобеспечение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1.3.  ПРОИЗВОДИТЕЛЬНОСТЬ ТРУДА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г/г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г/г(%)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г/г 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г/г (%)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Производительностьтруда тыс.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7111,9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8423,4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10083,2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2188,2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Производствотоваров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14094,2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2956,2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Сельское,лесноеирыбноехозяйство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3004,8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3350,7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4608,2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17533,8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22625,4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6048,5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Горнодобывающаяпромышленность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31046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42769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55344,9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10991,9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15874,3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19508,2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5481,3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промышленность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Электроэнергия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7362,5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8726,2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9808,9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2541,5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Водоснабжение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2068,5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2940,3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6792,5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7429,6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Производствоуслуг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6093,5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6969,9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8130,3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Оптоваяирозничная торговля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8559,6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9715,5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11380,2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Транспортискладирование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7813,1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9382,7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2080,5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услуг попроживаниюипитанию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4257,5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Информацияисвязь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10462,6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12074,9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12670,2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2256,8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 истраховаядеятельность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12573,7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13186,5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17026,7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Операцииснедвижимымимуществом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7120,2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7935,3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9768,5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Профессиональная,научнаяи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11466,4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12561,6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13512,1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техническаядеятельность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Деятельностьвобластиадминистративного ивспомогательногообслуживания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5638,6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Государственноеуправлениеиоборона;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2744,5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3166,9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3856,4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Здравоохранение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98,9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1.4.  ИНВЕСТИЦИИ В ОСНОВНОЙ КАПИТАЛ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 млн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г/г(%)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г/г (%)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г/г(%)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Янв-июль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г/г(%)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Инвестиции в основной капитал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12270144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13221446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15064432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8103722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Сельское, лесноеи рыбноехозяйство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565369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773219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853521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491114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6203260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6499992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7257220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3987801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Горнодобывающаяпромышленность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3953710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3742865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4481318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2624055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1077819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1550037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1533660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673038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Электроэнергия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749645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729705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758042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446629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Водоснабжение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422086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477384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484200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244078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128772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155388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215383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94576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Торговля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192371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249801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334550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185128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Транспортискладирование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1311117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1410274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1584783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966656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Услугипопроживаниюипитанию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143236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173477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131096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64390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Информацияисвязь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168996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128635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178938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61545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Финансоваяистраховаядеятельность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78317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107753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123712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56898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Операцииснедвижимымимуществом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2157873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2614736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3053863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1556088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Профессиональная. научнаяитехническаядеятельность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104328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70082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45081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168,2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Деятельностьвобластиадминистративногообслуживания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147411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161539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144183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82445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Государственноеуправление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87606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73085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160996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69471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297263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293578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369371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191229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Здравоохранениеисоциальныеуслуги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301911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202231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272972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143798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143,9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Искусство,развлеченияиотдых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351043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250762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249164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88339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Предоставлениепрочих видовуслуг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56897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77513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52,7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1.5.  ИНВЕСТИЦИИ В ОСНОВНОЙ КАПИТАЛ ПО ИСТОЧНИКАМ ФИНАНСИРОВАНИЯ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Млн.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Янв-июль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доля(%)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Бюджетные средства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2 355 494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0,191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2 040 087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0,154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2340191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0,155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1 159 563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Собственные средства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8508926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9 398 312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11083233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6 161 112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Кредиты банков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295313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345665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323551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170524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Другие заемные средства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1162919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1 437 380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1317457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612523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1.6.  СТАТИСТИКА ТРУДА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  <w:shd w:fill="#006FC0"/>
          </w:tcPr>
          <w:p/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1.7.  ИНДЕКС ПОТРЕБИТЕЛЬСКИХ ЦЕН И ИНДЕКС ЦЕН ПРОИЗВОДИТЕЛЕЙ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7280"/>
            <w:gridSpan w:val="1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1520"/>
            <w:gridSpan w:val="8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авг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сен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ноя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авг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Потребительские цены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Продовольственные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Непродовольственные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Платные услуги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Цены производителей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7280"/>
            <w:gridSpan w:val="1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1520"/>
            <w:gridSpan w:val="8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авг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ноя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авг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Потребительские цены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Продовольственные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Непродовольственные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Платные услуги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Цены производителей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1.8.  ИНДЕКС ЦЕН НА СОЦИАЛЬНО-ЗНАЧИМЫЕ ПОТРЕБИТЕЛЬСКИЕ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7280"/>
            <w:gridSpan w:val="1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1520"/>
            <w:gridSpan w:val="8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дек к 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авг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сен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ноя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авг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СЗПТ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Мукапшеничнаяпервогосорта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Хлеб пшеничныйиз муки первогосорта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Рожки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Рис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Крупагречневая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Маслоподсолнечное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Масло сливочноенесоленое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Говядиналопаточно-грудная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Мясокур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Молоко2.5%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Кефир2.5%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Творог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Картофель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Морковь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Лукрепчатый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Капустабелокочанная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Сахар-песок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Яйца,Iкатегория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1.9.  ИНДЕКС ПОТРЕБИТЕЛЬСКИХ ЦЕН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ИПЦпостранам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7280"/>
            <w:gridSpan w:val="1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5840"/>
            <w:gridSpan w:val="11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XII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V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VI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VII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VIII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IX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XI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XII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V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VI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VII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VIII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РФ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Беларусь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Кыргызстан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Украина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Армения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Узбекистан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США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Канада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2023-03-03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Бразилия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2023-02-03 00:00:00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Южная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Корея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Турция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84.4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39.6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Еврозона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Германия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Франция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Италия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Испания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Бельгия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Финляндия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2023-01-09 00:00:00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5,6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1.10.  МЕЖДУНАРОДНЫЕ РЕЗЕРВЫ И КУРСЫ ВАЛЮТ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Примечания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Международные резервы (млн долларов)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Валовые международные резервы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35638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33594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  август</w:t>
              <w:br/>
              <w:t>2023 г</w:t>
              <w:br/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Международные резервы и ликвидность в инвалюте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8502,71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12365,26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12498,6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На июль 2023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Золото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23582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23546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20 491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19386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  август</w:t>
              <w:br/>
              <w:t>2023 г</w:t>
              <w:br/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Активы Нацфонда РК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58743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55324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55739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59893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на  август</w:t>
              <w:br/>
              <w:t>2023 г</w:t>
              <w:br/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Международная инвестиционная позиция (МИП)   (млрд. долл.)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-79,4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-74,9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-63,3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 1 апр. 2023 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Долг страны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Внешний долг (млрд. долл.)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164,15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на1апр.</w:t>
              <w:br/>
              <w:t>2023г</w:t>
              <w:br/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Внешний долг государственного сектора (млрд. долл.)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на 1 янв. 2023 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Государственный долг (млрд. тенге)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16 486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20 642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 1 янв. 2023 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8640"/>
            <w:gridSpan w:val="6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Курсывалют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Тенге-доллар 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412,95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426,03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451,94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заавгуст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Тенге-евро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471,44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503,88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484,22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493,36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 г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Тенге-рубль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Тенге-юань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59,89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66,07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68,46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62,39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1.11.  ГОСДОЛГ В % К ВВП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Страны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0,244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РФ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0,182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Турция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0,418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0,318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1,29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2,64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Италия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1,45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ОЭСР (средний)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1.12.  КРЕДИТНЫЙ РЕЙТИНГ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2694"/>
        <w:gridCol w:w="2694"/>
        <w:gridCol w:w="2694"/>
        <w:gridCol w:w="2694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Организации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Moody’s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Baa2 (стабильный)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Baa2 (стабильный) (ноябрь)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Fitch Ratings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ВВВ (стабильный)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ВВВ (стабильный) (декабрь)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ВВВ (стабильный)  (май)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S&amp;P’s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BBB-/A-3 (стабильный)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BBB-/A-3 (негативный) (сентябрь)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BBB-/A-3 (стабильный) (март)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1.13.  ИСПОЛНЕНИЕ ГОСУДАРСТВЕННОГО БЮДЖЕТА (ДОХОДЫ)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янв-апрель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(%)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I. Доходы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14521191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15847431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20 248 101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7515023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Налоговые поступления. в том числе: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8561203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10724319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14 843 311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5965230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корпоративный подоходный налог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2043659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2828100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3962496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1842131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индивидуальный подоходный налог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929588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1134136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1499712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652267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социальный налог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727139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841279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1035129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388885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налог на добавленную стоимость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2532524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2807691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4226359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1631631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акцизы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432653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468483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757267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242919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Неналоговые поступления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1063286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414431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584848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133272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Поступления от продажи основного капитала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208728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239941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Поступления трансфертов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4770000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4499953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4580000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1374820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91,9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1.14.  ИСПОЛНЕНИЕ РЕСПУБЛИКАНСКОГО БЮДЖЕТА (ДОХОДЫ)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янв-апрель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(%)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Поступления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12048961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112 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12680907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105 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16 141 603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 127,3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5 638 944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I. Доходы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11928462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12504629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15963398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5607936,5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Налоговые поступления. в том числе: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5575863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81.6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7057944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10026825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3934154,6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корпоративный подоходный налог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1562092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2095760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2920802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1320213,3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налог на добавленную стоимость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2532524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2807691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4226358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1631630,6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акцизы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105144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111278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153619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43938,2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Неналоговые поступления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983527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295440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438204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83661,3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Поступления от продажи основного капитала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Поступления трансфертов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5367571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5144663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5491414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1590373,5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86,3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1.15.  ИСПОЛНЕНИЕ ГОСУДАРСТВЕННОГО БЮДЖЕТА (ЗАТРАТЫ И ДЕФИЦИТ)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янв-апр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(%)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II. Затраты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16725097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17951888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21532543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7789170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1. Государственные услуги общего характера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873671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856389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1211806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464851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2. Оборона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671813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744707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1112807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349287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3. Общественный порядок. безопасность. правовая. судебная. уголовно- исполнительная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1019345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1011391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1327771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377275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4. 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3141186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3681860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4523125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1789815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5. 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1955759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2259347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2111812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807885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6. Социальная помощь и социальное обеспечение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3777032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4028903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4495959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1712003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7. Жилищно-коммунальное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1405692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1233397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1305824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285069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8. Культура. спорт. туризм и информационное пространство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500300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528296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689906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220114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9. Топливно-энергетический комплекс и недропользование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160363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225518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80144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10. Сельское, водное, лесное, рыбное хозяйство, особо охраняемые природные территории, охрана окружающей среды и животного мира, земельные отношения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668269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717852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816466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197849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11. Промышленность, архитектурная, градостроительная и строительная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99351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111375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12. Транспорт и коммуникации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1078693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1015995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1362001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319600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13. Прочие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601483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626498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740201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421503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14. Обслуживание долга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767591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1028822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1357552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744834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15. Трансферты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140421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191721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III. Чистое бюджетное кредитование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261981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267338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592680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191721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Бюджетные кредиты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386797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451372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742434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216839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Погашение бюджетных кредитов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124815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184035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149754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25119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167,2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IV. Сальдо по операциям с финансовыми aктивами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340263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163011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292002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66058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Приобретение финансовых активов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343891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165709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293189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66591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Поступления от продажи финансовых активов государства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V. Дефицит (профицит)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-2806150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-2534806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-2169125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-531926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249,5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 В % к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-2.2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1.16.  ИСПОЛНЕНИЕ РЕСПУБЛИКАНСКОГО БЮДЖЕТА (ЗАТРАТЫ И ДЕФИЦИТ)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янв-апр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(%)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(%)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Расходы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14234214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118,4 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15207178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106,8 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18 532 451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 121,9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6 994 485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II. Затраты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13699876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14786771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17791797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6777974,6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1. Государственные услуги общего характера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687587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645016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1047844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360844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2. Оборона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640918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715107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1073075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338951,5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3. Общественный порядок. безопасность. правовая. судебная. уголовно- исполнительная деятельность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835425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808162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1074316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301359,8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4. 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954637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1382005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1976904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494287,6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5. Здравоохранение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1664303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2095218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1971569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754377,8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6. Социальная помощь и социальное 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3869600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3883825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4339946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1551139,1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7. Жилищно-коммунальное хозяйство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349534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399363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396590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90564,2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194,3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8. Культура. спорт. туризм и информационное пространство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150119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172302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240783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58362,7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9. Топливно-энергетический комплекс и недропользование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79547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99649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153275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50508,3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10. Сельское, водное, лесное, рыбное хозяйство, особо охраняемые природные территории, охрана окружающей среды и животного мира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368905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406811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505360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61139,8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11. Промышленность, архитектурная, градостроительная и строительная деятельность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52621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49660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48741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15118,6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12. Транспорт и коммуникации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558719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595720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838861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13. Прочие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621397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435342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561991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323467,5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308,5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14. Обслуживание долга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762132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977715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1297405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740815,4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15. Трансферты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2104432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2120877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2265132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1471434,4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190,7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III. Чистое бюджетное кредитование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217717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213356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477376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185434,1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Бюджетные кредиты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338215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389634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655580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216441,7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Погашение бюджетных кредитов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120499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178204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31007,6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IV. Сальдо по операциям с финансовыми Активами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196122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30773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85073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Приобретение финансовых активов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196122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30773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85073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Поступления от продажи финансовых активов государства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V. Дефицит (Профицит)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-2185253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-2526271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-2390848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-1355540,4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1.17.  ИНДЕКС PMI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Страны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7280"/>
            <w:gridSpan w:val="1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7200"/>
            <w:gridSpan w:val="5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авг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ноя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май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Бразилия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Велико-британия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Еврозона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Германия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Франция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Италия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52,5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1.18.  ИНДЕКС PMI (В ПРОМЫШЛЕННОСТИ И УСЛУГАХ) ПО СТРАНАМ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Страны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7280"/>
            <w:gridSpan w:val="1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7200"/>
            <w:gridSpan w:val="5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авг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ноя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май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Бразилия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Велико-британия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Еврозона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Германия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Франция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Италия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Услуги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июл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авг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сен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ноя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май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Бразилия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Велико-британия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Еврозона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Германия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Франция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Италия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1.19.  ТОРГОВЫЙ ОБОРОТ РЕСПУБЛИКИ КАЗАХСТАН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 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2017-2021.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Товарооборот РК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94459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97775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86470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101736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134438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43865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Экспорт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47541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60321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84394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Импорт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33347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39709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38929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41415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50044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Торговое сальдо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27764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34350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54,1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1.20.  ТОРГОВЫЙ ОБОРОТ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Товарооборот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97775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86470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101736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134438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18517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19983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24624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26123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18001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Италия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Нидерланды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Турция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Узбекистан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Франция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142,9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Южная Корея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Германия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180,5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Румыния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Греция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Швейцария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-15,7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Остальные страны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25532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1.21.  ЭКСПОРТ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Экспорт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47541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60321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84394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Италия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Нидерланды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Турция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Узбекистан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Франция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Южная Корея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1992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Румыния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Греция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Швейцария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-18,7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Сингапур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Соединенное Королевство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Остальные страны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63,7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1.22.  ИМПОРТ РЕСПУБЛИКИ КАЗАХСТАН В РАЗРЕЗЕ СТРАН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2017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году.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янв-апрель 2023 к 2022,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Импорт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29600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33347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50044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14312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17343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Германия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206,7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Турция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Узбекистан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Италия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Беларусь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Южная Корея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Франция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Украина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179,5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Польша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Таджикистан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Остальные страны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1.23.  ОСНОВНЫЕ ЭКСПОРТНЫЕ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г..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 к 2022,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Экспорт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47541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60321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84394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Нефть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37803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33585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23704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31090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46920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Катоды и секции катодов из меди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Ферросплавы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82,2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Металлопрокат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Уран природный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Руды железные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Руды и концентраты медные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Пшеница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Газ природный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Нефтепродукты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Сжиженные нефтяные газы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Серебро в необработанном виде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Алюминий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Цинк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Прочие руды и концентраты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Мука пшеничная или пшенично-ржаная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Медь рафинированная. необработанная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Полуфабрикаты из железа или нелегированной стали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Остальные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145,7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1.24.  ОСНОВНЫЕ ИМПОРТНЫЕ ТОВАРЫ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 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 к 2022,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Импорт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33347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41415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50044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Автомобили легковые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247,2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Телефонные аппараты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Кузова для автомобилей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Лекарственные средства,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Вычислительные машины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Части и принадлежности для автомобилей и тракторов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Нефтепродукты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258,5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Руды и концентраты свинцовые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Тракторы и седельные тягачи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342,4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Автомобили грузовые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Шины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Вакцины, сыворотки из крови, кровь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Трубы и профили бесшовные из ч. металлов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Двигатели внутреннего сгорания с искровым зажиганием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Руды и концентраты драгоценных металлов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154,5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Летательные аппараты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631,5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Насосы жидкостные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176,8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Телевизоры, мониторы и проекторы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Трубы и трубки сварные из черных металлов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508,4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Остальные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25599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30191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30856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124,3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1.25.  СТРУКТУРА ВНЕШНЕЙ ТОРГОВЛИ РЕСПУБЛИКИ КАЗАХСТАН В $МЛН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Структура товарооборота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7200"/>
            <w:gridSpan w:val="5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Товароборот 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Экспорт из РК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Импорт в 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Экспорт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2018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2019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2020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2021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2022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2022 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СГТР 2017-2022.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янв-апр 2023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янв-апр 2023 к 2022,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г.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Всего экспорт РК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58066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47541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60321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84394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25459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Сырьевые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45420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32169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40663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58188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Обработанные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15691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19658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Готовые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Прочие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Экспорт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2018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2019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2020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2021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2022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янв-апр 2023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Всего экспорт 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Сырьевые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Обработанные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Готовые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Импорт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2018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2019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2020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2021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2022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2022 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СГТР 2017-2022.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янв-апр 2022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янв-апр 2023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янв-апр 2023 к 2022,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г.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Всего экспорт РК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33347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39709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38929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41415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50044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Сырьевые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Обработанные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30506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36379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36503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38479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46440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17031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Готовые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20567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22459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22885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28498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Прочие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203,5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Импорт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2018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2019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2020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2021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2022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янв-апр 2023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Всего экспорт 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Сырьевые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Обработанные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Готовые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1.26.  ОСНОВНЫЕ НЕСЫРЬЕВЫЕ ЭКСПОРТНЫЕ ТОВАРЫ, $МЛН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 к 2022,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Несырьевой Экспорт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Полуфабрикаты (промежуточные)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16988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21472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Катоды и секции катодов из меди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Феррохром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Уран природный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Прочие дистилляты и продукты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Цинк, содержащий по массе 99,99% или более цинка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Мука пшеничная или пшенично-ржаная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Серебро в необработанном виде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Алюминий нелегированный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Пропан сжиженный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Медь рафинированная, необработанная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Оксид алюминия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Прокат плоский из железа или нелегированной стали в рулонах, без дальнейшей обработки кроме горячей прокатки толщиной более 10 мм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Прочий феррохром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Ферросилиций, содержащий более 55 мас.% кремния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Прочий прокат плоский из железа или нелегированной стали, оцинкованный иным способом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Фосфор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Масло подсолнечное или сафлоровое сырое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Бутаны сжиженные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Прочий прокат плоский из железа или нелегированной стали, толщиной менее 3мм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Остальные полуфабрикаты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137,6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млн $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2018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к 2021 г.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СГТР 2017-2022. %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янв-апр 2023 к 2022, %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II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Готовые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193,6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Аппараты телефонные, включая смартфоны и прочие аппараты телефонные для сотовых сетей связи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Автомобили с объемом более 1500 см3, но не более 3000 см3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Мониторы цветного изображения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Машины вычислительные цифровые портативные массой не более 10 кг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417,5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Прочие тележки, ходовые балансирные тележки, оси и колеса, включая части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Цифровые блоки обработки данных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Части электрооборудования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1281,1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Сигареты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Двигатели турбореактивные тягой более 25 кн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Прочие пищевые смеси и готовые продукты из животных или растительных жиров или масел или их фракций,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Автомобили с объемом двигателя более 3000 см3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Воды, включая минеральные и газированные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Свинцовые аккумуляторы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Прочие фракции подсолнечного и сафлорового масел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Прочие макаронные изделия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Прочие отруба КРС необваленные, свежие или охлажденные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Тепловыделяющие элементы (твелы), необлученные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Филе рыбы мороженое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197,3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Машины стиральные, бытовые или для прачечных, емкостью не более 10 кг сухого белья, полностью автоматические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Остальные готовые товары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326,5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1.27.  ПРОГНОЗ СОЦИАЛЬНО-ЭКОНОМИЧЕСКОГО РАЗВИТИЯ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(оценка)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2025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2026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2027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2028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Прим.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ВВП, млрд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118 286,9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138360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156 778,4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175 113,7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196 695,1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221518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Реальное изменение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 % к предыдущему году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ВВП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млрд долл. США по расчетному курсу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ВВП на душу населения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20810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долл. США по расчетному курсу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Инфляция в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7,5-9,5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2023-08-06 00:00:00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2023-06-04 00:00:00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2023-04-03 00:00:00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2023-04-03 00:00:00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2023-04-03 00:00:00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на конец периода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Объем добычи нефти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тоннах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Цена на нефть (смесь Brent)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$/баррель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Дефицит бюджета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 к ВВП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Показатели платежного баланса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Экспорт товаров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80855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83563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90204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89677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93069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96535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долл. США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Импорт товаров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45661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47112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52965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53054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49019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45255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Торговый баланс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35194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37239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36623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44050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51280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Текущий счет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-1731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 % к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1.28.  ПРОГНОЗ ИНСТИТУТА ЭКОНОМИЧЕСКИХ ИССЛЕДОВАНИЙ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Показатель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Прогноз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Цена на нефть, $ за баррель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Объем добычи нефти, млн. тонн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ВВП,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Обменный курс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ИПЦ,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Дефицит госбюджета, % к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-2.1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-4,3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Текущий счет, % к ВВП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5,6*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-0,7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1.29.  КОНСЕНСУС ПРОГНОЗ РОСТА ВВП КАЗАХСТАНА И ДРУГИХ СТРАН (%) И ЦЕН НА НЕФТЬ ($/БАРРЕЛЬ)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3592"/>
        <w:gridCol w:w="3592"/>
        <w:gridCol w:w="3592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Казахстан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Консенсус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IMF (Апрель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WB (Январь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ADB (Апрель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EBRD (Май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РФ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Консенсус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IMF (Апрель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WB (Январь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OECD (Июнь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EBRD (Май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Консенсус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IMF (Апрель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WB (Январь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ADB (Апрель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OECD (Июнь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3592"/>
        <w:gridCol w:w="3592"/>
        <w:gridCol w:w="3592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ЕС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Консенсус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IMF (Апрель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WB (Январь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OECD (Июнь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Консенсус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IMF (Апрель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WB (Январь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OECD (Июнь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EIA (Май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Турция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Консенсус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IMF (Апрель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WB (Январь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OECD (Июнь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EBRD (Май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Организации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2025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EIA (Energy Information Administration) (май 2023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Fitch Ratings (март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World Bank (апр. 2022 г.)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IMF (апр. 2023 г.)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Консенсус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2. РЫНОК ТРУДА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2.1.  СТАТИСТИКА ТРУДА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 кв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Рабочая сила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9221,5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9180,8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9256,8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9 429,8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9485,3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Занятость (тыс. человек)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8780,8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8 807,1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8 971,5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9 031,9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1 176,4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1 036,4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1 097,9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1 121,1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1 138,6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горнодобывающая промышленность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276,7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615,6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снабжение электроэнергией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водоснабжение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623,5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Оптовая и розничная торговля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1431,1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1 451,9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1 497,9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1 559,8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Транспорт и складирование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услуг по проживанию и 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Информация и связь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182,1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199,7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Операции с недвижимым имуществом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283,7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Деятельность в области административного и вспомогательного обслуживания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267,3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Государственное управление и оборона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508,7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 1в09,5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1 120,1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1 142,3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1 166,4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 и социальное обслуживание населения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562,4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прочих видов услуг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362,9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Наемные работники, тыс. человек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6681,6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6686,7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6710,2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6 847,3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6 900,4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Самозанятые, тыс. человек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2099,2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2096,9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2 124,2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2 131,5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Численность безработных, тыс. человек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453,5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безработицы,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Доходы населения (на душу населения в год тенге)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1 251 383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1 393 507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1 567 394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1852999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501073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Средняя заработная плата в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186815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213003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275580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308033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340636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2.2.  СРЕДНЕМЕСЯЧНАЯ ЗАРАБОТНАЯ ПЛАТА ПО ВИДАМ ЭКОНОМИЧЕСКОЙ ДЕЯТЕЛЬНОСТИ (В 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365,5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224,9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Горнодобывающая промышленность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710,9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394,8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Снабжение электроэнергией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304,7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Водоснабжение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446,3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Оптовая и розничная торговля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Транспорт и складирование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451,8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услуг по проживанию и 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Информация и связь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546,6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712,9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Операции с недвижимым имуществом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243,4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488,9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Деятельность в области административного обслуживания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351,5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Государственное управление и оборона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301,1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323,2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298,2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214,8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прочих видов услуг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293,2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2.3.  ИНДЕКС НОМИНАЛЬНОЙ ЗАРАБОТНОЙ ПЛАТЫ РАБОТНИКОВ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Горнодобывающая промышленность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Снабжение электроэнергией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Водоснабжение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Оптовая и розничная торговля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Транспорт и складирование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услуг по проживанию и 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Информация и связь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Операции с недвижимым имуществом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Деятельность в области административного обслуживания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Государственное управление и оборона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прочих видов услуг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117,6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2.4.  ИНДЕКС РЕАЛЬНОЙ ЗАРАБОТНОЙ ПЛАТЫ РАБОТНИКОВ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Горнодобывающая промышленность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Снабжение электроэнергией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Водоснабжение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Оптовая и розничная торговля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Транспорт и складирование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услуг по проживанию и 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Информация и связь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Операции с недвижимым имуществом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Деятельность в области административного обслуживания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Государственное управление и оборона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прочих видов услуг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2.5.  СРЕДНЕМЕСЯЧНАЯ НОМИНАЛЬНАЯ ЗАРАБОТНАЯ ПЛАТА (В ТЫС. ТЕНГЕ)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 тыс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365,5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314,1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573,4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Жетысу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274,2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343,1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300,2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330,6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531,2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325,1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273,8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474,4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467,1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420,4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290,9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2.6.  ИНДЕКС НОМИНАЛЬНОЙ ЗАРАБОТНОЙ ПЛАТЫ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 кв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Жетысу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2.7.  ИНДЕКС РЕАЛЬНОЙ ЗАРАБОТНОЙ ПЛАТЫ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 кв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Жетысу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2.8.  СРЕДНЕДУШЕВЫЕ НОМИНАЛЬНЫЕ ДЕНЕЖНЫЕ ДОХОДЫ НАСЕЛЕНИЯ (В ТЕНГЕ)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IV 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II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III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IV 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II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III кв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IV  кв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126746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128696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129742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142289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150687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152519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172172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112486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114894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114977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130364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126315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139544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134866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129731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117746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108317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124697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134028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127469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132839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136874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152479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107319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106264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112115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113356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128299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122372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131128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131316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142550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92777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90224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97033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101569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106882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111915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106267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118348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221389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248700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241748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255826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260115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284529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295812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313758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341293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117958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123654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126242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126641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135769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140260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145956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144554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159419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86262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87875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90309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87851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94983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100534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105788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97098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113882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Жетысуская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86646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89827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101387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106901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91650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102499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95784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144027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128237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138901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141451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154941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150398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164924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166873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187154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118942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121679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128080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128576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129125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146537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147809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161456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90452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86355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94387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91868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97513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104438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119025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106466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117871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151182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153629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155205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166945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185621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204128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204890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215682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130786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128891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136938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136773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150373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158587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167337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166274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184359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113012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103752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117631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119909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127809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126076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138576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142848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150674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67680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64889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71615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67515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72400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76232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83019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75867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84831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-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147829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168910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150883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181966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192244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205967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244626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236351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120449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130128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128302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132298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144564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149624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159191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154058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187231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195774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177587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188021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188886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194814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198557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197481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239813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183808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165360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177090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177731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198036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199332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203302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206587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235859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81760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77332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83801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80381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85341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88847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91681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87637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94475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2.9.  ИНДЕКС НОМИНАЛЬНЫХ ДЕНЕЖНЫХ ДОХОДОВ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г.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III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кв.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Сельское, лесное и рыбное хозяйство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горнодобывающая промышленность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 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снабжение электроэнергией,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водоснабжение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Оптовая и розничная торговля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Транспорт и складирование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услуг по проживанию и 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Информация и связь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130,3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 и страховая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Операции с недвижимым имуществом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Профессиональная, научная и техническая 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Деятельность в области административного обслуживания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128,7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Государственное управление и оборона;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Здравоохранение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Искусство, развлечения и отдых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 прочих  видов услуг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2.10.  ИНДЕКС РЕАЛЬНЫХ ДЕНЕЖНЫХ ДОХОДОВ В РАЗРЕЗЕ РЕГИОНОВ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г.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г.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г.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 кв.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 кв.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 кв.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IV кв.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 кв.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 кв.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III кв.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IV кв.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 кв.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Жетысуская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СКО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117,8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2020 г.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2022 г.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янв-июн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янв-сен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янв-мар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янв-июн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янв-сен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янв-дек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Жетысуская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2.11.  ДОЛЯ НАСЕЛЕНИЯ, ИМЕЮЩЕГО ДОХОДЫ НИЖЕ ВЕЛИЧИНЫ ПРОЖИТОЧНОГО МИНИМУМА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IV 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III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IV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III кв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IV кв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Жетысуская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6,3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3. ПРЕДПРИНИМАТЕЛЬСТВО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3.1.  ОБЩИЕ ПОКАЗАТЕЛИ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Показатель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на 1 июня 2023 года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Карта стратегических целей до 2025 года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% достижения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Доля МСП в ВВП,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36,5*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малых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30,4*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средних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6,2*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Количество зарегистрированных субъектов МСП, ед.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1603839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1610496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1694672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2203315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малых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1601081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1607830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1691769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2200377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средних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Количество действующих субъектов МСП, ед.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1330244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1357311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1431647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1988454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малых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1327742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1354825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1428893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1985601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средних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Соотношение действ. к зарегистрированным МСП, % (уровень активности)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Соотношение открытых к ликвидированным предприятиям МСП  (коэффициент "рождаемости")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0,4**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малых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0,4**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средних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(-1,3)**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Численность занятых, ед.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3448727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3472606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3475204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4 109 741*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4000000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малых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3083862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3116672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3125088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3 729 660*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средних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364865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355934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380 081*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Удельный вес занятых в МСП от ЭАН,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43,6*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Выпуск продукции, млн.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32386960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33626992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41952637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59 221 488*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малых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26457777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27164535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34271281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49 521 596*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средних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5929183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6462457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7681356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9 699 892*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Налоговые поступления МСП, трлн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удельный вес налогов МСП от доходной части бюджета 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Производительность МСП на 1 работника, в млн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14,4*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малых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13,2*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средних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25,5*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2019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2020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 1 июня 2023 года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Карта стратегических целей до 2025 года ****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 исполнения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Среднемесячные заработные платы,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малых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152358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166298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202207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239 775**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средних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168852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197407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260084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309 146**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экономика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186815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213003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275580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340 636**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Количество действующих предприятий, руководителями которых являются женщины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92489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98986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107463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не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публикуется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Удельный вес женского предпринимательства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Количество действующих ИП, руководителями которых являются женщины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502261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507789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551318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892104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Удельный вес женского предпринимательства (ИП), от всех ИП,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Количество действующих юр.лиц, руководителями которых является молодежь до 29 лет (100% собственники)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33328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34141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не публикуется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Удельный вес предприятий возглавляемых молодежью от всех предприятий МСП,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Количество действующих юр.лиц, руководителями которых является молодежь до 35 лет (100% собственники)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117 334**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Удельный вес предприятий возглавляемых молодежью от всех предприятий МСП,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32,7**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Кредиты экономике, трлн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25,6***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Удельный вес банковского кредитования в ВВП,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Объемы субсидий в рамках "ДКБ", млрд.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Объемы выданных гарантий в рамках "ДКБ", млрд.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Количество действующих предприятий крупного бизнеса, ед.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Удельный вес крупных предприятий от всех предприятий, 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3.2.  ОТРАСЛЕВАЯ СПЕЦИАЛИЗАЦИЯ СУБЪЕКТОВ МСП В 2021 ГОДУ, В 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в %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субъекты малого предпринимательства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субъекты среднего предпринимательства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2021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2022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2021 г.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2022 г.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Промышленность,втомчисле: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обрабатывающая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промышленность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Строительство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Услуги, втомчисле: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Оптовая и розничная торговля;ремонтавтомобилейимотоциклов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Транспортискладирование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Предоставлениеуслугпопроживаниюипитанию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Информацияисвязь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Финансоваяистраховаядеятельность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Операцииснедвижимымимуществом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Профессиональная,научнаяитехническаядеятельность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Деятельностьвобластиадминистративногои вспомогательногообслуживания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Здравоохранениеисоциальноеобслуживаниенаселения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Искусство,развлеченияиотдых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1,3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4. РЕГИОНЫ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4.1.  ВАЛОВЫЙ РЕГИОНАЛЬНЫЙ ПРОДУКТ И ИНДЕКС ФИЗИЧЕСКОГО ОБЪЕМА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2019г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2020г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2021г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2022 г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2023 г–  Iкв.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Регионы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РеспубликаКазахстан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69532627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104,5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70649033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83 951588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102891845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23582637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2310077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568022,1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110,6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1933580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102,9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2283940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102,7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2678123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3354782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108,4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687254,4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109,1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2974421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2956872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3586222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4312581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940845,7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97,9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3246080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3731040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4606792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4248891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106,3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1 020992,7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9327263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7738259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10627583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14114693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3 329920,8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100,4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2946389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2735953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3533014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4402500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897727,1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1712884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1901385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2262750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2749013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548989,3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101,4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Жетысу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1387602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314821,3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111,4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5388261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6099856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7446273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7396378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1 629457,8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98,4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2451736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104,6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2872210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3516221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4167726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104,5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877167,7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104,5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1828865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1645067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1926000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2339346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535626,1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3685384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3074393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94,5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3627008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101,2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4052851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824518,8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3029609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3120137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3883826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4178244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892134,7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1382322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102,1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1571904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1790770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2122838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105,5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404716,5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109,7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2016121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2384159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2808045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3506165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785350,7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100,7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1673973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413954,7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4024968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4605532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5063661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3898056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1 009662,1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г.Астана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7834829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7975283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8923711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10444137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105,5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2 425853,8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13546958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13459803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15000060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19066587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4 775468,6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113,9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г.Шымкент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2202957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2493241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100,9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2671521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105,4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3165405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106,8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700152,1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106,5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4.2.  ВАЛОВЫЙ РЕГИОНАЛЬНЫЙ ПРОДУКТ НА ДУШУ НАСЕЛЕНИЯ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Регионы  (тыс. тенге)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2019год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2020год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2021год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2023 год I кв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4417,9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5240,5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1191,1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3780,6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930,9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4263,6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871,8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3396,8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3329,8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3982,1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4675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1805,2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2201,1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2847,3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676,5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14584,4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11883,2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16037,4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20541,2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4793,4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4501,2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4151,2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5323,6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1303,2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1518,8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1675,8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1976,9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2264,8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450,2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Жетысуская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450,5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3911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4431,7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5419,3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6517,4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1435,4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3314,5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4082,8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4997,9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1054,2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2289,1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2033,3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2345,1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2824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641,4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5352,8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4966,5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5357,8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1070,9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4023,3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4151,4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5185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5528,9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1181,5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2505,9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2877,7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3313,8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3956,3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758,3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1008,1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1174,2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1363,1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1666,6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369,9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7569,3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1868,4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2929,2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3369,8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3723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5328,4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1382,9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7075,8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6873,6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7361,9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7881,9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1782,7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г.Алматы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7183,9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6913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7495,8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8944,8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2202,3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585,8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4.3.  ВАЛОВЫЙ ВЫПУСК ПРОДУКЦИИ (УСЛУГ) СЕЛЬСКОГО, ЛЕСНОГО И РЫБНОГО ХОЗЯЙСТВА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Регионы(млн тенге)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2019г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2020г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2021г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2023 г.   (янв-май)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5177894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6363976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7375980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9257447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1537921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473899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99561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490923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674488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747886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1078797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149937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272394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326347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376434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443073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106437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850255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968193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1041063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740044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157034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78385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87087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114018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133359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33400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171297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197540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232214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299070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64912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326652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392217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427528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591285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76584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Жетысу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510375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70729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334541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384397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489189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469323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92522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399033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593814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610570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998844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107492,3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130206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145476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166840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180141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29327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20636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29568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9249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237116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302708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409911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474659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87776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612887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779432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895075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1117176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100975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616836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750332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906496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1036599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210357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94083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22517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594848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694132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881548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530157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100610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1164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г.Алматы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7415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8280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8103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7633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370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31196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16960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4.4.  ОБЪЕМЫ ПРОМЫШЛЕННОГО ПРОИЗВОДСТВА В ДЕЙСТВУЮЩИХ ЦЕНАХ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Регионы (млн тенге)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2019г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2020г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2021г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2023 г.  (янв.-июнь)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29380342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27028506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37606243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48007481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22611869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1180184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673656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791162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1040511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1138936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1482652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832471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1856761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1595500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2247442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2779829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1162166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1009815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1246533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1500790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1589351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855053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7888134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5174828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8557592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13133748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5436123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2392109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1822866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2843130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3912853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1623778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476971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518244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639111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859766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439001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Жетысу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281261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152377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2620992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2965670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4353606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3841899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1686113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1206983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1541948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2333110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2441274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1326945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852147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653270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808580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1031399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497154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2908789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2156452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2726724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3111690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1352022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1988958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2117002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2783336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3191001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1545555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263576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315516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394666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489726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280510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504954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543185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738265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866590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446010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1056033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563814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2153903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2400351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2763416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2194164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1219892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884345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1184456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1543914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1909747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1041501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г.Алматы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1001188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1081643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1420751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1717327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979427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579555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670531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812874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936986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498299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4.5.  ЧИСЛЕННОСТЬ НАСЕЛЕНИЯ РЕСПУБЛИКИ КАЗАХСТАН НА НАЧАЛО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Регионы</w:t>
            </w:r>
          </w:p>
        </w:tc>
        <w:tc>
          <w:tcPr>
            <w:tcW w:type="dxa" w:w="4320"/>
            <w:gridSpan w:val="3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4320"/>
            <w:gridSpan w:val="3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4320"/>
            <w:gridSpan w:val="3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2022 г.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4320"/>
            <w:gridSpan w:val="3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на 1 авг. 2023 г.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Город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Село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Город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Село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Город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Село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Город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Село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РеспубликаКазахстан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18631779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10938652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7693127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18879552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11151376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7728176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19503159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11991238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7511921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19921425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12342266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7579159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611888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368564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243324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609559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372087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237472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736735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348117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388618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735566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349320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386246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785708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438207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347501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788926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444485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344441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881651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628017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253634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894333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640960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916750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681135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235615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934949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698901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236048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2055724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451551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1604173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2077967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455085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1622882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1478496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241061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1237435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1520216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245782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1274434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645280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352241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293039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657110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357787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299323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681241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376056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305185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699779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387875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311904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656844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344398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312446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661316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348278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313038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683327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382273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301054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691437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389625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301812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1130099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448133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681966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1139192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454055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685137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1209665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521943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687722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1222080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529456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692624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Жетысуская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698757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309241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389516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699085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311101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387984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1376882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1097991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278891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1375938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1099620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276318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1134966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920015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214951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1136035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924975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211060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868549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503449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365100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864550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504909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359641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835686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513228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322458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831102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516303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314799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803531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358114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814588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364939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449649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823251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385564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437687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839356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393851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445505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698796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276648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422148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719571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287713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431858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745909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336108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409801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778694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353361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425333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752169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530762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221407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751012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530225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220787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756511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533199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223312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755339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533743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221596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548755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252826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295929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543735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253204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290531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539111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259143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279968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532210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259294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272916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2016037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405545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1610492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2044742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417674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1627068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2088510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508592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1579918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2134891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524766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1610125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220913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174489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46424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221634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175447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46187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1369597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849730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519867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1363797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851472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512325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732966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482916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250050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728975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484056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244919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1136156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1136156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1184411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1184411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1295711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1295711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1391186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1391186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1916822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1916822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1977258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1977258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2101485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2101485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2197696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2197696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г.Шымкент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1038152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1038152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1074466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1074466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1162308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1162308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1208276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1208276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4.6.  ЧИСЛЕННОСТЬ НАСЕЛЕНИЯ НА НАЧАЛО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Регионы</w:t>
            </w:r>
          </w:p>
        </w:tc>
        <w:tc>
          <w:tcPr>
            <w:tcW w:type="dxa" w:w="4320"/>
            <w:gridSpan w:val="3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Всего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5840"/>
            <w:gridSpan w:val="11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в том числе в возрасте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0-15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16-62(59)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63(60)+*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19766807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9647701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10119106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6162278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3169613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2992665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11359953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5709829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5650124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2244576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768259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1476317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610205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298791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311414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170988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88374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82614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349448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179211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170237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89769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58563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788023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385161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402862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202621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103325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99296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468234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241122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227112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117168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40714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76454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928161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455087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473074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298855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154194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532674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268164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264510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96632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32729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63903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1505968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752438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753530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498407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256378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242029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856850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440503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416347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150711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55557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95154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693085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342180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350905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248304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127755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120549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386705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194888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191817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19537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688129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336364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351765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196997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101649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95348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402012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204985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197027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89120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29730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59390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1218170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604369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613801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217304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205797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671298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342500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328798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123771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79206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698729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345385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353344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223559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114735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108824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390529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199595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190934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84641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31055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53586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1134854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542991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591863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287554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147985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139569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672684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339155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333529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174616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118765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832237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402275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429962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187937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96508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91429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504132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258921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245211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140168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46846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93322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833676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418357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415319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303574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156732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146842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458297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235462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222835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71805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26163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45642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767107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381368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385739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296766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152817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143949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415671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209286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206385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54670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19265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35405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754949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362566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186554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95883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90671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227319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222592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118484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39364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534108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258007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276101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115037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59265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55772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319499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165138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154361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99572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33604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65968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2119320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1079143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1040177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836976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433326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403650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1123825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586317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537508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158519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99019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221426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108446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112980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68526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34916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33610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126647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64566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62081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26253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8964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17289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730236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349527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380709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166602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85793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80809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422610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216267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206343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141024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47467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93557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Регионы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в том числе в возрасте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0-15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16-62(58)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63(59)+*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19122423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9286778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9835645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5955987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3066663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2889324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11030989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5545740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5485249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2135447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674375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1461072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733900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357263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376637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188893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97445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91448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438212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226538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211674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106795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33280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73515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906201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440423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465778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286741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147934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138807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526600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263367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263233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92860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63738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2107166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1043948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1063218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717755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368507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349248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1168239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599356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568883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221172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76085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145087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668090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329666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338424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243190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118082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370213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187855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182358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54687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16703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37984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665854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323915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341939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192200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99443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92757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389312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198783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190529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84342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25689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58653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1149914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569139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580775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416849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214273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202576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622820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319404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303416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110245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35462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74783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1371914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653189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718725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354317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181765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172552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816420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411099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405321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201177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60325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140852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857858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407976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449882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186104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90658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529124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268035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261089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142630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44495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98135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827923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416117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411806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300405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154982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145423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458670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237958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220712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68848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23177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45671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740893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369339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371554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145797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136368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405858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206186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199672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52870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35514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747057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354569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392488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185289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95370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89919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447888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225196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222692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113880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34003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79877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537048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257149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279899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119676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61738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57938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318129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164739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153390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99243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68571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Туркестанская*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2075132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1053949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1021183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840093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431786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408307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1085391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570396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514995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149648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51767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97881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1356399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648345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708054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340251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175332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164919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792062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402813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224086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70200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153886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1239744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594742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645002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393104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202152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190952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746541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362231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384310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100099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30359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69740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2024861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927897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1096964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503994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261146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242848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1289449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596968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692481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231418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69783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161635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1112469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539152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573317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404961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208439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196522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626061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304816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321245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81447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25897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55550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Регионы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 том числе в возрасте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0-15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16-62(58)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63(59)+*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мужчины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женщины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Республика Казахстан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18879552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9160399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9719153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5789533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2980297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2809236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11009372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5524137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5485235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2080647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655965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1424682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735566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357496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378070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186644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96125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90519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443921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228821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105001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32550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72451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894333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434126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460207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277768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143370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134398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527029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262720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264309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89536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28036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61500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2077967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1028121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1049846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694913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356669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338244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1168192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597432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570760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214862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74020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140842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657110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323964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333146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235184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120950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114234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369197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186823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182374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52729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16191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36538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661316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321322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339994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186975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96935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90040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391978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199494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192484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82363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24893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57470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1139192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562644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576548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406852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209204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197648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623975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318480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305495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108365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34960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73405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1375938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654095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721843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350227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170793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827184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415379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411805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198527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59282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139245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864550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410713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453837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186279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95558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90721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537736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271652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266084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140535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43503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97032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814588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408993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405595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149758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140654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457970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236973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220997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66206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43944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719571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358729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360842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270278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139684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130594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399077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202515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196562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50216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16530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33686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751012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355979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395033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183733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94421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89312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454886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228087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226799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112393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33471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78922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543735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260064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283671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121000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62348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58652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324544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167484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157060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98191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30232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67959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Туркестанская*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2044742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1037718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1007024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815449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419048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396401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1084661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568619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516042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144632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50051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94581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1363797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651470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712327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336127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173099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163028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805643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408900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396743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222027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69471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152556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1184411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568371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616040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374389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192478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718071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348035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370036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91951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64093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1977258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907051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1070207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487601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252690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234911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1264486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586283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678203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225171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68078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157093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1074466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519543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554923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198526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187176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610822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296440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314382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77942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53365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4.7.  УРБАНИЗАЦИЯ (ДОЛЯ ГОРОДСКОГО К ОБЩЕЙ ЧИСЛЕННОСТИ НАСЕЛЕНИЯ РАСЧЁТНО)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Регионы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2018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538235"/>
          </w:tcPr>
          <w:p>
            <w:pPr>
              <w:jc w:val="center"/>
            </w:pPr>
            <w:r>
              <w:rPr>
                <w:color w:val="FFFFFF"/>
              </w:rPr>
              <w:t>На 1 авг. 2023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РеспубликаКазахстан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0,5788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0,5816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0,5871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0,62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Абайская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/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0,61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0,4719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0,4715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0,4725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0,56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0,702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0,7066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0,7123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0,2302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0,2243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0,2197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0,16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0,5243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0,521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0,5459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0,54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0,55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0,5151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0,5201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0,5243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0,56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0,3973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0,3972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0,3965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0,43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Жетысуская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0,7962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0,7961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0,7974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0,81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0,5796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0,62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0,442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0,4432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0,4457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0,45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0,47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0,4077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0,3997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0,7067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0,7057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0,7056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0,71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0,4607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0,49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0,1967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0,1963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0,2012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0,25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Улытауская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0,79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0,6112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0,616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0,6204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0,62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0,66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E1EEDA"/>
          </w:tcPr>
          <w:p>
            <w:pPr>
              <w:jc w:val="center"/>
            </w:pPr>
            <w:r>
              <w:t>г.Алматы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E1EEDA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г.Шымкент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5. ЗЕЛЕНАЯ ЭКОНОМИКА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5.1.  ОСНОВНЫЕ ПОКАЗАТЕЛИ В СФЕРЕ НИЗКОУГЛЕРОДНОГО РАЗВИТИЯ И ОКРУЖАЮЩЕЙ СРЕДЫ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type="dxa" w:w="144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Наименование показателя</w:t>
            </w:r>
          </w:p>
        </w:tc>
        <w:tc>
          <w:tcPr>
            <w:tcW w:type="dxa" w:w="144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1990</w:t>
            </w:r>
          </w:p>
        </w:tc>
        <w:tc>
          <w:tcPr>
            <w:tcW w:type="dxa" w:w="144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2010</w:t>
            </w:r>
          </w:p>
        </w:tc>
        <w:tc>
          <w:tcPr>
            <w:tcW w:type="dxa" w:w="144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2017</w:t>
            </w:r>
          </w:p>
        </w:tc>
        <w:tc>
          <w:tcPr>
            <w:tcW w:type="dxa" w:w="144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2018</w:t>
            </w:r>
          </w:p>
        </w:tc>
        <w:tc>
          <w:tcPr>
            <w:tcW w:type="dxa" w:w="144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2019</w:t>
            </w:r>
          </w:p>
        </w:tc>
        <w:tc>
          <w:tcPr>
            <w:tcW w:type="dxa" w:w="144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144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2021</w:t>
            </w:r>
          </w:p>
        </w:tc>
        <w:tc>
          <w:tcPr>
            <w:tcW w:type="dxa" w:w="144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 xml:space="preserve">Изменение к начальному периоду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Основные показатели в сфере низкоуглеродного развития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Объем выбросов парниковых газов в Казахстане (чистые), мт в эквиваленте CO2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381,7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315,8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385,8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401,6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364,6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351,2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-0,08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Доля электроэнергии, произведенной ВИЭ в общем объеме выработанной электроэнергии. %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2,061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Первичное потребление. 1000 т н.э.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84987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75227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73148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65671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-0,159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Конечное энергопотребление. 1000 т н.э.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40699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45510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40332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0,004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Энергоемкость ВВП, тнэ/тыс.долл. США в ценах  2010г.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-0,238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Интенсивность потребления первичной энергии на душу населения, тнэ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-0,173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Интенсивность выбросов CO2 в энергетике на душу населения, тонн СО2 экв.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16,7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17,1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0,035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Основные экономические показатели в сфере охраны окружающей среды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 xml:space="preserve">Затраты на охрану окружающей среды, млрд. тенге 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175,4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221,7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210,4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245,7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1,47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Затраты, направленные на ликвидацию чрезвычайных ситуаций и их последствий, млн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5234,6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7574,3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9387,9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9687,5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0,962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Расходы по  научным и научно-техническим проектам, связанные  с  "зеленой экономикой", млн тенге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/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1191,1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1446,1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1594,3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203,9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-0,829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Инвестиции (внутренние и внешние), направленные на охрану окружающей среды, млн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86962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198721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173618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2,952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Экологические налоги (налоги на энергоносители, транспортные налоги, налоги на загрязнение окружающей среды, налоги на использование ресурсов), млрд тенге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1634,5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2148,6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2279,9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1389,9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0,21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5.2.  ОБЪЕМЫ ВЫБРОСОВ ПАРНИКОВЫХ ГАЗОВ ПО СТРАНАМ ЗА 2018 ГОД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2694"/>
        <w:gridCol w:w="2694"/>
        <w:gridCol w:w="2694"/>
        <w:gridCol w:w="2694"/>
      </w:tblGrid>
      <w:tr>
        <w:tc>
          <w:tcPr>
            <w:tcW w:type="dxa" w:w="5760"/>
            <w:gridSpan w:val="4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млн тонн СО2 эквивалента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 xml:space="preserve">Наименование страны 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 xml:space="preserve">Объем выбросов 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Доля от общего объема выбросов. 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13739,8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0,268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6297,6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0,123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Cтраны ЕС (27)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0,077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3619,8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0,071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0,045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1270,2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0,025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Бразилия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0,025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Индонезия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1074,2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0,021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Иран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0,018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Мексика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801,4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0,016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Канада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0,015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Южная Корея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758,1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0,015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Саудовская Аравия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0,015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Австралия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582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0,011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0,011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 xml:space="preserve">ЮАР 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574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0,011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Пакистан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0,01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Таиланд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434,8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0,008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Вьетнам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0,008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Египет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398,7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0,008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Итого топ-20 стран/юрисдикций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40990,4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0,801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/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 xml:space="preserve">Остальной мир (около 170 стран) 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10209,5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0,199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в т.ч. Казахстан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0,007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5.3.  СУММАРНЫЙ ОБЪЕМ ВЫБРОСОВ ПАРНИКОВЫХ ГАЗОВ ПО СТРАНАМ ЗА ПЕРИОД 1970-2018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2694"/>
        <w:gridCol w:w="2694"/>
        <w:gridCol w:w="2694"/>
        <w:gridCol w:w="2694"/>
      </w:tblGrid>
      <w:tr>
        <w:tc>
          <w:tcPr>
            <w:tcW w:type="dxa" w:w="5760"/>
            <w:gridSpan w:val="4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млн тонн СО2 эквивалента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Наименование страны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Объем выбросов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от общего объема выбросов. 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310514,6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17.8%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298658,6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17.1%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 xml:space="preserve">Страны ЕС (27) 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228623,9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13.1%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112410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6.4%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86018,7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4.9%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61388,1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3.5%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Бразилия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39898,3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2.3%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Украина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31227,8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1.8%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Канада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30881,6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Мексика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26093,1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1.5%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Индонезия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25586,9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1.5%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Иран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22930,4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1.3%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Австралия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22902,4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1.3%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ЮАР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20746,2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1.2%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Южная Корея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20147,4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1.2%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Саудовская Аравия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17007,7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1.0%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Нигерия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14701,9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Аргентина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14696,3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Казахстан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14088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0.8%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Турция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13531,6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0.8%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Итого топ-20 стран/юрисдикций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/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1 412 053.4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Остальной мир (около 170 стран)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332 018.3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0,19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5.4.  ОБЪЕМ ВЫБРОСОВ ПАРНИКОВЫХ ГАЗОВ НА ДУШУ НАСЕЛЕНИЯ ПО СТРАНАМ ЗА ПЕРИОД 1970-2018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>
        <w:tc>
          <w:tcPr>
            <w:tcW w:type="dxa" w:w="15840"/>
            <w:gridSpan w:val="11"/>
            <w:shd w:fill="#00B050"/>
          </w:tcPr>
          <w:p>
            <w:pPr>
              <w:jc w:val="center"/>
            </w:pPr>
            <w:r>
              <w:rPr>
                <w:color w:val="FFFFFF"/>
              </w:rPr>
              <w:t>тонн СО2 эквивалента на 1 человека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Наименование страны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2018/1990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Катар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207,56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57,02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107,8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70,89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68,7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67,58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66,14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66,23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0,161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Бахрейн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38,71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-0,329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Кувейт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90,36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22,6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40,01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39,78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35,75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35,94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34,03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33,71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0,491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Бруней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33,74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0,026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ОАЭ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117,46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43,39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38,7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26,37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28,97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29,62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29,92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29,09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-0,33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Оман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0,467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Австралия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23,82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26,27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28,03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26,47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24,38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24,02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23,96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23,49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-0,106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Саудовская Аравия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Туркменистан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13,8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21,35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15,41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19,21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22,85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22,14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21,7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21,5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0,007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Канада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-0,032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Казахстан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19,18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20,94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11,69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19,2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19,77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20,05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20,27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19,98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-0,046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Монголия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0,68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27,29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24,39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25,52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21,67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19,71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19,23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18,91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19,27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-0,21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Новая Зеландия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-0,111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13,4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20,68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14,45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15,34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15,36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15,67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16,07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-0,223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Южная Корея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0,976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Исландия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13,3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17,79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13,99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15,57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14,75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14,47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15,09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14,66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-0,176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Тайвань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0,936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Норвегия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13,02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14,71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15,62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14,9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13,67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13,44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13,21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13,26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-0,098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Ливия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-0,345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10,43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10,73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10,28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10,47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10,42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10,33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9,99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-0,043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Китай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1,904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Страны ЕС (27)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11,8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11,79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10,63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9,76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8,94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8,94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9,01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8,86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-0,249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5.5.  ОБЪЕМ ВЫБРОСОВ ПАРНИКОВЫХ ГАЗОВ ПО ОТНОШЕНИЮ К ВВП ПО СТРАНАМ ЗА ПЕРИОД 1990-2018 ГОДА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>
        <w:tc>
          <w:tcPr>
            <w:tcW w:type="dxa" w:w="14400"/>
            <w:gridSpan w:val="10"/>
            <w:shd w:fill="#00B050"/>
          </w:tcPr>
          <w:p>
            <w:pPr>
              <w:jc w:val="center"/>
            </w:pPr>
            <w:r>
              <w:rPr>
                <w:color w:val="FFFFFF"/>
              </w:rPr>
              <w:t xml:space="preserve">тонн СО2 эквивалента на $1000 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Наименование страны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1990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2000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2010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2015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2016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2017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2018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2018/1990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Венесуэла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18,9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Монголия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2,28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1,74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1,38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1,56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1,64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1,61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-0,308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Туркменистан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-0,511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Ирак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1,16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-0,236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Оман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0,374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Иран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0,277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Бахрейн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-0,441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Ливия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0,93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0,95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0,99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0,98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-0,155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Казахстан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-0,499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 xml:space="preserve">ЮАР 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1,05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0,97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-0,25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Узбекистан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-0,675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Катар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0,95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1,24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-0,259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Кувейт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-0,101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Эфиопия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1,72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1,08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-0,614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Кыргызстан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-0,558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Китай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0,97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-0,733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Таджикистан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-0,391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Камбоджа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1,24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-0,519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Сербия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-0,425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 xml:space="preserve">Йемен 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1,81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1,3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0,51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0,55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-0,663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Россия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-0,384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Австралия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0,73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0,51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-0,439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Канада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-0,359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Индия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0,87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0,68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0,53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0,46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-0,527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Бразилия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-0,05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0,51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0,34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0,32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0,31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0,31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-0,488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Япония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-0,255</w:t>
            </w:r>
          </w:p>
        </w:tc>
      </w:tr>
      <w:tr>
        <w:tc>
          <w:tcPr>
            <w:tcW w:type="dxa" w:w="1440"/>
            <w:shd w:fill="#EAF1DD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 xml:space="preserve">Страны ЕС (27) 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0,41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0,31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0,25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0,22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0,21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0,21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0,2</w:t>
            </w:r>
          </w:p>
        </w:tc>
        <w:tc>
          <w:tcPr>
            <w:tcW w:type="dxa" w:w="1440"/>
            <w:shd w:fill="#EAF1DD"/>
          </w:tcPr>
          <w:p>
            <w:pPr>
              <w:jc w:val="center"/>
            </w:pPr>
            <w:r>
              <w:t>-0,507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6. НАЦИОНАЛЬНЫЙ ПЛАН РАЗВИТИЯ РЕСПУБЛИКИ КАЗАХСТАН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6.1.  СПРАВЕДЛИВАЯ СОЦИАЛЬНАЯ ПОЛИТИКА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Рост реальных денежных доходов населения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доходов. наименее обеспеченных 40% населения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33,28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33,78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33,79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безработицы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Доступность жилья отношение среднедушевых доходов населения на среднюю стоимость 1 кв. м. (продажа нового жилья (квартиры в многоквартирных домах)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Расходы домашних хозяйств на продовольственные товары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6.2.  ДОСТУПНАЯ И ЭФФЕКТИВНАЯ СИСТЕМА ЗДРАВООХРАНЕНИЯ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Ожидаемая продолжительность жизни при рождении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лет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Младенческая смертность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 случаев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Материнская смертность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 случаев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110,04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38,84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2023-05-22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2023-08-30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49.58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33.7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2023-06-23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41.9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37.4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71.23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удовлетворенности населения качеством и доступностью медицинских услуг. предоставляемых медицинскими учреждениями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6.3.  КАЧЕСТВЕННОЕ ОБРАЗОВАНИЕ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Оценка качества школьного образования по результатам теста PISA: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ср. балл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математике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чтению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естествознанию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удовлетворенности населения качеством дошколь- ного / среднего образования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Количество вузов Казахстана. отмеченных в рейтинге QS-WUR. ТОП-200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«Качество профессионально-технического образования» Глобальный индекс конкурентоспособности Всемир-ного экономического форума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6.4.  СПРАВЕДЛИВОЕ И ЭФФЕКТИВНОЕ ГОСУДАРСТВО НА ЗАЩИТЕ ИНТЕРЕСОВ ГРАЖДАН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Индекс верховенства закона (Rule of Law Index. НГО «The World Justice Project»)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балл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Индекс учета мнения населения и подотчетность государственных органов Всемирного Банка (Voice and Accountability)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процентиль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«Институты» Глобальный индекс конкурентоспособности Всемирного экономического форума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6.5.  НОВАЯ МОДЕЛЬ ГОСУДАРСТВЕННОГО УПРАВЛЕНИЯ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Индекс эффективности государственного управления Всемирного Банка (Government Effectiveness)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процентиль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58-59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59-62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62-65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65-68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68-73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74-75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Индекс восприятия коррупции (Corruption Perception Index. Transparency International)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балл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6.6.  КУЛЬТИВИРОВАНИЕ ЦЕННОСТЕЙ ПАТРИОТИЗМА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удовлетворенности населения реализуемой в стране политикой. обусловливающий чувство гордости за свою страну (историческое наследие. развитие культуры. достижения в спорте. желание защищать родину. содействовать ее процветанию и др.)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6.7.  УКРЕПЛЕНИЕ НАЦИОНАЛЬНОЙ БЕЗОПАСНОСТИ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Индекс политической стабильности и отсутствия насилия/терроризма от Всемирного Банка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процентиль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ненаблюдаемой (теневой) экономики, 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 в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отраслям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Оптовая и розничная торговля; ремонт автомобилей и мотоциклов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Операции с недвижимым имуществом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Транспорт и складирование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Сельское. лесное и рыбное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Обрабатывающая промышленность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Ощущение личной, имущественной и общественной безопасности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%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6.8.  ПОСТРОЕНИЕ ДИВЕРСИФИЦИРОВАННОЙ И ИННОВАЦИОННОЙ ЭКОНОМИКИ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ВВП на душу населения в номинальном выражении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долл. 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10154,6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8181,1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4923,4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32943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35389,5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34802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38674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39529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40323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4830,4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13146,7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16297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9121,2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5368,9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11478,3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7764,5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12901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3185,9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9004,8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16300,3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17513,1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20906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27478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5706,4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ВВП на душу населения по ППС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международные доллары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28351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28600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30258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32406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34322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36245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Рост производительности труда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отраслям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Сельское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Лесное и рыбное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Горнодобывающая промышленность и разработка карьеров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- Обрабатывающая промышленность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Строительство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         - Оптовая и розничная торговля; ремонт автомобилей и мотоциклов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         - Транспорт и складирование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Услуги по проживанию и 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Информация и связь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Ненефтяной дефицит государственного бюджета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 от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6,6-9,1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среднего предпринимательства в экономике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 ВДС в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Инвестиции в основной капитал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 от ВВП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отраслям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Сельское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Лесное и рыбное хозяйство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Горнодобывающая промышленность и разработка карьеров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- Обрабатывающая промышленность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- Электроснабжение, подача газа. пара и воздушное кондиционирование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Строительство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Оптовая и розничная торговля; ремонт автомобилей и мотоциклов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Транспорт и складирование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Услуги по проживанию и питанию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Информация и связь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 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-25,4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Прирост ссудного портфеля к показателю ссудного портфеля от 2019 года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2023-04-02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2023-10-08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2013-11-01 00:00:00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14-15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16-19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Рейтинг цифровой конкурентоспособности IMD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место. балл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 (66,5)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 (67,4)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 (66,0)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 (67,4)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 (67,4)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 (67,4)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 (68,9)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«Инновационный потенциал» Глобальный индекс конкурентоспособности Всемирного экономического форума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ВДС несырьевого сектора экономики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трлн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ВДС обрабатывающей промышленности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трлн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электроэнергии от возобновляемых источников энергии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6.9.  АКТИВНОЕ РАЗВИТИЕ ЭКОНОМИЧЕСКОЙ И ТОРГОВОЙ ДИПЛОМАТИИ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Объем несырьевого экспорта товаров и услуг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млрд долл. 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Валовый приток прямых иностранных инвестиций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млрд долл. 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6.10.  СБАЛАНСИРОВАННОЕ ТЕРРИТОРИАЛЬНОЕ РАЗВИТИЕ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 xml:space="preserve">Стратегический 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7030A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Разрыв развития по ВРП на душу населения между регионами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n раз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Доступ населения к услугам водоснабжения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 городах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 СНП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урбанизации на конец года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удовлетворенности качеством работы МИО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удовлетворенности населения экологическим качеством жизни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Акмолинская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Актюбинская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Алматинская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Атырауская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Западно-Казахстанская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Жамбылская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Карагандинская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Костанайская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Северо-Казахстанская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г.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7. НАЦИОНАЛЬНЫЕ ПРОЕКТЫ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7.1.  НАЦИОНАЛЬНЫЙ ПРОЕКТ "УСТОЙЧИВЫЙ ЭКОНОМИЧЕСКИЙ РОСТ, НАПРАВЛЕННЫЙ НА ПОВЫШЕНИЕ БЛАГОСОСТОЯНИЯ КАЗАХСТАНЦЕВ"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крупных и средних предприятий в обрабатывающей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промышленности.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использующих цифровые технологии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Объем производства в обрабатывающей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млрд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13232,7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16807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20697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17108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19690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промышленности (по годам)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Рост объема производства нефтегазохимической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тыс. тонн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продукции (с 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Охват геолого-геофизической изученностью на площади 683.9 тыс. кв. км (с накоплением)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тыс. кв. км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1989,5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2260,4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Количество сформированных .ед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инвестиционных пакетов геологической информации (с накоплением)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обеспеченности государственной инфраструктурой по хранению и обработке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геологических материалов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Объем вводимых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МВт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электрических мощностей путем реализации 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инвестиционных соглашений с энергопроизводящими организациями (с накоплением)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Объем вводимых электрических мощностей ПГУ (г. Алматы. Алматинская. Туркестанская 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МВт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 области) (с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Рост протяженности второй цепи транзита между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Западно-Казахстанской.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Атырауской и Мангистауской областями (220 кВ) (снакоплением)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Объем вводимых электрических мощностей ВИЭ (с накоплением)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МВт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несырьевого экспорта в общем объеме внешней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торговли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количества активных экспортеров до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1000 (с накоплением)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модернизированных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испытательных лабораторий от общего количества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испытательных лабораторий к уровню 2020 года (2020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– 915)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 xml:space="preserve">7.2.  НАЦИОНАЛЬНЫЙ ПРОЕКТ ПО РАЗВИТИЮ ПРЕДПРИНИМАТЕЛЬСТВА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ед. изм.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доли лиц,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открывших собственное дело, после обучения в рамках проекта "Бастау Бизнес"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Количество субъектов предпринимательства, получивших нефинансовые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Ед.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136491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177445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196000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115160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158234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115160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115160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115015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меры поддержки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доли лиц, трудоустроенных на постоянные рабочие места после организации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субсидируемых рабочих мест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доли частного сектора в составе предприятий, участвующих в организации субсидируемых рабочих мест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Повышение уровня трудоустройства после краткосрочного профессионального обучения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Снижение регуляторной нагрузки на МСП путем инвентаризации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обязательных требований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Снижение количества информационных инстру-ментов (отчетов бизнеса)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доли государственных услуг для предпринимателей, оказанных посредством портала "Правительство для бизнеса"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Количество субъектов предпринимательства, получивших финансовые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22099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30569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49817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46008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меры поддержки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Создание новых субъектов предпринимательства на селе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тыс, ед,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7,824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количества многоформатных торговых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объектов ( с накоплением)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Доля инфраструктуры ОРЦ "Хранение", обеспечивающей доступ к ней средних и мелких товаропроизводителей, в том числе личных подсобных хозяйств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количества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млн чел,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внутренних туристов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количества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млн чел,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въездных туристов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экспорта услуг по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млн долл,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классификации "Поездки"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США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количества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койко-мест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183619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187673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191653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191835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203531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196109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200499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205009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номерного фонда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Повышение роста объема инвестиций в отрасль до 6,9 трлн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млрд 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охвата мест размещения информационной системой "eQonaq"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охвата цифро-визацией деятельности гидов и экскурсоводов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охвата субъек-тов туррынка в цифровом модуле (Market-place) для реализации туруслуг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объема реализуемой электрической энергии на централизованных торгах от общего объема реализации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Показатели результатов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2022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2024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2025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изм,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год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Поэтапное сокращение разницы и отмена дифференциации тарифов между группами потребителей на услуги электроснабжения: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г, Алматы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 область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 область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Восточно-Казахстанская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область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г, Астана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 область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 область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 область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Атырауская область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 область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Западно-Казахстанская область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 область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Мангистауская область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 область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Северо-Казахстанская область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 область и г, Шымкент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удельного веса потребителей, перешедших к альтернативным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менее 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поставщикам электрической энергии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доли реализации сжиженного нефтяного газа через товарные биржи и электронно-торговые площадки от общего объема реализации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доли реализации бензина, дизельного топлива, топлива для реактивных двигателей и битума через товарные биржи от общего объема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реализации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доли реализации угля через товарные биржи от общего объема производства напрямую региональным тупикам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Снижение доли государства в экономике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Снижение количества государственных заданий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Снижение количества единых операторов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Увеличение объема товаров (работ услуг), приобретаемых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млрд тенге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конкурентным способом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7.3.  НАЦИОНАЛЬНЫЙ ПРОЕКТ "СИЛЬНЫЕ РЕГИОНЫ - ДРАЙВЕР РАЗВИТИЯ СТРАНЫ"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Показатели результатов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ед, изм,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2023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2024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2025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факт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Охват жителей, проживающих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на окраинах городов Астанаа, Алматы, Шымкента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Снижение износа инженерной и транспортной инфраструктуры в моно- и малых городах, входящих в состав ФУР, приграничных малых городах, а также моногородах с численностью населения более 50 тысяч человек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Кол-во модернизированных опорных и спутниковых СНП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 спец-ов в области здраво-охранения, образования, социально-го обеспечения, культуры, спорта и  агропромышленного комплекса, гос, служащих аппаратов акимов сел, поселков, сельских округов, получив-ших бюджетные кредиты на приобре-тение или стро-ительство жилья, прибывших для работы и прожива-ния в сельские населенные пункты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Кол-во переселенцев в рамках межрегиональной трудовой мобильности (Юг-Север)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тыс, чел,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 соотечественников (кандасов), переехавших в 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тыс, чел,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Обеспечение доступа населения к услугам водоснабжения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млн чел,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очистки сточных вод 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городах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Уровень обеспеченности общедо-мовыми приборами учета тепла и воды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Общая площадь введенных в эксплуатацию жилых зданий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млн кв,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метров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млрд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1878,7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2902,2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тенге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тыс,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163,1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212,9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квартир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автомобильных дорог респ, значения в нормативном состоянии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Доля автомобильных дорог местного значения в нормативном состоянии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автомобильных дорог, обеспеченных объектами придорожного сервиса в соответствии с нац, стандартом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Рост объема транзита через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млн тонн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территорию РК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 том числе контейнеров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тыс,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ДФЭ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Увеличение контейнерного потока в Транскаспийском направлении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тыс, ДФЭ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Модернизация наземной инфра-структуры 5-ти аэропортов Казахстана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Восстановление 8-ми аэродромов местных воздушных линий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ед,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Доля железнодорожного подвижного состава (пассажирских вагонов) со сроком эксплуатации свыше 25 лет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Снижение износа тех, флота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Снижение доли риска возник-новения гидродинамических про-исшествий на судоходных шлюзах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7.4.  ХОД РЕАЛИЗАЦИИ ПРОЕКТА "АУЫЛ - ЕЛ БЕСІГІ"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Регионы</w:t>
            </w:r>
          </w:p>
        </w:tc>
        <w:tc>
          <w:tcPr>
            <w:tcW w:type="dxa" w:w="8640"/>
            <w:gridSpan w:val="6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год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Численность населения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проекты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сёла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РБ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МБ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ВСЕГО: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674387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29358414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3290428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21114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2748265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205164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28721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1175044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270921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123192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5727094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365671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34385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899877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625783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37964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1919407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210029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63989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2769311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260352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21808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1221512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1070849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296284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40990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1941000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237658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33469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1700153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210588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98081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1204585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172678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25746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1384166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150415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24895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1927750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94931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3669401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281675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2020 год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Регионы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Численность населения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проекты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сёла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РБ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МБ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ВСЕГО: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1436810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80619200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10697141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58902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6467969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738126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76945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3934809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312440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217021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11994388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1840604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51768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3256960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967650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113176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6811653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1289067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176680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6349059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974681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4368878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777468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40687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4512015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707984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49269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5151578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564896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68074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3812160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433187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179433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3884345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218610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56604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3448019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383722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70799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4280769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377364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258399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12346598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1111342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Регионы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Численность населения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проекты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сёла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РБ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МБ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ВСЕГО: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1890860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105993243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11642120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67000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8034553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435806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5483218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667130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229900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16900470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2446499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66004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3962977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1466782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100592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8047525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985993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268551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7088723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1698457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57900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5451697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218340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5691312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696076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73700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5899286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654655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5609315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647975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232500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4897780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25000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4385344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619912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118000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9690254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1104495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316213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14850789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2022 год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Регионы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Численность населения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проекты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сёла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РБ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МБ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Освоение на 01.01.22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ВСЕГО: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1937616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127918481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6324766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0,928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Абай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55965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4 561 127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1 023 218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76501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6526007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2 484 215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0,961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53778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8008307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805 046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0,889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204016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14 334 971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3 368 007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0,969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84807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11210405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1310607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0,914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83009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4 223 991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1 357 868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0,954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309313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12372821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1 804 462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Жетысу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52701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4 411 369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1479783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0,948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7776958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0,822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57685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3 793 928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900925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0,827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39615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6658600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884880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0,993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187440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7850791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785 079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0,974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216348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8403336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501913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0,766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15273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5195314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873212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0,931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5521759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552 175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0,919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404232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16434582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1 388 167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0,973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Улытау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634215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 год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№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Регионы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Численность населения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проекты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сёла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РБ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МБ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Освоение на 01.01.23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ВСЕГО: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1937616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127706421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6324766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Абай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55965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4 436 366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1 023 218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76501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6417127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2 484 215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53778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7 728 261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805 046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204016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14 129 810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3 368 007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84807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12 023 750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1310607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83009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4 223 991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1 357 868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309313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12372821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1 804 462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Жетысу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52701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4 476 270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1479783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7 718 728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57685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3 441 584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900925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39615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6 636 060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884880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187440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7 546 488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785 079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216348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8 608 496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501913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0,85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15273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5 106 058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873212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5521762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552 175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404232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16 684 582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1 388 167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Улытау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634215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  56% 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7.5.  ИНФОРМАЦИЯ О СПЕЦИАЛИСТАХ, ПОЛУЧИВШИХ БЮДЖЕТНЫЙ КРЕДИТ НА ПРИОБРЕТЕНИЕ ЖИЛЬЯ В РАМКАХ ПРОЕКТА "С ДИПЛОМОМ В СЕЛО" (ТЫС.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Наименование области</w:t>
            </w:r>
          </w:p>
        </w:tc>
        <w:tc>
          <w:tcPr>
            <w:tcW w:type="dxa" w:w="30240"/>
            <w:gridSpan w:val="21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Соц. 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874308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623480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176354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42043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988535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686046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201124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39981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56365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1980854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1391956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435525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22725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100319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121201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79534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30300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969544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516747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325893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18534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50569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30726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27075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969171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584194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246593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29775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18938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89672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1611247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991774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351792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22125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119355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48534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790359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481322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201058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17043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35876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43954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821887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461780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238397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43271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49698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1902376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1073425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500185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37635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93684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131136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66304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831993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621675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160086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18938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871024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567196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210875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25911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22546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39209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701122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458033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156299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1346930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960022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287736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18750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58242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14780550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9497183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3522215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148265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482692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429948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711692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Наименование области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2020 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Соц. 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1733596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1374196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281706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50475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15287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953195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626982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222185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24092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35654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40231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2558179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1695639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620353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12501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73701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28993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126993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155083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81241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41670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16668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1481281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872121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397434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57118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80940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1328793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740221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416350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36279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31351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96260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2233540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1419495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441226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150965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81982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98202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1013944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631521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271443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32482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23824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42174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1144482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640235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278468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90476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73196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2116517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1145859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675841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89029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122150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74490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833324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563540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217703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19698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1199672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809471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215086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32017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57169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85929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102253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1066341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647608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272094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33820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34537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31346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46937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2024038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1372676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459122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24241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84167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63573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19841984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12620803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4810680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169749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719911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663497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754281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204507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Наименование области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2021 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Кол-во, 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обеспечение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1482687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1047624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320121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51061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15751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797557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541943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155723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34133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37064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15567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2471800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1457138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717271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63306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130478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236276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153141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48131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17502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1401594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863088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329258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51835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41021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87119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1071192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631690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157099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56882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120326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61441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1694432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941123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422722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122529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95613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61671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1022518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672974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250682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35301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33296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1171449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674412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223436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63374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47056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116816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33229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1977585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1035727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587418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77584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152506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98557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951045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615228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257958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973552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651760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215750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25939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41745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38359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966571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584537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246727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25714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40650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1989828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1149732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608195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131265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18208085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11020115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4540491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173066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599694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671738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927014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275968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Регион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План на год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План на отчетный период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Всего выдано кредитов за отчетный период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в том числе 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%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соц, 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освое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сумма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сумма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чел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ния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По Республике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19097055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2974825,2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19026616,1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11640005,5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4503613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203462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654671,3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816593,7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849684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358586,7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0,996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Абай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572068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78780,9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571567,6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297026,8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157043,5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18319,5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17981,9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40661,5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22797,1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17737,3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1189976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165095,7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1189975,6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825794,5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242933,8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26759,3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39949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647825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140401,7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647788,7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386567,2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133064,3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18280,6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42923,8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57763,8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1497809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293741,7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1497713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1004101,5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381343,5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36756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32161,5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43350,5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191626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38593,8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191625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99734,5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9189,5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22972,5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817796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96529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817156,3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494709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198938,5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13959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32337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17623,3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50400,5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1329137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156806,6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1329136,1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819345,6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188374,5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73412,5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137835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64224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Жетісу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1056733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136609,8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1056731,4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698613,6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238660,8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13783,5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41350,5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1745910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316860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1740937,5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1070630,1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351565,3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9230,5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118764,5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102014,3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15633,9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73099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975862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107511,3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975859,2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578880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268683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36693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32162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1073630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144879,9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1073628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586689,9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281486,1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81168,2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39364,6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80324,6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2375357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202369,4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2373432,3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1310900,9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730045,6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68917,5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133076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102925,8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13784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960251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131071,3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954211,1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619370,6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242950,5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22972,5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0,99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1199165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178414,5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1153380,8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703948,3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273942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30262,5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43723,5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62749,5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25982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0,96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1121485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267093,6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1121409,2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704298,8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256525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44395,5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20765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56343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26371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2108876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496412,3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2108875,5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1284035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471798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22972,5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55133,5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149832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120509,5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Ұлытау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233549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23653,5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223188,8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155359,5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40313,6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9136,7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9189,5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0,96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7.6.  ИНФОРМАЦИЯ О СПЕЦИАЛИСТАХ, ПОЛУЧИВШИХ ПОДЪЕМНОЕ ПОСОБИЕ В РАМКАХ ПРОЕКТА "С ДИПЛОМОМ В СЕЛО" (ТЫС. ТЕНГЕ)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Наименование области</w:t>
            </w:r>
          </w:p>
        </w:tc>
        <w:tc>
          <w:tcPr>
            <w:tcW w:type="dxa" w:w="27360"/>
            <w:gridSpan w:val="19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Кол- во, чел.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Соц.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92137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66155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16943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108247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82593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16640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175034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119207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44995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101532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62495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29922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122639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72821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36007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123978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82210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22097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94915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59008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25175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76861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39946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27422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61553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37281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16904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81633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61004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17978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67216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21362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98652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63125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23154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4798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382563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289189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67645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11287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1641171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8241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1114419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376342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14039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37800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30805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67766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Наименование области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2020 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Кол- во, чел.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Соц.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173342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131218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31315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2500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158147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120382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24305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268801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193860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62114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18498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11314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125770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78968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33911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160297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91252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44625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234309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154239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44591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15227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160837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105708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141589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87178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34157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162573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85758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54663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112713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72812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29949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134501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100851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20619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6655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149226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103557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32260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3308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375222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263450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78189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2390473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8826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1607732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544337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15933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63168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66016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92733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Наименование области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Кол- во, чел.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здравоохранение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Соц.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обеспечение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200690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138849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45797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3792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127028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89691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21294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305118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196022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80801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14293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37921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176819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109436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41713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146806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89341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23919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221984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153143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32087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14002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Карагандинская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117021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78225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24502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142058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487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83135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28878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10793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177354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105887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7584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6709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Мангыстауская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129515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93052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160435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110846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6417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204773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148475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32670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2625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409811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252015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110541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4084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20710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1750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ИТОГО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2557333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8749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1674955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550716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24503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81676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73217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115804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36462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Регион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План на год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Всего выдано кредитов за отчетный период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в том числе 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% 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образование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Здраво-охранение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соц, обеспечение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культура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спорт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АПК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Госслужащие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освоения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сумма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чел.,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сумма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РК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2987499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9743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2974825,2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9690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1902680,4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645624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38028,4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77681,9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107425,6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131228,8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72156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0,996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Абай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78780,9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78780,9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46081,2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14571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2167,5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3745,8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8162,7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2520,6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Акмолинская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165096,5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165095,7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127114,5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22972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2450,4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3369,3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4288,2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Актюбинская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140404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140401,7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98759,7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19894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306,3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3675,6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7351,2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6125,8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Алматинская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293747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293741,7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202158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68917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306,3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2450,4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7044,9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8882,7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3981,9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Атырауская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38595,2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38593,8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22666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3981,9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2144,1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ВКО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96530,8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96529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59563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22783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2179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Жамбылская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156821,8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156806,6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101354,6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330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21146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612,6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7044,9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13477,2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Жетісу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136616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136609,8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83619,9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32467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3981,9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4288,2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6432,3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5207,1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ЗКО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316861,3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316860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1031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215876,3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55556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4288,2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15339,3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12899,7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7998,9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Карагандин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107513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107511,3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62791,5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23278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612,6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3369,3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5207,1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5819,7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6432,3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Костанайская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144880,9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144879,9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473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90971,1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297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30323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918,9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5513,4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5513,4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7044,9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4594,5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Кызылордин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202403,8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202369,4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115781,4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57489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1225,2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4900,8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13170,9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1531,5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Мангистауская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131259,3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131071,3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423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82549,3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37343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3404,4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2815,2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624,3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4335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Павлодарская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178722,8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178414,5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115943,1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36943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1225,2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9518,7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5525,1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5878,2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СКО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267095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267093,6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872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190518,6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35224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13170,9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5819,7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3675,6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10414,2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8270,1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Туркестанская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496418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1621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496412,3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1618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272279,1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888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152868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10120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7421,3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20237,1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30423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3063,2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Ұлытау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35753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23653,5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14653,5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318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1249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919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0,66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32"/>
        </w:rPr>
        <w:t>8. МЕЖДУНАРОДНЫЕ РЕЙТИНГИ</w:t>
      </w:r>
    </w:p>
    <w:p/>
    <w:p>
      <w:pPr>
        <w:jc w:val="left"/>
      </w:pPr>
      <w:r>
        <w:rPr>
          <w:rFonts w:ascii="Arial" w:hAnsi="Arial"/>
          <w:b/>
          <w:color w:val="00008B"/>
          <w:sz w:val="24"/>
        </w:rPr>
        <w:t>8.1.  РЕЙТИНГ МИРОВОЙ КОНКУРЕНТОСПОСОБНОСТИ IMD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Индикаторы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(64 страны)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(64 страны)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(64 страны)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(63 страны)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Общий рейтинг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Экономическая деятельность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(ВВП, международная торговля, инвестиции, занятость)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Эффективность Правительства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(налоговая политика, институциональная среда, законодательство о бизнесе)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Эффективность бизнеса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(рынок труда, финансы, производительность и эффективность)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Инфраструктура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(базовая и научная инфраструктура, здравоохранение, экология, образование)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8.2.  РЕЙТИНГ ЦИФРОВОЙ КОНКУРЕНТОСПОСОБНОСТИ IMD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  <w:shd w:fill="#006FC0"/>
          </w:tcPr>
          <w:p/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8.3.  РЕЙТИНГ ПО КАЧЕСТВУ ГОСУДАРСТВЕННОГО УПРАВЛЕНИЯ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5760"/>
            <w:gridSpan w:val="4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(процентиль 0 (худший) - 100 (лучший))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Индикаторы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2019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2020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2021 год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(более 200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(более 200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(более 200 стран)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Учет мнения населения и подотчетность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14,78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15,94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18,84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Политическая стабильность и отсутствие насилия / терроризма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45,71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39,15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37,74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Эффективность работы правительства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57,69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60,1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57,21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Качество законодательства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61,06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57,69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56,25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Верховенства закона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36,06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38,46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34,13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Сдерживание коррупции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43,75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39,9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48,08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8.4.  ИНДЕКС СОЦИАЛЬНОГО ПРОГРЕССА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2155"/>
        <w:gridCol w:w="2155"/>
        <w:gridCol w:w="2155"/>
        <w:gridCol w:w="2155"/>
        <w:gridCol w:w="2155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Факторы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(163 страны)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(168 стран)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(169 стран)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место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Общий рейтинг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"Базовые потребности человека" (питание,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медицина, вода, жилье, безопасность)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"Основы благополучия" (базовые знания,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здоровье, окружающая среда, доступ к информации 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"Возможности" (личные права, свобода выбора, доступ к высшему образованию, инклюзивность)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83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8.5.  ИНДЕКС ЧЕЛОВЕЧЕСКОГО РАЗВИТИЯ ПРООН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Индикаторы</w:t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2019 год 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2020 год 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2880"/>
            <w:gridSpan w:val="2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2021/22 год 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(189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(189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(191 страна)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Знач.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Знач.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Знач.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Индекс человеческого развития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0,817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0,825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0,755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(ВНД, продолжительность жизни и получения образования)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8.6.  ИНДЕКС ВОСПРИЯТИЯ КОРРУПЦИИ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0080"/>
            <w:gridSpan w:val="7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(шкала 0 (высокий уровень коррупции) - 100 (низкий уровень коррупции))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Индикаторы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2020 год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 xml:space="preserve">2021 год 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2022 год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(180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(180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 (180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Знач.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Знач.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Знач.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Общий рейтинг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101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8.7.  ИНДЕКС ЭКОНОМИЧЕСКОЙ СВОБОДЫ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7200"/>
            <w:gridSpan w:val="5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(шкала 0 (низкий уровень) - 100 (высокий))</w:t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  <w:p>
            <w:pPr>
              <w:jc w:val="center"/>
            </w:pPr>
            <w:r>
              <w:rPr>
                <w:color w:val="FFFFFF"/>
              </w:rPr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Индикаторы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2019 год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2020 год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2021 год 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 xml:space="preserve">2022 год 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(180 стран)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(180 стран)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(178 стран)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(177 стран)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Общий рейтинг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65,4 / 59 место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69,6 / 39 место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71,1 / 34 место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64,4 / 64 место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Права собственности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59,3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55,3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Судебная эффективность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56,1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62,8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34,5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Правительственная целостность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44,6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37,9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Налоговое бремя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92,7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Государственные расходы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85,5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86,7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86,5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Финансовое здоровье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84,1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98,3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93,5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Свобода бизнеса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73,9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76,2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64,7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Свобода труда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86,2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62,7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Денежная свобода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70,9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68,1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69,1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Свобода торговли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80,2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74,6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75,4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Свобода инвестиций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Финансовая независимость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50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8.8.  ИНДЕКС ВЕРХОВЕНСТВА ЗАКОНА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Индикаторы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2019 год 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2020 год 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2021 год 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 xml:space="preserve">2022 год 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(126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(128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(139 стран)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(140 стран)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место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Общий рейтинг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Ограничение полномочий институтов власти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106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Отсутствие коррупции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Прозрачность институтов власти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85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Защита основных прав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Порядок и безопасность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Регулятивное правоприменение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Гражданское правосудие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43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Уголовное правосудие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62</w:t>
            </w:r>
          </w:p>
        </w:tc>
      </w:tr>
    </w:tbl>
    <w:p/>
    <w:p>
      <w:pPr>
        <w:jc w:val="left"/>
      </w:pPr>
      <w:r>
        <w:rPr>
          <w:rFonts w:ascii="Arial" w:hAnsi="Arial"/>
          <w:b/>
          <w:color w:val="00008B"/>
          <w:sz w:val="24"/>
        </w:rPr>
        <w:t>8.9.  ГЛОБАЛЬНЫЙ ИНДЕКС ИННОВАЦИЙ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776"/>
      </w:tblGrid>
      <w:tr>
        <w:tc>
          <w:tcPr>
            <w:tcW w:type="dxa" w:w="10776"/>
          </w:tcPr>
          <w:p/>
        </w:tc>
      </w:tr>
    </w:tbl>
    <w:tbl>
      <w:tblPr>
        <w:tblStyle w:val="ab"/>
        <w:tblW w:type="auto" w:w="0"/>
        <w:jc w:val="center"/>
        <w:tblLook w:firstColumn="1" w:firstRow="1" w:lastColumn="0" w:lastRow="0" w:noHBand="0" w:noVBand="1" w:val="04A0"/>
      </w:tblPr>
      <w:tblGrid>
        <w:gridCol w:w="1796"/>
        <w:gridCol w:w="1796"/>
        <w:gridCol w:w="1796"/>
        <w:gridCol w:w="1796"/>
        <w:gridCol w:w="1796"/>
        <w:gridCol w:w="1796"/>
      </w:tblGrid>
      <w:tr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Индикаторы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2019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2020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2021 год</w:t>
            </w:r>
          </w:p>
        </w:tc>
        <w:tc>
          <w:tcPr>
            <w:tcW w:type="dxa" w:w="1440"/>
            <w:shd w:fill="#006FC0"/>
          </w:tcPr>
          <w:p>
            <w:pPr>
              <w:jc w:val="center"/>
            </w:pPr>
            <w:r>
              <w:rPr>
                <w:color w:val="FFFFFF"/>
              </w:rPr>
              <w:t>2022 год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(129 стран)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(131 страна)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(132 страны)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(132 страны)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/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место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место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/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Общий рейтинг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83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Институты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52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Человеческий капитал и наука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Инфраструктура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58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Развитие внутреннего рынка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90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Развитие бизнеса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68</w:t>
            </w:r>
          </w:p>
        </w:tc>
      </w:tr>
      <w:tr>
        <w:tc>
          <w:tcPr>
            <w:tcW w:type="dxa" w:w="1440"/>
            <w:shd w:fill="#fff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Развитие технологий и экономики  знаний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440"/>
            <w:shd w:fill="#fff"/>
          </w:tcPr>
          <w:p>
            <w:pPr>
              <w:jc w:val="center"/>
            </w:pPr>
            <w:r>
              <w:t>81</w:t>
            </w:r>
          </w:p>
        </w:tc>
      </w:tr>
      <w:tr>
        <w:tc>
          <w:tcPr>
            <w:tcW w:type="dxa" w:w="1440"/>
            <w:shd w:fill="#DDEBF7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Развитие креативной деятельности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40"/>
            <w:shd w:fill="#DDEBF7"/>
          </w:tcPr>
          <w:p>
            <w:pPr>
              <w:jc w:val="center"/>
            </w:pPr>
            <w:r>
              <w:t>118</w:t>
            </w:r>
          </w:p>
        </w:tc>
      </w:tr>
    </w:tbl>
    <w:p/>
    <w:sectPr w:rsidR="008478C9" w:rsidRPr="00F56124" w:rsidSect="00B26358">
      <w:footerReference w:type="default" r:id="rId9"/>
      <w:pgSz w:w="11910" w:h="16840"/>
      <w:pgMar w:top="1474" w:right="567" w:bottom="1474" w:left="567" w:header="0" w:footer="794" w:gutter="0"/>
      <w:pgNumType w:start="64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A3D" w:rsidRDefault="00745A3D">
      <w:r>
        <w:separator/>
      </w:r>
    </w:p>
  </w:endnote>
  <w:endnote w:type="continuationSeparator" w:id="1">
    <w:p w:rsidR="00745A3D" w:rsidRDefault="00745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748974"/>
      <w:docPartObj>
        <w:docPartGallery w:val="Page Numbers (Bottom of Page)"/>
        <w:docPartUnique/>
      </w:docPartObj>
    </w:sdtPr>
    <w:sdtContent>
      <w:p w:rsidR="0078181D" w:rsidRDefault="00F361CE">
        <w:pPr>
          <w:pStyle w:val="a7"/>
          <w:jc w:val="center"/>
          <w:rPr>
            <w:rFonts w:ascii="Arial" w:hAnsi="Arial" w:cs="Arial"/>
            <w:lang w:val="ru-RU"/>
          </w:rPr>
        </w:pPr>
        <w:r w:rsidRPr="00F361CE">
          <w:rPr>
            <w:rFonts w:ascii="Arial" w:hAnsi="Arial" w:cs="Arial"/>
            <w:noProof/>
          </w:rPr>
          <w:pict>
            <v:group id="Group 79" o:spid="_x0000_s4097" style="position:absolute;left:0;text-align:left;margin-left:2.9pt;margin-top:783.5pt;width:596.15pt;height:77.85pt;z-index:-251657216;mso-position-horizontal-relative:page;mso-position-vertical-relative:page" coordorigin="-9,15318" coordsize="11923,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">
              <v:group id="Group 80" o:spid="_x0000_s4098" style="position:absolute;left:3;top:16749;width:6;height:89" coordorigin="3,16749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Freeform 81" o:spid="_x0000_s4100" style="position:absolute;left:3;top:16749;width:6;height:89;visibility:visible;mso-wrap-style:square;v-text-anchor:top" coordsize="6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" path="m3,r,89e" filled="f" strokecolor="#e6e7e8" strokeweight=".1323mm">
                  <v:path arrowok="t" o:connecttype="custom" o:connectlocs="3,16749;3,16838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4099" type="#_x0000_t75" style="position:absolute;left:-9;top:15318;width:11922;height:1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">
                  <v:imagedata r:id="rId1" o:title=""/>
                </v:shape>
              </v:group>
              <w10:wrap anchorx="page" anchory="page"/>
            </v:group>
          </w:pict>
        </w:r>
        <w:r w:rsidR="0078181D">
          <w:rPr>
            <w:rFonts w:ascii="Arial" w:hAnsi="Arial" w:cs="Arial"/>
            <w:lang w:val="ru-RU"/>
          </w:rPr>
          <w:t>72</w:t>
        </w:r>
      </w:p>
      <w:p w:rsidR="0078181D" w:rsidRDefault="00F361CE">
        <w:pPr>
          <w:pStyle w:val="a7"/>
          <w:jc w:val="center"/>
        </w:pPr>
      </w:p>
    </w:sdtContent>
  </w:sdt>
  <w:p w:rsidR="0078181D" w:rsidRDefault="0078181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A3D" w:rsidRDefault="00745A3D">
      <w:r>
        <w:separator/>
      </w:r>
    </w:p>
  </w:footnote>
  <w:footnote w:type="continuationSeparator" w:id="1">
    <w:p w:rsidR="00745A3D" w:rsidRDefault="00745A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B64"/>
    <w:multiLevelType w:val="hybridMultilevel"/>
    <w:tmpl w:val="B25E57BE"/>
    <w:lvl w:ilvl="0" w:tplc="09A0B9A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0E78FE"/>
    <w:multiLevelType w:val="hybridMultilevel"/>
    <w:tmpl w:val="0C52245C"/>
    <w:lvl w:ilvl="0" w:tplc="D466E5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23936"/>
    <w:multiLevelType w:val="hybridMultilevel"/>
    <w:tmpl w:val="62E44E32"/>
    <w:lvl w:ilvl="0" w:tplc="07B04D2E">
      <w:start w:val="5"/>
      <w:numFmt w:val="bullet"/>
      <w:lvlText w:val="-"/>
      <w:lvlJc w:val="left"/>
      <w:pPr>
        <w:ind w:left="53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3">
    <w:nsid w:val="13526344"/>
    <w:multiLevelType w:val="hybridMultilevel"/>
    <w:tmpl w:val="43C8D5C0"/>
    <w:lvl w:ilvl="0" w:tplc="4294BA00">
      <w:numFmt w:val="bullet"/>
      <w:lvlText w:val=""/>
      <w:lvlJc w:val="left"/>
      <w:pPr>
        <w:ind w:left="6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4">
    <w:nsid w:val="16D92F21"/>
    <w:multiLevelType w:val="hybridMultilevel"/>
    <w:tmpl w:val="FD4C0F98"/>
    <w:lvl w:ilvl="0" w:tplc="DE969FD4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05AE"/>
    <w:multiLevelType w:val="hybridMultilevel"/>
    <w:tmpl w:val="F28A252C"/>
    <w:lvl w:ilvl="0" w:tplc="F18293A6">
      <w:start w:val="2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210425"/>
    <w:multiLevelType w:val="hybridMultilevel"/>
    <w:tmpl w:val="1C4E2324"/>
    <w:lvl w:ilvl="0" w:tplc="890E5FD6">
      <w:numFmt w:val="bullet"/>
      <w:lvlText w:val=""/>
      <w:lvlJc w:val="left"/>
      <w:pPr>
        <w:ind w:left="786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D9B11BF"/>
    <w:multiLevelType w:val="hybridMultilevel"/>
    <w:tmpl w:val="94A4EB5C"/>
    <w:lvl w:ilvl="0" w:tplc="78CC8736">
      <w:start w:val="23"/>
      <w:numFmt w:val="bullet"/>
      <w:lvlText w:val=""/>
      <w:lvlJc w:val="left"/>
      <w:pPr>
        <w:ind w:left="81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6B36141"/>
    <w:multiLevelType w:val="multilevel"/>
    <w:tmpl w:val="B7FE1542"/>
    <w:lvl w:ilvl="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color w:val="17365D" w:themeColor="text2" w:themeShade="BF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20" w:hanging="1800"/>
      </w:pPr>
      <w:rPr>
        <w:rFonts w:hint="default"/>
      </w:rPr>
    </w:lvl>
  </w:abstractNum>
  <w:abstractNum w:abstractNumId="9">
    <w:nsid w:val="69537440"/>
    <w:multiLevelType w:val="hybridMultilevel"/>
    <w:tmpl w:val="D0D8AC22"/>
    <w:lvl w:ilvl="0" w:tplc="89D67466">
      <w:numFmt w:val="bullet"/>
      <w:lvlText w:val=""/>
      <w:lvlJc w:val="left"/>
      <w:pPr>
        <w:ind w:left="765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8302CD1"/>
    <w:multiLevelType w:val="hybridMultilevel"/>
    <w:tmpl w:val="A1941F66"/>
    <w:lvl w:ilvl="0" w:tplc="109E00E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4268F"/>
    <w:multiLevelType w:val="hybridMultilevel"/>
    <w:tmpl w:val="6ECE7288"/>
    <w:lvl w:ilvl="0" w:tplc="EA82073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F0DE4"/>
    <w:rsid w:val="000002C8"/>
    <w:rsid w:val="000018B6"/>
    <w:rsid w:val="000024A3"/>
    <w:rsid w:val="00004106"/>
    <w:rsid w:val="00006213"/>
    <w:rsid w:val="00006A8F"/>
    <w:rsid w:val="00006DE4"/>
    <w:rsid w:val="000070C5"/>
    <w:rsid w:val="00012C52"/>
    <w:rsid w:val="00013B2F"/>
    <w:rsid w:val="00013DB2"/>
    <w:rsid w:val="0001452D"/>
    <w:rsid w:val="00016074"/>
    <w:rsid w:val="00017978"/>
    <w:rsid w:val="000216D2"/>
    <w:rsid w:val="0002285F"/>
    <w:rsid w:val="00024311"/>
    <w:rsid w:val="0002680A"/>
    <w:rsid w:val="00030836"/>
    <w:rsid w:val="00030ACA"/>
    <w:rsid w:val="00033451"/>
    <w:rsid w:val="00034764"/>
    <w:rsid w:val="00034BF5"/>
    <w:rsid w:val="00036241"/>
    <w:rsid w:val="00040317"/>
    <w:rsid w:val="00040B0C"/>
    <w:rsid w:val="00040B9A"/>
    <w:rsid w:val="00043FFF"/>
    <w:rsid w:val="00045148"/>
    <w:rsid w:val="000452E8"/>
    <w:rsid w:val="00046813"/>
    <w:rsid w:val="00052738"/>
    <w:rsid w:val="00053119"/>
    <w:rsid w:val="00055918"/>
    <w:rsid w:val="00055ED0"/>
    <w:rsid w:val="000562A7"/>
    <w:rsid w:val="00057E7D"/>
    <w:rsid w:val="0006162D"/>
    <w:rsid w:val="00061EBB"/>
    <w:rsid w:val="00061EF0"/>
    <w:rsid w:val="00062065"/>
    <w:rsid w:val="00062D1B"/>
    <w:rsid w:val="0006436E"/>
    <w:rsid w:val="0006461D"/>
    <w:rsid w:val="00064A8B"/>
    <w:rsid w:val="00065F3F"/>
    <w:rsid w:val="00074CBF"/>
    <w:rsid w:val="00074E97"/>
    <w:rsid w:val="0007558C"/>
    <w:rsid w:val="00076EE8"/>
    <w:rsid w:val="00077735"/>
    <w:rsid w:val="000819C2"/>
    <w:rsid w:val="000821C9"/>
    <w:rsid w:val="00082BB0"/>
    <w:rsid w:val="00082ED7"/>
    <w:rsid w:val="00084AE3"/>
    <w:rsid w:val="00087226"/>
    <w:rsid w:val="00090EA2"/>
    <w:rsid w:val="00091387"/>
    <w:rsid w:val="00091E41"/>
    <w:rsid w:val="0009230D"/>
    <w:rsid w:val="000A0B1D"/>
    <w:rsid w:val="000A181C"/>
    <w:rsid w:val="000A3EBF"/>
    <w:rsid w:val="000A4DDE"/>
    <w:rsid w:val="000A5C9E"/>
    <w:rsid w:val="000A7595"/>
    <w:rsid w:val="000B19DB"/>
    <w:rsid w:val="000B33C9"/>
    <w:rsid w:val="000B34AE"/>
    <w:rsid w:val="000B555E"/>
    <w:rsid w:val="000B7A66"/>
    <w:rsid w:val="000C0494"/>
    <w:rsid w:val="000C0518"/>
    <w:rsid w:val="000C1813"/>
    <w:rsid w:val="000C1A43"/>
    <w:rsid w:val="000C4DD2"/>
    <w:rsid w:val="000C50E1"/>
    <w:rsid w:val="000C5D64"/>
    <w:rsid w:val="000C6527"/>
    <w:rsid w:val="000D0987"/>
    <w:rsid w:val="000D1277"/>
    <w:rsid w:val="000D40C5"/>
    <w:rsid w:val="000D4A36"/>
    <w:rsid w:val="000D4B70"/>
    <w:rsid w:val="000D4DCD"/>
    <w:rsid w:val="000E0F89"/>
    <w:rsid w:val="000E10C2"/>
    <w:rsid w:val="000E13F3"/>
    <w:rsid w:val="000E15A3"/>
    <w:rsid w:val="000E333C"/>
    <w:rsid w:val="000E7F8D"/>
    <w:rsid w:val="000F269D"/>
    <w:rsid w:val="000F2F9B"/>
    <w:rsid w:val="000F33E7"/>
    <w:rsid w:val="000F6311"/>
    <w:rsid w:val="000F684D"/>
    <w:rsid w:val="000F69E3"/>
    <w:rsid w:val="00101226"/>
    <w:rsid w:val="00101BD1"/>
    <w:rsid w:val="00101D15"/>
    <w:rsid w:val="0010269C"/>
    <w:rsid w:val="00103E10"/>
    <w:rsid w:val="001046AD"/>
    <w:rsid w:val="00105E49"/>
    <w:rsid w:val="00106435"/>
    <w:rsid w:val="0011090B"/>
    <w:rsid w:val="00111945"/>
    <w:rsid w:val="00111CDD"/>
    <w:rsid w:val="00113A4E"/>
    <w:rsid w:val="00114226"/>
    <w:rsid w:val="00114C45"/>
    <w:rsid w:val="0011644C"/>
    <w:rsid w:val="0011653F"/>
    <w:rsid w:val="00116760"/>
    <w:rsid w:val="001172C7"/>
    <w:rsid w:val="0012111E"/>
    <w:rsid w:val="0012163A"/>
    <w:rsid w:val="00124DBF"/>
    <w:rsid w:val="00125353"/>
    <w:rsid w:val="00125380"/>
    <w:rsid w:val="001256EC"/>
    <w:rsid w:val="0012679C"/>
    <w:rsid w:val="0013031B"/>
    <w:rsid w:val="0013059F"/>
    <w:rsid w:val="00130CFD"/>
    <w:rsid w:val="00140ADA"/>
    <w:rsid w:val="00141EB6"/>
    <w:rsid w:val="0014324B"/>
    <w:rsid w:val="00143A5D"/>
    <w:rsid w:val="0014420C"/>
    <w:rsid w:val="0014594C"/>
    <w:rsid w:val="00145CF2"/>
    <w:rsid w:val="001462DF"/>
    <w:rsid w:val="0014782C"/>
    <w:rsid w:val="00150261"/>
    <w:rsid w:val="00151981"/>
    <w:rsid w:val="0015228D"/>
    <w:rsid w:val="0015387F"/>
    <w:rsid w:val="00153A02"/>
    <w:rsid w:val="00153FAC"/>
    <w:rsid w:val="00154403"/>
    <w:rsid w:val="00155F08"/>
    <w:rsid w:val="001563A8"/>
    <w:rsid w:val="00156AB9"/>
    <w:rsid w:val="00157A13"/>
    <w:rsid w:val="00157D59"/>
    <w:rsid w:val="00160492"/>
    <w:rsid w:val="0016172D"/>
    <w:rsid w:val="0016282B"/>
    <w:rsid w:val="00166DDD"/>
    <w:rsid w:val="0016714D"/>
    <w:rsid w:val="00173038"/>
    <w:rsid w:val="00173E35"/>
    <w:rsid w:val="00173EC6"/>
    <w:rsid w:val="00180C76"/>
    <w:rsid w:val="001817F4"/>
    <w:rsid w:val="00182967"/>
    <w:rsid w:val="00183A04"/>
    <w:rsid w:val="00184144"/>
    <w:rsid w:val="00185708"/>
    <w:rsid w:val="0018669A"/>
    <w:rsid w:val="00190747"/>
    <w:rsid w:val="00190F8A"/>
    <w:rsid w:val="00191775"/>
    <w:rsid w:val="001935A2"/>
    <w:rsid w:val="00193DC4"/>
    <w:rsid w:val="001A03BA"/>
    <w:rsid w:val="001A1A96"/>
    <w:rsid w:val="001A255F"/>
    <w:rsid w:val="001A33CC"/>
    <w:rsid w:val="001A4959"/>
    <w:rsid w:val="001A542F"/>
    <w:rsid w:val="001A5586"/>
    <w:rsid w:val="001A5DDE"/>
    <w:rsid w:val="001A6B11"/>
    <w:rsid w:val="001A737F"/>
    <w:rsid w:val="001A791A"/>
    <w:rsid w:val="001B163C"/>
    <w:rsid w:val="001B2509"/>
    <w:rsid w:val="001B3CE1"/>
    <w:rsid w:val="001B3F38"/>
    <w:rsid w:val="001B46F4"/>
    <w:rsid w:val="001B4FCB"/>
    <w:rsid w:val="001B4FCD"/>
    <w:rsid w:val="001B6B86"/>
    <w:rsid w:val="001B70D4"/>
    <w:rsid w:val="001B7F67"/>
    <w:rsid w:val="001C015F"/>
    <w:rsid w:val="001C0D0B"/>
    <w:rsid w:val="001C2C68"/>
    <w:rsid w:val="001C3CCC"/>
    <w:rsid w:val="001C3EFD"/>
    <w:rsid w:val="001C4358"/>
    <w:rsid w:val="001C52E8"/>
    <w:rsid w:val="001C64D7"/>
    <w:rsid w:val="001D091D"/>
    <w:rsid w:val="001D1F98"/>
    <w:rsid w:val="001D3E96"/>
    <w:rsid w:val="001D4292"/>
    <w:rsid w:val="001D5E26"/>
    <w:rsid w:val="001D6ABF"/>
    <w:rsid w:val="001D766D"/>
    <w:rsid w:val="001E0660"/>
    <w:rsid w:val="001E0664"/>
    <w:rsid w:val="001E1211"/>
    <w:rsid w:val="001E5C29"/>
    <w:rsid w:val="001E7A34"/>
    <w:rsid w:val="001F09D2"/>
    <w:rsid w:val="001F1D63"/>
    <w:rsid w:val="001F4276"/>
    <w:rsid w:val="001F4663"/>
    <w:rsid w:val="001F776C"/>
    <w:rsid w:val="00200B70"/>
    <w:rsid w:val="00201CCC"/>
    <w:rsid w:val="002020CC"/>
    <w:rsid w:val="0020360A"/>
    <w:rsid w:val="00206D14"/>
    <w:rsid w:val="0021057C"/>
    <w:rsid w:val="002141F8"/>
    <w:rsid w:val="00216ED7"/>
    <w:rsid w:val="0021738E"/>
    <w:rsid w:val="00221F2C"/>
    <w:rsid w:val="00221FE9"/>
    <w:rsid w:val="002249CC"/>
    <w:rsid w:val="00225766"/>
    <w:rsid w:val="00225A21"/>
    <w:rsid w:val="002304E0"/>
    <w:rsid w:val="00232DF9"/>
    <w:rsid w:val="002348A9"/>
    <w:rsid w:val="00240C22"/>
    <w:rsid w:val="00243A61"/>
    <w:rsid w:val="00244365"/>
    <w:rsid w:val="00246D44"/>
    <w:rsid w:val="0024730A"/>
    <w:rsid w:val="00251D2B"/>
    <w:rsid w:val="00253108"/>
    <w:rsid w:val="00253D43"/>
    <w:rsid w:val="00255A1C"/>
    <w:rsid w:val="0025627D"/>
    <w:rsid w:val="0026007B"/>
    <w:rsid w:val="002614E3"/>
    <w:rsid w:val="002617A8"/>
    <w:rsid w:val="0026239D"/>
    <w:rsid w:val="0026479C"/>
    <w:rsid w:val="00265884"/>
    <w:rsid w:val="00267737"/>
    <w:rsid w:val="002719E9"/>
    <w:rsid w:val="00271FFA"/>
    <w:rsid w:val="00273785"/>
    <w:rsid w:val="00273B10"/>
    <w:rsid w:val="00275F7E"/>
    <w:rsid w:val="00275F8B"/>
    <w:rsid w:val="00280BB7"/>
    <w:rsid w:val="00281DDF"/>
    <w:rsid w:val="00284B1A"/>
    <w:rsid w:val="00286F39"/>
    <w:rsid w:val="00287F12"/>
    <w:rsid w:val="00293FA6"/>
    <w:rsid w:val="00294801"/>
    <w:rsid w:val="00294F03"/>
    <w:rsid w:val="00295D0D"/>
    <w:rsid w:val="002A0BCD"/>
    <w:rsid w:val="002A52BB"/>
    <w:rsid w:val="002A5C85"/>
    <w:rsid w:val="002A62B3"/>
    <w:rsid w:val="002B15F3"/>
    <w:rsid w:val="002B266E"/>
    <w:rsid w:val="002B2CEC"/>
    <w:rsid w:val="002B367F"/>
    <w:rsid w:val="002B4102"/>
    <w:rsid w:val="002B5BC0"/>
    <w:rsid w:val="002B6A35"/>
    <w:rsid w:val="002C0873"/>
    <w:rsid w:val="002C2E0A"/>
    <w:rsid w:val="002C6416"/>
    <w:rsid w:val="002D23C4"/>
    <w:rsid w:val="002D3DAB"/>
    <w:rsid w:val="002D60F9"/>
    <w:rsid w:val="002D6D10"/>
    <w:rsid w:val="002D7BE3"/>
    <w:rsid w:val="002E191E"/>
    <w:rsid w:val="002E2F4A"/>
    <w:rsid w:val="002E3656"/>
    <w:rsid w:val="002F1C29"/>
    <w:rsid w:val="002F21F2"/>
    <w:rsid w:val="002F353B"/>
    <w:rsid w:val="002F4D3A"/>
    <w:rsid w:val="002F5835"/>
    <w:rsid w:val="002F6ABA"/>
    <w:rsid w:val="003019EF"/>
    <w:rsid w:val="003025E3"/>
    <w:rsid w:val="003029B1"/>
    <w:rsid w:val="0030354D"/>
    <w:rsid w:val="00304A1D"/>
    <w:rsid w:val="003050B9"/>
    <w:rsid w:val="0030527C"/>
    <w:rsid w:val="00305911"/>
    <w:rsid w:val="0030623B"/>
    <w:rsid w:val="003079BB"/>
    <w:rsid w:val="0031644B"/>
    <w:rsid w:val="00316BF4"/>
    <w:rsid w:val="00317D6F"/>
    <w:rsid w:val="00320711"/>
    <w:rsid w:val="00322510"/>
    <w:rsid w:val="0033180F"/>
    <w:rsid w:val="003319E6"/>
    <w:rsid w:val="0033256E"/>
    <w:rsid w:val="003343B7"/>
    <w:rsid w:val="00334B8B"/>
    <w:rsid w:val="00335464"/>
    <w:rsid w:val="00336DA9"/>
    <w:rsid w:val="00337039"/>
    <w:rsid w:val="0033729A"/>
    <w:rsid w:val="003423A3"/>
    <w:rsid w:val="00342AD2"/>
    <w:rsid w:val="003432CC"/>
    <w:rsid w:val="00343670"/>
    <w:rsid w:val="00344746"/>
    <w:rsid w:val="00345429"/>
    <w:rsid w:val="00351241"/>
    <w:rsid w:val="003517BE"/>
    <w:rsid w:val="0035243B"/>
    <w:rsid w:val="00352F92"/>
    <w:rsid w:val="0035462F"/>
    <w:rsid w:val="00354EA1"/>
    <w:rsid w:val="00356D98"/>
    <w:rsid w:val="00362C12"/>
    <w:rsid w:val="00367E3E"/>
    <w:rsid w:val="0037269C"/>
    <w:rsid w:val="00372BFA"/>
    <w:rsid w:val="003743C3"/>
    <w:rsid w:val="0038132E"/>
    <w:rsid w:val="0038311C"/>
    <w:rsid w:val="00383648"/>
    <w:rsid w:val="0038528D"/>
    <w:rsid w:val="00385330"/>
    <w:rsid w:val="003855F3"/>
    <w:rsid w:val="003858D5"/>
    <w:rsid w:val="00386AD8"/>
    <w:rsid w:val="003904A0"/>
    <w:rsid w:val="003923EF"/>
    <w:rsid w:val="00392A43"/>
    <w:rsid w:val="0039447A"/>
    <w:rsid w:val="00394AD8"/>
    <w:rsid w:val="00395A1A"/>
    <w:rsid w:val="003A2AF2"/>
    <w:rsid w:val="003A2EA1"/>
    <w:rsid w:val="003A36B3"/>
    <w:rsid w:val="003A51A8"/>
    <w:rsid w:val="003A52AB"/>
    <w:rsid w:val="003A5D8B"/>
    <w:rsid w:val="003A6344"/>
    <w:rsid w:val="003A658E"/>
    <w:rsid w:val="003B1EBD"/>
    <w:rsid w:val="003B3208"/>
    <w:rsid w:val="003B3A0C"/>
    <w:rsid w:val="003B52C3"/>
    <w:rsid w:val="003B5781"/>
    <w:rsid w:val="003B693D"/>
    <w:rsid w:val="003B79CD"/>
    <w:rsid w:val="003C0633"/>
    <w:rsid w:val="003C0E49"/>
    <w:rsid w:val="003C3874"/>
    <w:rsid w:val="003C612D"/>
    <w:rsid w:val="003C7B2E"/>
    <w:rsid w:val="003D010E"/>
    <w:rsid w:val="003D0BFE"/>
    <w:rsid w:val="003D0ED3"/>
    <w:rsid w:val="003D1BFE"/>
    <w:rsid w:val="003D2BAB"/>
    <w:rsid w:val="003D43BC"/>
    <w:rsid w:val="003E103A"/>
    <w:rsid w:val="003E21E4"/>
    <w:rsid w:val="003E2201"/>
    <w:rsid w:val="003E22AD"/>
    <w:rsid w:val="003E396F"/>
    <w:rsid w:val="003E4B84"/>
    <w:rsid w:val="003E525C"/>
    <w:rsid w:val="003E5629"/>
    <w:rsid w:val="003E6854"/>
    <w:rsid w:val="003E734E"/>
    <w:rsid w:val="003F0B6C"/>
    <w:rsid w:val="003F0DE4"/>
    <w:rsid w:val="003F1E4E"/>
    <w:rsid w:val="003F3535"/>
    <w:rsid w:val="003F511A"/>
    <w:rsid w:val="003F55A3"/>
    <w:rsid w:val="00405C4E"/>
    <w:rsid w:val="00405F4A"/>
    <w:rsid w:val="00407A62"/>
    <w:rsid w:val="00410EB6"/>
    <w:rsid w:val="00413612"/>
    <w:rsid w:val="00414986"/>
    <w:rsid w:val="004154B5"/>
    <w:rsid w:val="00415F8B"/>
    <w:rsid w:val="00417297"/>
    <w:rsid w:val="0042266C"/>
    <w:rsid w:val="00422929"/>
    <w:rsid w:val="0042431D"/>
    <w:rsid w:val="004263F7"/>
    <w:rsid w:val="0042770B"/>
    <w:rsid w:val="00430160"/>
    <w:rsid w:val="0043290C"/>
    <w:rsid w:val="00432989"/>
    <w:rsid w:val="00433693"/>
    <w:rsid w:val="00434FAF"/>
    <w:rsid w:val="00435131"/>
    <w:rsid w:val="0043584C"/>
    <w:rsid w:val="0043627F"/>
    <w:rsid w:val="00436DDA"/>
    <w:rsid w:val="004417EE"/>
    <w:rsid w:val="004421D9"/>
    <w:rsid w:val="00443B38"/>
    <w:rsid w:val="00445741"/>
    <w:rsid w:val="004460EF"/>
    <w:rsid w:val="00446E3C"/>
    <w:rsid w:val="00447B82"/>
    <w:rsid w:val="00451795"/>
    <w:rsid w:val="0045215F"/>
    <w:rsid w:val="00452534"/>
    <w:rsid w:val="00455323"/>
    <w:rsid w:val="00456A58"/>
    <w:rsid w:val="00457B84"/>
    <w:rsid w:val="00461D20"/>
    <w:rsid w:val="004626D3"/>
    <w:rsid w:val="00464FB5"/>
    <w:rsid w:val="004665E3"/>
    <w:rsid w:val="00466AA6"/>
    <w:rsid w:val="00466F9C"/>
    <w:rsid w:val="00467918"/>
    <w:rsid w:val="004679C7"/>
    <w:rsid w:val="00467D00"/>
    <w:rsid w:val="00475496"/>
    <w:rsid w:val="0047621C"/>
    <w:rsid w:val="00477828"/>
    <w:rsid w:val="00477B12"/>
    <w:rsid w:val="00480AE5"/>
    <w:rsid w:val="00481730"/>
    <w:rsid w:val="00481AF1"/>
    <w:rsid w:val="00482A38"/>
    <w:rsid w:val="00483904"/>
    <w:rsid w:val="00484E5F"/>
    <w:rsid w:val="00487330"/>
    <w:rsid w:val="0048739B"/>
    <w:rsid w:val="00487A93"/>
    <w:rsid w:val="004907D9"/>
    <w:rsid w:val="00490E80"/>
    <w:rsid w:val="004947B3"/>
    <w:rsid w:val="00494862"/>
    <w:rsid w:val="004959B0"/>
    <w:rsid w:val="00497933"/>
    <w:rsid w:val="00497A72"/>
    <w:rsid w:val="004A1A51"/>
    <w:rsid w:val="004A2CB5"/>
    <w:rsid w:val="004A46F4"/>
    <w:rsid w:val="004A55CA"/>
    <w:rsid w:val="004A6DE8"/>
    <w:rsid w:val="004A6F1B"/>
    <w:rsid w:val="004B00FD"/>
    <w:rsid w:val="004B15D8"/>
    <w:rsid w:val="004B4D4F"/>
    <w:rsid w:val="004B5B1B"/>
    <w:rsid w:val="004C00B9"/>
    <w:rsid w:val="004C0DD3"/>
    <w:rsid w:val="004C1420"/>
    <w:rsid w:val="004C1792"/>
    <w:rsid w:val="004C3123"/>
    <w:rsid w:val="004C6139"/>
    <w:rsid w:val="004D1D27"/>
    <w:rsid w:val="004D2B56"/>
    <w:rsid w:val="004D50E9"/>
    <w:rsid w:val="004D6519"/>
    <w:rsid w:val="004D72A2"/>
    <w:rsid w:val="004E090A"/>
    <w:rsid w:val="004E18B8"/>
    <w:rsid w:val="004E33BD"/>
    <w:rsid w:val="004E7732"/>
    <w:rsid w:val="004E7C3A"/>
    <w:rsid w:val="004F1135"/>
    <w:rsid w:val="004F14A4"/>
    <w:rsid w:val="004F28DA"/>
    <w:rsid w:val="004F30EC"/>
    <w:rsid w:val="004F3863"/>
    <w:rsid w:val="004F5B19"/>
    <w:rsid w:val="004F6595"/>
    <w:rsid w:val="004F675B"/>
    <w:rsid w:val="004F76D9"/>
    <w:rsid w:val="00501999"/>
    <w:rsid w:val="005022FD"/>
    <w:rsid w:val="005025C2"/>
    <w:rsid w:val="00505EB6"/>
    <w:rsid w:val="005062B4"/>
    <w:rsid w:val="00507CE8"/>
    <w:rsid w:val="00510F36"/>
    <w:rsid w:val="0051113D"/>
    <w:rsid w:val="00511EAB"/>
    <w:rsid w:val="005136C9"/>
    <w:rsid w:val="00513EF0"/>
    <w:rsid w:val="005144B5"/>
    <w:rsid w:val="00515B6D"/>
    <w:rsid w:val="00515CE9"/>
    <w:rsid w:val="005176DC"/>
    <w:rsid w:val="00520248"/>
    <w:rsid w:val="00523CCF"/>
    <w:rsid w:val="00523DE1"/>
    <w:rsid w:val="00525FB8"/>
    <w:rsid w:val="00527634"/>
    <w:rsid w:val="0053011C"/>
    <w:rsid w:val="0053211E"/>
    <w:rsid w:val="00535D6A"/>
    <w:rsid w:val="00536126"/>
    <w:rsid w:val="0053744B"/>
    <w:rsid w:val="0054151F"/>
    <w:rsid w:val="005501CD"/>
    <w:rsid w:val="005503E2"/>
    <w:rsid w:val="005509C4"/>
    <w:rsid w:val="00550F21"/>
    <w:rsid w:val="005529EA"/>
    <w:rsid w:val="005536D9"/>
    <w:rsid w:val="00555469"/>
    <w:rsid w:val="005563D9"/>
    <w:rsid w:val="00556A42"/>
    <w:rsid w:val="005607B5"/>
    <w:rsid w:val="005608C5"/>
    <w:rsid w:val="00562986"/>
    <w:rsid w:val="00562D9F"/>
    <w:rsid w:val="0057148A"/>
    <w:rsid w:val="00571C2C"/>
    <w:rsid w:val="00572C81"/>
    <w:rsid w:val="00573058"/>
    <w:rsid w:val="005752CD"/>
    <w:rsid w:val="00577AFA"/>
    <w:rsid w:val="00577CB6"/>
    <w:rsid w:val="00577E35"/>
    <w:rsid w:val="005862FA"/>
    <w:rsid w:val="00586FEB"/>
    <w:rsid w:val="00590FAC"/>
    <w:rsid w:val="00594181"/>
    <w:rsid w:val="00594F70"/>
    <w:rsid w:val="00596F36"/>
    <w:rsid w:val="005973CE"/>
    <w:rsid w:val="005A56F3"/>
    <w:rsid w:val="005A6467"/>
    <w:rsid w:val="005A7D55"/>
    <w:rsid w:val="005B1F8A"/>
    <w:rsid w:val="005B27E7"/>
    <w:rsid w:val="005B6253"/>
    <w:rsid w:val="005B654A"/>
    <w:rsid w:val="005C0E33"/>
    <w:rsid w:val="005C2A41"/>
    <w:rsid w:val="005C42F6"/>
    <w:rsid w:val="005C4337"/>
    <w:rsid w:val="005C5290"/>
    <w:rsid w:val="005C5FC3"/>
    <w:rsid w:val="005C6079"/>
    <w:rsid w:val="005C70B0"/>
    <w:rsid w:val="005C78A1"/>
    <w:rsid w:val="005D3166"/>
    <w:rsid w:val="005D4331"/>
    <w:rsid w:val="005D680D"/>
    <w:rsid w:val="005E0648"/>
    <w:rsid w:val="005E0ED5"/>
    <w:rsid w:val="005E42C1"/>
    <w:rsid w:val="005E49FB"/>
    <w:rsid w:val="005E53A5"/>
    <w:rsid w:val="005E6325"/>
    <w:rsid w:val="005E7096"/>
    <w:rsid w:val="005E7F14"/>
    <w:rsid w:val="005F0B20"/>
    <w:rsid w:val="005F1797"/>
    <w:rsid w:val="005F1F2C"/>
    <w:rsid w:val="005F2ACA"/>
    <w:rsid w:val="005F477A"/>
    <w:rsid w:val="005F4A14"/>
    <w:rsid w:val="005F4AB2"/>
    <w:rsid w:val="005F5E71"/>
    <w:rsid w:val="005F69BB"/>
    <w:rsid w:val="005F7AE7"/>
    <w:rsid w:val="0060054E"/>
    <w:rsid w:val="00605542"/>
    <w:rsid w:val="006058E4"/>
    <w:rsid w:val="006074E3"/>
    <w:rsid w:val="006117DE"/>
    <w:rsid w:val="006130F0"/>
    <w:rsid w:val="00614442"/>
    <w:rsid w:val="00615B47"/>
    <w:rsid w:val="0061705B"/>
    <w:rsid w:val="00617061"/>
    <w:rsid w:val="00620938"/>
    <w:rsid w:val="00624C68"/>
    <w:rsid w:val="00624DDC"/>
    <w:rsid w:val="0062610E"/>
    <w:rsid w:val="0063058E"/>
    <w:rsid w:val="00631563"/>
    <w:rsid w:val="006332A0"/>
    <w:rsid w:val="006347FA"/>
    <w:rsid w:val="006370CB"/>
    <w:rsid w:val="006371CA"/>
    <w:rsid w:val="00637B26"/>
    <w:rsid w:val="006418AD"/>
    <w:rsid w:val="006419B8"/>
    <w:rsid w:val="00646BC1"/>
    <w:rsid w:val="006477BC"/>
    <w:rsid w:val="00653683"/>
    <w:rsid w:val="00655B74"/>
    <w:rsid w:val="00656730"/>
    <w:rsid w:val="00661AC2"/>
    <w:rsid w:val="0066397B"/>
    <w:rsid w:val="00664629"/>
    <w:rsid w:val="0066478E"/>
    <w:rsid w:val="00666B78"/>
    <w:rsid w:val="00667150"/>
    <w:rsid w:val="0066724E"/>
    <w:rsid w:val="00671A42"/>
    <w:rsid w:val="00671D82"/>
    <w:rsid w:val="00672DE3"/>
    <w:rsid w:val="0067401B"/>
    <w:rsid w:val="00676A92"/>
    <w:rsid w:val="00676E45"/>
    <w:rsid w:val="00680D1B"/>
    <w:rsid w:val="00682BF8"/>
    <w:rsid w:val="006833BB"/>
    <w:rsid w:val="00683F6D"/>
    <w:rsid w:val="006841DF"/>
    <w:rsid w:val="006847B0"/>
    <w:rsid w:val="00685233"/>
    <w:rsid w:val="0068558F"/>
    <w:rsid w:val="00686713"/>
    <w:rsid w:val="00690BFA"/>
    <w:rsid w:val="0069198E"/>
    <w:rsid w:val="00692030"/>
    <w:rsid w:val="006920DD"/>
    <w:rsid w:val="00694819"/>
    <w:rsid w:val="00694BD7"/>
    <w:rsid w:val="00696732"/>
    <w:rsid w:val="00697D70"/>
    <w:rsid w:val="006A71A9"/>
    <w:rsid w:val="006B0A78"/>
    <w:rsid w:val="006B0F2E"/>
    <w:rsid w:val="006B5212"/>
    <w:rsid w:val="006B5285"/>
    <w:rsid w:val="006B7083"/>
    <w:rsid w:val="006C1EB7"/>
    <w:rsid w:val="006C35DF"/>
    <w:rsid w:val="006C5B9A"/>
    <w:rsid w:val="006C5BCF"/>
    <w:rsid w:val="006C74EE"/>
    <w:rsid w:val="006D0175"/>
    <w:rsid w:val="006D20A3"/>
    <w:rsid w:val="006D2EED"/>
    <w:rsid w:val="006D32C3"/>
    <w:rsid w:val="006D355F"/>
    <w:rsid w:val="006D366C"/>
    <w:rsid w:val="006D390A"/>
    <w:rsid w:val="006E2F64"/>
    <w:rsid w:val="006E461D"/>
    <w:rsid w:val="006E4AB8"/>
    <w:rsid w:val="006E5547"/>
    <w:rsid w:val="006E69C4"/>
    <w:rsid w:val="006E6A12"/>
    <w:rsid w:val="006F036F"/>
    <w:rsid w:val="006F167C"/>
    <w:rsid w:val="006F1AFE"/>
    <w:rsid w:val="006F2074"/>
    <w:rsid w:val="006F20D9"/>
    <w:rsid w:val="006F4798"/>
    <w:rsid w:val="006F48E0"/>
    <w:rsid w:val="006F4DBC"/>
    <w:rsid w:val="006F5AB1"/>
    <w:rsid w:val="00701AFC"/>
    <w:rsid w:val="0070268D"/>
    <w:rsid w:val="007027B4"/>
    <w:rsid w:val="00702856"/>
    <w:rsid w:val="00703EE8"/>
    <w:rsid w:val="007053D7"/>
    <w:rsid w:val="00705BD1"/>
    <w:rsid w:val="00714577"/>
    <w:rsid w:val="00715C40"/>
    <w:rsid w:val="00717C02"/>
    <w:rsid w:val="0072393C"/>
    <w:rsid w:val="00724975"/>
    <w:rsid w:val="007254B4"/>
    <w:rsid w:val="0072646D"/>
    <w:rsid w:val="00730EE3"/>
    <w:rsid w:val="00734CE2"/>
    <w:rsid w:val="007361F8"/>
    <w:rsid w:val="007375D1"/>
    <w:rsid w:val="00742548"/>
    <w:rsid w:val="00743656"/>
    <w:rsid w:val="00745A3D"/>
    <w:rsid w:val="0075025C"/>
    <w:rsid w:val="00750FB3"/>
    <w:rsid w:val="007528AB"/>
    <w:rsid w:val="0075290E"/>
    <w:rsid w:val="00753BAB"/>
    <w:rsid w:val="00755E38"/>
    <w:rsid w:val="0076125F"/>
    <w:rsid w:val="00762258"/>
    <w:rsid w:val="00764CA8"/>
    <w:rsid w:val="007652E3"/>
    <w:rsid w:val="0076534C"/>
    <w:rsid w:val="007658AD"/>
    <w:rsid w:val="00767883"/>
    <w:rsid w:val="00770F8C"/>
    <w:rsid w:val="007723E2"/>
    <w:rsid w:val="007725C4"/>
    <w:rsid w:val="00773DDE"/>
    <w:rsid w:val="00775EAA"/>
    <w:rsid w:val="007811F1"/>
    <w:rsid w:val="0078181D"/>
    <w:rsid w:val="00783D9F"/>
    <w:rsid w:val="00792CB5"/>
    <w:rsid w:val="007942F1"/>
    <w:rsid w:val="00794665"/>
    <w:rsid w:val="00796C3A"/>
    <w:rsid w:val="007A0C91"/>
    <w:rsid w:val="007A2E7A"/>
    <w:rsid w:val="007A3DA7"/>
    <w:rsid w:val="007A4A0B"/>
    <w:rsid w:val="007A5DFA"/>
    <w:rsid w:val="007A6659"/>
    <w:rsid w:val="007A6DAD"/>
    <w:rsid w:val="007B31A3"/>
    <w:rsid w:val="007B3CC2"/>
    <w:rsid w:val="007B511F"/>
    <w:rsid w:val="007B686B"/>
    <w:rsid w:val="007B6C60"/>
    <w:rsid w:val="007B6CA6"/>
    <w:rsid w:val="007C0A75"/>
    <w:rsid w:val="007C354F"/>
    <w:rsid w:val="007C3977"/>
    <w:rsid w:val="007C42E8"/>
    <w:rsid w:val="007C4315"/>
    <w:rsid w:val="007C5F49"/>
    <w:rsid w:val="007C6D69"/>
    <w:rsid w:val="007C77C1"/>
    <w:rsid w:val="007D06AD"/>
    <w:rsid w:val="007D154C"/>
    <w:rsid w:val="007D2D5D"/>
    <w:rsid w:val="007D55AC"/>
    <w:rsid w:val="007D648C"/>
    <w:rsid w:val="007D7ABC"/>
    <w:rsid w:val="007E050C"/>
    <w:rsid w:val="007E1DC3"/>
    <w:rsid w:val="007E2DC5"/>
    <w:rsid w:val="007E56A4"/>
    <w:rsid w:val="007E6B9E"/>
    <w:rsid w:val="007E799A"/>
    <w:rsid w:val="007E7F07"/>
    <w:rsid w:val="007F094A"/>
    <w:rsid w:val="007F1278"/>
    <w:rsid w:val="007F1D64"/>
    <w:rsid w:val="007F1E50"/>
    <w:rsid w:val="007F29AD"/>
    <w:rsid w:val="007F33D3"/>
    <w:rsid w:val="007F38AC"/>
    <w:rsid w:val="007F5AAC"/>
    <w:rsid w:val="007F73C0"/>
    <w:rsid w:val="00800E6F"/>
    <w:rsid w:val="00802CB2"/>
    <w:rsid w:val="00802F77"/>
    <w:rsid w:val="0080470A"/>
    <w:rsid w:val="00804790"/>
    <w:rsid w:val="00805A77"/>
    <w:rsid w:val="00806453"/>
    <w:rsid w:val="0080756F"/>
    <w:rsid w:val="00811293"/>
    <w:rsid w:val="00811AD6"/>
    <w:rsid w:val="008126A5"/>
    <w:rsid w:val="00813334"/>
    <w:rsid w:val="008146CF"/>
    <w:rsid w:val="008202E7"/>
    <w:rsid w:val="00820FC8"/>
    <w:rsid w:val="00821363"/>
    <w:rsid w:val="00823BF3"/>
    <w:rsid w:val="00823EB6"/>
    <w:rsid w:val="00824752"/>
    <w:rsid w:val="008249B1"/>
    <w:rsid w:val="00825202"/>
    <w:rsid w:val="0082682F"/>
    <w:rsid w:val="008268BB"/>
    <w:rsid w:val="00827C2F"/>
    <w:rsid w:val="00830FB9"/>
    <w:rsid w:val="00831265"/>
    <w:rsid w:val="00832D16"/>
    <w:rsid w:val="008369BF"/>
    <w:rsid w:val="00836FE5"/>
    <w:rsid w:val="0083758A"/>
    <w:rsid w:val="00840322"/>
    <w:rsid w:val="00840B87"/>
    <w:rsid w:val="00844E27"/>
    <w:rsid w:val="0084581F"/>
    <w:rsid w:val="00847261"/>
    <w:rsid w:val="008478C9"/>
    <w:rsid w:val="0085056E"/>
    <w:rsid w:val="008518C9"/>
    <w:rsid w:val="00855664"/>
    <w:rsid w:val="00860498"/>
    <w:rsid w:val="00861233"/>
    <w:rsid w:val="00861875"/>
    <w:rsid w:val="00861F9F"/>
    <w:rsid w:val="008621C4"/>
    <w:rsid w:val="00863A76"/>
    <w:rsid w:val="00865DAE"/>
    <w:rsid w:val="00866282"/>
    <w:rsid w:val="00866BA4"/>
    <w:rsid w:val="00866BF5"/>
    <w:rsid w:val="00867373"/>
    <w:rsid w:val="0086737C"/>
    <w:rsid w:val="00867742"/>
    <w:rsid w:val="00867749"/>
    <w:rsid w:val="00867A94"/>
    <w:rsid w:val="0087273F"/>
    <w:rsid w:val="008734C3"/>
    <w:rsid w:val="00875998"/>
    <w:rsid w:val="00875B14"/>
    <w:rsid w:val="00877708"/>
    <w:rsid w:val="00880FAA"/>
    <w:rsid w:val="00882E12"/>
    <w:rsid w:val="00893722"/>
    <w:rsid w:val="00893DFD"/>
    <w:rsid w:val="00895E3A"/>
    <w:rsid w:val="008A021C"/>
    <w:rsid w:val="008A1A27"/>
    <w:rsid w:val="008A2124"/>
    <w:rsid w:val="008A29E1"/>
    <w:rsid w:val="008A3AC1"/>
    <w:rsid w:val="008A4756"/>
    <w:rsid w:val="008B7729"/>
    <w:rsid w:val="008C2B30"/>
    <w:rsid w:val="008C57CC"/>
    <w:rsid w:val="008C5B4E"/>
    <w:rsid w:val="008C5DB9"/>
    <w:rsid w:val="008C66A7"/>
    <w:rsid w:val="008C6C00"/>
    <w:rsid w:val="008D0C2D"/>
    <w:rsid w:val="008D53D8"/>
    <w:rsid w:val="008E1933"/>
    <w:rsid w:val="008E229B"/>
    <w:rsid w:val="008E28B1"/>
    <w:rsid w:val="008E51CB"/>
    <w:rsid w:val="008E6221"/>
    <w:rsid w:val="008E6329"/>
    <w:rsid w:val="008F0E00"/>
    <w:rsid w:val="008F2F82"/>
    <w:rsid w:val="008F59B6"/>
    <w:rsid w:val="008F62CF"/>
    <w:rsid w:val="008F69B9"/>
    <w:rsid w:val="008F77E3"/>
    <w:rsid w:val="00900DB7"/>
    <w:rsid w:val="00901605"/>
    <w:rsid w:val="00901A5F"/>
    <w:rsid w:val="00902735"/>
    <w:rsid w:val="00905B7D"/>
    <w:rsid w:val="00905DD8"/>
    <w:rsid w:val="00906822"/>
    <w:rsid w:val="00910BF0"/>
    <w:rsid w:val="009135D9"/>
    <w:rsid w:val="0091637C"/>
    <w:rsid w:val="00917275"/>
    <w:rsid w:val="00921C3A"/>
    <w:rsid w:val="00922141"/>
    <w:rsid w:val="00922BF6"/>
    <w:rsid w:val="00922DD4"/>
    <w:rsid w:val="00925931"/>
    <w:rsid w:val="0092685B"/>
    <w:rsid w:val="0092719B"/>
    <w:rsid w:val="00927292"/>
    <w:rsid w:val="009310D0"/>
    <w:rsid w:val="0093343E"/>
    <w:rsid w:val="00933750"/>
    <w:rsid w:val="0093721B"/>
    <w:rsid w:val="00937E24"/>
    <w:rsid w:val="009401EF"/>
    <w:rsid w:val="00942D6F"/>
    <w:rsid w:val="0094326C"/>
    <w:rsid w:val="00943836"/>
    <w:rsid w:val="00946A9E"/>
    <w:rsid w:val="00951AA5"/>
    <w:rsid w:val="00952061"/>
    <w:rsid w:val="00952EF8"/>
    <w:rsid w:val="00956872"/>
    <w:rsid w:val="00957683"/>
    <w:rsid w:val="009603D2"/>
    <w:rsid w:val="00960CFD"/>
    <w:rsid w:val="00960FE4"/>
    <w:rsid w:val="00961AAB"/>
    <w:rsid w:val="009620B8"/>
    <w:rsid w:val="00962B37"/>
    <w:rsid w:val="00964325"/>
    <w:rsid w:val="00965EC3"/>
    <w:rsid w:val="00966CA2"/>
    <w:rsid w:val="00970780"/>
    <w:rsid w:val="00970B01"/>
    <w:rsid w:val="00971BF7"/>
    <w:rsid w:val="009730C0"/>
    <w:rsid w:val="009744DC"/>
    <w:rsid w:val="00974E76"/>
    <w:rsid w:val="00975AFF"/>
    <w:rsid w:val="00977A7B"/>
    <w:rsid w:val="00977E71"/>
    <w:rsid w:val="00982C89"/>
    <w:rsid w:val="009835F2"/>
    <w:rsid w:val="00984886"/>
    <w:rsid w:val="00986620"/>
    <w:rsid w:val="00986C75"/>
    <w:rsid w:val="00993298"/>
    <w:rsid w:val="00995583"/>
    <w:rsid w:val="009959CF"/>
    <w:rsid w:val="00997A16"/>
    <w:rsid w:val="009A0790"/>
    <w:rsid w:val="009A0FEF"/>
    <w:rsid w:val="009A1830"/>
    <w:rsid w:val="009A4939"/>
    <w:rsid w:val="009A59EB"/>
    <w:rsid w:val="009B0499"/>
    <w:rsid w:val="009B1C18"/>
    <w:rsid w:val="009B20FF"/>
    <w:rsid w:val="009B4719"/>
    <w:rsid w:val="009B6599"/>
    <w:rsid w:val="009B65A9"/>
    <w:rsid w:val="009B66D2"/>
    <w:rsid w:val="009B7CA7"/>
    <w:rsid w:val="009C0AA8"/>
    <w:rsid w:val="009C0F61"/>
    <w:rsid w:val="009C102E"/>
    <w:rsid w:val="009C1508"/>
    <w:rsid w:val="009C3F7E"/>
    <w:rsid w:val="009C5BFD"/>
    <w:rsid w:val="009C5D76"/>
    <w:rsid w:val="009C5F31"/>
    <w:rsid w:val="009D339A"/>
    <w:rsid w:val="009D5B4C"/>
    <w:rsid w:val="009D620C"/>
    <w:rsid w:val="009D67F1"/>
    <w:rsid w:val="009D724E"/>
    <w:rsid w:val="009E1094"/>
    <w:rsid w:val="009E1C15"/>
    <w:rsid w:val="009E4487"/>
    <w:rsid w:val="009E7725"/>
    <w:rsid w:val="009E7ADE"/>
    <w:rsid w:val="009F0AA1"/>
    <w:rsid w:val="009F1393"/>
    <w:rsid w:val="009F1C01"/>
    <w:rsid w:val="009F5BFA"/>
    <w:rsid w:val="00A005CF"/>
    <w:rsid w:val="00A00B1D"/>
    <w:rsid w:val="00A01C98"/>
    <w:rsid w:val="00A01D46"/>
    <w:rsid w:val="00A03C79"/>
    <w:rsid w:val="00A066C6"/>
    <w:rsid w:val="00A07F13"/>
    <w:rsid w:val="00A113CF"/>
    <w:rsid w:val="00A21CAA"/>
    <w:rsid w:val="00A2422D"/>
    <w:rsid w:val="00A24593"/>
    <w:rsid w:val="00A274A3"/>
    <w:rsid w:val="00A30F2A"/>
    <w:rsid w:val="00A315DE"/>
    <w:rsid w:val="00A34B43"/>
    <w:rsid w:val="00A35480"/>
    <w:rsid w:val="00A36F9D"/>
    <w:rsid w:val="00A43860"/>
    <w:rsid w:val="00A442B1"/>
    <w:rsid w:val="00A46877"/>
    <w:rsid w:val="00A46EBD"/>
    <w:rsid w:val="00A51967"/>
    <w:rsid w:val="00A527BB"/>
    <w:rsid w:val="00A5372C"/>
    <w:rsid w:val="00A54C3A"/>
    <w:rsid w:val="00A553A3"/>
    <w:rsid w:val="00A56711"/>
    <w:rsid w:val="00A61458"/>
    <w:rsid w:val="00A61F68"/>
    <w:rsid w:val="00A62FD9"/>
    <w:rsid w:val="00A63DBF"/>
    <w:rsid w:val="00A64496"/>
    <w:rsid w:val="00A64EFE"/>
    <w:rsid w:val="00A67E40"/>
    <w:rsid w:val="00A705F0"/>
    <w:rsid w:val="00A708F3"/>
    <w:rsid w:val="00A71028"/>
    <w:rsid w:val="00A71575"/>
    <w:rsid w:val="00A71A11"/>
    <w:rsid w:val="00A7202F"/>
    <w:rsid w:val="00A72145"/>
    <w:rsid w:val="00A74F8B"/>
    <w:rsid w:val="00A76685"/>
    <w:rsid w:val="00A770FC"/>
    <w:rsid w:val="00A77CC4"/>
    <w:rsid w:val="00A8475E"/>
    <w:rsid w:val="00A847CB"/>
    <w:rsid w:val="00A8529B"/>
    <w:rsid w:val="00A879D4"/>
    <w:rsid w:val="00A90DE5"/>
    <w:rsid w:val="00A911D1"/>
    <w:rsid w:val="00A91BD3"/>
    <w:rsid w:val="00A92608"/>
    <w:rsid w:val="00A93371"/>
    <w:rsid w:val="00A93679"/>
    <w:rsid w:val="00A94D60"/>
    <w:rsid w:val="00A962D2"/>
    <w:rsid w:val="00A96C61"/>
    <w:rsid w:val="00A97035"/>
    <w:rsid w:val="00A9750B"/>
    <w:rsid w:val="00AA0E8A"/>
    <w:rsid w:val="00AA11A7"/>
    <w:rsid w:val="00AA1B03"/>
    <w:rsid w:val="00AA23A4"/>
    <w:rsid w:val="00AA23DF"/>
    <w:rsid w:val="00AA3E80"/>
    <w:rsid w:val="00AA7EE0"/>
    <w:rsid w:val="00AB10AE"/>
    <w:rsid w:val="00AB1702"/>
    <w:rsid w:val="00AB23E5"/>
    <w:rsid w:val="00AB26CA"/>
    <w:rsid w:val="00AB30C6"/>
    <w:rsid w:val="00AB481B"/>
    <w:rsid w:val="00AB4DCA"/>
    <w:rsid w:val="00AB587E"/>
    <w:rsid w:val="00AB5F8F"/>
    <w:rsid w:val="00AB7D94"/>
    <w:rsid w:val="00AB7EFA"/>
    <w:rsid w:val="00AC5461"/>
    <w:rsid w:val="00AC5777"/>
    <w:rsid w:val="00AC670B"/>
    <w:rsid w:val="00AC7DCE"/>
    <w:rsid w:val="00AD128C"/>
    <w:rsid w:val="00AD2F73"/>
    <w:rsid w:val="00AD33C3"/>
    <w:rsid w:val="00AD37AE"/>
    <w:rsid w:val="00AD3930"/>
    <w:rsid w:val="00AD47E0"/>
    <w:rsid w:val="00AD4ECB"/>
    <w:rsid w:val="00AD51BC"/>
    <w:rsid w:val="00AD5B31"/>
    <w:rsid w:val="00AD60F1"/>
    <w:rsid w:val="00AD7165"/>
    <w:rsid w:val="00AE2731"/>
    <w:rsid w:val="00AE2A9F"/>
    <w:rsid w:val="00AE4E01"/>
    <w:rsid w:val="00AE6808"/>
    <w:rsid w:val="00AF129B"/>
    <w:rsid w:val="00AF328F"/>
    <w:rsid w:val="00AF42EA"/>
    <w:rsid w:val="00AF62CF"/>
    <w:rsid w:val="00B01A00"/>
    <w:rsid w:val="00B0234E"/>
    <w:rsid w:val="00B02B59"/>
    <w:rsid w:val="00B02E4E"/>
    <w:rsid w:val="00B02F17"/>
    <w:rsid w:val="00B03C59"/>
    <w:rsid w:val="00B07116"/>
    <w:rsid w:val="00B101A0"/>
    <w:rsid w:val="00B11F0A"/>
    <w:rsid w:val="00B13C66"/>
    <w:rsid w:val="00B15C14"/>
    <w:rsid w:val="00B16CF8"/>
    <w:rsid w:val="00B20420"/>
    <w:rsid w:val="00B23ECE"/>
    <w:rsid w:val="00B24076"/>
    <w:rsid w:val="00B24561"/>
    <w:rsid w:val="00B26358"/>
    <w:rsid w:val="00B263DB"/>
    <w:rsid w:val="00B31C10"/>
    <w:rsid w:val="00B326C1"/>
    <w:rsid w:val="00B346D4"/>
    <w:rsid w:val="00B34993"/>
    <w:rsid w:val="00B36199"/>
    <w:rsid w:val="00B37D18"/>
    <w:rsid w:val="00B37F61"/>
    <w:rsid w:val="00B406A3"/>
    <w:rsid w:val="00B406C1"/>
    <w:rsid w:val="00B4177A"/>
    <w:rsid w:val="00B41D9C"/>
    <w:rsid w:val="00B45D23"/>
    <w:rsid w:val="00B45FA2"/>
    <w:rsid w:val="00B4720D"/>
    <w:rsid w:val="00B47D55"/>
    <w:rsid w:val="00B52F69"/>
    <w:rsid w:val="00B5330B"/>
    <w:rsid w:val="00B5761D"/>
    <w:rsid w:val="00B6141B"/>
    <w:rsid w:val="00B61BD2"/>
    <w:rsid w:val="00B62282"/>
    <w:rsid w:val="00B62394"/>
    <w:rsid w:val="00B629EB"/>
    <w:rsid w:val="00B705EB"/>
    <w:rsid w:val="00B75D86"/>
    <w:rsid w:val="00B812FC"/>
    <w:rsid w:val="00B86085"/>
    <w:rsid w:val="00B90FB9"/>
    <w:rsid w:val="00B90FD7"/>
    <w:rsid w:val="00B93C24"/>
    <w:rsid w:val="00B95F20"/>
    <w:rsid w:val="00B9658A"/>
    <w:rsid w:val="00BA0FCF"/>
    <w:rsid w:val="00BA2AFD"/>
    <w:rsid w:val="00BA4886"/>
    <w:rsid w:val="00BA49F1"/>
    <w:rsid w:val="00BB4D91"/>
    <w:rsid w:val="00BB6FF0"/>
    <w:rsid w:val="00BC0795"/>
    <w:rsid w:val="00BC2A71"/>
    <w:rsid w:val="00BC76C3"/>
    <w:rsid w:val="00BD119E"/>
    <w:rsid w:val="00BD3056"/>
    <w:rsid w:val="00BD3DDE"/>
    <w:rsid w:val="00BD5D25"/>
    <w:rsid w:val="00BD5E7D"/>
    <w:rsid w:val="00BD62B4"/>
    <w:rsid w:val="00BD63E2"/>
    <w:rsid w:val="00BE0736"/>
    <w:rsid w:val="00BE35FE"/>
    <w:rsid w:val="00BE3AB4"/>
    <w:rsid w:val="00BE7B61"/>
    <w:rsid w:val="00BF05E5"/>
    <w:rsid w:val="00BF1141"/>
    <w:rsid w:val="00BF271B"/>
    <w:rsid w:val="00BF3BC8"/>
    <w:rsid w:val="00BF43A6"/>
    <w:rsid w:val="00BF7E59"/>
    <w:rsid w:val="00C03ED5"/>
    <w:rsid w:val="00C06E71"/>
    <w:rsid w:val="00C07FF5"/>
    <w:rsid w:val="00C108C4"/>
    <w:rsid w:val="00C11008"/>
    <w:rsid w:val="00C1280D"/>
    <w:rsid w:val="00C15990"/>
    <w:rsid w:val="00C177ED"/>
    <w:rsid w:val="00C2067B"/>
    <w:rsid w:val="00C208BC"/>
    <w:rsid w:val="00C20E25"/>
    <w:rsid w:val="00C221E8"/>
    <w:rsid w:val="00C229C7"/>
    <w:rsid w:val="00C23526"/>
    <w:rsid w:val="00C23587"/>
    <w:rsid w:val="00C25522"/>
    <w:rsid w:val="00C276F6"/>
    <w:rsid w:val="00C27EAF"/>
    <w:rsid w:val="00C3089C"/>
    <w:rsid w:val="00C31903"/>
    <w:rsid w:val="00C35089"/>
    <w:rsid w:val="00C35ACA"/>
    <w:rsid w:val="00C36362"/>
    <w:rsid w:val="00C42FC3"/>
    <w:rsid w:val="00C442B7"/>
    <w:rsid w:val="00C468B6"/>
    <w:rsid w:val="00C46F77"/>
    <w:rsid w:val="00C47117"/>
    <w:rsid w:val="00C47CA8"/>
    <w:rsid w:val="00C47D33"/>
    <w:rsid w:val="00C50DA9"/>
    <w:rsid w:val="00C51969"/>
    <w:rsid w:val="00C51AE8"/>
    <w:rsid w:val="00C51CB2"/>
    <w:rsid w:val="00C5382D"/>
    <w:rsid w:val="00C53884"/>
    <w:rsid w:val="00C5432A"/>
    <w:rsid w:val="00C5482D"/>
    <w:rsid w:val="00C6593F"/>
    <w:rsid w:val="00C66DE6"/>
    <w:rsid w:val="00C70971"/>
    <w:rsid w:val="00C744AF"/>
    <w:rsid w:val="00C74680"/>
    <w:rsid w:val="00C74682"/>
    <w:rsid w:val="00C7543F"/>
    <w:rsid w:val="00C76030"/>
    <w:rsid w:val="00C81261"/>
    <w:rsid w:val="00C868C6"/>
    <w:rsid w:val="00C86BFF"/>
    <w:rsid w:val="00C872B9"/>
    <w:rsid w:val="00C902E6"/>
    <w:rsid w:val="00C91768"/>
    <w:rsid w:val="00C928D8"/>
    <w:rsid w:val="00C92D90"/>
    <w:rsid w:val="00C962D0"/>
    <w:rsid w:val="00CA02AA"/>
    <w:rsid w:val="00CA040F"/>
    <w:rsid w:val="00CA1202"/>
    <w:rsid w:val="00CA3792"/>
    <w:rsid w:val="00CA395B"/>
    <w:rsid w:val="00CA51C1"/>
    <w:rsid w:val="00CB0A1F"/>
    <w:rsid w:val="00CB3FBC"/>
    <w:rsid w:val="00CB5123"/>
    <w:rsid w:val="00CB54E7"/>
    <w:rsid w:val="00CC04A2"/>
    <w:rsid w:val="00CC077B"/>
    <w:rsid w:val="00CC1354"/>
    <w:rsid w:val="00CC15D6"/>
    <w:rsid w:val="00CC226B"/>
    <w:rsid w:val="00CC26E1"/>
    <w:rsid w:val="00CC66F8"/>
    <w:rsid w:val="00CC7CDE"/>
    <w:rsid w:val="00CC7EDF"/>
    <w:rsid w:val="00CD0714"/>
    <w:rsid w:val="00CD0E40"/>
    <w:rsid w:val="00CD6E21"/>
    <w:rsid w:val="00CD7F7B"/>
    <w:rsid w:val="00CE4641"/>
    <w:rsid w:val="00CE7296"/>
    <w:rsid w:val="00CE75B1"/>
    <w:rsid w:val="00CE7DB2"/>
    <w:rsid w:val="00CF3942"/>
    <w:rsid w:val="00CF663A"/>
    <w:rsid w:val="00CF746F"/>
    <w:rsid w:val="00CF76EC"/>
    <w:rsid w:val="00CF7D74"/>
    <w:rsid w:val="00D00FB1"/>
    <w:rsid w:val="00D01AC2"/>
    <w:rsid w:val="00D02DE2"/>
    <w:rsid w:val="00D03885"/>
    <w:rsid w:val="00D05CCD"/>
    <w:rsid w:val="00D10CC4"/>
    <w:rsid w:val="00D13189"/>
    <w:rsid w:val="00D13DEB"/>
    <w:rsid w:val="00D20B18"/>
    <w:rsid w:val="00D23086"/>
    <w:rsid w:val="00D24A4D"/>
    <w:rsid w:val="00D252CB"/>
    <w:rsid w:val="00D255AE"/>
    <w:rsid w:val="00D256E3"/>
    <w:rsid w:val="00D25894"/>
    <w:rsid w:val="00D26C5A"/>
    <w:rsid w:val="00D27CAF"/>
    <w:rsid w:val="00D309C5"/>
    <w:rsid w:val="00D32D7E"/>
    <w:rsid w:val="00D337BD"/>
    <w:rsid w:val="00D33BAD"/>
    <w:rsid w:val="00D37FCC"/>
    <w:rsid w:val="00D40F3A"/>
    <w:rsid w:val="00D42910"/>
    <w:rsid w:val="00D42E61"/>
    <w:rsid w:val="00D458CA"/>
    <w:rsid w:val="00D45EF7"/>
    <w:rsid w:val="00D46AD0"/>
    <w:rsid w:val="00D473B0"/>
    <w:rsid w:val="00D52443"/>
    <w:rsid w:val="00D5253B"/>
    <w:rsid w:val="00D539B9"/>
    <w:rsid w:val="00D53B03"/>
    <w:rsid w:val="00D54DC1"/>
    <w:rsid w:val="00D56439"/>
    <w:rsid w:val="00D56D74"/>
    <w:rsid w:val="00D57C27"/>
    <w:rsid w:val="00D60BBE"/>
    <w:rsid w:val="00D60FCC"/>
    <w:rsid w:val="00D62372"/>
    <w:rsid w:val="00D638F6"/>
    <w:rsid w:val="00D63DB7"/>
    <w:rsid w:val="00D65AFF"/>
    <w:rsid w:val="00D663DF"/>
    <w:rsid w:val="00D6671F"/>
    <w:rsid w:val="00D675B7"/>
    <w:rsid w:val="00D70E5E"/>
    <w:rsid w:val="00D72FCF"/>
    <w:rsid w:val="00D732E9"/>
    <w:rsid w:val="00D74069"/>
    <w:rsid w:val="00D75ECD"/>
    <w:rsid w:val="00D82BA9"/>
    <w:rsid w:val="00D837B9"/>
    <w:rsid w:val="00D84312"/>
    <w:rsid w:val="00D85E90"/>
    <w:rsid w:val="00D86AFB"/>
    <w:rsid w:val="00D87B00"/>
    <w:rsid w:val="00D94779"/>
    <w:rsid w:val="00D94C3A"/>
    <w:rsid w:val="00D963EA"/>
    <w:rsid w:val="00D96E38"/>
    <w:rsid w:val="00D97066"/>
    <w:rsid w:val="00D979A4"/>
    <w:rsid w:val="00DA13C6"/>
    <w:rsid w:val="00DA3C0A"/>
    <w:rsid w:val="00DA502C"/>
    <w:rsid w:val="00DA61C5"/>
    <w:rsid w:val="00DA637B"/>
    <w:rsid w:val="00DA771C"/>
    <w:rsid w:val="00DB1D2A"/>
    <w:rsid w:val="00DB1EDC"/>
    <w:rsid w:val="00DB1FA9"/>
    <w:rsid w:val="00DB44F4"/>
    <w:rsid w:val="00DC0C8B"/>
    <w:rsid w:val="00DC2EDC"/>
    <w:rsid w:val="00DC5D0B"/>
    <w:rsid w:val="00DC6091"/>
    <w:rsid w:val="00DC641A"/>
    <w:rsid w:val="00DD000C"/>
    <w:rsid w:val="00DD0C92"/>
    <w:rsid w:val="00DD108F"/>
    <w:rsid w:val="00DD15D9"/>
    <w:rsid w:val="00DD15FF"/>
    <w:rsid w:val="00DD476F"/>
    <w:rsid w:val="00DD4AA9"/>
    <w:rsid w:val="00DD53F1"/>
    <w:rsid w:val="00DD686C"/>
    <w:rsid w:val="00DD7E61"/>
    <w:rsid w:val="00DE110C"/>
    <w:rsid w:val="00DE1C5A"/>
    <w:rsid w:val="00DE2E25"/>
    <w:rsid w:val="00DE3DAB"/>
    <w:rsid w:val="00DF7128"/>
    <w:rsid w:val="00E00296"/>
    <w:rsid w:val="00E00825"/>
    <w:rsid w:val="00E016C3"/>
    <w:rsid w:val="00E01756"/>
    <w:rsid w:val="00E0243E"/>
    <w:rsid w:val="00E122FA"/>
    <w:rsid w:val="00E177EB"/>
    <w:rsid w:val="00E20E7B"/>
    <w:rsid w:val="00E21F80"/>
    <w:rsid w:val="00E239FE"/>
    <w:rsid w:val="00E26244"/>
    <w:rsid w:val="00E302D3"/>
    <w:rsid w:val="00E33514"/>
    <w:rsid w:val="00E33B8E"/>
    <w:rsid w:val="00E349D7"/>
    <w:rsid w:val="00E35BAF"/>
    <w:rsid w:val="00E3748F"/>
    <w:rsid w:val="00E4148D"/>
    <w:rsid w:val="00E4244D"/>
    <w:rsid w:val="00E42FDF"/>
    <w:rsid w:val="00E44A0A"/>
    <w:rsid w:val="00E46AF5"/>
    <w:rsid w:val="00E50079"/>
    <w:rsid w:val="00E50D38"/>
    <w:rsid w:val="00E51A0F"/>
    <w:rsid w:val="00E53C03"/>
    <w:rsid w:val="00E54461"/>
    <w:rsid w:val="00E54AF0"/>
    <w:rsid w:val="00E55905"/>
    <w:rsid w:val="00E56641"/>
    <w:rsid w:val="00E571FD"/>
    <w:rsid w:val="00E574E8"/>
    <w:rsid w:val="00E62655"/>
    <w:rsid w:val="00E64ADC"/>
    <w:rsid w:val="00E66CF1"/>
    <w:rsid w:val="00E67191"/>
    <w:rsid w:val="00E726A2"/>
    <w:rsid w:val="00E72900"/>
    <w:rsid w:val="00E75D48"/>
    <w:rsid w:val="00E75DFA"/>
    <w:rsid w:val="00E76193"/>
    <w:rsid w:val="00E77E01"/>
    <w:rsid w:val="00E822DF"/>
    <w:rsid w:val="00E8324F"/>
    <w:rsid w:val="00E840AD"/>
    <w:rsid w:val="00E85A15"/>
    <w:rsid w:val="00E913CD"/>
    <w:rsid w:val="00E9592F"/>
    <w:rsid w:val="00EA0224"/>
    <w:rsid w:val="00EA1C39"/>
    <w:rsid w:val="00EA450E"/>
    <w:rsid w:val="00EB0686"/>
    <w:rsid w:val="00EB0EBD"/>
    <w:rsid w:val="00EB22CA"/>
    <w:rsid w:val="00EB2867"/>
    <w:rsid w:val="00EB2B00"/>
    <w:rsid w:val="00EB5E54"/>
    <w:rsid w:val="00EC24F7"/>
    <w:rsid w:val="00EC2762"/>
    <w:rsid w:val="00EC3DB6"/>
    <w:rsid w:val="00EC3FA0"/>
    <w:rsid w:val="00EC7520"/>
    <w:rsid w:val="00ED137E"/>
    <w:rsid w:val="00ED20BE"/>
    <w:rsid w:val="00ED3511"/>
    <w:rsid w:val="00EE0719"/>
    <w:rsid w:val="00EE279D"/>
    <w:rsid w:val="00EE69A1"/>
    <w:rsid w:val="00EF0548"/>
    <w:rsid w:val="00EF09CA"/>
    <w:rsid w:val="00EF7206"/>
    <w:rsid w:val="00F002D7"/>
    <w:rsid w:val="00F00E5A"/>
    <w:rsid w:val="00F01079"/>
    <w:rsid w:val="00F045C7"/>
    <w:rsid w:val="00F06407"/>
    <w:rsid w:val="00F068A1"/>
    <w:rsid w:val="00F0729E"/>
    <w:rsid w:val="00F1367D"/>
    <w:rsid w:val="00F15360"/>
    <w:rsid w:val="00F2050A"/>
    <w:rsid w:val="00F20799"/>
    <w:rsid w:val="00F23777"/>
    <w:rsid w:val="00F274B0"/>
    <w:rsid w:val="00F303BA"/>
    <w:rsid w:val="00F3104E"/>
    <w:rsid w:val="00F334AF"/>
    <w:rsid w:val="00F340F2"/>
    <w:rsid w:val="00F35132"/>
    <w:rsid w:val="00F351C3"/>
    <w:rsid w:val="00F35886"/>
    <w:rsid w:val="00F361CE"/>
    <w:rsid w:val="00F36C22"/>
    <w:rsid w:val="00F412F5"/>
    <w:rsid w:val="00F43D86"/>
    <w:rsid w:val="00F46612"/>
    <w:rsid w:val="00F53517"/>
    <w:rsid w:val="00F553B5"/>
    <w:rsid w:val="00F560AC"/>
    <w:rsid w:val="00F56124"/>
    <w:rsid w:val="00F56E7A"/>
    <w:rsid w:val="00F570E8"/>
    <w:rsid w:val="00F61850"/>
    <w:rsid w:val="00F64A77"/>
    <w:rsid w:val="00F64FD1"/>
    <w:rsid w:val="00F66DFF"/>
    <w:rsid w:val="00F70002"/>
    <w:rsid w:val="00F71BD3"/>
    <w:rsid w:val="00F74180"/>
    <w:rsid w:val="00F75078"/>
    <w:rsid w:val="00F769C2"/>
    <w:rsid w:val="00F77830"/>
    <w:rsid w:val="00F80DA9"/>
    <w:rsid w:val="00F81920"/>
    <w:rsid w:val="00F8391C"/>
    <w:rsid w:val="00F85843"/>
    <w:rsid w:val="00F911D3"/>
    <w:rsid w:val="00F911EB"/>
    <w:rsid w:val="00F9135D"/>
    <w:rsid w:val="00FA04EE"/>
    <w:rsid w:val="00FA2344"/>
    <w:rsid w:val="00FA408C"/>
    <w:rsid w:val="00FB01C6"/>
    <w:rsid w:val="00FB2587"/>
    <w:rsid w:val="00FB3FD2"/>
    <w:rsid w:val="00FB43C8"/>
    <w:rsid w:val="00FB60D3"/>
    <w:rsid w:val="00FC0311"/>
    <w:rsid w:val="00FC0AE4"/>
    <w:rsid w:val="00FC19B3"/>
    <w:rsid w:val="00FC3198"/>
    <w:rsid w:val="00FC525E"/>
    <w:rsid w:val="00FC5857"/>
    <w:rsid w:val="00FC623B"/>
    <w:rsid w:val="00FC69C1"/>
    <w:rsid w:val="00FC7A9A"/>
    <w:rsid w:val="00FC7BE4"/>
    <w:rsid w:val="00FD031D"/>
    <w:rsid w:val="00FD073E"/>
    <w:rsid w:val="00FD078B"/>
    <w:rsid w:val="00FD09BC"/>
    <w:rsid w:val="00FD13F1"/>
    <w:rsid w:val="00FD19BE"/>
    <w:rsid w:val="00FD27F1"/>
    <w:rsid w:val="00FD4212"/>
    <w:rsid w:val="00FD56E0"/>
    <w:rsid w:val="00FD7396"/>
    <w:rsid w:val="00FD7A16"/>
    <w:rsid w:val="00FE1285"/>
    <w:rsid w:val="00FE1297"/>
    <w:rsid w:val="00FE4EE8"/>
    <w:rsid w:val="00FE5770"/>
    <w:rsid w:val="00FE6A6C"/>
    <w:rsid w:val="00FF03EF"/>
    <w:rsid w:val="00FF0F36"/>
    <w:rsid w:val="00FF1505"/>
    <w:rsid w:val="00FF4534"/>
    <w:rsid w:val="00FF49E0"/>
    <w:rsid w:val="00FF6452"/>
    <w:rsid w:val="00FF7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813"/>
    <w:rPr>
      <w:sz w:val="16"/>
    </w:rPr>
  </w:style>
  <w:style w:type="paragraph" w:styleId="1">
    <w:name w:val="heading 1"/>
    <w:basedOn w:val="a"/>
    <w:uiPriority w:val="1"/>
    <w:qFormat/>
    <w:rsid w:val="000C1813"/>
    <w:pPr>
      <w:ind w:left="20"/>
      <w:outlineLvl w:val="0"/>
    </w:pPr>
    <w:rPr>
      <w:rFonts w:ascii="Bebas Neue Regular" w:eastAsia="Bebas Neue Regular" w:hAnsi="Bebas Neue Regular"/>
      <w:sz w:val="36"/>
      <w:szCs w:val="36"/>
    </w:rPr>
  </w:style>
  <w:style w:type="paragraph" w:styleId="2">
    <w:name w:val="heading 2"/>
    <w:basedOn w:val="a"/>
    <w:link w:val="20"/>
    <w:uiPriority w:val="9"/>
    <w:qFormat/>
    <w:rsid w:val="000C6527"/>
    <w:pPr>
      <w:widowControl/>
      <w:spacing w:before="100" w:beforeAutospacing="1" w:after="100" w:afterAutospacing="1"/>
      <w:jc w:val="center"/>
      <w:outlineLvl w:val="1"/>
    </w:pPr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C181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C1813"/>
    <w:pPr>
      <w:ind w:left="2425"/>
    </w:pPr>
    <w:rPr>
      <w:rFonts w:ascii="Segoe UI Light" w:eastAsia="Segoe UI Light" w:hAnsi="Segoe UI Light"/>
      <w:sz w:val="18"/>
      <w:szCs w:val="18"/>
    </w:rPr>
  </w:style>
  <w:style w:type="paragraph" w:styleId="a4">
    <w:name w:val="List Paragraph"/>
    <w:basedOn w:val="a"/>
    <w:uiPriority w:val="1"/>
    <w:qFormat/>
    <w:rsid w:val="000C1813"/>
  </w:style>
  <w:style w:type="paragraph" w:customStyle="1" w:styleId="TableParagraph">
    <w:name w:val="Table Paragraph"/>
    <w:basedOn w:val="a"/>
    <w:uiPriority w:val="1"/>
    <w:qFormat/>
    <w:rsid w:val="000C1813"/>
  </w:style>
  <w:style w:type="paragraph" w:styleId="a5">
    <w:name w:val="header"/>
    <w:basedOn w:val="a"/>
    <w:link w:val="a6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05B7D"/>
  </w:style>
  <w:style w:type="paragraph" w:styleId="a7">
    <w:name w:val="footer"/>
    <w:basedOn w:val="a"/>
    <w:link w:val="a8"/>
    <w:uiPriority w:val="99"/>
    <w:unhideWhenUsed/>
    <w:rsid w:val="00905B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5B7D"/>
  </w:style>
  <w:style w:type="paragraph" w:styleId="a9">
    <w:name w:val="Balloon Text"/>
    <w:basedOn w:val="a"/>
    <w:link w:val="aa"/>
    <w:uiPriority w:val="99"/>
    <w:semiHidden/>
    <w:unhideWhenUsed/>
    <w:rsid w:val="000C652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52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C6527"/>
    <w:rPr>
      <w:rFonts w:ascii="Times New Roman" w:eastAsiaTheme="minorEastAsia" w:hAnsi="Times New Roman" w:cs="Times New Roman"/>
      <w:b/>
      <w:bCs/>
      <w:sz w:val="32"/>
      <w:szCs w:val="32"/>
      <w:lang w:val="ru-RU" w:eastAsia="ru-RU"/>
    </w:rPr>
  </w:style>
  <w:style w:type="table" w:styleId="ab">
    <w:name w:val="Table Grid"/>
    <w:basedOn w:val="a1"/>
    <w:uiPriority w:val="59"/>
    <w:rsid w:val="00F911D3"/>
    <w:pPr>
      <w:widowControl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ad"/>
    <w:uiPriority w:val="99"/>
    <w:semiHidden/>
    <w:unhideWhenUsed/>
    <w:rsid w:val="00B75D86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B75D86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5D86"/>
    <w:rPr>
      <w:vertAlign w:val="superscript"/>
    </w:rPr>
  </w:style>
  <w:style w:type="paragraph" w:styleId="af">
    <w:name w:val="Normal (Web)"/>
    <w:basedOn w:val="a"/>
    <w:uiPriority w:val="99"/>
    <w:unhideWhenUsed/>
    <w:rsid w:val="0060054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Emphasis"/>
    <w:basedOn w:val="a0"/>
    <w:uiPriority w:val="20"/>
    <w:qFormat/>
    <w:rsid w:val="00FF03EF"/>
    <w:rPr>
      <w:i/>
      <w:iCs/>
    </w:rPr>
  </w:style>
  <w:style w:type="table" w:customStyle="1" w:styleId="TableNormal2">
    <w:name w:val="Table Normal2"/>
    <w:uiPriority w:val="2"/>
    <w:semiHidden/>
    <w:unhideWhenUsed/>
    <w:qFormat/>
    <w:rsid w:val="00246D4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-block">
    <w:name w:val="footer-block"/>
    <w:basedOn w:val="a0"/>
    <w:rsid w:val="00D84312"/>
  </w:style>
  <w:style w:type="character" w:customStyle="1" w:styleId="block-inner">
    <w:name w:val="block-inner"/>
    <w:basedOn w:val="a0"/>
    <w:rsid w:val="00D84312"/>
  </w:style>
  <w:style w:type="character" w:styleId="af1">
    <w:name w:val="Hyperlink"/>
    <w:basedOn w:val="a0"/>
    <w:uiPriority w:val="99"/>
    <w:unhideWhenUsed/>
    <w:rsid w:val="00D8431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8916B-116B-4ACB-A0ED-62928D20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55</cp:revision>
  <cp:lastPrinted>2023-09-19T12:00:00Z</cp:lastPrinted>
  <dcterms:created xsi:type="dcterms:W3CDTF">2023-06-19T06:38:00Z</dcterms:created>
  <dcterms:modified xsi:type="dcterms:W3CDTF">2023-10-13T06:55:00Z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