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860498" w:rsidRPr="00962B37" w:rsidRDefault="009C0AA8" w:rsidP="008A1A27">
      <w:pPr>
        <w:pStyle w:val="1"/>
        <w:rPr>
          <w:shd w:val="clear" w:color="auto" w:fill="FFFFFF"/>
          <w:lang w:val="ru-RU"/>
        </w:rPr>
      </w:pPr>
      <w:r w:rsidRPr="00962B37">
        <w:rPr>
          <w:noProof/>
          <w:shd w:val="clear" w:color="auto" w:fill="FFFFFF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-929640</wp:posOffset>
            </wp:positionV>
            <wp:extent cx="7575550" cy="10715766"/>
            <wp:effectExtent l="0" t="0" r="635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50" cy="10715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8C70BA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  <w:r w:rsidRPr="008C70BA">
        <w:rPr>
          <w:rFonts w:ascii="Arial" w:hAnsi="Arial" w:cs="Arial"/>
          <w:b/>
          <w:bCs/>
          <w:noProof/>
          <w:color w:val="222222"/>
          <w:sz w:val="32"/>
          <w:szCs w:val="32"/>
          <w:shd w:val="clear" w:color="auto" w:fill="FFFFF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36.15pt;margin-top:2.35pt;width:219.75pt;height:36.8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" strokecolor="white [3212]">
            <v:textbox>
              <w:txbxContent>
                <w:p w:rsidR="00EB7D6F" w:rsidRPr="00917275" w:rsidRDefault="00EB7D6F">
                  <w:pPr>
                    <w:rPr>
                      <w:rFonts w:ascii="Arial Narrow" w:hAnsi="Arial Narrow"/>
                      <w:color w:val="0070C0"/>
                      <w:sz w:val="56"/>
                      <w:lang w:val="ru-RU"/>
                    </w:rPr>
                  </w:pPr>
                  <w:r>
                    <w:rPr>
                      <w:rFonts w:ascii="Arial Narrow" w:hAnsi="Arial Narrow"/>
                      <w:color w:val="0070C0"/>
                      <w:sz w:val="56"/>
                      <w:lang w:val="kk-KZ"/>
                    </w:rPr>
                    <w:t>ИЮНЬ</w:t>
                  </w:r>
                  <w:r>
                    <w:rPr>
                      <w:rFonts w:ascii="Arial Narrow" w:hAnsi="Arial Narrow"/>
                      <w:color w:val="0070C0"/>
                      <w:sz w:val="56"/>
                      <w:lang w:val="ru-RU"/>
                    </w:rPr>
                    <w:t xml:space="preserve"> 2023</w:t>
                  </w:r>
                </w:p>
              </w:txbxContent>
            </v:textbox>
          </v:shape>
        </w:pict>
      </w:r>
      <w:r w:rsidRPr="008C70BA">
        <w:rPr>
          <w:rFonts w:ascii="Arial" w:hAnsi="Arial" w:cs="Arial"/>
          <w:b/>
          <w:bCs/>
          <w:noProof/>
          <w:color w:val="222222"/>
          <w:sz w:val="32"/>
          <w:szCs w:val="32"/>
        </w:rPr>
        <w:pict>
          <v:rect id="Прямоугольник 3" o:spid="_x0000_s1027" style="position:absolute;left:0;text-align:left;margin-left:35.5pt;margin-top:2.25pt;width:143.35pt;height:31.9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" fillcolor="white [3201]" stroked="f" strokeweight="2pt"/>
        </w:pict>
      </w:r>
    </w:p>
    <w:p w:rsidR="009C0AA8" w:rsidRPr="00962B37" w:rsidRDefault="009C0AA8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ru-RU"/>
        </w:rPr>
      </w:pPr>
    </w:p>
    <w:p w:rsidR="00AB30C6" w:rsidRPr="00962B37" w:rsidRDefault="00AB30C6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B75D86" w:rsidRPr="00962B37" w:rsidRDefault="00B75D86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  <w:lang w:val="ru-RU"/>
        </w:rPr>
      </w:pPr>
    </w:p>
    <w:p w:rsidR="00860498" w:rsidRPr="00962B37" w:rsidRDefault="00860498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4421D9" w:rsidRPr="00962B37" w:rsidRDefault="004421D9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C868C6" w:rsidRPr="00962B37" w:rsidRDefault="00C868C6" w:rsidP="004421D9">
      <w:pPr>
        <w:jc w:val="center"/>
        <w:rPr>
          <w:rFonts w:ascii="Arial" w:hAnsi="Arial" w:cs="Arial"/>
          <w:b/>
          <w:sz w:val="24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5C42F6" w:rsidRDefault="005C42F6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5C42F6" w:rsidRPr="00962B37" w:rsidRDefault="005C42F6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B26358" w:rsidRPr="00962B37" w:rsidRDefault="00B26358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EE0719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</w:p>
    <w:p w:rsidR="00EE0719" w:rsidRPr="00962B3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Макроэкономический бюллетень является </w:t>
      </w:r>
      <w:r w:rsidR="00455323"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ежемесячным 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сборником основных макроэкономических данных Республики Казахстан и основных стран партнеров, а также данных по предпринимательству, национальным проектам, региональных данных и международных рейтингов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</w:p>
    <w:p w:rsidR="00EE0719" w:rsidRPr="00962B3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Данные по Республике Казахстан взяты из официальных источников, в частности с Бюро национальной статистики РК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Данные по другим странам взяты из национальных статистических агентств данных стран, а также были использованы источники данных международных организаций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Данные обновляются на ежегодной, ежеквартальной и ежемесячной основе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.</w:t>
      </w:r>
    </w:p>
    <w:p w:rsidR="00C868C6" w:rsidRPr="005A6467" w:rsidRDefault="00AD7165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</w:pPr>
      <w:r w:rsidRPr="00962B37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Бюллетень подготовлен и собран АО «Институт Экономических Исследований»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по актуальным данным </w:t>
      </w:r>
      <w:r w:rsidR="007B6CA6" w:rsidRPr="00E726A2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lang w:val="ru-RU"/>
        </w:rPr>
        <w:t>на</w:t>
      </w:r>
      <w:r w:rsidR="00624C68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lang w:val="ru-RU"/>
        </w:rPr>
        <w:t xml:space="preserve">19 </w:t>
      </w:r>
      <w:r w:rsidR="00961AAB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lang w:val="ru-RU"/>
        </w:rPr>
        <w:t>июня</w:t>
      </w:r>
      <w:r w:rsidR="00AB481B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20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2</w:t>
      </w:r>
      <w:r w:rsidR="00AB481B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>3</w:t>
      </w:r>
      <w:r w:rsidR="007B6CA6">
        <w:rPr>
          <w:rFonts w:ascii="Arial" w:hAnsi="Arial" w:cs="Arial"/>
          <w:b/>
          <w:bCs/>
          <w:i/>
          <w:iCs/>
          <w:color w:val="365F91" w:themeColor="accent1" w:themeShade="BF"/>
          <w:sz w:val="28"/>
          <w:szCs w:val="28"/>
          <w:shd w:val="clear" w:color="auto" w:fill="FFFFFF"/>
          <w:lang w:val="ru-RU"/>
        </w:rPr>
        <w:t xml:space="preserve"> года.</w:t>
      </w:r>
    </w:p>
    <w:p w:rsidR="006370CB" w:rsidRPr="00861F9F" w:rsidRDefault="006370CB" w:rsidP="00EE0719">
      <w:pPr>
        <w:ind w:left="426" w:right="428" w:firstLine="567"/>
        <w:jc w:val="both"/>
        <w:rPr>
          <w:rFonts w:ascii="Arial" w:hAnsi="Arial" w:cs="Arial"/>
          <w:b/>
          <w:bCs/>
          <w:i/>
          <w:iCs/>
          <w:color w:val="365F91" w:themeColor="accent1" w:themeShade="BF"/>
          <w:sz w:val="24"/>
          <w:szCs w:val="28"/>
          <w:lang w:val="ru-RU"/>
        </w:rPr>
      </w:pP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lastRenderedPageBreak/>
        <w:t>По всем вопросам и предложениям можете обращаться по тел: 28-00-66 или</w:t>
      </w:r>
      <w:r w:rsidR="00861F9F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писать на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e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-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mail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 xml:space="preserve">: 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R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Kazymov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@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e</w:t>
      </w:r>
      <w:r w:rsidR="00624C68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conomy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  <w:r w:rsidRPr="006370CB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</w:rPr>
        <w:t>kz</w:t>
      </w:r>
      <w:r w:rsidR="00861F9F">
        <w:rPr>
          <w:rFonts w:ascii="Arial" w:hAnsi="Arial" w:cs="Arial"/>
          <w:b/>
          <w:bCs/>
          <w:i/>
          <w:iCs/>
          <w:color w:val="365F91" w:themeColor="accent1" w:themeShade="BF"/>
          <w:szCs w:val="28"/>
          <w:shd w:val="clear" w:color="auto" w:fill="FFFFFF"/>
          <w:lang w:val="ru-RU"/>
        </w:rPr>
        <w:t>.</w:t>
      </w:r>
    </w:p>
    <w:p w:rsidR="00C868C6" w:rsidRPr="00C5482D" w:rsidRDefault="00C868C6" w:rsidP="00C5482D">
      <w:pPr>
        <w:rPr>
          <w:rFonts w:ascii="Arial" w:hAnsi="Arial" w:cs="Arial"/>
          <w:b/>
          <w:bCs/>
          <w:i/>
          <w:iCs/>
          <w:color w:val="365F91" w:themeColor="accent1" w:themeShade="BF"/>
          <w:sz w:val="24"/>
          <w:lang w:val="ru-RU"/>
        </w:rPr>
      </w:pPr>
    </w:p>
    <w:tbl>
      <w:tblPr>
        <w:tblStyle w:val="TableNormal1"/>
        <w:tblW w:w="0" w:type="auto"/>
        <w:tblInd w:w="125" w:type="dxa"/>
        <w:tblLayout w:type="fixed"/>
        <w:tblLook w:val="01E0"/>
      </w:tblPr>
      <w:tblGrid>
        <w:gridCol w:w="445"/>
        <w:gridCol w:w="7721"/>
        <w:gridCol w:w="1107"/>
      </w:tblGrid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E75B1" w:rsidRPr="00962B37" w:rsidRDefault="00CE75B1" w:rsidP="004421D9">
            <w:pPr>
              <w:pStyle w:val="TableParagraph"/>
              <w:ind w:left="76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СОДЕРЖАНИЕ</w:t>
            </w:r>
          </w:p>
          <w:p w:rsidR="004421D9" w:rsidRPr="00962B37" w:rsidRDefault="004421D9" w:rsidP="00C868C6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1107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3E525C" w:rsidRDefault="00CE75B1" w:rsidP="003E525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1</w:t>
            </w:r>
            <w:r w:rsidR="003E525C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CE75B1" w:rsidRPr="00962B37" w:rsidRDefault="00CE75B1" w:rsidP="009959CF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Макроэкономика</w:t>
            </w:r>
          </w:p>
        </w:tc>
        <w:tc>
          <w:tcPr>
            <w:tcW w:w="1107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E75B1" w:rsidRPr="00962B37" w:rsidTr="00D57C27">
        <w:trPr>
          <w:trHeight w:val="14"/>
        </w:trPr>
        <w:tc>
          <w:tcPr>
            <w:tcW w:w="445" w:type="dxa"/>
          </w:tcPr>
          <w:p w:rsidR="00CE75B1" w:rsidRPr="00962B37" w:rsidRDefault="00CE75B1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E75B1" w:rsidRPr="00962B37" w:rsidRDefault="00C868C6" w:rsidP="00C868C6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 внутренний продукт (ВВП)</w:t>
            </w:r>
          </w:p>
        </w:tc>
        <w:tc>
          <w:tcPr>
            <w:tcW w:w="1107" w:type="dxa"/>
          </w:tcPr>
          <w:p w:rsidR="00CE75B1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Индексфизическогообъема</w:t>
            </w:r>
            <w:r w:rsidRPr="00962B37">
              <w:rPr>
                <w:rFonts w:ascii="Arial" w:hAnsi="Arial" w:cs="Arial"/>
                <w:spacing w:val="-8"/>
                <w:sz w:val="20"/>
                <w:szCs w:val="20"/>
                <w:lang w:val="ru-RU"/>
              </w:rPr>
              <w:t xml:space="preserve"> (ИФО)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Производительностьтруда</w:t>
            </w:r>
          </w:p>
        </w:tc>
        <w:tc>
          <w:tcPr>
            <w:tcW w:w="1107" w:type="dxa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Инвестициивосновнойкапитал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30623B" w:rsidRPr="00962B37" w:rsidRDefault="0030623B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Занятость, безработица, средняя зарплата по основным странам</w:t>
            </w:r>
          </w:p>
        </w:tc>
        <w:tc>
          <w:tcPr>
            <w:tcW w:w="1107" w:type="dxa"/>
          </w:tcPr>
          <w:p w:rsidR="0030623B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7C6D69">
            <w:pPr>
              <w:pStyle w:val="TableParagraph"/>
              <w:ind w:firstLine="567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Индекспотребительскихценииндексценпроизводителей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9B049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7C6D69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Индексценнасоциально-значимыепотребительскиетовары</w:t>
            </w:r>
          </w:p>
        </w:tc>
        <w:tc>
          <w:tcPr>
            <w:tcW w:w="1107" w:type="dxa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Индекспотребительскихценпостранам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11</w:t>
            </w:r>
          </w:p>
        </w:tc>
      </w:tr>
      <w:tr w:rsidR="000A4DDE" w:rsidRPr="00962B37" w:rsidTr="00D57C27">
        <w:trPr>
          <w:trHeight w:val="159"/>
        </w:trPr>
        <w:tc>
          <w:tcPr>
            <w:tcW w:w="445" w:type="dxa"/>
          </w:tcPr>
          <w:p w:rsidR="000A4DDE" w:rsidRPr="00962B37" w:rsidRDefault="000A4DDE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0A4DDE" w:rsidRPr="00962B37" w:rsidRDefault="000A4DDE" w:rsidP="000A4DDE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Международныерезервыикурсы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валют</w:t>
            </w:r>
          </w:p>
        </w:tc>
        <w:tc>
          <w:tcPr>
            <w:tcW w:w="1107" w:type="dxa"/>
            <w:shd w:val="clear" w:color="auto" w:fill="FFFFFF" w:themeFill="background1"/>
          </w:tcPr>
          <w:p w:rsidR="000A4DDE" w:rsidRDefault="000A4DDE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315DE" w:rsidRPr="00962B37" w:rsidRDefault="00FF4534" w:rsidP="00A847CB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Госдолг в % к ВВП по 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315DE" w:rsidRPr="00962B37" w:rsidRDefault="007C6D69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A847CB" w:rsidRPr="00962B37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Кредитный рейтинг</w:t>
            </w:r>
          </w:p>
        </w:tc>
        <w:tc>
          <w:tcPr>
            <w:tcW w:w="1107" w:type="dxa"/>
          </w:tcPr>
          <w:p w:rsidR="00A847CB" w:rsidRDefault="00A847CB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Исполнениегосударственного</w:t>
            </w:r>
            <w:r w:rsidR="0011644C">
              <w:rPr>
                <w:rFonts w:ascii="Arial" w:hAnsi="Arial" w:cs="Arial"/>
                <w:spacing w:val="-9"/>
                <w:sz w:val="20"/>
                <w:szCs w:val="20"/>
                <w:lang w:val="ru-RU"/>
              </w:rPr>
              <w:t xml:space="preserve">/ республиканского 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бюджета(доходы)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2B37" w:rsidRDefault="00C868C6" w:rsidP="0011644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Исполнениегосударственного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/ республиканского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бюджета(затраты)</w:t>
            </w:r>
          </w:p>
        </w:tc>
        <w:tc>
          <w:tcPr>
            <w:tcW w:w="1107" w:type="dxa"/>
          </w:tcPr>
          <w:p w:rsidR="00C868C6" w:rsidRPr="00962B37" w:rsidRDefault="007C6D69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14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-15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C868C6" w:rsidP="0011644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ИндексPMIпостранам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11644C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11644C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1AAB" w:rsidRDefault="0011644C" w:rsidP="004421D9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ТорговыйоборотРеспубликиКазахстан</w:t>
            </w:r>
          </w:p>
        </w:tc>
        <w:tc>
          <w:tcPr>
            <w:tcW w:w="1107" w:type="dxa"/>
          </w:tcPr>
          <w:p w:rsidR="00C868C6" w:rsidRPr="00962B37" w:rsidRDefault="0011644C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17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1AAB" w:rsidRDefault="0011644C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Экспорт/импортРеспубликиКазахстанвразрезестран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C868C6" w:rsidRPr="00962B37" w:rsidRDefault="007C6D69" w:rsidP="000A4DDE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0A4DDE"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C868C6" w:rsidRPr="00961AAB" w:rsidRDefault="000A4DDE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Основные экспортные/импортные  товары</w:t>
            </w:r>
          </w:p>
        </w:tc>
        <w:tc>
          <w:tcPr>
            <w:tcW w:w="1107" w:type="dxa"/>
          </w:tcPr>
          <w:p w:rsidR="00C868C6" w:rsidRPr="00962B37" w:rsidRDefault="007C6D69" w:rsidP="000A4DDE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="000A4DDE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</w:tr>
      <w:tr w:rsidR="00A847CB" w:rsidRPr="00A847CB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1AAB" w:rsidRDefault="00A847CB" w:rsidP="009959CF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Структура внешней торговлиРеспубликиКазахстан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A847CB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20</w:t>
            </w:r>
          </w:p>
        </w:tc>
      </w:tr>
      <w:tr w:rsidR="00A847CB" w:rsidRPr="00A847CB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1AAB" w:rsidRDefault="00A847CB" w:rsidP="00A847CB">
            <w:pPr>
              <w:pStyle w:val="TableParagraph"/>
              <w:ind w:left="544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61AAB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Основные экспортные несырьевые товары</w:t>
            </w:r>
          </w:p>
        </w:tc>
        <w:tc>
          <w:tcPr>
            <w:tcW w:w="1107" w:type="dxa"/>
          </w:tcPr>
          <w:p w:rsidR="00A847CB" w:rsidRDefault="00A847CB" w:rsidP="00A847CB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21-22</w:t>
            </w:r>
          </w:p>
        </w:tc>
      </w:tr>
      <w:tr w:rsidR="00C868C6" w:rsidRPr="00962B37" w:rsidTr="00D57C27">
        <w:trPr>
          <w:trHeight w:val="14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C868C6" w:rsidRPr="00962B37" w:rsidRDefault="000A4DDE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Прогноз социально-экономического развития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9D5B4C" w:rsidRPr="000A4DDE" w:rsidRDefault="000A4DDE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23</w:t>
            </w:r>
          </w:p>
        </w:tc>
      </w:tr>
      <w:tr w:rsidR="00A847CB" w:rsidRPr="00962B37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A847CB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Прогноз Института экономических исследований</w:t>
            </w:r>
          </w:p>
        </w:tc>
        <w:tc>
          <w:tcPr>
            <w:tcW w:w="1107" w:type="dxa"/>
          </w:tcPr>
          <w:p w:rsidR="00A847CB" w:rsidRDefault="00A847CB" w:rsidP="003B693D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23</w:t>
            </w:r>
          </w:p>
        </w:tc>
      </w:tr>
      <w:tr w:rsidR="00C868C6" w:rsidRPr="007C6D69" w:rsidTr="00D57C27">
        <w:trPr>
          <w:trHeight w:val="197"/>
        </w:trPr>
        <w:tc>
          <w:tcPr>
            <w:tcW w:w="445" w:type="dxa"/>
          </w:tcPr>
          <w:p w:rsidR="00C868C6" w:rsidRPr="00962B37" w:rsidRDefault="00C868C6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3B693D" w:rsidRPr="000A4DDE" w:rsidRDefault="000A4DDE" w:rsidP="000A4DDE">
            <w:pPr>
              <w:pStyle w:val="TableParagraph"/>
              <w:ind w:left="544"/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Консенсус прогноз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7C6D69" w:rsidRPr="00962B37" w:rsidRDefault="000A4DDE" w:rsidP="000A4DDE">
            <w:pPr>
              <w:pStyle w:val="TableParagraph"/>
              <w:tabs>
                <w:tab w:val="left" w:pos="1099"/>
              </w:tabs>
              <w:ind w:firstLine="8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24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Pr="00A847CB" w:rsidRDefault="00A847CB" w:rsidP="00A847CB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A847CB" w:rsidRDefault="00A847CB" w:rsidP="00A847CB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Рынок труда</w:t>
            </w:r>
          </w:p>
        </w:tc>
        <w:tc>
          <w:tcPr>
            <w:tcW w:w="1107" w:type="dxa"/>
          </w:tcPr>
          <w:p w:rsidR="00A847CB" w:rsidRDefault="00A847CB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Pr="00962B37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A847CB" w:rsidRDefault="00A847CB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Статистикатруда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25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DD0C92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Среднемесячная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номинальная заработная плата по ВЭД</w:t>
            </w:r>
          </w:p>
        </w:tc>
        <w:tc>
          <w:tcPr>
            <w:tcW w:w="1107" w:type="dxa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2B37" w:rsidRDefault="00DD0C92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Индекс номинальной заработной платы</w:t>
            </w:r>
            <w:r w:rsidR="00AE6808">
              <w:rPr>
                <w:rFonts w:ascii="Arial" w:hAnsi="Arial" w:cs="Arial"/>
                <w:sz w:val="20"/>
                <w:szCs w:val="20"/>
                <w:lang w:val="ru-RU"/>
              </w:rPr>
              <w:t xml:space="preserve"> по ВЭД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</w:t>
            </w:r>
          </w:p>
        </w:tc>
      </w:tr>
      <w:tr w:rsidR="00DD0C92" w:rsidRPr="007C6D69" w:rsidTr="00D57C27">
        <w:trPr>
          <w:trHeight w:val="14"/>
        </w:trPr>
        <w:tc>
          <w:tcPr>
            <w:tcW w:w="445" w:type="dxa"/>
          </w:tcPr>
          <w:p w:rsidR="00DD0C92" w:rsidRDefault="00DD0C92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D0C92" w:rsidRPr="00962B37" w:rsidRDefault="00DD0C92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Индекс реальной заработной платы</w:t>
            </w:r>
            <w:r w:rsidR="00AE6808">
              <w:rPr>
                <w:rFonts w:ascii="Arial" w:hAnsi="Arial" w:cs="Arial"/>
                <w:sz w:val="20"/>
                <w:szCs w:val="20"/>
                <w:lang w:val="ru-RU"/>
              </w:rPr>
              <w:t xml:space="preserve"> по ВЭД</w:t>
            </w:r>
          </w:p>
        </w:tc>
        <w:tc>
          <w:tcPr>
            <w:tcW w:w="1107" w:type="dxa"/>
            <w:shd w:val="clear" w:color="auto" w:fill="FFFFFF" w:themeFill="background1"/>
          </w:tcPr>
          <w:p w:rsidR="00DD0C92" w:rsidRDefault="00DD0C92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28</w:t>
            </w:r>
          </w:p>
        </w:tc>
      </w:tr>
      <w:tr w:rsidR="00DD0C92" w:rsidRPr="00AE6808" w:rsidTr="00D57C27">
        <w:trPr>
          <w:trHeight w:val="14"/>
        </w:trPr>
        <w:tc>
          <w:tcPr>
            <w:tcW w:w="445" w:type="dxa"/>
          </w:tcPr>
          <w:p w:rsidR="00DD0C92" w:rsidRDefault="00DD0C92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D0C92" w:rsidRPr="00962B37" w:rsidRDefault="00AE6808" w:rsidP="00DD0C92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Среднемесячн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ая номинальная заработная плата в разрезе регионов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D0C92" w:rsidRDefault="00AE6808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29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E6808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 xml:space="preserve">Индекс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номинальной/</w:t>
            </w: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реальной заработной платы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в разрезе регионов</w:t>
            </w:r>
          </w:p>
        </w:tc>
        <w:tc>
          <w:tcPr>
            <w:tcW w:w="1107" w:type="dxa"/>
          </w:tcPr>
          <w:p w:rsidR="00A847CB" w:rsidRDefault="00AE6808" w:rsidP="00A847CB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30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847CB" w:rsidRPr="00962B37" w:rsidRDefault="00AE6808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Среднедушевые номина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льные денежные доходы населения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847CB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31</w:t>
            </w:r>
          </w:p>
        </w:tc>
      </w:tr>
      <w:tr w:rsidR="00A847CB" w:rsidRPr="007C6D69" w:rsidTr="00D57C27">
        <w:trPr>
          <w:trHeight w:val="14"/>
        </w:trPr>
        <w:tc>
          <w:tcPr>
            <w:tcW w:w="445" w:type="dxa"/>
          </w:tcPr>
          <w:p w:rsidR="00A847CB" w:rsidRDefault="00A847CB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847CB" w:rsidRPr="00962B37" w:rsidRDefault="00A847CB" w:rsidP="00A847CB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Индекс</w:t>
            </w:r>
            <w:r w:rsidR="00AE6808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>номинальных/</w:t>
            </w: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реальныхденежныхдоходов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в разрезе регионов</w:t>
            </w:r>
          </w:p>
        </w:tc>
        <w:tc>
          <w:tcPr>
            <w:tcW w:w="1107" w:type="dxa"/>
          </w:tcPr>
          <w:p w:rsidR="00A847CB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31-32</w:t>
            </w:r>
          </w:p>
        </w:tc>
      </w:tr>
      <w:tr w:rsidR="00AE6808" w:rsidRPr="00A847CB" w:rsidTr="00F00E5A">
        <w:trPr>
          <w:trHeight w:val="162"/>
        </w:trPr>
        <w:tc>
          <w:tcPr>
            <w:tcW w:w="445" w:type="dxa"/>
          </w:tcPr>
          <w:p w:rsidR="00AE6808" w:rsidRPr="00A847CB" w:rsidRDefault="00AE6808" w:rsidP="00A847CB">
            <w:pPr>
              <w:pStyle w:val="TableParagraph"/>
              <w:ind w:right="5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A847CB" w:rsidRDefault="00AE6808" w:rsidP="00AE6808">
            <w:pPr>
              <w:pStyle w:val="TableParagraph"/>
              <w:ind w:left="567" w:firstLine="3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C6D69">
              <w:rPr>
                <w:rFonts w:ascii="Arial" w:hAnsi="Arial" w:cs="Arial"/>
                <w:sz w:val="20"/>
                <w:szCs w:val="20"/>
                <w:lang w:val="ru-RU"/>
              </w:rPr>
              <w:t>Доля населения, имеющего доходы ниже величины прожиточного мин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имума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AE6808" w:rsidP="00DD0C92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</w:p>
        </w:tc>
      </w:tr>
      <w:tr w:rsidR="00AE6808" w:rsidRPr="007C6D69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</w:tcPr>
          <w:p w:rsidR="00AE6808" w:rsidRDefault="00AE6808" w:rsidP="004421D9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8E229B">
              <w:rPr>
                <w:rFonts w:ascii="Arial" w:hAnsi="Arial" w:cs="Arial"/>
                <w:b/>
                <w:sz w:val="20"/>
                <w:szCs w:val="20"/>
                <w:lang w:val="ru-RU"/>
              </w:rPr>
              <w:t>Предпринимательство</w:t>
            </w:r>
          </w:p>
        </w:tc>
        <w:tc>
          <w:tcPr>
            <w:tcW w:w="1107" w:type="dxa"/>
          </w:tcPr>
          <w:p w:rsidR="00AE6808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962B37" w:rsidRDefault="00AE6808" w:rsidP="004421D9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Общие показатели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47621C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33-34</w:t>
            </w: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</w:tcPr>
          <w:p w:rsidR="00AE6808" w:rsidRPr="00962B37" w:rsidRDefault="00AE6808" w:rsidP="00905DD8">
            <w:pPr>
              <w:pStyle w:val="TableParagraph"/>
              <w:ind w:left="544"/>
              <w:rPr>
                <w:rFonts w:ascii="Arial" w:hAnsi="Arial" w:cs="Arial"/>
                <w:spacing w:val="-2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ОтраслеваяспециализациясубъектовМСП</w:t>
            </w:r>
          </w:p>
        </w:tc>
        <w:tc>
          <w:tcPr>
            <w:tcW w:w="1107" w:type="dxa"/>
          </w:tcPr>
          <w:p w:rsidR="00AE6808" w:rsidRPr="0047621C" w:rsidRDefault="0047621C" w:rsidP="009F0AA1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35</w:t>
            </w: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3E525C" w:rsidRDefault="00AE6808" w:rsidP="003E525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421D9">
            <w:pPr>
              <w:pStyle w:val="TableParagraph"/>
              <w:ind w:left="62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20"/>
                <w:lang w:val="ru-RU"/>
              </w:rPr>
              <w:t>Регионы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962B37" w:rsidRDefault="00AE6808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Валовыйрегиональныйпродуктииндексфизического</w:t>
            </w:r>
            <w:r w:rsidR="0047621C">
              <w:rPr>
                <w:rFonts w:ascii="Arial" w:hAnsi="Arial" w:cs="Arial"/>
                <w:sz w:val="20"/>
                <w:szCs w:val="20"/>
                <w:lang w:val="ru-RU"/>
              </w:rPr>
              <w:t>объема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47621C" w:rsidRDefault="00D57C27" w:rsidP="0047621C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36</w:t>
            </w:r>
          </w:p>
        </w:tc>
      </w:tr>
      <w:tr w:rsidR="00D57C27" w:rsidRPr="00D57C27" w:rsidTr="004D1D27">
        <w:trPr>
          <w:trHeight w:val="14"/>
        </w:trPr>
        <w:tc>
          <w:tcPr>
            <w:tcW w:w="445" w:type="dxa"/>
          </w:tcPr>
          <w:p w:rsidR="00D57C27" w:rsidRPr="00962B37" w:rsidRDefault="00D57C27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Валовыйрегиональныйпродукт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на душу населения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Default="00D57C27" w:rsidP="0047621C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37</w:t>
            </w:r>
          </w:p>
        </w:tc>
      </w:tr>
      <w:tr w:rsidR="0047621C" w:rsidRPr="00962B37" w:rsidTr="00F00E5A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Валовыйвыпускпродукции(услуг)сельского,лесногоирыбного</w:t>
            </w:r>
          </w:p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хозяйства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Default="00D57C27" w:rsidP="003B693D">
            <w:pPr>
              <w:pStyle w:val="TableParagraph"/>
              <w:ind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38</w:t>
            </w: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962B37" w:rsidRDefault="00AE6808" w:rsidP="000E10C2">
            <w:pPr>
              <w:pStyle w:val="TableParagraph"/>
              <w:ind w:firstLine="56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Объемыпромышленногопроизводства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962B37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38</w:t>
            </w:r>
          </w:p>
        </w:tc>
      </w:tr>
      <w:tr w:rsidR="00AE6808" w:rsidRPr="00962B37" w:rsidTr="00F00E5A">
        <w:trPr>
          <w:trHeight w:val="14"/>
        </w:trPr>
        <w:tc>
          <w:tcPr>
            <w:tcW w:w="445" w:type="dxa"/>
          </w:tcPr>
          <w:p w:rsidR="00AE6808" w:rsidRPr="00962B37" w:rsidRDefault="00AE6808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962B37" w:rsidRDefault="00AE6808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ЧисленностьнаселенияРеспубликиКазахстан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47621C" w:rsidRDefault="00D57C27" w:rsidP="0047621C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39</w:t>
            </w:r>
          </w:p>
        </w:tc>
      </w:tr>
      <w:tr w:rsidR="0047621C" w:rsidRPr="0047621C" w:rsidTr="004D1D27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47621C" w:rsidRPr="00962B37" w:rsidRDefault="0047621C" w:rsidP="0047621C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Численностьнаселения</w:t>
            </w:r>
            <w:r w:rsidRPr="00962B37">
              <w:rPr>
                <w:rFonts w:ascii="Arial" w:hAnsi="Arial" w:cs="Arial"/>
                <w:spacing w:val="-5"/>
                <w:sz w:val="20"/>
                <w:szCs w:val="20"/>
                <w:lang w:val="ru-RU"/>
              </w:rPr>
              <w:t xml:space="preserve"> на начало года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47621C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40</w:t>
            </w:r>
          </w:p>
        </w:tc>
      </w:tr>
      <w:tr w:rsidR="0047621C" w:rsidRPr="0047621C" w:rsidTr="00F00E5A">
        <w:trPr>
          <w:trHeight w:val="14"/>
        </w:trPr>
        <w:tc>
          <w:tcPr>
            <w:tcW w:w="445" w:type="dxa"/>
          </w:tcPr>
          <w:p w:rsidR="0047621C" w:rsidRPr="00962B37" w:rsidRDefault="0047621C" w:rsidP="004421D9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962B37" w:rsidRDefault="0047621C" w:rsidP="009959CF">
            <w:pPr>
              <w:pStyle w:val="TableParagraph"/>
              <w:ind w:left="54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Урбанизация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Default="00D57C27" w:rsidP="003B693D">
            <w:pPr>
              <w:pStyle w:val="TableParagraph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41</w:t>
            </w:r>
          </w:p>
        </w:tc>
      </w:tr>
      <w:tr w:rsidR="0047621C" w:rsidRPr="00962B37" w:rsidTr="004D1D27">
        <w:trPr>
          <w:trHeight w:val="14"/>
        </w:trPr>
        <w:tc>
          <w:tcPr>
            <w:tcW w:w="445" w:type="dxa"/>
          </w:tcPr>
          <w:p w:rsidR="0047621C" w:rsidRPr="0047621C" w:rsidRDefault="0047621C" w:rsidP="0047621C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47621C" w:rsidRPr="003E525C" w:rsidRDefault="0047621C" w:rsidP="003E525C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Зеленая Экономика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Pr="00962B37" w:rsidRDefault="0047621C" w:rsidP="00B93C24">
            <w:pPr>
              <w:pStyle w:val="TableParagraph"/>
              <w:ind w:right="197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</w:tr>
      <w:tr w:rsidR="00AE6808" w:rsidRPr="00962B37" w:rsidTr="004D1D27">
        <w:trPr>
          <w:trHeight w:val="14"/>
        </w:trPr>
        <w:tc>
          <w:tcPr>
            <w:tcW w:w="445" w:type="dxa"/>
          </w:tcPr>
          <w:p w:rsidR="00AE6808" w:rsidRPr="00962B37" w:rsidRDefault="00AE6808" w:rsidP="00B93C24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AE6808" w:rsidRPr="0047621C" w:rsidRDefault="00AE6808" w:rsidP="0047621C">
            <w:pPr>
              <w:pStyle w:val="TableParagraph"/>
              <w:ind w:left="709" w:hanging="142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Основные показатели в сфере низкоуглеродн</w:t>
            </w:r>
            <w:r w:rsidR="0047621C">
              <w:rPr>
                <w:rFonts w:ascii="Arial" w:hAnsi="Arial" w:cs="Arial"/>
                <w:sz w:val="20"/>
                <w:szCs w:val="20"/>
                <w:lang w:val="ru-RU"/>
              </w:rPr>
              <w:t>ого развития и окружающей среды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AE6808" w:rsidRPr="0047621C" w:rsidRDefault="00D57C27" w:rsidP="0047621C">
            <w:pPr>
              <w:tabs>
                <w:tab w:val="left" w:pos="695"/>
              </w:tabs>
              <w:jc w:val="right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42</w:t>
            </w:r>
          </w:p>
        </w:tc>
      </w:tr>
      <w:tr w:rsidR="0047621C" w:rsidRPr="0047621C" w:rsidTr="004D1D27">
        <w:trPr>
          <w:trHeight w:val="14"/>
        </w:trPr>
        <w:tc>
          <w:tcPr>
            <w:tcW w:w="445" w:type="dxa"/>
          </w:tcPr>
          <w:p w:rsidR="0047621C" w:rsidRDefault="0047621C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47621C" w:rsidRPr="003E525C" w:rsidRDefault="0047621C" w:rsidP="0047621C">
            <w:pPr>
              <w:pStyle w:val="TableParagraph"/>
              <w:ind w:left="62" w:firstLine="508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20"/>
                <w:lang w:val="ru-RU"/>
              </w:rPr>
              <w:t>Объемы выбросов парниковых газов по странам</w:t>
            </w:r>
          </w:p>
        </w:tc>
        <w:tc>
          <w:tcPr>
            <w:tcW w:w="1107" w:type="dxa"/>
            <w:shd w:val="clear" w:color="auto" w:fill="FFFFFF" w:themeFill="background1"/>
          </w:tcPr>
          <w:p w:rsidR="0047621C" w:rsidRPr="00D57C27" w:rsidRDefault="00D57C27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57C27">
              <w:rPr>
                <w:rFonts w:ascii="Arial" w:hAnsi="Arial" w:cs="Arial"/>
                <w:sz w:val="20"/>
                <w:szCs w:val="20"/>
                <w:lang w:val="ru-RU"/>
              </w:rPr>
              <w:t>43-46</w:t>
            </w:r>
          </w:p>
        </w:tc>
      </w:tr>
      <w:tr w:rsidR="00D57C27" w:rsidRPr="00EB7D6F" w:rsidTr="00F00E5A">
        <w:trPr>
          <w:trHeight w:val="14"/>
        </w:trPr>
        <w:tc>
          <w:tcPr>
            <w:tcW w:w="445" w:type="dxa"/>
          </w:tcPr>
          <w:p w:rsidR="00D57C27" w:rsidRPr="00D57C27" w:rsidRDefault="00D57C27" w:rsidP="00D57C27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6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Национальный план развития Республики Казахстан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D57C27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Default="00D57C27" w:rsidP="0047621C">
            <w:pPr>
              <w:pStyle w:val="TableParagraph"/>
              <w:ind w:left="62" w:firstLine="50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Общенациональный приоритет </w:t>
            </w:r>
          </w:p>
          <w:p w:rsidR="00D57C27" w:rsidRPr="00962B37" w:rsidRDefault="00D57C27" w:rsidP="00D57C27">
            <w:pPr>
              <w:pStyle w:val="TableParagraph"/>
              <w:ind w:left="62" w:firstLine="364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Справедливая социальная политика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F00E5A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47</w:t>
            </w:r>
          </w:p>
        </w:tc>
      </w:tr>
      <w:tr w:rsidR="00D57C27" w:rsidRPr="0047621C" w:rsidTr="00F00E5A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Доступная и эффе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ктивная система здравоохранения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F00E5A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49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 Качественное образование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50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Справедливое и эффективное государс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тво на защите интересов граждан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962B37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Новая мод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ель государственного управления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C5482D" w:rsidRDefault="00D57C27" w:rsidP="00C5482D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Культиви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рование ценностей патриотизма</w:t>
            </w:r>
          </w:p>
          <w:p w:rsidR="00C5482D" w:rsidRPr="00AC7DCE" w:rsidRDefault="00C5482D" w:rsidP="00C5482D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52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Укрепление национальной безопасности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53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Построение диверсифицированной и инновационной экономики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53</w:t>
            </w:r>
          </w:p>
        </w:tc>
      </w:tr>
      <w:tr w:rsidR="00D57C27" w:rsidRPr="0047621C" w:rsidTr="00FA2344">
        <w:trPr>
          <w:trHeight w:val="14"/>
        </w:trPr>
        <w:tc>
          <w:tcPr>
            <w:tcW w:w="445" w:type="dxa"/>
          </w:tcPr>
          <w:p w:rsidR="00D57C27" w:rsidRDefault="00D57C27" w:rsidP="004421D9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564" w:hanging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Активное развитие экономической и торговой дипломатии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:rsidR="00D57C27" w:rsidRPr="00D57C27" w:rsidRDefault="00F00E5A" w:rsidP="00D57C27">
            <w:pPr>
              <w:pStyle w:val="TableParagraph"/>
              <w:tabs>
                <w:tab w:val="left" w:pos="1099"/>
              </w:tabs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56</w:t>
            </w:r>
          </w:p>
        </w:tc>
      </w:tr>
      <w:tr w:rsidR="00AE6808" w:rsidRPr="00B02F17" w:rsidTr="00FA2344">
        <w:trPr>
          <w:trHeight w:val="211"/>
        </w:trPr>
        <w:tc>
          <w:tcPr>
            <w:tcW w:w="445" w:type="dxa"/>
          </w:tcPr>
          <w:p w:rsidR="00AE6808" w:rsidRPr="00962B37" w:rsidRDefault="00AE6808" w:rsidP="00D57C27">
            <w:pPr>
              <w:pStyle w:val="TableParagraph"/>
              <w:ind w:right="5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AE6808" w:rsidRPr="00AC7DCE" w:rsidRDefault="00AE6808" w:rsidP="00D57C27">
            <w:pPr>
              <w:pStyle w:val="TableParagraph"/>
              <w:ind w:firstLine="426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Сбалансированное территориальное развитие</w:t>
            </w:r>
          </w:p>
        </w:tc>
        <w:tc>
          <w:tcPr>
            <w:tcW w:w="1107" w:type="dxa"/>
            <w:shd w:val="clear" w:color="auto" w:fill="FFFFFF" w:themeFill="background1"/>
          </w:tcPr>
          <w:p w:rsidR="00AE6808" w:rsidRPr="00962B37" w:rsidRDefault="00F00E5A" w:rsidP="00D57C27">
            <w:pPr>
              <w:pStyle w:val="TableParagraph"/>
              <w:tabs>
                <w:tab w:val="left" w:pos="695"/>
              </w:tabs>
              <w:ind w:left="128" w:right="-21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56-57</w:t>
            </w:r>
          </w:p>
        </w:tc>
      </w:tr>
      <w:tr w:rsidR="00D57C27" w:rsidRPr="00B02F17" w:rsidTr="00FA2344">
        <w:trPr>
          <w:trHeight w:val="14"/>
        </w:trPr>
        <w:tc>
          <w:tcPr>
            <w:tcW w:w="445" w:type="dxa"/>
          </w:tcPr>
          <w:p w:rsidR="00D57C27" w:rsidRPr="00D57C27" w:rsidRDefault="00D57C27" w:rsidP="00D57C27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7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48739B" w:rsidRDefault="00D57C27" w:rsidP="003E525C">
            <w:pPr>
              <w:pStyle w:val="TableParagraph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Национальные проекты</w:t>
            </w:r>
          </w:p>
        </w:tc>
        <w:tc>
          <w:tcPr>
            <w:tcW w:w="1107" w:type="dxa"/>
            <w:shd w:val="clear" w:color="auto" w:fill="FFFFFF" w:themeFill="background1"/>
          </w:tcPr>
          <w:p w:rsidR="00D57C27" w:rsidRPr="00962B37" w:rsidRDefault="00D57C27" w:rsidP="009B20FF">
            <w:pPr>
              <w:pStyle w:val="TableParagraph"/>
              <w:ind w:right="118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F00E5A">
            <w:pPr>
              <w:pStyle w:val="TableParagraph"/>
              <w:tabs>
                <w:tab w:val="left" w:pos="2373"/>
              </w:tabs>
              <w:ind w:left="426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Устойчивыйэкономическийрост</w:t>
            </w:r>
            <w:r w:rsidR="00F00E5A"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направленныйнаповышениеблагосостоянияказахстанцев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tabs>
                <w:tab w:val="left" w:pos="2373"/>
              </w:tabs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58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544" w:hanging="11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Поразвитиюпредпринимательства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59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firstLine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Сильныерегионы- драйверразвития страны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61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firstLine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Ходреализациипроекта"Ауыл - Елбесігі"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62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DBE5F1" w:themeFill="accent1" w:themeFillTint="33"/>
          </w:tcPr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Информация о специалистах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получивших бюджетный кредит наприобретениежилья в рамкахПроекта "Сдипломомв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село"</w:t>
            </w:r>
          </w:p>
        </w:tc>
        <w:tc>
          <w:tcPr>
            <w:tcW w:w="1107" w:type="dxa"/>
            <w:shd w:val="clear" w:color="auto" w:fill="DBE5F1" w:themeFill="accent1" w:themeFillTint="33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64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7721" w:type="dxa"/>
            <w:shd w:val="clear" w:color="auto" w:fill="FFFFFF" w:themeFill="background1"/>
          </w:tcPr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Информацияоспециалистах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 xml:space="preserve"> получившихподъемноепособиев</w:t>
            </w:r>
          </w:p>
          <w:p w:rsidR="00D57C27" w:rsidRPr="00AC7DCE" w:rsidRDefault="00D57C27" w:rsidP="00D57C27">
            <w:pPr>
              <w:pStyle w:val="TableParagraph"/>
              <w:ind w:left="42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sz w:val="20"/>
                <w:szCs w:val="20"/>
                <w:lang w:val="ru-RU"/>
              </w:rPr>
              <w:t>рамкахпроекта"Сдипломомв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село"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F00E5A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66-67</w:t>
            </w:r>
          </w:p>
        </w:tc>
      </w:tr>
      <w:tr w:rsidR="00D57C27" w:rsidRPr="00D57C27" w:rsidTr="00FA2344">
        <w:trPr>
          <w:trHeight w:val="14"/>
        </w:trPr>
        <w:tc>
          <w:tcPr>
            <w:tcW w:w="445" w:type="dxa"/>
          </w:tcPr>
          <w:p w:rsidR="00D57C27" w:rsidRDefault="00D57C27" w:rsidP="00B93C24">
            <w:pPr>
              <w:pStyle w:val="TableParagraph"/>
              <w:ind w:right="59"/>
              <w:jc w:val="right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8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7721" w:type="dxa"/>
            <w:shd w:val="clear" w:color="auto" w:fill="FFFFFF" w:themeFill="background1"/>
          </w:tcPr>
          <w:p w:rsidR="00D57C27" w:rsidRPr="00D57C27" w:rsidRDefault="00D57C27" w:rsidP="00D57C27">
            <w:pPr>
              <w:pStyle w:val="TableParagraph"/>
              <w:ind w:left="423" w:hanging="399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C7DCE">
              <w:rPr>
                <w:rFonts w:ascii="Arial" w:hAnsi="Arial" w:cs="Arial"/>
                <w:b/>
                <w:sz w:val="20"/>
                <w:szCs w:val="20"/>
                <w:lang w:val="ru-RU"/>
              </w:rPr>
              <w:t>Международные</w:t>
            </w: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рейтинги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p w:rsidR="00D57C27" w:rsidRPr="00962B37" w:rsidRDefault="00F00E5A" w:rsidP="00076EE8">
            <w:pPr>
              <w:pStyle w:val="TableParagraph"/>
              <w:ind w:right="42"/>
              <w:jc w:val="right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68-70</w:t>
            </w:r>
          </w:p>
        </w:tc>
      </w:tr>
    </w:tbl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D57C27" w:rsidRDefault="00D57C27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B26358" w:rsidRDefault="00B26358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14594C" w:rsidRDefault="0014594C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14594C" w:rsidRDefault="0014594C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F769C2" w:rsidRDefault="00F769C2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F00E5A" w:rsidRDefault="00F00E5A" w:rsidP="00D57C27">
      <w:pPr>
        <w:pStyle w:val="1"/>
        <w:ind w:left="380" w:right="545"/>
        <w:rPr>
          <w:rFonts w:ascii="Arial" w:hAnsi="Arial" w:cs="Arial"/>
          <w:b/>
          <w:lang w:val="ru-RU"/>
        </w:rPr>
      </w:pPr>
    </w:p>
    <w:p w:rsidR="004421D9" w:rsidRPr="00962B37" w:rsidRDefault="009959CF" w:rsidP="009959CF">
      <w:pPr>
        <w:pStyle w:val="1"/>
        <w:numPr>
          <w:ilvl w:val="0"/>
          <w:numId w:val="1"/>
        </w:numPr>
        <w:ind w:right="545"/>
        <w:jc w:val="center"/>
        <w:rPr>
          <w:rFonts w:ascii="Arial" w:hAnsi="Arial" w:cs="Arial"/>
          <w:b/>
          <w:lang w:val="ru-RU"/>
        </w:rPr>
      </w:pPr>
      <w:r w:rsidRPr="00962B37">
        <w:rPr>
          <w:rFonts w:ascii="Arial" w:hAnsi="Arial" w:cs="Arial"/>
          <w:b/>
          <w:lang w:val="ru-RU"/>
        </w:rPr>
        <w:t>МАКРОЭКОНОМИКА</w:t>
      </w:r>
    </w:p>
    <w:p w:rsidR="009959CF" w:rsidRPr="00962B37" w:rsidRDefault="009959CF" w:rsidP="009959CF">
      <w:pPr>
        <w:pStyle w:val="1"/>
        <w:ind w:left="380" w:right="545"/>
        <w:rPr>
          <w:rFonts w:ascii="Arial" w:hAnsi="Arial" w:cs="Arial"/>
          <w:b/>
          <w:sz w:val="24"/>
          <w:szCs w:val="20"/>
          <w:lang w:val="ru-RU"/>
        </w:rPr>
      </w:pPr>
    </w:p>
    <w:p w:rsidR="00986013" w:rsidRPr="00986013" w:rsidRDefault="00CE75B1" w:rsidP="00986013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pacing w:val="-9"/>
          <w:sz w:val="24"/>
          <w:szCs w:val="20"/>
          <w:lang w:val="ru-RU"/>
        </w:rPr>
      </w:pPr>
      <w:r w:rsidRPr="00A97035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Валовыйвнутреннийпродукт</w:t>
      </w:r>
      <w:r w:rsidR="005501CD" w:rsidRPr="00A97035">
        <w:rPr>
          <w:rFonts w:ascii="Arial" w:hAnsi="Arial" w:cs="Arial"/>
          <w:b/>
          <w:caps/>
          <w:color w:val="1F497D" w:themeColor="text2"/>
          <w:spacing w:val="-11"/>
          <w:sz w:val="24"/>
          <w:szCs w:val="20"/>
          <w:lang w:val="ru-RU"/>
        </w:rPr>
        <w:t>(ВВП)</w:t>
      </w:r>
      <w:r w:rsidR="00986013">
        <w:rPr>
          <w:rFonts w:ascii="Arial" w:hAnsi="Arial" w:cs="Arial"/>
          <w:b/>
          <w:caps/>
          <w:color w:val="1F497D" w:themeColor="text2"/>
          <w:spacing w:val="-11"/>
          <w:sz w:val="24"/>
          <w:szCs w:val="20"/>
        </w:rPr>
        <w:t xml:space="preserve"> </w:t>
      </w:r>
    </w:p>
    <w:p w:rsidR="00C868C6" w:rsidRDefault="00986013" w:rsidP="00986013">
      <w:r>
        <w:t xml:space="preserve">        gdp</w:t>
      </w:r>
    </w:p>
    <w:p w:rsidR="00986013" w:rsidRDefault="00986013" w:rsidP="00986013"/>
    <w:p w:rsidR="00986013" w:rsidRDefault="00986013" w:rsidP="00986013"/>
    <w:p w:rsidR="00986013" w:rsidRDefault="00986013" w:rsidP="00986013"/>
    <w:p w:rsidR="00986013" w:rsidRPr="00986013" w:rsidRDefault="00986013" w:rsidP="00986013"/>
    <w:tbl>
      <w:tblPr>
        <w:tblStyle w:val="TableNormal1"/>
        <w:tblW w:w="9906" w:type="dxa"/>
        <w:tblInd w:w="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3386"/>
        <w:gridCol w:w="1417"/>
        <w:gridCol w:w="1276"/>
        <w:gridCol w:w="1276"/>
        <w:gridCol w:w="1275"/>
        <w:gridCol w:w="1276"/>
      </w:tblGrid>
      <w:tr w:rsidR="006418AD" w:rsidRPr="00962B37" w:rsidTr="006418AD">
        <w:trPr>
          <w:trHeight w:val="351"/>
        </w:trPr>
        <w:tc>
          <w:tcPr>
            <w:tcW w:w="3386" w:type="dxa"/>
            <w:shd w:val="clear" w:color="auto" w:fill="006FC0"/>
            <w:vAlign w:val="center"/>
          </w:tcPr>
          <w:p w:rsidR="006418AD" w:rsidRPr="00962B37" w:rsidRDefault="006418AD" w:rsidP="008146CF">
            <w:pPr>
              <w:pStyle w:val="TableParagraph"/>
              <w:jc w:val="center"/>
              <w:rPr>
                <w:rFonts w:ascii="Arial" w:hAnsi="Arial" w:cs="Arial"/>
                <w:b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Cs w:val="18"/>
                <w:lang w:val="ru-RU"/>
              </w:rPr>
              <w:t>Показатели</w:t>
            </w:r>
          </w:p>
        </w:tc>
        <w:tc>
          <w:tcPr>
            <w:tcW w:w="1417" w:type="dxa"/>
            <w:shd w:val="clear" w:color="auto" w:fill="006FC0"/>
            <w:vAlign w:val="center"/>
          </w:tcPr>
          <w:p w:rsidR="006418AD" w:rsidRPr="00962B37" w:rsidRDefault="006418AD" w:rsidP="008146CF">
            <w:pPr>
              <w:pStyle w:val="TableParagraph"/>
              <w:jc w:val="center"/>
              <w:rPr>
                <w:rFonts w:ascii="Arial" w:hAnsi="Arial" w:cs="Arial"/>
                <w:b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Cs w:val="18"/>
                <w:lang w:val="ru-RU"/>
              </w:rPr>
              <w:t>2019</w:t>
            </w:r>
          </w:p>
        </w:tc>
        <w:tc>
          <w:tcPr>
            <w:tcW w:w="1276" w:type="dxa"/>
            <w:shd w:val="clear" w:color="auto" w:fill="006FC0"/>
            <w:vAlign w:val="center"/>
          </w:tcPr>
          <w:p w:rsidR="006418AD" w:rsidRPr="00962B37" w:rsidRDefault="006418AD" w:rsidP="008146CF">
            <w:pPr>
              <w:pStyle w:val="TableParagraph"/>
              <w:jc w:val="center"/>
              <w:rPr>
                <w:rFonts w:ascii="Arial" w:hAnsi="Arial" w:cs="Arial"/>
                <w:b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Cs w:val="18"/>
                <w:lang w:val="ru-RU"/>
              </w:rPr>
              <w:t>2020</w:t>
            </w:r>
          </w:p>
        </w:tc>
        <w:tc>
          <w:tcPr>
            <w:tcW w:w="1276" w:type="dxa"/>
            <w:shd w:val="clear" w:color="auto" w:fill="006FC0"/>
            <w:vAlign w:val="center"/>
          </w:tcPr>
          <w:p w:rsidR="006418AD" w:rsidRPr="00962B37" w:rsidRDefault="006418AD" w:rsidP="008146CF">
            <w:pPr>
              <w:pStyle w:val="TableParagraph"/>
              <w:jc w:val="center"/>
              <w:rPr>
                <w:rFonts w:ascii="Arial" w:hAnsi="Arial" w:cs="Arial"/>
                <w:b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Cs w:val="18"/>
                <w:lang w:val="ru-RU"/>
              </w:rPr>
              <w:t>2021</w:t>
            </w:r>
          </w:p>
        </w:tc>
        <w:tc>
          <w:tcPr>
            <w:tcW w:w="1275" w:type="dxa"/>
            <w:shd w:val="clear" w:color="auto" w:fill="006FC0"/>
            <w:vAlign w:val="center"/>
          </w:tcPr>
          <w:p w:rsidR="006418AD" w:rsidRPr="00962B37" w:rsidRDefault="006418AD" w:rsidP="008146CF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Cs w:val="18"/>
                <w:lang w:val="ru-RU"/>
              </w:rPr>
              <w:t>2022</w:t>
            </w:r>
          </w:p>
        </w:tc>
        <w:tc>
          <w:tcPr>
            <w:tcW w:w="1276" w:type="dxa"/>
            <w:shd w:val="clear" w:color="auto" w:fill="006FC0"/>
          </w:tcPr>
          <w:p w:rsidR="006418AD" w:rsidRDefault="006418AD" w:rsidP="008146CF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zCs w:val="18"/>
                <w:lang w:val="ru-RU"/>
              </w:rPr>
              <w:t xml:space="preserve">2023 </w:t>
            </w:r>
          </w:p>
          <w:p w:rsidR="006418AD" w:rsidRPr="006418AD" w:rsidRDefault="006418AD" w:rsidP="008146CF">
            <w:pPr>
              <w:pStyle w:val="TableParagraph"/>
              <w:jc w:val="center"/>
              <w:rPr>
                <w:rFonts w:ascii="Arial" w:hAnsi="Arial" w:cs="Arial"/>
                <w:bCs/>
                <w:color w:val="FFFFFF"/>
                <w:szCs w:val="18"/>
                <w:lang w:val="ru-RU"/>
              </w:rPr>
            </w:pPr>
            <w:r w:rsidRPr="006418AD">
              <w:rPr>
                <w:rFonts w:ascii="Arial" w:hAnsi="Arial" w:cs="Arial"/>
                <w:bCs/>
                <w:color w:val="FFFFFF"/>
                <w:sz w:val="20"/>
                <w:szCs w:val="16"/>
                <w:lang w:val="ru-RU"/>
              </w:rPr>
              <w:t>(янв-</w:t>
            </w:r>
            <w:r w:rsidR="006E2F64">
              <w:rPr>
                <w:rFonts w:ascii="Arial" w:hAnsi="Arial" w:cs="Arial"/>
                <w:bCs/>
                <w:color w:val="FFFFFF"/>
                <w:sz w:val="20"/>
                <w:szCs w:val="16"/>
                <w:lang w:val="ru-RU"/>
              </w:rPr>
              <w:t>май</w:t>
            </w:r>
            <w:r w:rsidRPr="006418AD">
              <w:rPr>
                <w:rFonts w:ascii="Arial" w:hAnsi="Arial" w:cs="Arial"/>
                <w:bCs/>
                <w:color w:val="FFFFFF"/>
                <w:sz w:val="20"/>
                <w:szCs w:val="16"/>
                <w:lang w:val="ru-RU"/>
              </w:rPr>
              <w:t>)</w:t>
            </w:r>
          </w:p>
        </w:tc>
      </w:tr>
      <w:tr w:rsidR="006418AD" w:rsidRPr="00962B37" w:rsidTr="006418AD">
        <w:trPr>
          <w:trHeight w:val="328"/>
        </w:trPr>
        <w:tc>
          <w:tcPr>
            <w:tcW w:w="8630" w:type="dxa"/>
            <w:gridSpan w:val="5"/>
            <w:vAlign w:val="center"/>
          </w:tcPr>
          <w:p w:rsidR="006418AD" w:rsidRPr="00962B37" w:rsidRDefault="006418AD" w:rsidP="008146CF">
            <w:pPr>
              <w:pStyle w:val="TableParagraph"/>
              <w:ind w:firstLine="283"/>
              <w:rPr>
                <w:rFonts w:ascii="Arial" w:hAnsi="Arial" w:cs="Arial"/>
                <w:b/>
                <w:szCs w:val="18"/>
                <w:lang w:val="ru-RU"/>
              </w:rPr>
            </w:pPr>
          </w:p>
        </w:tc>
        <w:tc>
          <w:tcPr>
            <w:tcW w:w="1276" w:type="dxa"/>
          </w:tcPr>
          <w:p w:rsidR="006418AD" w:rsidRPr="00962B37" w:rsidRDefault="006418AD" w:rsidP="008146CF">
            <w:pPr>
              <w:pStyle w:val="TableParagraph"/>
              <w:ind w:firstLine="283"/>
              <w:rPr>
                <w:rFonts w:ascii="Arial" w:hAnsi="Arial" w:cs="Arial"/>
                <w:b/>
                <w:szCs w:val="18"/>
                <w:lang w:val="ru-RU"/>
              </w:rPr>
            </w:pPr>
          </w:p>
        </w:tc>
      </w:tr>
      <w:tr w:rsidR="006418AD" w:rsidRPr="00962B37" w:rsidTr="00BF7E59">
        <w:trPr>
          <w:trHeight w:val="401"/>
        </w:trPr>
        <w:tc>
          <w:tcPr>
            <w:tcW w:w="3386" w:type="dxa"/>
            <w:shd w:val="clear" w:color="auto" w:fill="DDEBF7"/>
            <w:vAlign w:val="center"/>
          </w:tcPr>
          <w:p w:rsidR="006418AD" w:rsidRPr="00962B37" w:rsidRDefault="006418AD" w:rsidP="008146CF">
            <w:pPr>
              <w:pStyle w:val="TableParagraph"/>
              <w:ind w:firstLine="283"/>
              <w:rPr>
                <w:rFonts w:ascii="Arial" w:hAnsi="Arial" w:cs="Arial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Cs w:val="18"/>
                <w:lang w:val="ru-RU"/>
              </w:rPr>
              <w:t>млрдтенге</w:t>
            </w:r>
          </w:p>
        </w:tc>
        <w:tc>
          <w:tcPr>
            <w:tcW w:w="1417" w:type="dxa"/>
            <w:shd w:val="clear" w:color="auto" w:fill="DDEBF7"/>
            <w:vAlign w:val="center"/>
          </w:tcPr>
          <w:p w:rsidR="006418AD" w:rsidRPr="00962B37" w:rsidRDefault="006418AD" w:rsidP="008146CF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69532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6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6418AD" w:rsidRPr="00962B37" w:rsidRDefault="006418AD" w:rsidP="008146CF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70649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6418AD" w:rsidRPr="00962B37" w:rsidRDefault="006418AD" w:rsidP="008146CF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83 951</w:t>
            </w:r>
            <w:r>
              <w:rPr>
                <w:rFonts w:ascii="Arial" w:hAnsi="Arial" w:cs="Arial"/>
                <w:sz w:val="24"/>
                <w:szCs w:val="24"/>
              </w:rPr>
              <w:t>,6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6418AD" w:rsidRPr="00140ADA" w:rsidRDefault="00BF7E59" w:rsidP="00FA04EE">
            <w:pPr>
              <w:jc w:val="center"/>
              <w:rPr>
                <w:rFonts w:ascii="Arial" w:hAnsi="Arial" w:cs="Arial"/>
                <w:sz w:val="24"/>
                <w:szCs w:val="24"/>
                <w:lang w:val="kk-KZ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102 891</w:t>
            </w:r>
            <w:r w:rsidR="006418AD">
              <w:rPr>
                <w:rFonts w:ascii="Arial" w:hAnsi="Arial" w:cs="Arial"/>
                <w:sz w:val="24"/>
                <w:szCs w:val="24"/>
                <w:lang w:val="kk-KZ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kk-KZ"/>
              </w:rPr>
              <w:t>8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6418AD" w:rsidRPr="00BF7E59" w:rsidRDefault="00BF7E59" w:rsidP="00BF7E59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23 494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,9*</w:t>
            </w:r>
          </w:p>
        </w:tc>
      </w:tr>
      <w:tr w:rsidR="006418AD" w:rsidRPr="0048739B" w:rsidTr="00BF7E59">
        <w:trPr>
          <w:trHeight w:val="424"/>
        </w:trPr>
        <w:tc>
          <w:tcPr>
            <w:tcW w:w="3386" w:type="dxa"/>
            <w:vAlign w:val="center"/>
          </w:tcPr>
          <w:p w:rsidR="006418AD" w:rsidRPr="00962B37" w:rsidRDefault="006418AD" w:rsidP="008146CF">
            <w:pPr>
              <w:pStyle w:val="TableParagraph"/>
              <w:ind w:firstLine="283"/>
              <w:rPr>
                <w:rFonts w:ascii="Arial" w:hAnsi="Arial" w:cs="Arial"/>
                <w:b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Cs w:val="18"/>
                <w:lang w:val="ru-RU"/>
              </w:rPr>
              <w:t>млрддолл</w:t>
            </w:r>
            <w:r>
              <w:rPr>
                <w:rFonts w:ascii="Arial" w:hAnsi="Arial" w:cs="Arial"/>
                <w:b/>
                <w:szCs w:val="18"/>
                <w:lang w:val="tr-TR"/>
              </w:rPr>
              <w:t>.</w:t>
            </w:r>
            <w:r w:rsidRPr="00962B37">
              <w:rPr>
                <w:rFonts w:ascii="Arial" w:hAnsi="Arial" w:cs="Arial"/>
                <w:b/>
                <w:szCs w:val="18"/>
                <w:lang w:val="ru-RU"/>
              </w:rPr>
              <w:t>США</w:t>
            </w:r>
          </w:p>
        </w:tc>
        <w:tc>
          <w:tcPr>
            <w:tcW w:w="1417" w:type="dxa"/>
            <w:vAlign w:val="center"/>
          </w:tcPr>
          <w:p w:rsidR="006418AD" w:rsidRPr="00962B37" w:rsidRDefault="006418AD" w:rsidP="008146CF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sz w:val="24"/>
                <w:szCs w:val="24"/>
                <w:lang w:val="ru-RU"/>
              </w:rPr>
              <w:t>181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b/>
                <w:sz w:val="24"/>
                <w:szCs w:val="24"/>
                <w:lang w:val="ru-RU"/>
              </w:rPr>
              <w:t>7</w:t>
            </w:r>
          </w:p>
        </w:tc>
        <w:tc>
          <w:tcPr>
            <w:tcW w:w="1276" w:type="dxa"/>
            <w:vAlign w:val="center"/>
          </w:tcPr>
          <w:p w:rsidR="006418AD" w:rsidRPr="00962B37" w:rsidRDefault="006418AD" w:rsidP="008146CF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sz w:val="24"/>
                <w:szCs w:val="24"/>
                <w:lang w:val="ru-RU"/>
              </w:rPr>
              <w:t>171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1276" w:type="dxa"/>
            <w:vAlign w:val="center"/>
          </w:tcPr>
          <w:p w:rsidR="006418AD" w:rsidRPr="0048739B" w:rsidRDefault="006418AD" w:rsidP="008146CF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sz w:val="24"/>
                <w:szCs w:val="24"/>
                <w:lang w:val="ru-RU"/>
              </w:rPr>
              <w:t>19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7,1</w:t>
            </w:r>
          </w:p>
        </w:tc>
        <w:tc>
          <w:tcPr>
            <w:tcW w:w="1275" w:type="dxa"/>
            <w:vAlign w:val="center"/>
          </w:tcPr>
          <w:p w:rsidR="006418AD" w:rsidRDefault="006418AD" w:rsidP="00FA04EE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22</w:t>
            </w:r>
            <w:r w:rsidR="00BF7E59">
              <w:rPr>
                <w:rFonts w:ascii="Arial" w:hAnsi="Arial" w:cs="Arial"/>
                <w:b/>
                <w:sz w:val="24"/>
                <w:szCs w:val="24"/>
                <w:lang w:val="ru-RU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,4</w:t>
            </w:r>
          </w:p>
        </w:tc>
        <w:tc>
          <w:tcPr>
            <w:tcW w:w="1276" w:type="dxa"/>
            <w:vAlign w:val="center"/>
          </w:tcPr>
          <w:p w:rsidR="006418AD" w:rsidRDefault="00BF7E59" w:rsidP="00BF7E59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51,6*</w:t>
            </w:r>
          </w:p>
        </w:tc>
      </w:tr>
      <w:tr w:rsidR="006418AD" w:rsidRPr="0048739B" w:rsidTr="00BF7E59">
        <w:trPr>
          <w:trHeight w:val="416"/>
        </w:trPr>
        <w:tc>
          <w:tcPr>
            <w:tcW w:w="3386" w:type="dxa"/>
            <w:shd w:val="clear" w:color="auto" w:fill="DDEBF7"/>
            <w:vAlign w:val="center"/>
          </w:tcPr>
          <w:p w:rsidR="006418AD" w:rsidRPr="00962B37" w:rsidRDefault="006418AD" w:rsidP="008146CF">
            <w:pPr>
              <w:pStyle w:val="TableParagraph"/>
              <w:ind w:firstLine="283"/>
              <w:rPr>
                <w:rFonts w:ascii="Arial" w:hAnsi="Arial" w:cs="Arial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Cs w:val="18"/>
                <w:lang w:val="ru-RU"/>
              </w:rPr>
              <w:t>надушунаселения</w:t>
            </w:r>
            <w:r>
              <w:rPr>
                <w:rFonts w:ascii="Arial" w:hAnsi="Arial" w:cs="Arial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szCs w:val="18"/>
                <w:lang w:val="ru-RU"/>
              </w:rPr>
              <w:t>$</w:t>
            </w:r>
          </w:p>
        </w:tc>
        <w:tc>
          <w:tcPr>
            <w:tcW w:w="1417" w:type="dxa"/>
            <w:shd w:val="clear" w:color="auto" w:fill="DDEBF7"/>
            <w:vAlign w:val="center"/>
          </w:tcPr>
          <w:p w:rsidR="006418AD" w:rsidRPr="00962B37" w:rsidRDefault="006418AD" w:rsidP="008146CF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9 812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6418AD" w:rsidRPr="00962B37" w:rsidRDefault="006418AD" w:rsidP="008146CF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9 121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6418AD" w:rsidRPr="0048739B" w:rsidRDefault="006418AD" w:rsidP="008146CF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 xml:space="preserve">10 </w:t>
            </w:r>
            <w:r w:rsidRPr="0048739B">
              <w:rPr>
                <w:rFonts w:ascii="Arial" w:hAnsi="Arial" w:cs="Arial"/>
                <w:sz w:val="24"/>
                <w:szCs w:val="24"/>
                <w:lang w:val="ru-RU"/>
              </w:rPr>
              <w:t>220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6418AD" w:rsidRPr="00962B37" w:rsidRDefault="006418AD" w:rsidP="0002285F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11 </w:t>
            </w:r>
            <w:r w:rsidR="00BF7E59">
              <w:rPr>
                <w:rFonts w:ascii="Arial" w:hAnsi="Arial" w:cs="Arial"/>
                <w:sz w:val="24"/>
                <w:szCs w:val="24"/>
                <w:lang w:val="ru-RU"/>
              </w:rPr>
              <w:t>304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6418AD" w:rsidRDefault="006418AD" w:rsidP="00BF7E59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6418AD" w:rsidRPr="0048739B" w:rsidTr="00BF7E59">
        <w:trPr>
          <w:trHeight w:val="416"/>
        </w:trPr>
        <w:tc>
          <w:tcPr>
            <w:tcW w:w="3386" w:type="dxa"/>
            <w:shd w:val="clear" w:color="auto" w:fill="DDEBF7"/>
            <w:vAlign w:val="center"/>
          </w:tcPr>
          <w:p w:rsidR="006418AD" w:rsidRPr="009835F2" w:rsidRDefault="006418AD" w:rsidP="005D4331">
            <w:pPr>
              <w:pStyle w:val="TableParagraph"/>
              <w:ind w:firstLine="283"/>
              <w:rPr>
                <w:rFonts w:ascii="Arial" w:hAnsi="Arial" w:cs="Arial"/>
                <w:szCs w:val="18"/>
                <w:lang w:val="ru-RU"/>
              </w:rPr>
            </w:pPr>
            <w:r>
              <w:rPr>
                <w:rFonts w:ascii="Arial" w:hAnsi="Arial" w:cs="Arial"/>
                <w:szCs w:val="18"/>
                <w:lang w:val="ru-RU"/>
              </w:rPr>
              <w:t xml:space="preserve">Среднегодовой курс </w:t>
            </w:r>
            <w:r w:rsidRPr="00962B37">
              <w:rPr>
                <w:rFonts w:ascii="Arial" w:hAnsi="Arial" w:cs="Arial"/>
                <w:szCs w:val="18"/>
                <w:lang w:val="ru-RU"/>
              </w:rPr>
              <w:t>$</w:t>
            </w:r>
          </w:p>
        </w:tc>
        <w:tc>
          <w:tcPr>
            <w:tcW w:w="1417" w:type="dxa"/>
            <w:shd w:val="clear" w:color="auto" w:fill="DDEBF7"/>
            <w:vAlign w:val="center"/>
          </w:tcPr>
          <w:p w:rsidR="006418AD" w:rsidRPr="00962B37" w:rsidRDefault="006418AD" w:rsidP="005D433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382,7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6418AD" w:rsidRPr="007723E2" w:rsidRDefault="006418AD" w:rsidP="005D433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723E2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412,9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6418AD" w:rsidRPr="007723E2" w:rsidRDefault="006418AD" w:rsidP="005D433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723E2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426,0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6418AD" w:rsidRPr="007723E2" w:rsidRDefault="006418AD" w:rsidP="005D433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kk-KZ"/>
              </w:rPr>
            </w:pPr>
            <w:r w:rsidRPr="007723E2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460,5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6418AD" w:rsidRPr="007723E2" w:rsidRDefault="00BF7E59" w:rsidP="00BF7E59">
            <w:pPr>
              <w:pStyle w:val="TableParagraph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454,9*</w:t>
            </w:r>
          </w:p>
        </w:tc>
      </w:tr>
      <w:tr w:rsidR="006418AD" w:rsidRPr="0048739B" w:rsidTr="006418AD">
        <w:trPr>
          <w:trHeight w:val="416"/>
        </w:trPr>
        <w:tc>
          <w:tcPr>
            <w:tcW w:w="3386" w:type="dxa"/>
            <w:shd w:val="clear" w:color="auto" w:fill="DDEBF7"/>
            <w:vAlign w:val="center"/>
          </w:tcPr>
          <w:p w:rsidR="006418AD" w:rsidRDefault="006418AD" w:rsidP="005D4331">
            <w:pPr>
              <w:pStyle w:val="TableParagraph"/>
              <w:ind w:firstLine="283"/>
              <w:rPr>
                <w:rFonts w:ascii="Arial" w:hAnsi="Arial" w:cs="Arial"/>
                <w:szCs w:val="18"/>
                <w:lang w:val="ru-RU"/>
              </w:rPr>
            </w:pPr>
            <w:r>
              <w:rPr>
                <w:rFonts w:ascii="Arial" w:hAnsi="Arial" w:cs="Arial"/>
                <w:szCs w:val="18"/>
                <w:lang w:val="ru-RU"/>
              </w:rPr>
              <w:t>Реальный рост ВВП в %</w:t>
            </w:r>
          </w:p>
        </w:tc>
        <w:tc>
          <w:tcPr>
            <w:tcW w:w="1417" w:type="dxa"/>
            <w:shd w:val="clear" w:color="auto" w:fill="DDEBF7"/>
            <w:vAlign w:val="center"/>
          </w:tcPr>
          <w:p w:rsidR="006418AD" w:rsidRDefault="006418AD" w:rsidP="005D433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4,5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6418AD" w:rsidRDefault="006418AD" w:rsidP="005D433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-2,5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6418AD" w:rsidRDefault="006418AD" w:rsidP="005D433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4,3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6418AD" w:rsidRDefault="006418AD" w:rsidP="005D433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kk-KZ"/>
              </w:rPr>
            </w:pPr>
            <w:r>
              <w:rPr>
                <w:rFonts w:ascii="Arial" w:hAnsi="Arial" w:cs="Arial"/>
                <w:sz w:val="24"/>
                <w:szCs w:val="24"/>
                <w:lang w:val="kk-KZ"/>
              </w:rPr>
              <w:t>3,2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6418AD" w:rsidRDefault="006E2F64" w:rsidP="006418AD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kk-KZ"/>
              </w:rPr>
            </w:pPr>
            <w:r>
              <w:rPr>
                <w:rFonts w:ascii="Arial" w:hAnsi="Arial" w:cs="Arial"/>
                <w:sz w:val="24"/>
                <w:szCs w:val="24"/>
                <w:lang w:val="kk-KZ"/>
              </w:rPr>
              <w:t>4,5</w:t>
            </w:r>
          </w:p>
        </w:tc>
      </w:tr>
      <w:tr w:rsidR="006418AD" w:rsidRPr="0048739B" w:rsidTr="00C36362">
        <w:trPr>
          <w:trHeight w:val="408"/>
        </w:trPr>
        <w:tc>
          <w:tcPr>
            <w:tcW w:w="3386" w:type="dxa"/>
            <w:vAlign w:val="center"/>
          </w:tcPr>
          <w:p w:rsidR="006418AD" w:rsidRPr="00962B37" w:rsidRDefault="006418AD" w:rsidP="005D4331">
            <w:pPr>
              <w:pStyle w:val="TableParagraph"/>
              <w:ind w:firstLine="283"/>
              <w:rPr>
                <w:rFonts w:ascii="Arial" w:hAnsi="Arial" w:cs="Arial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Cs w:val="18"/>
                <w:lang w:val="ru-RU"/>
              </w:rPr>
              <w:t>Производствотоваров</w:t>
            </w:r>
            <w:r>
              <w:rPr>
                <w:rFonts w:ascii="Arial" w:hAnsi="Arial" w:cs="Arial"/>
                <w:szCs w:val="18"/>
                <w:lang w:val="tr-TR"/>
              </w:rPr>
              <w:t>,</w:t>
            </w:r>
            <w:r>
              <w:rPr>
                <w:rFonts w:ascii="Arial" w:hAnsi="Arial" w:cs="Arial"/>
                <w:szCs w:val="18"/>
                <w:lang w:val="ru-RU"/>
              </w:rPr>
              <w:t>ИФО</w:t>
            </w:r>
          </w:p>
        </w:tc>
        <w:tc>
          <w:tcPr>
            <w:tcW w:w="1417" w:type="dxa"/>
            <w:vAlign w:val="center"/>
          </w:tcPr>
          <w:p w:rsidR="006418AD" w:rsidRPr="00962B37" w:rsidRDefault="006418AD" w:rsidP="005D433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104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9</w:t>
            </w:r>
          </w:p>
        </w:tc>
        <w:tc>
          <w:tcPr>
            <w:tcW w:w="1276" w:type="dxa"/>
            <w:vAlign w:val="center"/>
          </w:tcPr>
          <w:p w:rsidR="006418AD" w:rsidRPr="00962B37" w:rsidRDefault="006418AD" w:rsidP="005D433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102</w:t>
            </w:r>
          </w:p>
        </w:tc>
        <w:tc>
          <w:tcPr>
            <w:tcW w:w="1276" w:type="dxa"/>
            <w:vAlign w:val="center"/>
          </w:tcPr>
          <w:p w:rsidR="006418AD" w:rsidRPr="0048739B" w:rsidRDefault="006418AD" w:rsidP="005D433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103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,</w:t>
            </w:r>
            <w:r w:rsidRPr="0048739B">
              <w:rPr>
                <w:rFonts w:ascii="Arial" w:hAnsi="Arial" w:cs="Arial"/>
                <w:sz w:val="24"/>
                <w:szCs w:val="24"/>
                <w:lang w:val="ru-RU"/>
              </w:rPr>
              <w:t>6</w:t>
            </w:r>
          </w:p>
        </w:tc>
        <w:tc>
          <w:tcPr>
            <w:tcW w:w="1275" w:type="dxa"/>
            <w:vAlign w:val="center"/>
          </w:tcPr>
          <w:p w:rsidR="006418AD" w:rsidRPr="00140ADA" w:rsidRDefault="006418AD" w:rsidP="005D433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kk-KZ"/>
              </w:rPr>
            </w:pPr>
            <w:r>
              <w:rPr>
                <w:rFonts w:ascii="Arial" w:hAnsi="Arial" w:cs="Arial"/>
                <w:sz w:val="24"/>
                <w:szCs w:val="24"/>
                <w:lang w:val="kk-KZ"/>
              </w:rPr>
              <w:t>103,2</w:t>
            </w:r>
          </w:p>
        </w:tc>
        <w:tc>
          <w:tcPr>
            <w:tcW w:w="1276" w:type="dxa"/>
            <w:vAlign w:val="center"/>
          </w:tcPr>
          <w:p w:rsidR="006418AD" w:rsidRPr="006E2F64" w:rsidRDefault="006E2F64" w:rsidP="00C36362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kk-KZ"/>
              </w:rPr>
              <w:t>103,6</w:t>
            </w:r>
          </w:p>
        </w:tc>
      </w:tr>
      <w:tr w:rsidR="006418AD" w:rsidRPr="0048739B" w:rsidTr="00C36362">
        <w:trPr>
          <w:trHeight w:val="413"/>
        </w:trPr>
        <w:tc>
          <w:tcPr>
            <w:tcW w:w="3386" w:type="dxa"/>
            <w:tcBorders>
              <w:bottom w:val="single" w:sz="12" w:space="0" w:color="000000"/>
            </w:tcBorders>
            <w:shd w:val="clear" w:color="auto" w:fill="DDEBF7"/>
            <w:vAlign w:val="center"/>
          </w:tcPr>
          <w:p w:rsidR="006418AD" w:rsidRPr="00962B37" w:rsidRDefault="006418AD" w:rsidP="005D4331">
            <w:pPr>
              <w:pStyle w:val="TableParagraph"/>
              <w:ind w:firstLine="283"/>
              <w:rPr>
                <w:rFonts w:ascii="Arial" w:hAnsi="Arial" w:cs="Arial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Cs w:val="18"/>
                <w:lang w:val="ru-RU"/>
              </w:rPr>
              <w:t>Производствоуслуг</w:t>
            </w:r>
            <w:r>
              <w:rPr>
                <w:rFonts w:ascii="Arial" w:hAnsi="Arial" w:cs="Arial"/>
                <w:szCs w:val="18"/>
                <w:lang w:val="tr-TR"/>
              </w:rPr>
              <w:t>,</w:t>
            </w:r>
            <w:r>
              <w:rPr>
                <w:rFonts w:ascii="Arial" w:hAnsi="Arial" w:cs="Arial"/>
                <w:szCs w:val="18"/>
                <w:lang w:val="ru-RU"/>
              </w:rPr>
              <w:t>ИФО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  <w:shd w:val="clear" w:color="auto" w:fill="DDEBF7"/>
            <w:vAlign w:val="center"/>
          </w:tcPr>
          <w:p w:rsidR="006418AD" w:rsidRPr="00962B37" w:rsidRDefault="006418AD" w:rsidP="005D433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104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4</w:t>
            </w:r>
          </w:p>
        </w:tc>
        <w:tc>
          <w:tcPr>
            <w:tcW w:w="1276" w:type="dxa"/>
            <w:tcBorders>
              <w:bottom w:val="single" w:sz="12" w:space="0" w:color="000000"/>
            </w:tcBorders>
            <w:shd w:val="clear" w:color="auto" w:fill="DDEBF7"/>
            <w:vAlign w:val="center"/>
          </w:tcPr>
          <w:p w:rsidR="006418AD" w:rsidRPr="00962B37" w:rsidRDefault="006418AD" w:rsidP="005D433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94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7</w:t>
            </w:r>
          </w:p>
        </w:tc>
        <w:tc>
          <w:tcPr>
            <w:tcW w:w="1276" w:type="dxa"/>
            <w:tcBorders>
              <w:bottom w:val="single" w:sz="12" w:space="0" w:color="000000"/>
            </w:tcBorders>
            <w:shd w:val="clear" w:color="auto" w:fill="DDEBF7"/>
            <w:vAlign w:val="center"/>
          </w:tcPr>
          <w:p w:rsidR="006418AD" w:rsidRPr="0048739B" w:rsidRDefault="006418AD" w:rsidP="005D433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10</w:t>
            </w:r>
            <w:r w:rsidRPr="0048739B">
              <w:rPr>
                <w:rFonts w:ascii="Arial" w:hAnsi="Arial" w:cs="Arial"/>
                <w:sz w:val="24"/>
                <w:szCs w:val="24"/>
                <w:lang w:val="ru-RU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,</w:t>
            </w:r>
            <w:r w:rsidRPr="0048739B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1275" w:type="dxa"/>
            <w:tcBorders>
              <w:bottom w:val="single" w:sz="12" w:space="0" w:color="000000"/>
            </w:tcBorders>
            <w:shd w:val="clear" w:color="auto" w:fill="DDEBF7"/>
            <w:vAlign w:val="center"/>
          </w:tcPr>
          <w:p w:rsidR="006418AD" w:rsidRPr="00140ADA" w:rsidRDefault="006418AD" w:rsidP="005D4331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kk-KZ"/>
              </w:rPr>
            </w:pPr>
            <w:r>
              <w:rPr>
                <w:rFonts w:ascii="Arial" w:hAnsi="Arial" w:cs="Arial"/>
                <w:sz w:val="24"/>
                <w:szCs w:val="24"/>
                <w:lang w:val="kk-KZ"/>
              </w:rPr>
              <w:t>102,6</w:t>
            </w:r>
          </w:p>
        </w:tc>
        <w:tc>
          <w:tcPr>
            <w:tcW w:w="1276" w:type="dxa"/>
            <w:tcBorders>
              <w:bottom w:val="single" w:sz="12" w:space="0" w:color="000000"/>
            </w:tcBorders>
            <w:shd w:val="clear" w:color="auto" w:fill="DDEBF7"/>
            <w:vAlign w:val="center"/>
          </w:tcPr>
          <w:p w:rsidR="006418AD" w:rsidRDefault="00C36362" w:rsidP="00C36362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kk-KZ"/>
              </w:rPr>
            </w:pPr>
            <w:r>
              <w:rPr>
                <w:rFonts w:ascii="Arial" w:hAnsi="Arial" w:cs="Arial"/>
                <w:sz w:val="24"/>
                <w:szCs w:val="24"/>
                <w:lang w:val="kk-KZ"/>
              </w:rPr>
              <w:t>104,9</w:t>
            </w:r>
          </w:p>
        </w:tc>
      </w:tr>
    </w:tbl>
    <w:p w:rsidR="000C6527" w:rsidRPr="00BF7E59" w:rsidRDefault="00BF7E59" w:rsidP="00BF7E59">
      <w:pPr>
        <w:jc w:val="both"/>
        <w:rPr>
          <w:rFonts w:ascii="Arial" w:hAnsi="Arial" w:cs="Arial"/>
          <w:sz w:val="16"/>
          <w:szCs w:val="16"/>
          <w:lang w:val="ru-RU"/>
        </w:rPr>
      </w:pPr>
      <w:r w:rsidRPr="00BF7E59">
        <w:rPr>
          <w:rFonts w:ascii="Arial" w:hAnsi="Arial" w:cs="Arial"/>
          <w:sz w:val="16"/>
          <w:szCs w:val="16"/>
          <w:lang w:val="ru-RU"/>
        </w:rPr>
        <w:t>* За январь-март 2023 г.</w:t>
      </w:r>
    </w:p>
    <w:p w:rsidR="00F340F2" w:rsidRPr="00962B37" w:rsidRDefault="00F340F2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F340F2" w:rsidRPr="00A97035" w:rsidRDefault="00F340F2" w:rsidP="009959CF">
      <w:pPr>
        <w:pStyle w:val="1"/>
        <w:ind w:right="545" w:firstLine="700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C868C6" w:rsidRPr="006C5B9A" w:rsidRDefault="0045215F" w:rsidP="009959CF">
      <w:pPr>
        <w:pStyle w:val="1"/>
        <w:ind w:right="545" w:firstLine="700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A97035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РОСТ ВВП</w:t>
      </w:r>
      <w:r w:rsidR="00F303BA" w:rsidRPr="00A97035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 ОТДЕЛЬНЫХ СТРАН</w:t>
      </w:r>
      <w:r w:rsidRPr="00A97035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 (в %)</w:t>
      </w:r>
    </w:p>
    <w:p w:rsidR="005F1F2C" w:rsidRPr="006C5B9A" w:rsidRDefault="005F1F2C" w:rsidP="009959CF">
      <w:pPr>
        <w:pStyle w:val="1"/>
        <w:ind w:right="545" w:firstLine="700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5F1F2C" w:rsidRPr="005F1F2C" w:rsidRDefault="005F1F2C" w:rsidP="009959CF">
      <w:pPr>
        <w:pStyle w:val="1"/>
        <w:ind w:right="545" w:firstLine="700"/>
        <w:rPr>
          <w:rFonts w:ascii="Arial" w:hAnsi="Arial" w:cs="Arial"/>
          <w:b/>
          <w:caps/>
          <w:color w:val="1F497D" w:themeColor="text2"/>
          <w:sz w:val="24"/>
          <w:szCs w:val="20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52515" cy="3898265"/>
            <wp:effectExtent l="0" t="0" r="635" b="698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C868C6" w:rsidRPr="00962B37" w:rsidRDefault="00C868C6" w:rsidP="009959CF">
      <w:pPr>
        <w:pStyle w:val="1"/>
        <w:ind w:right="545" w:firstLine="700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F77830" w:rsidRPr="00962B37" w:rsidRDefault="00F77830" w:rsidP="009959CF">
      <w:pPr>
        <w:pStyle w:val="1"/>
        <w:ind w:right="545" w:firstLine="700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C868C6" w:rsidRPr="00962B37" w:rsidRDefault="00C868C6" w:rsidP="004A2CB5">
      <w:pPr>
        <w:pStyle w:val="1"/>
        <w:ind w:right="545" w:firstLine="406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F769C2" w:rsidRDefault="00F769C2" w:rsidP="009959CF">
      <w:pPr>
        <w:pStyle w:val="1"/>
        <w:ind w:right="545" w:firstLine="700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EF0548" w:rsidRDefault="00EF0548" w:rsidP="009959CF">
      <w:pPr>
        <w:pStyle w:val="1"/>
        <w:ind w:right="545" w:firstLine="700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9959CF" w:rsidRPr="0005309C" w:rsidRDefault="009959CF" w:rsidP="00C868C6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0C5D64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Индекс физического объема </w:t>
      </w:r>
      <w:r w:rsidR="005501CD" w:rsidRPr="000C5D64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(ИФО)</w:t>
      </w:r>
    </w:p>
    <w:p w:rsidR="0005309C" w:rsidRDefault="0005309C" w:rsidP="0005309C">
      <w:pPr>
        <w:pStyle w:val="1"/>
        <w:ind w:left="0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05309C" w:rsidRDefault="0005309C" w:rsidP="0005309C">
      <w:pPr>
        <w:pStyle w:val="1"/>
        <w:ind w:left="0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05309C" w:rsidRPr="000C5D64" w:rsidRDefault="0005309C" w:rsidP="0005309C">
      <w:pPr>
        <w:pStyle w:val="1"/>
        <w:ind w:left="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>
        <w:rPr>
          <w:rFonts w:ascii="Arial" w:hAnsi="Arial" w:cs="Arial"/>
          <w:b/>
          <w:caps/>
          <w:color w:val="1F497D" w:themeColor="text2"/>
          <w:sz w:val="24"/>
          <w:szCs w:val="20"/>
        </w:rPr>
        <w:t xml:space="preserve">    ${IFO}</w:t>
      </w:r>
    </w:p>
    <w:p w:rsidR="00C868C6" w:rsidRPr="00962B37" w:rsidRDefault="00C868C6" w:rsidP="009959CF">
      <w:pPr>
        <w:pStyle w:val="1"/>
        <w:ind w:right="545" w:firstLine="700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tbl>
      <w:tblPr>
        <w:tblStyle w:val="TableNormal1"/>
        <w:tblW w:w="10064" w:type="dxa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4252"/>
        <w:gridCol w:w="1134"/>
        <w:gridCol w:w="1134"/>
        <w:gridCol w:w="1134"/>
        <w:gridCol w:w="1276"/>
        <w:gridCol w:w="1134"/>
      </w:tblGrid>
      <w:tr w:rsidR="00964325" w:rsidRPr="00962B37" w:rsidTr="006058E4">
        <w:trPr>
          <w:trHeight w:val="430"/>
        </w:trPr>
        <w:tc>
          <w:tcPr>
            <w:tcW w:w="4252" w:type="dxa"/>
            <w:shd w:val="clear" w:color="auto" w:fill="006FC0"/>
            <w:vAlign w:val="center"/>
          </w:tcPr>
          <w:p w:rsidR="00964325" w:rsidRPr="00962B37" w:rsidRDefault="00964325" w:rsidP="00343670">
            <w:pPr>
              <w:pStyle w:val="TableParagraph"/>
              <w:jc w:val="center"/>
              <w:rPr>
                <w:rFonts w:ascii="Arial" w:hAnsi="Arial" w:cs="Arial"/>
                <w:b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Cs w:val="18"/>
                <w:lang w:val="ru-RU"/>
              </w:rPr>
              <w:t>Показатели</w:t>
            </w:r>
          </w:p>
        </w:tc>
        <w:tc>
          <w:tcPr>
            <w:tcW w:w="1134" w:type="dxa"/>
            <w:shd w:val="clear" w:color="auto" w:fill="006FC0"/>
            <w:vAlign w:val="center"/>
          </w:tcPr>
          <w:p w:rsidR="00964325" w:rsidRPr="00962B37" w:rsidRDefault="00964325" w:rsidP="00343670">
            <w:pPr>
              <w:pStyle w:val="TableParagraph"/>
              <w:jc w:val="center"/>
              <w:rPr>
                <w:rFonts w:ascii="Arial" w:hAnsi="Arial" w:cs="Arial"/>
                <w:b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Cs w:val="18"/>
                <w:lang w:val="ru-RU"/>
              </w:rPr>
              <w:t>2019</w:t>
            </w:r>
          </w:p>
        </w:tc>
        <w:tc>
          <w:tcPr>
            <w:tcW w:w="1134" w:type="dxa"/>
            <w:shd w:val="clear" w:color="auto" w:fill="006FC0"/>
            <w:vAlign w:val="center"/>
          </w:tcPr>
          <w:p w:rsidR="00964325" w:rsidRPr="00962B37" w:rsidRDefault="00964325" w:rsidP="00343670">
            <w:pPr>
              <w:pStyle w:val="TableParagraph"/>
              <w:jc w:val="center"/>
              <w:rPr>
                <w:rFonts w:ascii="Arial" w:hAnsi="Arial" w:cs="Arial"/>
                <w:b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Cs w:val="18"/>
                <w:lang w:val="ru-RU"/>
              </w:rPr>
              <w:t>2020</w:t>
            </w:r>
          </w:p>
        </w:tc>
        <w:tc>
          <w:tcPr>
            <w:tcW w:w="1134" w:type="dxa"/>
            <w:shd w:val="clear" w:color="auto" w:fill="006FC0"/>
            <w:vAlign w:val="center"/>
          </w:tcPr>
          <w:p w:rsidR="00964325" w:rsidRPr="00962B37" w:rsidRDefault="00964325" w:rsidP="00343670">
            <w:pPr>
              <w:pStyle w:val="TableParagraph"/>
              <w:jc w:val="center"/>
              <w:rPr>
                <w:rFonts w:ascii="Arial" w:hAnsi="Arial" w:cs="Arial"/>
                <w:b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Cs w:val="18"/>
                <w:lang w:val="ru-RU"/>
              </w:rPr>
              <w:t>2021</w:t>
            </w:r>
          </w:p>
        </w:tc>
        <w:tc>
          <w:tcPr>
            <w:tcW w:w="1276" w:type="dxa"/>
            <w:shd w:val="clear" w:color="auto" w:fill="006FC0"/>
            <w:vAlign w:val="center"/>
          </w:tcPr>
          <w:p w:rsidR="00964325" w:rsidRPr="00962B37" w:rsidRDefault="00964325" w:rsidP="00343670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Cs w:val="18"/>
                <w:lang w:val="ru-RU"/>
              </w:rPr>
              <w:t>2022</w:t>
            </w:r>
          </w:p>
        </w:tc>
        <w:tc>
          <w:tcPr>
            <w:tcW w:w="1134" w:type="dxa"/>
            <w:shd w:val="clear" w:color="auto" w:fill="006FC0"/>
            <w:vAlign w:val="center"/>
          </w:tcPr>
          <w:p w:rsidR="00964325" w:rsidRDefault="00964325" w:rsidP="00964325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zCs w:val="18"/>
                <w:lang w:val="ru-RU"/>
              </w:rPr>
              <w:t>2023</w:t>
            </w:r>
          </w:p>
          <w:p w:rsidR="00964325" w:rsidRPr="00962B37" w:rsidRDefault="00964325" w:rsidP="00964325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Cs w:val="18"/>
                <w:lang w:val="ru-RU"/>
              </w:rPr>
            </w:pPr>
            <w:r w:rsidRPr="006058E4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(янв-</w:t>
            </w:r>
            <w:r w:rsidR="003025E3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март</w:t>
            </w:r>
            <w:r w:rsidRPr="006058E4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)</w:t>
            </w:r>
          </w:p>
        </w:tc>
      </w:tr>
      <w:tr w:rsidR="00964325" w:rsidRPr="00962B37" w:rsidTr="006058E4">
        <w:trPr>
          <w:trHeight w:val="279"/>
        </w:trPr>
        <w:tc>
          <w:tcPr>
            <w:tcW w:w="4252" w:type="dxa"/>
            <w:shd w:val="clear" w:color="auto" w:fill="BCD6ED"/>
          </w:tcPr>
          <w:p w:rsidR="00964325" w:rsidRPr="00962B37" w:rsidRDefault="00964325" w:rsidP="008146CF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shd w:val="clear" w:color="auto" w:fill="BCD6ED"/>
          </w:tcPr>
          <w:p w:rsidR="00964325" w:rsidRPr="00962B37" w:rsidRDefault="00964325" w:rsidP="008146CF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shd w:val="clear" w:color="auto" w:fill="BCD6ED"/>
          </w:tcPr>
          <w:p w:rsidR="00964325" w:rsidRPr="00962B37" w:rsidRDefault="00964325" w:rsidP="008146CF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shd w:val="clear" w:color="auto" w:fill="BCD6ED"/>
          </w:tcPr>
          <w:p w:rsidR="00964325" w:rsidRPr="00962B37" w:rsidRDefault="00964325" w:rsidP="008146CF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276" w:type="dxa"/>
            <w:shd w:val="clear" w:color="auto" w:fill="BCD6ED"/>
            <w:vAlign w:val="center"/>
          </w:tcPr>
          <w:p w:rsidR="00964325" w:rsidRPr="006370CB" w:rsidRDefault="00964325" w:rsidP="00DA771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shd w:val="clear" w:color="auto" w:fill="BCD6ED"/>
          </w:tcPr>
          <w:p w:rsidR="00964325" w:rsidRPr="006370CB" w:rsidRDefault="00964325" w:rsidP="00DA771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964325" w:rsidRPr="00962B37" w:rsidTr="006058E4">
        <w:trPr>
          <w:trHeight w:val="419"/>
        </w:trPr>
        <w:tc>
          <w:tcPr>
            <w:tcW w:w="4252" w:type="dxa"/>
            <w:tcBorders>
              <w:top w:val="single" w:sz="12" w:space="0" w:color="000000"/>
            </w:tcBorders>
            <w:vAlign w:val="center"/>
          </w:tcPr>
          <w:p w:rsidR="00964325" w:rsidRPr="00962B37" w:rsidRDefault="00964325" w:rsidP="00FE5770">
            <w:pPr>
              <w:pStyle w:val="TableParagraph"/>
              <w:ind w:left="142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ИФОВВП</w:t>
            </w:r>
            <w:r>
              <w:rPr>
                <w:rFonts w:ascii="Arial" w:hAnsi="Arial" w:cs="Arial"/>
                <w:b/>
                <w:sz w:val="18"/>
                <w:szCs w:val="18"/>
                <w:lang w:val="tr-TR"/>
              </w:rPr>
              <w:t>,</w:t>
            </w: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%</w:t>
            </w:r>
          </w:p>
        </w:tc>
        <w:tc>
          <w:tcPr>
            <w:tcW w:w="1134" w:type="dxa"/>
            <w:tcBorders>
              <w:top w:val="single" w:sz="12" w:space="0" w:color="000000"/>
            </w:tcBorders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b/>
                <w:sz w:val="20"/>
                <w:szCs w:val="20"/>
                <w:lang w:val="ru-RU"/>
              </w:rPr>
              <w:t>104</w:t>
            </w: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b/>
                <w:sz w:val="20"/>
                <w:szCs w:val="20"/>
                <w:lang w:val="ru-RU"/>
              </w:rPr>
              <w:t>5</w:t>
            </w:r>
          </w:p>
        </w:tc>
        <w:tc>
          <w:tcPr>
            <w:tcW w:w="1134" w:type="dxa"/>
            <w:tcBorders>
              <w:top w:val="single" w:sz="12" w:space="0" w:color="000000"/>
            </w:tcBorders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b/>
                <w:sz w:val="20"/>
                <w:szCs w:val="20"/>
                <w:lang w:val="ru-RU"/>
              </w:rPr>
              <w:t>97</w:t>
            </w: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b/>
                <w:sz w:val="20"/>
                <w:szCs w:val="20"/>
                <w:lang w:val="ru-RU"/>
              </w:rPr>
              <w:t>5</w:t>
            </w:r>
          </w:p>
        </w:tc>
        <w:tc>
          <w:tcPr>
            <w:tcW w:w="1134" w:type="dxa"/>
            <w:tcBorders>
              <w:top w:val="single" w:sz="12" w:space="0" w:color="000000"/>
            </w:tcBorders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b/>
                <w:sz w:val="20"/>
                <w:szCs w:val="20"/>
                <w:lang w:val="ru-RU"/>
              </w:rPr>
              <w:t>104</w:t>
            </w:r>
          </w:p>
        </w:tc>
        <w:tc>
          <w:tcPr>
            <w:tcW w:w="1276" w:type="dxa"/>
            <w:tcBorders>
              <w:top w:val="single" w:sz="12" w:space="0" w:color="000000"/>
            </w:tcBorders>
            <w:vAlign w:val="center"/>
          </w:tcPr>
          <w:p w:rsidR="00964325" w:rsidRPr="002D3DAB" w:rsidRDefault="00964325" w:rsidP="00692030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103,2</w:t>
            </w:r>
          </w:p>
        </w:tc>
        <w:tc>
          <w:tcPr>
            <w:tcW w:w="1134" w:type="dxa"/>
            <w:tcBorders>
              <w:top w:val="single" w:sz="12" w:space="0" w:color="000000"/>
            </w:tcBorders>
            <w:vAlign w:val="center"/>
          </w:tcPr>
          <w:p w:rsidR="00964325" w:rsidRPr="0012111E" w:rsidRDefault="0012111E" w:rsidP="0012111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2111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104,9</w:t>
            </w:r>
          </w:p>
        </w:tc>
      </w:tr>
      <w:tr w:rsidR="00964325" w:rsidRPr="00962B37" w:rsidTr="006058E4">
        <w:trPr>
          <w:trHeight w:val="411"/>
        </w:trPr>
        <w:tc>
          <w:tcPr>
            <w:tcW w:w="4252" w:type="dxa"/>
            <w:shd w:val="clear" w:color="auto" w:fill="DDEBF7"/>
            <w:vAlign w:val="center"/>
          </w:tcPr>
          <w:p w:rsidR="00964325" w:rsidRPr="00962B37" w:rsidRDefault="00964325" w:rsidP="00FE5770">
            <w:pPr>
              <w:pStyle w:val="TableParagraph"/>
              <w:ind w:left="142"/>
              <w:rPr>
                <w:rFonts w:ascii="Arial" w:hAnsi="Arial" w:cs="Arial"/>
                <w:sz w:val="18"/>
                <w:szCs w:val="18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Промышленность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99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101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12111E" w:rsidRDefault="00964325" w:rsidP="0096432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111E">
              <w:rPr>
                <w:rFonts w:ascii="Arial" w:hAnsi="Arial" w:cs="Arial"/>
                <w:sz w:val="20"/>
                <w:szCs w:val="20"/>
                <w:lang w:val="ru-RU"/>
              </w:rPr>
              <w:t>102,</w:t>
            </w:r>
            <w:r w:rsidR="0012111E" w:rsidRPr="0012111E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</w:tr>
      <w:tr w:rsidR="00964325" w:rsidRPr="00962B37" w:rsidTr="006058E4">
        <w:trPr>
          <w:trHeight w:val="283"/>
        </w:trPr>
        <w:tc>
          <w:tcPr>
            <w:tcW w:w="4252" w:type="dxa"/>
            <w:vAlign w:val="center"/>
          </w:tcPr>
          <w:p w:rsidR="00964325" w:rsidRPr="00962B37" w:rsidRDefault="00964325" w:rsidP="00FE5770">
            <w:pPr>
              <w:pStyle w:val="TableParagraph"/>
              <w:ind w:left="142" w:firstLine="142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sz w:val="18"/>
                <w:szCs w:val="18"/>
                <w:lang w:val="ru-RU"/>
              </w:rPr>
              <w:t>горнодобывающая</w:t>
            </w:r>
          </w:p>
        </w:tc>
        <w:tc>
          <w:tcPr>
            <w:tcW w:w="1134" w:type="dxa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103</w:t>
            </w: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,</w:t>
            </w: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1</w:t>
            </w:r>
          </w:p>
        </w:tc>
        <w:tc>
          <w:tcPr>
            <w:tcW w:w="1134" w:type="dxa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96</w:t>
            </w: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,</w:t>
            </w: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3</w:t>
            </w:r>
          </w:p>
        </w:tc>
        <w:tc>
          <w:tcPr>
            <w:tcW w:w="1134" w:type="dxa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101</w:t>
            </w: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,</w:t>
            </w: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7</w:t>
            </w:r>
          </w:p>
        </w:tc>
        <w:tc>
          <w:tcPr>
            <w:tcW w:w="1276" w:type="dxa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99</w:t>
            </w:r>
          </w:p>
        </w:tc>
        <w:tc>
          <w:tcPr>
            <w:tcW w:w="1134" w:type="dxa"/>
            <w:vAlign w:val="center"/>
          </w:tcPr>
          <w:p w:rsidR="00964325" w:rsidRPr="006E2F64" w:rsidRDefault="00F769C2" w:rsidP="00964325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E2F64">
              <w:rPr>
                <w:rFonts w:ascii="Arial" w:hAnsi="Arial" w:cs="Arial"/>
                <w:i/>
                <w:sz w:val="18"/>
                <w:szCs w:val="18"/>
                <w:lang w:val="ru-RU"/>
              </w:rPr>
              <w:t>102</w:t>
            </w:r>
          </w:p>
        </w:tc>
      </w:tr>
      <w:tr w:rsidR="00964325" w:rsidRPr="00962B37" w:rsidTr="006058E4">
        <w:trPr>
          <w:trHeight w:val="283"/>
        </w:trPr>
        <w:tc>
          <w:tcPr>
            <w:tcW w:w="4252" w:type="dxa"/>
            <w:shd w:val="clear" w:color="auto" w:fill="DDEBF7"/>
            <w:vAlign w:val="center"/>
          </w:tcPr>
          <w:p w:rsidR="00964325" w:rsidRPr="00962B37" w:rsidRDefault="00964325" w:rsidP="00FE5770">
            <w:pPr>
              <w:pStyle w:val="TableParagraph"/>
              <w:ind w:left="142" w:firstLine="14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882E12">
              <w:rPr>
                <w:rFonts w:ascii="Arial" w:hAnsi="Arial" w:cs="Arial"/>
                <w:sz w:val="18"/>
                <w:szCs w:val="18"/>
                <w:lang w:val="ru-RU"/>
              </w:rPr>
              <w:t>добычанефти</w:t>
            </w:r>
            <w:r>
              <w:rPr>
                <w:rFonts w:ascii="Arial" w:hAnsi="Arial" w:cs="Arial"/>
                <w:sz w:val="18"/>
                <w:szCs w:val="18"/>
                <w:lang w:val="tr-TR"/>
              </w:rPr>
              <w:t>,</w:t>
            </w:r>
            <w:r w:rsidRPr="00882E12">
              <w:rPr>
                <w:rFonts w:ascii="Arial" w:hAnsi="Arial" w:cs="Arial"/>
                <w:sz w:val="18"/>
                <w:szCs w:val="18"/>
                <w:lang w:val="ru-RU"/>
              </w:rPr>
              <w:t>млнтонн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90</w:t>
            </w: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,</w:t>
            </w: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96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85</w:t>
            </w: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,</w:t>
            </w: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7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84,3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6E2F64" w:rsidRDefault="006D390A" w:rsidP="00964325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E2F64">
              <w:rPr>
                <w:rFonts w:ascii="Arial" w:hAnsi="Arial" w:cs="Arial"/>
                <w:i/>
                <w:sz w:val="18"/>
                <w:szCs w:val="18"/>
                <w:lang w:val="ru-RU"/>
              </w:rPr>
              <w:t>22,9</w:t>
            </w:r>
          </w:p>
        </w:tc>
      </w:tr>
      <w:tr w:rsidR="00964325" w:rsidRPr="00962B37" w:rsidTr="006058E4">
        <w:trPr>
          <w:trHeight w:val="283"/>
        </w:trPr>
        <w:tc>
          <w:tcPr>
            <w:tcW w:w="4252" w:type="dxa"/>
            <w:vAlign w:val="center"/>
          </w:tcPr>
          <w:p w:rsidR="00964325" w:rsidRPr="00962B37" w:rsidRDefault="00964325" w:rsidP="00FE5770">
            <w:pPr>
              <w:pStyle w:val="TableParagraph"/>
              <w:ind w:left="142" w:firstLine="142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sz w:val="18"/>
                <w:szCs w:val="18"/>
                <w:lang w:val="ru-RU"/>
              </w:rPr>
              <w:t>обрабатывающая</w:t>
            </w:r>
          </w:p>
        </w:tc>
        <w:tc>
          <w:tcPr>
            <w:tcW w:w="1134" w:type="dxa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105</w:t>
            </w: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,</w:t>
            </w: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8</w:t>
            </w:r>
          </w:p>
        </w:tc>
        <w:tc>
          <w:tcPr>
            <w:tcW w:w="1134" w:type="dxa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104</w:t>
            </w:r>
          </w:p>
        </w:tc>
        <w:tc>
          <w:tcPr>
            <w:tcW w:w="1134" w:type="dxa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105</w:t>
            </w: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,</w:t>
            </w:r>
            <w:r w:rsidRPr="00036241">
              <w:rPr>
                <w:rFonts w:ascii="Arial" w:hAnsi="Arial" w:cs="Arial"/>
                <w:i/>
                <w:sz w:val="18"/>
                <w:szCs w:val="20"/>
              </w:rPr>
              <w:t>6</w:t>
            </w:r>
          </w:p>
        </w:tc>
        <w:tc>
          <w:tcPr>
            <w:tcW w:w="1276" w:type="dxa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103,4</w:t>
            </w:r>
          </w:p>
        </w:tc>
        <w:tc>
          <w:tcPr>
            <w:tcW w:w="1134" w:type="dxa"/>
            <w:vAlign w:val="center"/>
          </w:tcPr>
          <w:p w:rsidR="00964325" w:rsidRPr="006E2F64" w:rsidRDefault="00964325" w:rsidP="00964325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6E2F64">
              <w:rPr>
                <w:rFonts w:ascii="Arial" w:hAnsi="Arial" w:cs="Arial"/>
                <w:i/>
                <w:sz w:val="18"/>
                <w:szCs w:val="18"/>
                <w:lang w:val="ru-RU"/>
              </w:rPr>
              <w:t>105,</w:t>
            </w:r>
            <w:r w:rsidR="0012111E" w:rsidRPr="006E2F64">
              <w:rPr>
                <w:rFonts w:ascii="Arial" w:hAnsi="Arial" w:cs="Arial"/>
                <w:i/>
                <w:sz w:val="18"/>
                <w:szCs w:val="18"/>
                <w:lang w:val="ru-RU"/>
              </w:rPr>
              <w:t>4</w:t>
            </w:r>
          </w:p>
        </w:tc>
      </w:tr>
      <w:tr w:rsidR="00964325" w:rsidRPr="00962B37" w:rsidTr="006058E4">
        <w:trPr>
          <w:trHeight w:val="388"/>
        </w:trPr>
        <w:tc>
          <w:tcPr>
            <w:tcW w:w="4252" w:type="dxa"/>
            <w:shd w:val="clear" w:color="auto" w:fill="DDEBF7"/>
            <w:vAlign w:val="center"/>
          </w:tcPr>
          <w:p w:rsidR="00964325" w:rsidRPr="00962B37" w:rsidRDefault="00964325" w:rsidP="00FE5770">
            <w:pPr>
              <w:pStyle w:val="TableParagraph"/>
              <w:ind w:left="142"/>
              <w:rPr>
                <w:rFonts w:ascii="Arial" w:hAnsi="Arial" w:cs="Arial"/>
                <w:sz w:val="18"/>
                <w:szCs w:val="18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Сельскоехозяйство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99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105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97,8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109,1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12111E" w:rsidRDefault="00922BF6" w:rsidP="0096432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12111E">
              <w:rPr>
                <w:rFonts w:ascii="Arial" w:hAnsi="Arial" w:cs="Arial"/>
                <w:sz w:val="20"/>
                <w:szCs w:val="20"/>
                <w:lang w:val="tr-TR"/>
              </w:rPr>
              <w:t>103,5</w:t>
            </w:r>
          </w:p>
        </w:tc>
      </w:tr>
      <w:tr w:rsidR="00964325" w:rsidRPr="00962B37" w:rsidTr="006058E4">
        <w:trPr>
          <w:trHeight w:val="283"/>
        </w:trPr>
        <w:tc>
          <w:tcPr>
            <w:tcW w:w="4252" w:type="dxa"/>
            <w:vAlign w:val="center"/>
          </w:tcPr>
          <w:p w:rsidR="00964325" w:rsidRPr="002D3DAB" w:rsidRDefault="00964325" w:rsidP="00FE5770">
            <w:pPr>
              <w:pStyle w:val="TableParagraph"/>
              <w:ind w:left="142" w:firstLine="142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2D3DAB">
              <w:rPr>
                <w:rFonts w:ascii="Arial" w:hAnsi="Arial" w:cs="Arial"/>
                <w:i/>
                <w:sz w:val="18"/>
                <w:szCs w:val="18"/>
                <w:lang w:val="ru-RU"/>
              </w:rPr>
              <w:t>растениеводство</w:t>
            </w:r>
          </w:p>
        </w:tc>
        <w:tc>
          <w:tcPr>
            <w:tcW w:w="1134" w:type="dxa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96</w:t>
            </w: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,</w:t>
            </w: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4</w:t>
            </w:r>
          </w:p>
        </w:tc>
        <w:tc>
          <w:tcPr>
            <w:tcW w:w="1134" w:type="dxa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107</w:t>
            </w: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,</w:t>
            </w: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8</w:t>
            </w:r>
          </w:p>
        </w:tc>
        <w:tc>
          <w:tcPr>
            <w:tcW w:w="1134" w:type="dxa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93</w:t>
            </w: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,</w:t>
            </w: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4</w:t>
            </w:r>
          </w:p>
        </w:tc>
        <w:tc>
          <w:tcPr>
            <w:tcW w:w="1276" w:type="dxa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115</w:t>
            </w:r>
          </w:p>
        </w:tc>
        <w:tc>
          <w:tcPr>
            <w:tcW w:w="1134" w:type="dxa"/>
            <w:vAlign w:val="center"/>
          </w:tcPr>
          <w:p w:rsidR="00964325" w:rsidRPr="0012111E" w:rsidRDefault="00964325" w:rsidP="00964325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20"/>
                <w:lang w:val="ru-RU"/>
              </w:rPr>
            </w:pPr>
          </w:p>
        </w:tc>
      </w:tr>
      <w:tr w:rsidR="00964325" w:rsidRPr="00962B37" w:rsidTr="006058E4">
        <w:trPr>
          <w:trHeight w:val="283"/>
        </w:trPr>
        <w:tc>
          <w:tcPr>
            <w:tcW w:w="4252" w:type="dxa"/>
            <w:shd w:val="clear" w:color="auto" w:fill="DDEBF7"/>
            <w:vAlign w:val="center"/>
          </w:tcPr>
          <w:p w:rsidR="00964325" w:rsidRPr="00036241" w:rsidRDefault="00964325" w:rsidP="00FE5770">
            <w:pPr>
              <w:pStyle w:val="TableParagraph"/>
              <w:ind w:left="142" w:firstLine="142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18"/>
                <w:lang w:val="ru-RU"/>
              </w:rPr>
              <w:t>Сборзерновыхкультур</w:t>
            </w:r>
            <w:r>
              <w:rPr>
                <w:rFonts w:ascii="Arial" w:hAnsi="Arial" w:cs="Arial"/>
                <w:i/>
                <w:sz w:val="18"/>
                <w:szCs w:val="18"/>
                <w:lang w:val="tr-TR"/>
              </w:rPr>
              <w:t>,</w:t>
            </w:r>
            <w:r w:rsidRPr="00036241">
              <w:rPr>
                <w:rFonts w:ascii="Arial" w:hAnsi="Arial" w:cs="Arial"/>
                <w:i/>
                <w:sz w:val="18"/>
                <w:szCs w:val="18"/>
                <w:lang w:val="ru-RU"/>
              </w:rPr>
              <w:t>млн тонн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17</w:t>
            </w: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,</w:t>
            </w: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4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20</w:t>
            </w: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,</w:t>
            </w: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1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16</w:t>
            </w: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,</w:t>
            </w: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4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16,1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12111E" w:rsidRDefault="00964325" w:rsidP="00964325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64325" w:rsidRPr="00962B37" w:rsidTr="006058E4">
        <w:trPr>
          <w:trHeight w:val="283"/>
        </w:trPr>
        <w:tc>
          <w:tcPr>
            <w:tcW w:w="4252" w:type="dxa"/>
            <w:vAlign w:val="center"/>
          </w:tcPr>
          <w:p w:rsidR="00964325" w:rsidRPr="002D3DAB" w:rsidRDefault="00964325" w:rsidP="00FE5770">
            <w:pPr>
              <w:pStyle w:val="TableParagraph"/>
              <w:ind w:left="142" w:firstLine="142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2D3DAB">
              <w:rPr>
                <w:rFonts w:ascii="Arial" w:hAnsi="Arial" w:cs="Arial"/>
                <w:i/>
                <w:sz w:val="18"/>
                <w:szCs w:val="18"/>
                <w:lang w:val="ru-RU"/>
              </w:rPr>
              <w:t>животноводство</w:t>
            </w:r>
          </w:p>
        </w:tc>
        <w:tc>
          <w:tcPr>
            <w:tcW w:w="1134" w:type="dxa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104</w:t>
            </w:r>
          </w:p>
        </w:tc>
        <w:tc>
          <w:tcPr>
            <w:tcW w:w="1134" w:type="dxa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103</w:t>
            </w: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,</w:t>
            </w: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1</w:t>
            </w:r>
          </w:p>
        </w:tc>
        <w:tc>
          <w:tcPr>
            <w:tcW w:w="1134" w:type="dxa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103</w:t>
            </w: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,</w:t>
            </w: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6</w:t>
            </w:r>
          </w:p>
        </w:tc>
        <w:tc>
          <w:tcPr>
            <w:tcW w:w="1276" w:type="dxa"/>
            <w:vAlign w:val="center"/>
          </w:tcPr>
          <w:p w:rsidR="00964325" w:rsidRPr="001A791A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kk-KZ"/>
              </w:rPr>
            </w:pPr>
            <w:r>
              <w:rPr>
                <w:rFonts w:ascii="Arial" w:hAnsi="Arial" w:cs="Arial"/>
                <w:i/>
                <w:sz w:val="18"/>
                <w:szCs w:val="20"/>
                <w:lang w:val="kk-KZ"/>
              </w:rPr>
              <w:t>100,9</w:t>
            </w:r>
          </w:p>
        </w:tc>
        <w:tc>
          <w:tcPr>
            <w:tcW w:w="1134" w:type="dxa"/>
            <w:vAlign w:val="center"/>
          </w:tcPr>
          <w:p w:rsidR="00964325" w:rsidRPr="0012111E" w:rsidRDefault="00964325" w:rsidP="00964325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  <w:r w:rsidRPr="006E2F64">
              <w:rPr>
                <w:rFonts w:ascii="Arial" w:hAnsi="Arial" w:cs="Arial"/>
                <w:i/>
                <w:sz w:val="18"/>
                <w:szCs w:val="18"/>
                <w:lang w:val="kk-KZ"/>
              </w:rPr>
              <w:t>103,6</w:t>
            </w:r>
          </w:p>
        </w:tc>
      </w:tr>
      <w:tr w:rsidR="00964325" w:rsidRPr="00962B37" w:rsidTr="006058E4">
        <w:trPr>
          <w:trHeight w:val="392"/>
        </w:trPr>
        <w:tc>
          <w:tcPr>
            <w:tcW w:w="4252" w:type="dxa"/>
            <w:shd w:val="clear" w:color="auto" w:fill="DDEBF7"/>
            <w:vAlign w:val="center"/>
          </w:tcPr>
          <w:p w:rsidR="00964325" w:rsidRPr="00962B37" w:rsidRDefault="00964325" w:rsidP="00FE5770">
            <w:pPr>
              <w:pStyle w:val="TableParagraph"/>
              <w:ind w:left="142"/>
              <w:rPr>
                <w:rFonts w:ascii="Arial" w:hAnsi="Arial" w:cs="Arial"/>
                <w:sz w:val="18"/>
                <w:szCs w:val="18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Строительство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113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111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107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109,4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12111E" w:rsidRDefault="004A1A51" w:rsidP="0096432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111E">
              <w:rPr>
                <w:rFonts w:ascii="Arial" w:hAnsi="Arial" w:cs="Arial"/>
                <w:sz w:val="20"/>
                <w:szCs w:val="20"/>
                <w:lang w:val="ru-RU"/>
              </w:rPr>
              <w:t>115,</w:t>
            </w:r>
            <w:r w:rsidR="0012111E" w:rsidRPr="0012111E"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</w:p>
        </w:tc>
      </w:tr>
      <w:tr w:rsidR="00964325" w:rsidRPr="00962B37" w:rsidTr="006058E4">
        <w:trPr>
          <w:trHeight w:val="283"/>
        </w:trPr>
        <w:tc>
          <w:tcPr>
            <w:tcW w:w="4252" w:type="dxa"/>
            <w:vAlign w:val="center"/>
          </w:tcPr>
          <w:p w:rsidR="00964325" w:rsidRPr="002D3DAB" w:rsidRDefault="00964325" w:rsidP="00FE5770">
            <w:pPr>
              <w:pStyle w:val="TableParagraph"/>
              <w:ind w:left="142" w:firstLine="142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2D3DAB">
              <w:rPr>
                <w:rFonts w:ascii="Arial" w:hAnsi="Arial" w:cs="Arial"/>
                <w:i/>
                <w:sz w:val="18"/>
                <w:szCs w:val="18"/>
                <w:lang w:val="ru-RU"/>
              </w:rPr>
              <w:t>вводжилья</w:t>
            </w:r>
            <w:r>
              <w:rPr>
                <w:rFonts w:ascii="Arial" w:hAnsi="Arial" w:cs="Arial"/>
                <w:i/>
                <w:sz w:val="18"/>
                <w:szCs w:val="18"/>
                <w:lang w:val="tr-TR"/>
              </w:rPr>
              <w:t>,</w:t>
            </w:r>
            <w:r w:rsidRPr="002D3DAB">
              <w:rPr>
                <w:rFonts w:ascii="Arial" w:hAnsi="Arial" w:cs="Arial"/>
                <w:i/>
                <w:sz w:val="18"/>
                <w:szCs w:val="18"/>
                <w:lang w:val="ru-RU"/>
              </w:rPr>
              <w:t>втыс</w:t>
            </w:r>
            <w:r>
              <w:rPr>
                <w:rFonts w:ascii="Arial" w:hAnsi="Arial" w:cs="Arial"/>
                <w:i/>
                <w:sz w:val="18"/>
                <w:szCs w:val="18"/>
                <w:lang w:val="ru-RU"/>
              </w:rPr>
              <w:t>.</w:t>
            </w:r>
            <w:r w:rsidRPr="002D3DAB">
              <w:rPr>
                <w:rFonts w:ascii="Arial" w:hAnsi="Arial" w:cs="Arial"/>
                <w:i/>
                <w:sz w:val="18"/>
                <w:szCs w:val="18"/>
                <w:lang w:val="ru-RU"/>
              </w:rPr>
              <w:t xml:space="preserve"> кв</w:t>
            </w:r>
            <w:r>
              <w:rPr>
                <w:rFonts w:ascii="Arial" w:hAnsi="Arial" w:cs="Arial"/>
                <w:i/>
                <w:sz w:val="18"/>
                <w:szCs w:val="18"/>
                <w:lang w:val="ru-RU"/>
              </w:rPr>
              <w:t>.</w:t>
            </w:r>
            <w:r w:rsidRPr="002D3DAB">
              <w:rPr>
                <w:rFonts w:ascii="Arial" w:hAnsi="Arial" w:cs="Arial"/>
                <w:i/>
                <w:sz w:val="18"/>
                <w:szCs w:val="18"/>
                <w:lang w:val="ru-RU"/>
              </w:rPr>
              <w:t xml:space="preserve"> м</w:t>
            </w:r>
          </w:p>
        </w:tc>
        <w:tc>
          <w:tcPr>
            <w:tcW w:w="1134" w:type="dxa"/>
            <w:vAlign w:val="center"/>
          </w:tcPr>
          <w:p w:rsidR="00964325" w:rsidRPr="00036241" w:rsidRDefault="00964325" w:rsidP="00036241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13 126</w:t>
            </w:r>
          </w:p>
        </w:tc>
        <w:tc>
          <w:tcPr>
            <w:tcW w:w="1134" w:type="dxa"/>
            <w:vAlign w:val="center"/>
          </w:tcPr>
          <w:p w:rsidR="00964325" w:rsidRPr="00036241" w:rsidRDefault="00964325" w:rsidP="00036241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15 332</w:t>
            </w:r>
          </w:p>
        </w:tc>
        <w:tc>
          <w:tcPr>
            <w:tcW w:w="1134" w:type="dxa"/>
            <w:vAlign w:val="center"/>
          </w:tcPr>
          <w:p w:rsidR="00964325" w:rsidRPr="00036241" w:rsidRDefault="00964325" w:rsidP="00036241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17075</w:t>
            </w:r>
          </w:p>
        </w:tc>
        <w:tc>
          <w:tcPr>
            <w:tcW w:w="1276" w:type="dxa"/>
            <w:vAlign w:val="center"/>
          </w:tcPr>
          <w:p w:rsidR="00964325" w:rsidRPr="00036241" w:rsidRDefault="00964325" w:rsidP="00FE577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18 597</w:t>
            </w:r>
          </w:p>
        </w:tc>
        <w:tc>
          <w:tcPr>
            <w:tcW w:w="1134" w:type="dxa"/>
            <w:vAlign w:val="center"/>
          </w:tcPr>
          <w:p w:rsidR="00964325" w:rsidRPr="006E2F64" w:rsidRDefault="004A1A51" w:rsidP="004A1A51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6E2F64">
              <w:rPr>
                <w:rFonts w:ascii="Arial" w:hAnsi="Arial" w:cs="Arial"/>
                <w:i/>
                <w:sz w:val="18"/>
                <w:szCs w:val="18"/>
                <w:lang w:val="ru-RU"/>
              </w:rPr>
              <w:t>3 383,7</w:t>
            </w:r>
          </w:p>
        </w:tc>
      </w:tr>
      <w:tr w:rsidR="00964325" w:rsidRPr="00962B37" w:rsidTr="006058E4">
        <w:trPr>
          <w:trHeight w:val="283"/>
        </w:trPr>
        <w:tc>
          <w:tcPr>
            <w:tcW w:w="4252" w:type="dxa"/>
            <w:shd w:val="clear" w:color="auto" w:fill="DDEBF7"/>
            <w:vAlign w:val="center"/>
          </w:tcPr>
          <w:p w:rsidR="00964325" w:rsidRPr="002D3DAB" w:rsidRDefault="00964325" w:rsidP="00FE5770">
            <w:pPr>
              <w:pStyle w:val="TableParagraph"/>
              <w:ind w:left="142" w:firstLine="142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2D3DAB">
              <w:rPr>
                <w:rFonts w:ascii="Arial" w:hAnsi="Arial" w:cs="Arial"/>
                <w:i/>
                <w:sz w:val="18"/>
                <w:szCs w:val="18"/>
                <w:lang w:val="ru-RU"/>
              </w:rPr>
              <w:t>вводжилья</w:t>
            </w:r>
            <w:r>
              <w:rPr>
                <w:rFonts w:ascii="Arial" w:hAnsi="Arial" w:cs="Arial"/>
                <w:i/>
                <w:sz w:val="18"/>
                <w:szCs w:val="18"/>
                <w:lang w:val="tr-TR"/>
              </w:rPr>
              <w:t>,</w:t>
            </w:r>
            <w:r w:rsidRPr="002D3DAB">
              <w:rPr>
                <w:rFonts w:ascii="Arial" w:hAnsi="Arial" w:cs="Arial"/>
                <w:i/>
                <w:sz w:val="18"/>
                <w:szCs w:val="18"/>
                <w:lang w:val="ru-RU"/>
              </w:rPr>
              <w:t>в%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036241" w:rsidRDefault="00964325" w:rsidP="00036241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104</w:t>
            </w: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,</w:t>
            </w: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8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036241" w:rsidRDefault="00964325" w:rsidP="00036241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116</w:t>
            </w: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,</w:t>
            </w: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8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036241" w:rsidRDefault="00964325" w:rsidP="00036241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111</w:t>
            </w: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,</w:t>
            </w: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4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964325" w:rsidRPr="00036241" w:rsidRDefault="00964325" w:rsidP="00036241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91,2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6E2F64" w:rsidRDefault="004A1A51" w:rsidP="00964325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6E2F64">
              <w:rPr>
                <w:rFonts w:ascii="Arial" w:hAnsi="Arial" w:cs="Arial"/>
                <w:i/>
                <w:sz w:val="18"/>
                <w:szCs w:val="18"/>
                <w:lang w:val="ru-RU"/>
              </w:rPr>
              <w:t>117,6</w:t>
            </w:r>
          </w:p>
        </w:tc>
      </w:tr>
      <w:tr w:rsidR="00964325" w:rsidRPr="00962B37" w:rsidTr="006058E4">
        <w:trPr>
          <w:trHeight w:val="392"/>
        </w:trPr>
        <w:tc>
          <w:tcPr>
            <w:tcW w:w="4252" w:type="dxa"/>
            <w:vAlign w:val="center"/>
          </w:tcPr>
          <w:p w:rsidR="00964325" w:rsidRPr="00962B37" w:rsidRDefault="00964325" w:rsidP="00FE5770">
            <w:pPr>
              <w:pStyle w:val="TableParagraph"/>
              <w:ind w:left="142"/>
              <w:rPr>
                <w:rFonts w:ascii="Arial" w:hAnsi="Arial" w:cs="Arial"/>
                <w:sz w:val="18"/>
                <w:szCs w:val="18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lastRenderedPageBreak/>
              <w:t>Торговля</w:t>
            </w:r>
          </w:p>
        </w:tc>
        <w:tc>
          <w:tcPr>
            <w:tcW w:w="1134" w:type="dxa"/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107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  <w:tc>
          <w:tcPr>
            <w:tcW w:w="1134" w:type="dxa"/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96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</w:p>
        </w:tc>
        <w:tc>
          <w:tcPr>
            <w:tcW w:w="1134" w:type="dxa"/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109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</w:tc>
        <w:tc>
          <w:tcPr>
            <w:tcW w:w="1276" w:type="dxa"/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105</w:t>
            </w:r>
          </w:p>
        </w:tc>
        <w:tc>
          <w:tcPr>
            <w:tcW w:w="1134" w:type="dxa"/>
            <w:vAlign w:val="center"/>
          </w:tcPr>
          <w:p w:rsidR="00964325" w:rsidRPr="0012111E" w:rsidRDefault="00225A21" w:rsidP="0096432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111E">
              <w:rPr>
                <w:rFonts w:ascii="Arial" w:hAnsi="Arial" w:cs="Arial"/>
                <w:sz w:val="20"/>
                <w:szCs w:val="20"/>
                <w:lang w:val="ru-RU"/>
              </w:rPr>
              <w:t>111,</w:t>
            </w:r>
            <w:r w:rsidR="0012111E" w:rsidRPr="0012111E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</w:tc>
      </w:tr>
      <w:tr w:rsidR="00964325" w:rsidRPr="00962B37" w:rsidTr="006058E4">
        <w:trPr>
          <w:trHeight w:val="283"/>
        </w:trPr>
        <w:tc>
          <w:tcPr>
            <w:tcW w:w="4252" w:type="dxa"/>
            <w:shd w:val="clear" w:color="auto" w:fill="DDEBF7"/>
            <w:vAlign w:val="center"/>
          </w:tcPr>
          <w:p w:rsidR="00964325" w:rsidRPr="00962B37" w:rsidRDefault="00964325" w:rsidP="00FE5770">
            <w:pPr>
              <w:pStyle w:val="TableParagraph"/>
              <w:ind w:left="142" w:firstLine="142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sz w:val="18"/>
                <w:szCs w:val="18"/>
                <w:lang w:val="ru-RU"/>
              </w:rPr>
              <w:t>розничная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105</w:t>
            </w: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,</w:t>
            </w: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9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95</w:t>
            </w: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,</w:t>
            </w: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9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106</w:t>
            </w: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,</w:t>
            </w: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5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102,1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12111E" w:rsidRDefault="00225A21" w:rsidP="00964325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20"/>
                <w:lang w:val="ru-RU"/>
              </w:rPr>
            </w:pPr>
            <w:r w:rsidRPr="0012111E">
              <w:rPr>
                <w:rFonts w:ascii="Arial" w:hAnsi="Arial" w:cs="Arial"/>
                <w:i/>
                <w:sz w:val="20"/>
                <w:szCs w:val="20"/>
                <w:lang w:val="ru-RU"/>
              </w:rPr>
              <w:t>112,1</w:t>
            </w:r>
          </w:p>
        </w:tc>
      </w:tr>
      <w:tr w:rsidR="00964325" w:rsidRPr="00962B37" w:rsidTr="006058E4">
        <w:trPr>
          <w:trHeight w:val="283"/>
        </w:trPr>
        <w:tc>
          <w:tcPr>
            <w:tcW w:w="4252" w:type="dxa"/>
            <w:vAlign w:val="center"/>
          </w:tcPr>
          <w:p w:rsidR="00964325" w:rsidRPr="00962B37" w:rsidRDefault="00964325" w:rsidP="00FE5770">
            <w:pPr>
              <w:pStyle w:val="TableParagraph"/>
              <w:ind w:left="142" w:firstLine="142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sz w:val="18"/>
                <w:szCs w:val="18"/>
                <w:lang w:val="ru-RU"/>
              </w:rPr>
              <w:t>оптовая</w:t>
            </w:r>
          </w:p>
        </w:tc>
        <w:tc>
          <w:tcPr>
            <w:tcW w:w="1134" w:type="dxa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108</w:t>
            </w: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,</w:t>
            </w: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2</w:t>
            </w:r>
          </w:p>
        </w:tc>
        <w:tc>
          <w:tcPr>
            <w:tcW w:w="1134" w:type="dxa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92</w:t>
            </w: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,</w:t>
            </w: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6</w:t>
            </w:r>
          </w:p>
        </w:tc>
        <w:tc>
          <w:tcPr>
            <w:tcW w:w="1134" w:type="dxa"/>
            <w:vAlign w:val="center"/>
          </w:tcPr>
          <w:p w:rsidR="00964325" w:rsidRPr="00036241" w:rsidRDefault="00964325" w:rsidP="0069203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110</w:t>
            </w: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,</w:t>
            </w:r>
            <w:r w:rsidRPr="00036241">
              <w:rPr>
                <w:rFonts w:ascii="Arial" w:hAnsi="Arial" w:cs="Arial"/>
                <w:i/>
                <w:sz w:val="18"/>
                <w:szCs w:val="20"/>
                <w:lang w:val="ru-RU"/>
              </w:rPr>
              <w:t>5</w:t>
            </w:r>
          </w:p>
        </w:tc>
        <w:tc>
          <w:tcPr>
            <w:tcW w:w="1276" w:type="dxa"/>
            <w:vAlign w:val="center"/>
          </w:tcPr>
          <w:p w:rsidR="00964325" w:rsidRPr="00036241" w:rsidRDefault="00964325" w:rsidP="00036241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20"/>
                <w:lang w:val="ru-RU"/>
              </w:rPr>
            </w:pPr>
            <w:r>
              <w:rPr>
                <w:rFonts w:ascii="Arial" w:hAnsi="Arial" w:cs="Arial"/>
                <w:i/>
                <w:sz w:val="18"/>
                <w:szCs w:val="20"/>
                <w:lang w:val="ru-RU"/>
              </w:rPr>
              <w:t>106,3</w:t>
            </w:r>
          </w:p>
        </w:tc>
        <w:tc>
          <w:tcPr>
            <w:tcW w:w="1134" w:type="dxa"/>
            <w:vAlign w:val="center"/>
          </w:tcPr>
          <w:p w:rsidR="00964325" w:rsidRPr="0012111E" w:rsidRDefault="00225A21" w:rsidP="00964325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20"/>
                <w:lang w:val="ru-RU"/>
              </w:rPr>
            </w:pPr>
            <w:r w:rsidRPr="0012111E">
              <w:rPr>
                <w:rFonts w:ascii="Arial" w:hAnsi="Arial" w:cs="Arial"/>
                <w:i/>
                <w:sz w:val="20"/>
                <w:szCs w:val="20"/>
                <w:lang w:val="ru-RU"/>
              </w:rPr>
              <w:t>111,1</w:t>
            </w:r>
          </w:p>
        </w:tc>
      </w:tr>
      <w:tr w:rsidR="00964325" w:rsidRPr="00962B37" w:rsidTr="006058E4">
        <w:trPr>
          <w:trHeight w:val="391"/>
        </w:trPr>
        <w:tc>
          <w:tcPr>
            <w:tcW w:w="4252" w:type="dxa"/>
            <w:shd w:val="clear" w:color="auto" w:fill="DDEBF7"/>
            <w:vAlign w:val="center"/>
          </w:tcPr>
          <w:p w:rsidR="00964325" w:rsidRPr="00962B37" w:rsidRDefault="00964325" w:rsidP="00FE5770">
            <w:pPr>
              <w:pStyle w:val="TableParagraph"/>
              <w:ind w:left="142"/>
              <w:rPr>
                <w:rFonts w:ascii="Arial" w:hAnsi="Arial" w:cs="Arial"/>
                <w:sz w:val="18"/>
                <w:szCs w:val="18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Транспорт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105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77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103,9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12111E" w:rsidRDefault="00922BF6" w:rsidP="0096432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12111E">
              <w:rPr>
                <w:rFonts w:ascii="Arial" w:hAnsi="Arial" w:cs="Arial"/>
                <w:sz w:val="20"/>
                <w:szCs w:val="20"/>
                <w:lang w:val="tr-TR"/>
              </w:rPr>
              <w:t>107,6</w:t>
            </w:r>
          </w:p>
        </w:tc>
      </w:tr>
      <w:tr w:rsidR="00964325" w:rsidRPr="00962B37" w:rsidTr="006058E4">
        <w:trPr>
          <w:trHeight w:val="283"/>
        </w:trPr>
        <w:tc>
          <w:tcPr>
            <w:tcW w:w="4252" w:type="dxa"/>
            <w:vAlign w:val="center"/>
          </w:tcPr>
          <w:p w:rsidR="00964325" w:rsidRPr="00962B37" w:rsidRDefault="00964325" w:rsidP="00FE5770">
            <w:pPr>
              <w:pStyle w:val="TableParagraph"/>
              <w:ind w:left="142"/>
              <w:rPr>
                <w:rFonts w:ascii="Arial" w:hAnsi="Arial" w:cs="Arial"/>
                <w:sz w:val="18"/>
                <w:szCs w:val="18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Информация и связь</w:t>
            </w:r>
          </w:p>
        </w:tc>
        <w:tc>
          <w:tcPr>
            <w:tcW w:w="1134" w:type="dxa"/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</w:p>
        </w:tc>
        <w:tc>
          <w:tcPr>
            <w:tcW w:w="1134" w:type="dxa"/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110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</w:tc>
        <w:tc>
          <w:tcPr>
            <w:tcW w:w="1134" w:type="dxa"/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11</w:t>
            </w:r>
            <w:r w:rsidRPr="006920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76" w:type="dxa"/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108</w:t>
            </w:r>
          </w:p>
        </w:tc>
        <w:tc>
          <w:tcPr>
            <w:tcW w:w="1134" w:type="dxa"/>
            <w:vAlign w:val="center"/>
          </w:tcPr>
          <w:p w:rsidR="00964325" w:rsidRPr="0012111E" w:rsidRDefault="0012111E" w:rsidP="0096432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12111E">
              <w:rPr>
                <w:rFonts w:ascii="Arial" w:hAnsi="Arial" w:cs="Arial"/>
                <w:sz w:val="20"/>
                <w:szCs w:val="20"/>
                <w:lang w:val="kk-KZ"/>
              </w:rPr>
              <w:t>110,8</w:t>
            </w:r>
          </w:p>
        </w:tc>
      </w:tr>
      <w:tr w:rsidR="00964325" w:rsidRPr="00962B37" w:rsidTr="0012111E">
        <w:trPr>
          <w:trHeight w:val="558"/>
        </w:trPr>
        <w:tc>
          <w:tcPr>
            <w:tcW w:w="4252" w:type="dxa"/>
            <w:shd w:val="clear" w:color="auto" w:fill="DDEBF7"/>
            <w:vAlign w:val="center"/>
          </w:tcPr>
          <w:p w:rsidR="00964325" w:rsidRPr="00962B37" w:rsidRDefault="00964325" w:rsidP="00FE5770">
            <w:pPr>
              <w:pStyle w:val="TableParagraph"/>
              <w:ind w:left="14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Предоставление услуг по проживаниюипитанию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80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964325" w:rsidRPr="00692030" w:rsidRDefault="00964325" w:rsidP="0069203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102,3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64325" w:rsidRPr="0012111E" w:rsidRDefault="0012111E" w:rsidP="0012111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111E">
              <w:rPr>
                <w:rFonts w:ascii="Arial" w:hAnsi="Arial" w:cs="Arial"/>
                <w:color w:val="000000"/>
                <w:sz w:val="20"/>
                <w:szCs w:val="20"/>
              </w:rPr>
              <w:t>102,3</w:t>
            </w:r>
          </w:p>
        </w:tc>
      </w:tr>
      <w:tr w:rsidR="0012111E" w:rsidRPr="00962B37" w:rsidTr="006058E4">
        <w:trPr>
          <w:trHeight w:val="410"/>
        </w:trPr>
        <w:tc>
          <w:tcPr>
            <w:tcW w:w="4252" w:type="dxa"/>
            <w:vAlign w:val="center"/>
          </w:tcPr>
          <w:p w:rsidR="0012111E" w:rsidRPr="00962B37" w:rsidRDefault="0012111E" w:rsidP="0012111E">
            <w:pPr>
              <w:pStyle w:val="TableParagraph"/>
              <w:ind w:left="14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Финансоваяистраховая деятельность</w:t>
            </w:r>
          </w:p>
        </w:tc>
        <w:tc>
          <w:tcPr>
            <w:tcW w:w="1134" w:type="dxa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100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</w:p>
        </w:tc>
        <w:tc>
          <w:tcPr>
            <w:tcW w:w="1134" w:type="dxa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1134" w:type="dxa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100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</w:tc>
        <w:tc>
          <w:tcPr>
            <w:tcW w:w="1276" w:type="dxa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102</w:t>
            </w:r>
          </w:p>
        </w:tc>
        <w:tc>
          <w:tcPr>
            <w:tcW w:w="1134" w:type="dxa"/>
            <w:vAlign w:val="center"/>
          </w:tcPr>
          <w:p w:rsidR="0012111E" w:rsidRPr="0012111E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111E">
              <w:rPr>
                <w:rFonts w:ascii="Arial" w:hAnsi="Arial" w:cs="Arial"/>
                <w:color w:val="000000"/>
                <w:sz w:val="20"/>
                <w:szCs w:val="20"/>
              </w:rPr>
              <w:t>100,8</w:t>
            </w:r>
          </w:p>
        </w:tc>
      </w:tr>
      <w:tr w:rsidR="0012111E" w:rsidRPr="00962B37" w:rsidTr="006058E4">
        <w:trPr>
          <w:trHeight w:val="401"/>
        </w:trPr>
        <w:tc>
          <w:tcPr>
            <w:tcW w:w="4252" w:type="dxa"/>
            <w:shd w:val="clear" w:color="auto" w:fill="DDEBF7"/>
            <w:vAlign w:val="center"/>
          </w:tcPr>
          <w:p w:rsidR="0012111E" w:rsidRPr="00962B37" w:rsidRDefault="0012111E" w:rsidP="0012111E">
            <w:pPr>
              <w:pStyle w:val="TableParagraph"/>
              <w:ind w:left="14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Операциис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недвижимым имуществом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100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100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101,1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12111E" w:rsidRPr="0012111E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111E">
              <w:rPr>
                <w:rFonts w:ascii="Arial" w:hAnsi="Arial" w:cs="Arial"/>
                <w:color w:val="000000"/>
                <w:sz w:val="20"/>
                <w:szCs w:val="20"/>
              </w:rPr>
              <w:t>101,1</w:t>
            </w:r>
          </w:p>
        </w:tc>
      </w:tr>
      <w:tr w:rsidR="0012111E" w:rsidRPr="00962B37" w:rsidTr="006058E4">
        <w:trPr>
          <w:trHeight w:val="20"/>
        </w:trPr>
        <w:tc>
          <w:tcPr>
            <w:tcW w:w="4252" w:type="dxa"/>
            <w:vAlign w:val="center"/>
          </w:tcPr>
          <w:p w:rsidR="0012111E" w:rsidRPr="00962B37" w:rsidRDefault="0012111E" w:rsidP="0012111E">
            <w:pPr>
              <w:pStyle w:val="TableParagraph"/>
              <w:ind w:left="14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Профессиональная</w:t>
            </w:r>
            <w:r>
              <w:rPr>
                <w:rFonts w:ascii="Arial" w:hAnsi="Arial" w:cs="Arial"/>
                <w:sz w:val="18"/>
                <w:szCs w:val="18"/>
                <w:lang w:val="tr-TR"/>
              </w:rPr>
              <w:t>,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научная и 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техническаядеятельность</w:t>
            </w:r>
          </w:p>
        </w:tc>
        <w:tc>
          <w:tcPr>
            <w:tcW w:w="1134" w:type="dxa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94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  <w:tc>
          <w:tcPr>
            <w:tcW w:w="1134" w:type="dxa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100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  <w:tc>
          <w:tcPr>
            <w:tcW w:w="1276" w:type="dxa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93,7</w:t>
            </w:r>
          </w:p>
        </w:tc>
        <w:tc>
          <w:tcPr>
            <w:tcW w:w="1134" w:type="dxa"/>
            <w:vAlign w:val="center"/>
          </w:tcPr>
          <w:p w:rsidR="0012111E" w:rsidRPr="0012111E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111E">
              <w:rPr>
                <w:rFonts w:ascii="Arial" w:hAnsi="Arial" w:cs="Arial"/>
                <w:color w:val="000000"/>
                <w:sz w:val="20"/>
                <w:szCs w:val="20"/>
              </w:rPr>
              <w:t>102,1</w:t>
            </w:r>
          </w:p>
        </w:tc>
      </w:tr>
      <w:tr w:rsidR="0012111E" w:rsidRPr="00962B37" w:rsidTr="006058E4">
        <w:trPr>
          <w:trHeight w:val="557"/>
        </w:trPr>
        <w:tc>
          <w:tcPr>
            <w:tcW w:w="4252" w:type="dxa"/>
            <w:shd w:val="clear" w:color="auto" w:fill="DDEBF7"/>
            <w:vAlign w:val="center"/>
          </w:tcPr>
          <w:p w:rsidR="0012111E" w:rsidRPr="00962B37" w:rsidRDefault="0012111E" w:rsidP="0012111E">
            <w:pPr>
              <w:pStyle w:val="TableParagraph"/>
              <w:ind w:left="14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Деятельностьвобластиадминистративного ивспомогательного обслуживания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95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96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102,3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12111E" w:rsidRPr="0012111E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111E">
              <w:rPr>
                <w:rFonts w:ascii="Arial" w:hAnsi="Arial" w:cs="Arial"/>
                <w:color w:val="000000"/>
                <w:sz w:val="20"/>
                <w:szCs w:val="20"/>
              </w:rPr>
              <w:t>98,5</w:t>
            </w:r>
          </w:p>
        </w:tc>
      </w:tr>
      <w:tr w:rsidR="0012111E" w:rsidRPr="00962B37" w:rsidTr="006058E4">
        <w:trPr>
          <w:trHeight w:val="551"/>
        </w:trPr>
        <w:tc>
          <w:tcPr>
            <w:tcW w:w="4252" w:type="dxa"/>
            <w:vAlign w:val="center"/>
          </w:tcPr>
          <w:p w:rsidR="0012111E" w:rsidRPr="00962B37" w:rsidRDefault="0012111E" w:rsidP="0012111E">
            <w:pPr>
              <w:pStyle w:val="TableParagraph"/>
              <w:ind w:left="14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 xml:space="preserve">Государственное 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управление и оборона; обязательноесоциальноеобеспечение</w:t>
            </w:r>
          </w:p>
        </w:tc>
        <w:tc>
          <w:tcPr>
            <w:tcW w:w="1134" w:type="dxa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108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107</w:t>
            </w:r>
          </w:p>
        </w:tc>
        <w:tc>
          <w:tcPr>
            <w:tcW w:w="1276" w:type="dxa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103,1</w:t>
            </w:r>
          </w:p>
        </w:tc>
        <w:tc>
          <w:tcPr>
            <w:tcW w:w="1134" w:type="dxa"/>
            <w:vAlign w:val="center"/>
          </w:tcPr>
          <w:p w:rsidR="0012111E" w:rsidRPr="0012111E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111E">
              <w:rPr>
                <w:rFonts w:ascii="Arial" w:hAnsi="Arial" w:cs="Arial"/>
                <w:color w:val="000000"/>
                <w:sz w:val="20"/>
                <w:szCs w:val="20"/>
              </w:rPr>
              <w:t>102,9</w:t>
            </w:r>
          </w:p>
        </w:tc>
      </w:tr>
      <w:tr w:rsidR="0012111E" w:rsidRPr="00962B37" w:rsidTr="006058E4">
        <w:trPr>
          <w:trHeight w:val="404"/>
        </w:trPr>
        <w:tc>
          <w:tcPr>
            <w:tcW w:w="4252" w:type="dxa"/>
            <w:shd w:val="clear" w:color="auto" w:fill="DDEBF7"/>
            <w:vAlign w:val="center"/>
          </w:tcPr>
          <w:p w:rsidR="0012111E" w:rsidRPr="00962B37" w:rsidRDefault="0012111E" w:rsidP="0012111E">
            <w:pPr>
              <w:pStyle w:val="TableParagraph"/>
              <w:ind w:left="14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Образование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106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105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102,4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12111E" w:rsidRPr="0012111E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111E">
              <w:rPr>
                <w:rFonts w:ascii="Arial" w:hAnsi="Arial" w:cs="Arial"/>
                <w:color w:val="000000"/>
                <w:sz w:val="20"/>
                <w:szCs w:val="20"/>
              </w:rPr>
              <w:t>101,7</w:t>
            </w:r>
          </w:p>
        </w:tc>
      </w:tr>
      <w:tr w:rsidR="0012111E" w:rsidRPr="00962B37" w:rsidTr="006058E4">
        <w:trPr>
          <w:trHeight w:val="552"/>
        </w:trPr>
        <w:tc>
          <w:tcPr>
            <w:tcW w:w="4252" w:type="dxa"/>
            <w:vAlign w:val="center"/>
          </w:tcPr>
          <w:p w:rsidR="0012111E" w:rsidRPr="00962B37" w:rsidRDefault="0012111E" w:rsidP="0012111E">
            <w:pPr>
              <w:pStyle w:val="TableParagraph"/>
              <w:ind w:left="14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Здравоохранениеи социальноеобслуживание</w:t>
            </w:r>
          </w:p>
        </w:tc>
        <w:tc>
          <w:tcPr>
            <w:tcW w:w="1134" w:type="dxa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  <w:tc>
          <w:tcPr>
            <w:tcW w:w="1134" w:type="dxa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</w:p>
        </w:tc>
        <w:tc>
          <w:tcPr>
            <w:tcW w:w="1134" w:type="dxa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</w:tc>
        <w:tc>
          <w:tcPr>
            <w:tcW w:w="1276" w:type="dxa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102,9</w:t>
            </w:r>
          </w:p>
        </w:tc>
        <w:tc>
          <w:tcPr>
            <w:tcW w:w="1134" w:type="dxa"/>
            <w:vAlign w:val="center"/>
          </w:tcPr>
          <w:p w:rsidR="0012111E" w:rsidRPr="0012111E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111E">
              <w:rPr>
                <w:rFonts w:ascii="Arial" w:hAnsi="Arial" w:cs="Arial"/>
                <w:color w:val="000000"/>
                <w:sz w:val="20"/>
                <w:szCs w:val="20"/>
              </w:rPr>
              <w:t>101,3</w:t>
            </w:r>
          </w:p>
        </w:tc>
      </w:tr>
      <w:tr w:rsidR="0012111E" w:rsidRPr="00962B37" w:rsidTr="006058E4">
        <w:trPr>
          <w:trHeight w:val="418"/>
        </w:trPr>
        <w:tc>
          <w:tcPr>
            <w:tcW w:w="4252" w:type="dxa"/>
            <w:shd w:val="clear" w:color="auto" w:fill="DDEBF7"/>
            <w:vAlign w:val="center"/>
          </w:tcPr>
          <w:p w:rsidR="0012111E" w:rsidRPr="00962B37" w:rsidRDefault="0012111E" w:rsidP="0012111E">
            <w:pPr>
              <w:pStyle w:val="TableParagraph"/>
              <w:ind w:left="14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Искусство</w:t>
            </w:r>
            <w:r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развлеченияи отдых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100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103,3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12111E" w:rsidRPr="0012111E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111E">
              <w:rPr>
                <w:rFonts w:ascii="Arial" w:hAnsi="Arial" w:cs="Arial"/>
                <w:color w:val="000000"/>
                <w:sz w:val="20"/>
                <w:szCs w:val="20"/>
              </w:rPr>
              <w:t>101,9</w:t>
            </w:r>
          </w:p>
        </w:tc>
      </w:tr>
      <w:tr w:rsidR="0012111E" w:rsidRPr="00962B37" w:rsidTr="006058E4">
        <w:trPr>
          <w:trHeight w:val="396"/>
        </w:trPr>
        <w:tc>
          <w:tcPr>
            <w:tcW w:w="4252" w:type="dxa"/>
            <w:vAlign w:val="center"/>
          </w:tcPr>
          <w:p w:rsidR="0012111E" w:rsidRPr="00962B37" w:rsidRDefault="0012111E" w:rsidP="0012111E">
            <w:pPr>
              <w:pStyle w:val="TableParagraph"/>
              <w:ind w:left="14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 xml:space="preserve">Предоставление 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прочих видовуслуг</w:t>
            </w:r>
          </w:p>
        </w:tc>
        <w:tc>
          <w:tcPr>
            <w:tcW w:w="1134" w:type="dxa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101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82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  <w:tc>
          <w:tcPr>
            <w:tcW w:w="1134" w:type="dxa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88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692030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</w:tc>
        <w:tc>
          <w:tcPr>
            <w:tcW w:w="1276" w:type="dxa"/>
            <w:vAlign w:val="center"/>
          </w:tcPr>
          <w:p w:rsidR="0012111E" w:rsidRPr="00692030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95,4</w:t>
            </w:r>
          </w:p>
        </w:tc>
        <w:tc>
          <w:tcPr>
            <w:tcW w:w="1134" w:type="dxa"/>
            <w:vAlign w:val="center"/>
          </w:tcPr>
          <w:p w:rsidR="0012111E" w:rsidRPr="0012111E" w:rsidRDefault="0012111E" w:rsidP="0012111E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12111E">
              <w:rPr>
                <w:rFonts w:ascii="Arial" w:hAnsi="Arial" w:cs="Arial"/>
                <w:color w:val="000000"/>
                <w:sz w:val="20"/>
                <w:szCs w:val="20"/>
              </w:rPr>
              <w:t>100,8</w:t>
            </w:r>
          </w:p>
        </w:tc>
      </w:tr>
    </w:tbl>
    <w:p w:rsidR="00153A02" w:rsidRDefault="00153A02" w:rsidP="00153A02">
      <w:pPr>
        <w:rPr>
          <w:rFonts w:ascii="Arial" w:hAnsi="Arial" w:cs="Arial"/>
          <w:sz w:val="18"/>
          <w:lang w:val="ru-RU"/>
        </w:rPr>
      </w:pPr>
    </w:p>
    <w:p w:rsidR="00F20799" w:rsidRDefault="00F20799" w:rsidP="00153A02">
      <w:pPr>
        <w:rPr>
          <w:rFonts w:ascii="Arial" w:hAnsi="Arial" w:cs="Arial"/>
          <w:sz w:val="20"/>
          <w:lang w:val="ru-RU"/>
        </w:rPr>
      </w:pPr>
    </w:p>
    <w:p w:rsidR="00153A02" w:rsidRDefault="00153A02" w:rsidP="00153A02">
      <w:pPr>
        <w:rPr>
          <w:rFonts w:ascii="Arial" w:hAnsi="Arial" w:cs="Arial"/>
          <w:sz w:val="20"/>
          <w:lang w:val="ru-RU"/>
        </w:rPr>
      </w:pPr>
    </w:p>
    <w:p w:rsidR="0014594C" w:rsidRPr="00153A02" w:rsidRDefault="0014594C" w:rsidP="00153A02">
      <w:pPr>
        <w:rPr>
          <w:rFonts w:ascii="Arial" w:hAnsi="Arial" w:cs="Arial"/>
          <w:sz w:val="20"/>
          <w:lang w:val="ru-RU"/>
        </w:rPr>
      </w:pPr>
    </w:p>
    <w:p w:rsidR="00C868C6" w:rsidRDefault="00C868C6" w:rsidP="005F1F2C">
      <w:pPr>
        <w:pStyle w:val="1"/>
        <w:ind w:right="545" w:firstLine="700"/>
        <w:jc w:val="right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FE5770" w:rsidRPr="00962B37" w:rsidRDefault="00FE5770" w:rsidP="009959CF">
      <w:pPr>
        <w:pStyle w:val="1"/>
        <w:ind w:right="545" w:firstLine="700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CE75B1" w:rsidRPr="00D13DEB" w:rsidRDefault="00CE75B1" w:rsidP="00C868C6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D13DEB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Производительность труда </w:t>
      </w:r>
    </w:p>
    <w:p w:rsidR="00C868C6" w:rsidRPr="00962B37" w:rsidRDefault="00C868C6" w:rsidP="009959CF">
      <w:pPr>
        <w:pStyle w:val="1"/>
        <w:ind w:right="545" w:firstLine="700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tbl>
      <w:tblPr>
        <w:tblStyle w:val="TableNormal1"/>
        <w:tblW w:w="9776" w:type="dxa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405"/>
        <w:gridCol w:w="992"/>
        <w:gridCol w:w="850"/>
        <w:gridCol w:w="993"/>
        <w:gridCol w:w="850"/>
        <w:gridCol w:w="992"/>
        <w:gridCol w:w="851"/>
        <w:gridCol w:w="992"/>
        <w:gridCol w:w="851"/>
      </w:tblGrid>
      <w:tr w:rsidR="00D45EF7" w:rsidRPr="00962B37" w:rsidTr="00BA4886">
        <w:trPr>
          <w:trHeight w:val="290"/>
        </w:trPr>
        <w:tc>
          <w:tcPr>
            <w:tcW w:w="2405" w:type="dxa"/>
            <w:shd w:val="clear" w:color="auto" w:fill="006FC0"/>
            <w:vAlign w:val="center"/>
          </w:tcPr>
          <w:p w:rsidR="00D45EF7" w:rsidRPr="00962B37" w:rsidRDefault="00D45EF7" w:rsidP="004A2CB5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  <w:t>Показатели</w:t>
            </w:r>
          </w:p>
        </w:tc>
        <w:tc>
          <w:tcPr>
            <w:tcW w:w="1842" w:type="dxa"/>
            <w:gridSpan w:val="2"/>
            <w:shd w:val="clear" w:color="auto" w:fill="006FC0"/>
            <w:vAlign w:val="center"/>
          </w:tcPr>
          <w:p w:rsidR="00D45EF7" w:rsidRPr="00962B37" w:rsidRDefault="00D45EF7" w:rsidP="004A2CB5">
            <w:pPr>
              <w:pStyle w:val="TableParagraph"/>
              <w:ind w:left="567" w:right="791"/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  <w:t>2019</w:t>
            </w:r>
          </w:p>
        </w:tc>
        <w:tc>
          <w:tcPr>
            <w:tcW w:w="1843" w:type="dxa"/>
            <w:gridSpan w:val="2"/>
            <w:shd w:val="clear" w:color="auto" w:fill="006FC0"/>
            <w:vAlign w:val="center"/>
          </w:tcPr>
          <w:p w:rsidR="00D45EF7" w:rsidRPr="00962B37" w:rsidRDefault="00D45EF7" w:rsidP="00A93679">
            <w:pPr>
              <w:pStyle w:val="TableParagraph"/>
              <w:tabs>
                <w:tab w:val="left" w:pos="2410"/>
              </w:tabs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  <w:t>2020</w:t>
            </w:r>
          </w:p>
        </w:tc>
        <w:tc>
          <w:tcPr>
            <w:tcW w:w="1843" w:type="dxa"/>
            <w:gridSpan w:val="2"/>
            <w:shd w:val="clear" w:color="auto" w:fill="006FC0"/>
            <w:vAlign w:val="center"/>
          </w:tcPr>
          <w:p w:rsidR="00D45EF7" w:rsidRPr="00962B37" w:rsidRDefault="00D45EF7" w:rsidP="00AC5777">
            <w:pPr>
              <w:pStyle w:val="TableParagraph"/>
              <w:ind w:left="781" w:hanging="785"/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  <w:t>2021</w:t>
            </w:r>
          </w:p>
        </w:tc>
        <w:tc>
          <w:tcPr>
            <w:tcW w:w="1843" w:type="dxa"/>
            <w:gridSpan w:val="2"/>
            <w:shd w:val="clear" w:color="auto" w:fill="006FC0"/>
            <w:vAlign w:val="center"/>
          </w:tcPr>
          <w:p w:rsidR="00D45EF7" w:rsidRPr="00962B37" w:rsidRDefault="00D45EF7" w:rsidP="00BA4886">
            <w:pPr>
              <w:pStyle w:val="TableParagraph"/>
              <w:ind w:left="781" w:right="-5" w:hanging="778"/>
              <w:jc w:val="center"/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  <w:t>2022</w:t>
            </w:r>
          </w:p>
        </w:tc>
      </w:tr>
      <w:tr w:rsidR="00D45EF7" w:rsidRPr="00962B37" w:rsidTr="0068558F">
        <w:trPr>
          <w:trHeight w:val="407"/>
        </w:trPr>
        <w:tc>
          <w:tcPr>
            <w:tcW w:w="2405" w:type="dxa"/>
            <w:shd w:val="clear" w:color="auto" w:fill="BCD6ED"/>
            <w:vAlign w:val="center"/>
          </w:tcPr>
          <w:p w:rsidR="00D45EF7" w:rsidRPr="00962B37" w:rsidRDefault="00D45EF7" w:rsidP="00342AD2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992" w:type="dxa"/>
            <w:shd w:val="clear" w:color="auto" w:fill="BCD6ED"/>
            <w:vAlign w:val="center"/>
          </w:tcPr>
          <w:p w:rsidR="00D45EF7" w:rsidRPr="00962B37" w:rsidRDefault="00D45EF7" w:rsidP="00342AD2">
            <w:pPr>
              <w:pStyle w:val="TableParagraph"/>
              <w:ind w:left="343" w:right="139" w:hanging="224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850" w:type="dxa"/>
            <w:shd w:val="clear" w:color="auto" w:fill="BCD6ED"/>
            <w:vAlign w:val="center"/>
          </w:tcPr>
          <w:p w:rsidR="00D45EF7" w:rsidRPr="00962B37" w:rsidRDefault="0068558F" w:rsidP="009E1094">
            <w:pPr>
              <w:pStyle w:val="TableParagraph"/>
              <w:ind w:left="43" w:right="33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г/г %</w:t>
            </w:r>
          </w:p>
        </w:tc>
        <w:tc>
          <w:tcPr>
            <w:tcW w:w="993" w:type="dxa"/>
            <w:shd w:val="clear" w:color="auto" w:fill="BCD6ED"/>
            <w:vAlign w:val="center"/>
          </w:tcPr>
          <w:p w:rsidR="00D45EF7" w:rsidRPr="00962B37" w:rsidRDefault="00D45EF7" w:rsidP="00342AD2">
            <w:pPr>
              <w:pStyle w:val="TableParagraph"/>
              <w:ind w:left="51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850" w:type="dxa"/>
            <w:shd w:val="clear" w:color="auto" w:fill="BCD6ED"/>
            <w:vAlign w:val="center"/>
          </w:tcPr>
          <w:p w:rsidR="00D45EF7" w:rsidRPr="00962B37" w:rsidRDefault="0068558F" w:rsidP="00342AD2">
            <w:pPr>
              <w:pStyle w:val="TableParagraph"/>
              <w:ind w:left="18" w:right="7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г/г</w:t>
            </w:r>
            <w:r w:rsidR="00D45EF7" w:rsidRPr="00962B37">
              <w:rPr>
                <w:rFonts w:ascii="Arial" w:hAnsi="Arial" w:cs="Arial"/>
                <w:sz w:val="18"/>
                <w:szCs w:val="18"/>
                <w:lang w:val="ru-RU"/>
              </w:rPr>
              <w:t>(%)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D45EF7" w:rsidRPr="00962B37" w:rsidRDefault="00D45EF7" w:rsidP="00342AD2">
            <w:pPr>
              <w:pStyle w:val="TableParagraph"/>
              <w:ind w:left="37" w:right="28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851" w:type="dxa"/>
            <w:shd w:val="clear" w:color="auto" w:fill="BCD6ED"/>
            <w:vAlign w:val="center"/>
          </w:tcPr>
          <w:p w:rsidR="00D45EF7" w:rsidRPr="00962B37" w:rsidRDefault="0068558F" w:rsidP="00AC5777">
            <w:pPr>
              <w:pStyle w:val="TableParagraph"/>
              <w:ind w:left="4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г/г </w:t>
            </w:r>
            <w:r w:rsidR="00D45EF7" w:rsidRPr="00962B37">
              <w:rPr>
                <w:rFonts w:ascii="Arial" w:hAnsi="Arial" w:cs="Arial"/>
                <w:sz w:val="18"/>
                <w:szCs w:val="18"/>
                <w:lang w:val="ru-RU"/>
              </w:rPr>
              <w:t>(%)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D45EF7" w:rsidRPr="007F73C0" w:rsidRDefault="00D45EF7" w:rsidP="0068558F">
            <w:pPr>
              <w:pStyle w:val="TableParagraph"/>
              <w:tabs>
                <w:tab w:val="left" w:pos="143"/>
              </w:tabs>
              <w:ind w:left="143" w:right="-9" w:hanging="14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BCD6ED"/>
            <w:vAlign w:val="center"/>
          </w:tcPr>
          <w:p w:rsidR="00D45EF7" w:rsidRPr="00AC5777" w:rsidRDefault="0068558F" w:rsidP="0068558F">
            <w:pPr>
              <w:pStyle w:val="TableParagraph"/>
              <w:tabs>
                <w:tab w:val="left" w:pos="143"/>
              </w:tabs>
              <w:ind w:left="143" w:right="-9" w:hanging="142"/>
              <w:jc w:val="center"/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г/г </w:t>
            </w:r>
            <w:r w:rsidR="00D45EF7" w:rsidRPr="00962B37">
              <w:rPr>
                <w:rFonts w:ascii="Arial" w:hAnsi="Arial" w:cs="Arial"/>
                <w:sz w:val="18"/>
                <w:szCs w:val="18"/>
                <w:lang w:val="ru-RU"/>
              </w:rPr>
              <w:t>(%)</w:t>
            </w:r>
          </w:p>
        </w:tc>
      </w:tr>
      <w:tr w:rsidR="00481AF1" w:rsidRPr="00962B37" w:rsidTr="00481AF1">
        <w:trPr>
          <w:trHeight w:val="497"/>
        </w:trPr>
        <w:tc>
          <w:tcPr>
            <w:tcW w:w="2405" w:type="dxa"/>
            <w:vAlign w:val="center"/>
          </w:tcPr>
          <w:p w:rsidR="00481AF1" w:rsidRPr="00962B37" w:rsidRDefault="00481AF1" w:rsidP="00481AF1">
            <w:pPr>
              <w:pStyle w:val="TableParagraph"/>
              <w:ind w:left="33"/>
              <w:rPr>
                <w:rFonts w:ascii="Arial" w:hAnsi="Arial" w:cs="Arial"/>
                <w:b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pacing w:val="-2"/>
                <w:w w:val="105"/>
                <w:sz w:val="16"/>
                <w:szCs w:val="18"/>
                <w:lang w:val="ru-RU"/>
              </w:rPr>
              <w:t>Производительностьтруда тыс</w:t>
            </w:r>
            <w:r>
              <w:rPr>
                <w:rFonts w:ascii="Arial" w:hAnsi="Arial" w:cs="Arial"/>
                <w:b/>
                <w:spacing w:val="-2"/>
                <w:w w:val="105"/>
                <w:sz w:val="16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b/>
                <w:spacing w:val="-2"/>
                <w:w w:val="105"/>
                <w:sz w:val="16"/>
                <w:szCs w:val="18"/>
                <w:lang w:val="ru-RU"/>
              </w:rPr>
              <w:t xml:space="preserve"> тенге</w:t>
            </w:r>
          </w:p>
        </w:tc>
        <w:tc>
          <w:tcPr>
            <w:tcW w:w="992" w:type="dxa"/>
            <w:vAlign w:val="center"/>
          </w:tcPr>
          <w:p w:rsidR="00481AF1" w:rsidRPr="00A01C98" w:rsidRDefault="00481AF1" w:rsidP="00481AF1">
            <w:pPr>
              <w:pStyle w:val="TableParagraph"/>
              <w:ind w:left="79" w:right="65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6869,8</w:t>
            </w:r>
          </w:p>
        </w:tc>
        <w:tc>
          <w:tcPr>
            <w:tcW w:w="850" w:type="dxa"/>
            <w:vAlign w:val="center"/>
          </w:tcPr>
          <w:p w:rsidR="00481AF1" w:rsidRPr="00A01C98" w:rsidRDefault="00481AF1" w:rsidP="00481AF1">
            <w:pPr>
              <w:pStyle w:val="TableParagraph"/>
              <w:ind w:left="43" w:right="31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111,3</w:t>
            </w:r>
          </w:p>
        </w:tc>
        <w:tc>
          <w:tcPr>
            <w:tcW w:w="993" w:type="dxa"/>
            <w:vAlign w:val="center"/>
          </w:tcPr>
          <w:p w:rsidR="00481AF1" w:rsidRPr="00A01C98" w:rsidRDefault="00481AF1" w:rsidP="00481AF1">
            <w:pPr>
              <w:pStyle w:val="TableParagraph"/>
              <w:ind w:left="183" w:hanging="183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7111,9</w:t>
            </w:r>
          </w:p>
        </w:tc>
        <w:tc>
          <w:tcPr>
            <w:tcW w:w="850" w:type="dxa"/>
            <w:vAlign w:val="center"/>
          </w:tcPr>
          <w:p w:rsidR="00481AF1" w:rsidRPr="00A01C98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103,5</w:t>
            </w:r>
          </w:p>
        </w:tc>
        <w:tc>
          <w:tcPr>
            <w:tcW w:w="992" w:type="dxa"/>
            <w:vAlign w:val="center"/>
          </w:tcPr>
          <w:p w:rsidR="00481AF1" w:rsidRPr="00481AF1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</w:pPr>
            <w:r w:rsidRPr="00481AF1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8423,4</w:t>
            </w:r>
          </w:p>
        </w:tc>
        <w:tc>
          <w:tcPr>
            <w:tcW w:w="851" w:type="dxa"/>
            <w:vAlign w:val="center"/>
          </w:tcPr>
          <w:p w:rsidR="00481AF1" w:rsidRPr="00481AF1" w:rsidRDefault="00481AF1" w:rsidP="00481AF1">
            <w:pPr>
              <w:pStyle w:val="TableParagraph"/>
              <w:tabs>
                <w:tab w:val="left" w:pos="429"/>
              </w:tabs>
              <w:ind w:left="276" w:hanging="272"/>
              <w:jc w:val="center"/>
              <w:rPr>
                <w:rFonts w:ascii="Arial" w:hAnsi="Arial" w:cs="Arial"/>
                <w:b/>
                <w:bCs/>
                <w:sz w:val="20"/>
                <w:szCs w:val="24"/>
                <w:lang w:val="tr-TR"/>
              </w:rPr>
            </w:pPr>
            <w:r w:rsidRPr="00481AF1">
              <w:rPr>
                <w:rFonts w:ascii="Arial" w:hAnsi="Arial" w:cs="Arial"/>
                <w:b/>
                <w:bCs/>
                <w:sz w:val="20"/>
              </w:rPr>
              <w:t>118,4</w:t>
            </w:r>
          </w:p>
        </w:tc>
        <w:tc>
          <w:tcPr>
            <w:tcW w:w="992" w:type="dxa"/>
            <w:vAlign w:val="center"/>
          </w:tcPr>
          <w:p w:rsidR="00481AF1" w:rsidRPr="00481AF1" w:rsidRDefault="00481AF1" w:rsidP="00481AF1">
            <w:pPr>
              <w:pStyle w:val="TableParagraph"/>
              <w:ind w:left="36" w:right="28"/>
              <w:jc w:val="center"/>
              <w:rPr>
                <w:rFonts w:ascii="Arial" w:hAnsi="Arial" w:cs="Arial"/>
                <w:b/>
                <w:sz w:val="20"/>
              </w:rPr>
            </w:pPr>
            <w:r w:rsidRPr="00481AF1">
              <w:rPr>
                <w:rFonts w:ascii="Arial" w:hAnsi="Arial" w:cs="Arial"/>
                <w:b/>
                <w:sz w:val="20"/>
              </w:rPr>
              <w:t>9980,1</w:t>
            </w:r>
          </w:p>
        </w:tc>
        <w:tc>
          <w:tcPr>
            <w:tcW w:w="851" w:type="dxa"/>
            <w:vAlign w:val="center"/>
          </w:tcPr>
          <w:p w:rsidR="00481AF1" w:rsidRPr="00481AF1" w:rsidRDefault="00481AF1" w:rsidP="00481AF1">
            <w:pPr>
              <w:pStyle w:val="TableParagraph"/>
              <w:ind w:left="276" w:right="-11" w:hanging="276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1AF1">
              <w:rPr>
                <w:rFonts w:ascii="Arial" w:hAnsi="Arial" w:cs="Arial"/>
                <w:b/>
                <w:bCs/>
                <w:sz w:val="20"/>
                <w:szCs w:val="20"/>
              </w:rPr>
              <w:t>118,5</w:t>
            </w:r>
          </w:p>
        </w:tc>
      </w:tr>
      <w:tr w:rsidR="00481AF1" w:rsidRPr="00962B37" w:rsidTr="00481AF1">
        <w:trPr>
          <w:trHeight w:val="405"/>
        </w:trPr>
        <w:tc>
          <w:tcPr>
            <w:tcW w:w="2405" w:type="dxa"/>
            <w:shd w:val="clear" w:color="auto" w:fill="DDEBF7"/>
            <w:vAlign w:val="center"/>
          </w:tcPr>
          <w:p w:rsidR="00481AF1" w:rsidRPr="00962B37" w:rsidRDefault="00481AF1" w:rsidP="00481AF1">
            <w:pPr>
              <w:pStyle w:val="TableParagraph"/>
              <w:ind w:left="33"/>
              <w:rPr>
                <w:rFonts w:ascii="Arial" w:hAnsi="Arial" w:cs="Arial"/>
                <w:b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6"/>
                <w:szCs w:val="18"/>
                <w:lang w:val="ru-RU"/>
              </w:rPr>
              <w:t>Производствотоваров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79" w:right="65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8720,0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43" w:right="31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113,0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183" w:hanging="183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9101,4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104,4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</w:pPr>
            <w:r w:rsidRPr="00481AF1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11278,0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tabs>
                <w:tab w:val="left" w:pos="571"/>
              </w:tabs>
              <w:ind w:left="276" w:hanging="272"/>
              <w:jc w:val="center"/>
              <w:rPr>
                <w:rFonts w:ascii="Arial" w:hAnsi="Arial" w:cs="Arial"/>
                <w:b/>
                <w:bCs/>
                <w:sz w:val="20"/>
                <w:szCs w:val="24"/>
                <w:lang w:val="ru-RU"/>
              </w:rPr>
            </w:pPr>
            <w:r w:rsidRPr="00481AF1">
              <w:rPr>
                <w:rFonts w:ascii="Arial" w:hAnsi="Arial" w:cs="Arial"/>
                <w:b/>
                <w:bCs/>
                <w:sz w:val="20"/>
                <w:szCs w:val="20"/>
              </w:rPr>
              <w:t>123,9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36" w:right="28"/>
              <w:jc w:val="center"/>
              <w:rPr>
                <w:rFonts w:ascii="Arial" w:hAnsi="Arial" w:cs="Arial"/>
                <w:b/>
                <w:sz w:val="20"/>
              </w:rPr>
            </w:pPr>
            <w:r w:rsidRPr="00481AF1">
              <w:rPr>
                <w:rFonts w:ascii="Arial" w:hAnsi="Arial" w:cs="Arial"/>
                <w:b/>
                <w:sz w:val="20"/>
              </w:rPr>
              <w:t>13916,6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276" w:right="-11" w:hanging="276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1AF1">
              <w:rPr>
                <w:rFonts w:ascii="Arial" w:hAnsi="Arial" w:cs="Arial"/>
                <w:b/>
                <w:bCs/>
                <w:sz w:val="20"/>
                <w:szCs w:val="20"/>
              </w:rPr>
              <w:t>123,4</w:t>
            </w:r>
          </w:p>
        </w:tc>
      </w:tr>
      <w:tr w:rsidR="00481AF1" w:rsidRPr="00962B37" w:rsidTr="00481AF1">
        <w:trPr>
          <w:trHeight w:val="483"/>
        </w:trPr>
        <w:tc>
          <w:tcPr>
            <w:tcW w:w="2405" w:type="dxa"/>
            <w:vAlign w:val="center"/>
          </w:tcPr>
          <w:p w:rsidR="00481AF1" w:rsidRPr="00962B37" w:rsidRDefault="00481AF1" w:rsidP="00481AF1">
            <w:pPr>
              <w:pStyle w:val="TableParagraph"/>
              <w:ind w:left="184" w:right="359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6"/>
                <w:szCs w:val="18"/>
                <w:lang w:val="ru-RU"/>
              </w:rPr>
              <w:t>Сельское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pacing w:val="-1"/>
                <w:w w:val="105"/>
                <w:sz w:val="16"/>
                <w:szCs w:val="18"/>
                <w:lang w:val="ru-RU"/>
              </w:rPr>
              <w:t>лесноеирыбное</w:t>
            </w:r>
            <w:r w:rsidRPr="00962B37">
              <w:rPr>
                <w:rFonts w:ascii="Arial" w:hAnsi="Arial" w:cs="Arial"/>
                <w:w w:val="105"/>
                <w:sz w:val="16"/>
                <w:szCs w:val="18"/>
                <w:lang w:val="ru-RU"/>
              </w:rPr>
              <w:t>хозяйство</w:t>
            </w:r>
          </w:p>
        </w:tc>
        <w:tc>
          <w:tcPr>
            <w:tcW w:w="992" w:type="dxa"/>
            <w:vAlign w:val="center"/>
          </w:tcPr>
          <w:p w:rsidR="00481AF1" w:rsidRPr="00A01C98" w:rsidRDefault="00481AF1" w:rsidP="00481AF1">
            <w:pPr>
              <w:pStyle w:val="TableParagraph"/>
              <w:ind w:left="79" w:right="6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2466,0</w:t>
            </w:r>
          </w:p>
        </w:tc>
        <w:tc>
          <w:tcPr>
            <w:tcW w:w="850" w:type="dxa"/>
            <w:vAlign w:val="center"/>
          </w:tcPr>
          <w:p w:rsidR="00481AF1" w:rsidRPr="00A01C98" w:rsidRDefault="00481AF1" w:rsidP="00481AF1">
            <w:pPr>
              <w:pStyle w:val="TableParagraph"/>
              <w:ind w:left="43" w:right="31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118,8</w:t>
            </w:r>
          </w:p>
        </w:tc>
        <w:tc>
          <w:tcPr>
            <w:tcW w:w="993" w:type="dxa"/>
            <w:vAlign w:val="center"/>
          </w:tcPr>
          <w:p w:rsidR="00481AF1" w:rsidRPr="00A01C98" w:rsidRDefault="00481AF1" w:rsidP="00481AF1">
            <w:pPr>
              <w:pStyle w:val="TableParagraph"/>
              <w:ind w:left="183" w:hanging="183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3004,8</w:t>
            </w:r>
          </w:p>
        </w:tc>
        <w:tc>
          <w:tcPr>
            <w:tcW w:w="850" w:type="dxa"/>
            <w:vAlign w:val="center"/>
          </w:tcPr>
          <w:p w:rsidR="00481AF1" w:rsidRPr="00A01C98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121,8</w:t>
            </w:r>
          </w:p>
        </w:tc>
        <w:tc>
          <w:tcPr>
            <w:tcW w:w="992" w:type="dxa"/>
            <w:vAlign w:val="center"/>
          </w:tcPr>
          <w:p w:rsidR="00481AF1" w:rsidRPr="00481AF1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</w:pPr>
            <w:r w:rsidRPr="00481AF1"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  <w:t>3350,7</w:t>
            </w:r>
          </w:p>
        </w:tc>
        <w:tc>
          <w:tcPr>
            <w:tcW w:w="851" w:type="dxa"/>
            <w:vAlign w:val="center"/>
          </w:tcPr>
          <w:p w:rsidR="00481AF1" w:rsidRPr="00A01C98" w:rsidRDefault="00481AF1" w:rsidP="00481AF1">
            <w:pPr>
              <w:pStyle w:val="TableParagraph"/>
              <w:tabs>
                <w:tab w:val="left" w:pos="571"/>
              </w:tabs>
              <w:ind w:left="276" w:hanging="272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</w:rPr>
              <w:t>111,5</w:t>
            </w:r>
          </w:p>
        </w:tc>
        <w:tc>
          <w:tcPr>
            <w:tcW w:w="992" w:type="dxa"/>
            <w:vAlign w:val="center"/>
          </w:tcPr>
          <w:p w:rsidR="00481AF1" w:rsidRPr="00481AF1" w:rsidRDefault="00481AF1" w:rsidP="00481AF1">
            <w:pPr>
              <w:pStyle w:val="TableParagraph"/>
              <w:ind w:left="36" w:right="28"/>
              <w:jc w:val="center"/>
              <w:rPr>
                <w:rFonts w:ascii="Arial" w:hAnsi="Arial" w:cs="Arial"/>
                <w:bCs/>
                <w:sz w:val="20"/>
              </w:rPr>
            </w:pPr>
            <w:r w:rsidRPr="00481AF1">
              <w:rPr>
                <w:rFonts w:ascii="Arial" w:hAnsi="Arial" w:cs="Arial"/>
                <w:bCs/>
                <w:sz w:val="20"/>
              </w:rPr>
              <w:t>4499,9</w:t>
            </w:r>
          </w:p>
        </w:tc>
        <w:tc>
          <w:tcPr>
            <w:tcW w:w="851" w:type="dxa"/>
            <w:vAlign w:val="center"/>
          </w:tcPr>
          <w:p w:rsidR="00481AF1" w:rsidRPr="00481AF1" w:rsidRDefault="00481AF1" w:rsidP="00481AF1">
            <w:pPr>
              <w:pStyle w:val="TableParagraph"/>
              <w:ind w:left="276" w:right="-11" w:hanging="27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1AF1">
              <w:rPr>
                <w:rFonts w:ascii="Arial" w:hAnsi="Arial" w:cs="Arial"/>
                <w:sz w:val="20"/>
                <w:szCs w:val="20"/>
              </w:rPr>
              <w:t>134,3</w:t>
            </w:r>
          </w:p>
        </w:tc>
      </w:tr>
      <w:tr w:rsidR="00481AF1" w:rsidRPr="00962B37" w:rsidTr="00481AF1">
        <w:trPr>
          <w:trHeight w:val="402"/>
        </w:trPr>
        <w:tc>
          <w:tcPr>
            <w:tcW w:w="2405" w:type="dxa"/>
            <w:shd w:val="clear" w:color="auto" w:fill="DDEBF7"/>
            <w:vAlign w:val="center"/>
          </w:tcPr>
          <w:p w:rsidR="00481AF1" w:rsidRPr="00962B37" w:rsidRDefault="00481AF1" w:rsidP="00481AF1">
            <w:pPr>
              <w:pStyle w:val="TableParagraph"/>
              <w:ind w:left="184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6"/>
                <w:szCs w:val="18"/>
                <w:lang w:val="ru-RU"/>
              </w:rPr>
              <w:t>Промышленность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67" w:right="78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17494,4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19" w:right="33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110,2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123" w:hanging="183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17533,8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18" w:right="31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100,2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</w:pPr>
            <w:r w:rsidRPr="00481AF1"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  <w:t>22625,4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tabs>
                <w:tab w:val="left" w:pos="571"/>
              </w:tabs>
              <w:ind w:left="276" w:hanging="272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129,0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36" w:right="28"/>
              <w:jc w:val="center"/>
              <w:rPr>
                <w:rFonts w:ascii="Arial" w:hAnsi="Arial" w:cs="Arial"/>
                <w:bCs/>
                <w:sz w:val="20"/>
              </w:rPr>
            </w:pPr>
            <w:r w:rsidRPr="00481AF1">
              <w:rPr>
                <w:rFonts w:ascii="Arial" w:hAnsi="Arial" w:cs="Arial"/>
                <w:bCs/>
                <w:sz w:val="20"/>
              </w:rPr>
              <w:t>27139,8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263" w:right="-11" w:hanging="27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1AF1">
              <w:rPr>
                <w:rFonts w:ascii="Arial" w:hAnsi="Arial" w:cs="Arial"/>
                <w:sz w:val="20"/>
                <w:szCs w:val="20"/>
              </w:rPr>
              <w:t>120,0</w:t>
            </w:r>
          </w:p>
        </w:tc>
      </w:tr>
      <w:tr w:rsidR="00481AF1" w:rsidRPr="00962B37" w:rsidTr="00481AF1">
        <w:trPr>
          <w:trHeight w:val="435"/>
        </w:trPr>
        <w:tc>
          <w:tcPr>
            <w:tcW w:w="2405" w:type="dxa"/>
            <w:vAlign w:val="center"/>
          </w:tcPr>
          <w:p w:rsidR="00481AF1" w:rsidRPr="00962B37" w:rsidRDefault="00481AF1" w:rsidP="00481AF1">
            <w:pPr>
              <w:pStyle w:val="TableParagraph"/>
              <w:ind w:left="335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sz w:val="16"/>
                <w:szCs w:val="18"/>
                <w:lang w:val="ru-RU"/>
              </w:rPr>
              <w:t>Горнодобывающаяпромышленность</w:t>
            </w:r>
          </w:p>
        </w:tc>
        <w:tc>
          <w:tcPr>
            <w:tcW w:w="992" w:type="dxa"/>
            <w:vAlign w:val="center"/>
          </w:tcPr>
          <w:p w:rsidR="00481AF1" w:rsidRPr="00A01C98" w:rsidRDefault="00481AF1" w:rsidP="00481AF1">
            <w:pPr>
              <w:pStyle w:val="TableParagraph"/>
              <w:ind w:left="79" w:right="65"/>
              <w:jc w:val="center"/>
              <w:rPr>
                <w:rFonts w:ascii="Arial" w:hAnsi="Arial" w:cs="Arial"/>
                <w:i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i/>
                <w:w w:val="105"/>
                <w:sz w:val="20"/>
                <w:szCs w:val="24"/>
                <w:lang w:val="ru-RU"/>
              </w:rPr>
              <w:t>35837,2</w:t>
            </w:r>
          </w:p>
        </w:tc>
        <w:tc>
          <w:tcPr>
            <w:tcW w:w="850" w:type="dxa"/>
            <w:vAlign w:val="center"/>
          </w:tcPr>
          <w:p w:rsidR="00481AF1" w:rsidRPr="00A01C98" w:rsidRDefault="00481AF1" w:rsidP="00481AF1">
            <w:pPr>
              <w:pStyle w:val="TableParagraph"/>
              <w:ind w:left="43" w:right="31"/>
              <w:jc w:val="center"/>
              <w:rPr>
                <w:rFonts w:ascii="Arial" w:hAnsi="Arial" w:cs="Arial"/>
                <w:i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i/>
                <w:w w:val="105"/>
                <w:sz w:val="20"/>
                <w:szCs w:val="24"/>
                <w:lang w:val="ru-RU"/>
              </w:rPr>
              <w:t>111,4</w:t>
            </w:r>
          </w:p>
        </w:tc>
        <w:tc>
          <w:tcPr>
            <w:tcW w:w="993" w:type="dxa"/>
            <w:vAlign w:val="center"/>
          </w:tcPr>
          <w:p w:rsidR="00481AF1" w:rsidRPr="00A01C98" w:rsidRDefault="00481AF1" w:rsidP="00481AF1">
            <w:pPr>
              <w:pStyle w:val="TableParagraph"/>
              <w:ind w:left="138" w:hanging="183"/>
              <w:jc w:val="center"/>
              <w:rPr>
                <w:rFonts w:ascii="Arial" w:hAnsi="Arial" w:cs="Arial"/>
                <w:i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i/>
                <w:w w:val="105"/>
                <w:sz w:val="20"/>
                <w:szCs w:val="24"/>
                <w:lang w:val="ru-RU"/>
              </w:rPr>
              <w:t>31046,0</w:t>
            </w:r>
          </w:p>
        </w:tc>
        <w:tc>
          <w:tcPr>
            <w:tcW w:w="850" w:type="dxa"/>
            <w:vAlign w:val="center"/>
          </w:tcPr>
          <w:p w:rsidR="00481AF1" w:rsidRPr="00A01C98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i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i/>
                <w:w w:val="105"/>
                <w:sz w:val="20"/>
                <w:szCs w:val="24"/>
                <w:lang w:val="ru-RU"/>
              </w:rPr>
              <w:t>86,6</w:t>
            </w:r>
          </w:p>
        </w:tc>
        <w:tc>
          <w:tcPr>
            <w:tcW w:w="992" w:type="dxa"/>
            <w:vAlign w:val="center"/>
          </w:tcPr>
          <w:p w:rsidR="00481AF1" w:rsidRPr="00481AF1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</w:pPr>
            <w:r w:rsidRPr="00481AF1"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  <w:t>42769,0</w:t>
            </w:r>
          </w:p>
        </w:tc>
        <w:tc>
          <w:tcPr>
            <w:tcW w:w="851" w:type="dxa"/>
            <w:vAlign w:val="center"/>
          </w:tcPr>
          <w:p w:rsidR="00481AF1" w:rsidRPr="00A01C98" w:rsidRDefault="00481AF1" w:rsidP="00481AF1">
            <w:pPr>
              <w:pStyle w:val="TableParagraph"/>
              <w:tabs>
                <w:tab w:val="left" w:pos="571"/>
              </w:tabs>
              <w:ind w:left="276" w:hanging="272"/>
              <w:jc w:val="center"/>
              <w:rPr>
                <w:rFonts w:ascii="Arial" w:hAnsi="Arial" w:cs="Arial"/>
                <w:i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</w:rPr>
              <w:t>137,8</w:t>
            </w:r>
          </w:p>
        </w:tc>
        <w:tc>
          <w:tcPr>
            <w:tcW w:w="992" w:type="dxa"/>
            <w:vAlign w:val="center"/>
          </w:tcPr>
          <w:p w:rsidR="00481AF1" w:rsidRPr="00481AF1" w:rsidRDefault="00481AF1" w:rsidP="00481AF1">
            <w:pPr>
              <w:pStyle w:val="TableParagraph"/>
              <w:ind w:left="36" w:right="28"/>
              <w:jc w:val="center"/>
              <w:rPr>
                <w:rFonts w:ascii="Arial" w:hAnsi="Arial" w:cs="Arial"/>
                <w:bCs/>
                <w:sz w:val="20"/>
              </w:rPr>
            </w:pPr>
            <w:r w:rsidRPr="00481AF1">
              <w:rPr>
                <w:rFonts w:ascii="Arial" w:hAnsi="Arial" w:cs="Arial"/>
                <w:bCs/>
                <w:sz w:val="20"/>
              </w:rPr>
              <w:t>54462,2</w:t>
            </w:r>
          </w:p>
        </w:tc>
        <w:tc>
          <w:tcPr>
            <w:tcW w:w="851" w:type="dxa"/>
            <w:vAlign w:val="center"/>
          </w:tcPr>
          <w:p w:rsidR="00481AF1" w:rsidRPr="00481AF1" w:rsidRDefault="00481AF1" w:rsidP="00481AF1">
            <w:pPr>
              <w:pStyle w:val="TableParagraph"/>
              <w:ind w:left="276" w:right="-11" w:hanging="27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1AF1">
              <w:rPr>
                <w:rFonts w:ascii="Arial" w:hAnsi="Arial" w:cs="Arial"/>
                <w:sz w:val="20"/>
                <w:szCs w:val="20"/>
              </w:rPr>
              <w:t>127,3</w:t>
            </w:r>
          </w:p>
        </w:tc>
      </w:tr>
      <w:tr w:rsidR="00481AF1" w:rsidRPr="00962B37" w:rsidTr="00481AF1">
        <w:trPr>
          <w:trHeight w:val="443"/>
        </w:trPr>
        <w:tc>
          <w:tcPr>
            <w:tcW w:w="2405" w:type="dxa"/>
            <w:shd w:val="clear" w:color="auto" w:fill="DDEBF7"/>
            <w:vAlign w:val="center"/>
          </w:tcPr>
          <w:p w:rsidR="00481AF1" w:rsidRPr="00962B37" w:rsidRDefault="00481AF1" w:rsidP="00481AF1">
            <w:pPr>
              <w:pStyle w:val="TableParagraph"/>
              <w:ind w:left="335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6"/>
                <w:szCs w:val="18"/>
                <w:lang w:val="ru-RU"/>
              </w:rPr>
              <w:t>Обрабатывающая</w:t>
            </w:r>
          </w:p>
          <w:p w:rsidR="00481AF1" w:rsidRPr="00962B37" w:rsidRDefault="00481AF1" w:rsidP="00481AF1">
            <w:pPr>
              <w:pStyle w:val="TableParagraph"/>
              <w:ind w:left="335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6"/>
                <w:szCs w:val="18"/>
                <w:lang w:val="ru-RU"/>
              </w:rPr>
              <w:t>промышленность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79" w:right="65"/>
              <w:jc w:val="center"/>
              <w:rPr>
                <w:rFonts w:ascii="Arial" w:hAnsi="Arial" w:cs="Arial"/>
                <w:i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i/>
                <w:w w:val="105"/>
                <w:sz w:val="20"/>
                <w:szCs w:val="24"/>
                <w:lang w:val="ru-RU"/>
              </w:rPr>
              <w:t>13660,8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43" w:right="31"/>
              <w:jc w:val="center"/>
              <w:rPr>
                <w:rFonts w:ascii="Arial" w:hAnsi="Arial" w:cs="Arial"/>
                <w:i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i/>
                <w:w w:val="105"/>
                <w:sz w:val="20"/>
                <w:szCs w:val="24"/>
                <w:lang w:val="ru-RU"/>
              </w:rPr>
              <w:t>112,3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138" w:hanging="183"/>
              <w:jc w:val="center"/>
              <w:rPr>
                <w:rFonts w:ascii="Arial" w:hAnsi="Arial" w:cs="Arial"/>
                <w:i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i/>
                <w:w w:val="105"/>
                <w:sz w:val="20"/>
                <w:szCs w:val="24"/>
                <w:lang w:val="ru-RU"/>
              </w:rPr>
              <w:t>15874,3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i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i/>
                <w:w w:val="105"/>
                <w:sz w:val="20"/>
                <w:szCs w:val="24"/>
                <w:lang w:val="ru-RU"/>
              </w:rPr>
              <w:t>116,2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</w:pPr>
            <w:r w:rsidRPr="00481AF1"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  <w:t>19508,2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tabs>
                <w:tab w:val="left" w:pos="571"/>
              </w:tabs>
              <w:ind w:left="276" w:hanging="272"/>
              <w:jc w:val="center"/>
              <w:rPr>
                <w:rFonts w:ascii="Arial" w:hAnsi="Arial" w:cs="Arial"/>
                <w:i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122,9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36" w:right="28"/>
              <w:jc w:val="center"/>
              <w:rPr>
                <w:rFonts w:ascii="Arial" w:hAnsi="Arial" w:cs="Arial"/>
                <w:bCs/>
                <w:sz w:val="20"/>
              </w:rPr>
            </w:pPr>
            <w:r w:rsidRPr="00481AF1">
              <w:rPr>
                <w:rFonts w:ascii="Arial" w:hAnsi="Arial" w:cs="Arial"/>
                <w:bCs/>
                <w:sz w:val="20"/>
              </w:rPr>
              <w:t>22495,1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276" w:right="-11" w:hanging="27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1AF1">
              <w:rPr>
                <w:rFonts w:ascii="Arial" w:hAnsi="Arial" w:cs="Arial"/>
                <w:sz w:val="20"/>
                <w:szCs w:val="20"/>
              </w:rPr>
              <w:t>115,3</w:t>
            </w:r>
          </w:p>
        </w:tc>
      </w:tr>
      <w:tr w:rsidR="00481AF1" w:rsidRPr="00962B37" w:rsidTr="00481AF1">
        <w:trPr>
          <w:trHeight w:val="335"/>
        </w:trPr>
        <w:tc>
          <w:tcPr>
            <w:tcW w:w="2405" w:type="dxa"/>
            <w:vAlign w:val="center"/>
          </w:tcPr>
          <w:p w:rsidR="00481AF1" w:rsidRPr="00962B37" w:rsidRDefault="00481AF1" w:rsidP="00481AF1">
            <w:pPr>
              <w:pStyle w:val="TableParagraph"/>
              <w:ind w:left="335" w:right="87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8"/>
                <w:lang w:val="ru-RU"/>
              </w:rPr>
              <w:t>Электроэнергия</w:t>
            </w:r>
          </w:p>
        </w:tc>
        <w:tc>
          <w:tcPr>
            <w:tcW w:w="992" w:type="dxa"/>
            <w:vAlign w:val="center"/>
          </w:tcPr>
          <w:p w:rsidR="00481AF1" w:rsidRPr="00A01C98" w:rsidRDefault="00481AF1" w:rsidP="00481AF1">
            <w:pPr>
              <w:pStyle w:val="TableParagraph"/>
              <w:ind w:left="79" w:right="65"/>
              <w:jc w:val="center"/>
              <w:rPr>
                <w:rFonts w:ascii="Arial" w:hAnsi="Arial" w:cs="Arial"/>
                <w:i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i/>
                <w:w w:val="105"/>
                <w:sz w:val="20"/>
                <w:szCs w:val="24"/>
                <w:lang w:val="ru-RU"/>
              </w:rPr>
              <w:t>6531,3</w:t>
            </w:r>
          </w:p>
        </w:tc>
        <w:tc>
          <w:tcPr>
            <w:tcW w:w="850" w:type="dxa"/>
            <w:vAlign w:val="center"/>
          </w:tcPr>
          <w:p w:rsidR="00481AF1" w:rsidRPr="00A01C98" w:rsidRDefault="00481AF1" w:rsidP="00481AF1">
            <w:pPr>
              <w:pStyle w:val="TableParagraph"/>
              <w:ind w:left="43" w:right="31"/>
              <w:jc w:val="center"/>
              <w:rPr>
                <w:rFonts w:ascii="Arial" w:hAnsi="Arial" w:cs="Arial"/>
                <w:i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i/>
                <w:w w:val="105"/>
                <w:sz w:val="20"/>
                <w:szCs w:val="24"/>
                <w:lang w:val="ru-RU"/>
              </w:rPr>
              <w:t>98,8</w:t>
            </w:r>
          </w:p>
        </w:tc>
        <w:tc>
          <w:tcPr>
            <w:tcW w:w="993" w:type="dxa"/>
            <w:vAlign w:val="center"/>
          </w:tcPr>
          <w:p w:rsidR="00481AF1" w:rsidRPr="00A01C98" w:rsidRDefault="00481AF1" w:rsidP="00481AF1">
            <w:pPr>
              <w:pStyle w:val="TableParagraph"/>
              <w:ind w:left="183" w:hanging="183"/>
              <w:jc w:val="center"/>
              <w:rPr>
                <w:rFonts w:ascii="Arial" w:hAnsi="Arial" w:cs="Arial"/>
                <w:i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i/>
                <w:w w:val="105"/>
                <w:sz w:val="20"/>
                <w:szCs w:val="24"/>
                <w:lang w:val="ru-RU"/>
              </w:rPr>
              <w:t>7362,5</w:t>
            </w:r>
          </w:p>
        </w:tc>
        <w:tc>
          <w:tcPr>
            <w:tcW w:w="850" w:type="dxa"/>
            <w:vAlign w:val="center"/>
          </w:tcPr>
          <w:p w:rsidR="00481AF1" w:rsidRPr="00A01C98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i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i/>
                <w:w w:val="105"/>
                <w:sz w:val="20"/>
                <w:szCs w:val="24"/>
                <w:lang w:val="ru-RU"/>
              </w:rPr>
              <w:t>112,7</w:t>
            </w:r>
          </w:p>
        </w:tc>
        <w:tc>
          <w:tcPr>
            <w:tcW w:w="992" w:type="dxa"/>
            <w:vAlign w:val="center"/>
          </w:tcPr>
          <w:p w:rsidR="00481AF1" w:rsidRPr="00481AF1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</w:pPr>
            <w:r w:rsidRPr="00481AF1"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  <w:t>8726,2</w:t>
            </w:r>
          </w:p>
        </w:tc>
        <w:tc>
          <w:tcPr>
            <w:tcW w:w="851" w:type="dxa"/>
            <w:vAlign w:val="center"/>
          </w:tcPr>
          <w:p w:rsidR="00481AF1" w:rsidRPr="00A01C98" w:rsidRDefault="00481AF1" w:rsidP="00481AF1">
            <w:pPr>
              <w:pStyle w:val="TableParagraph"/>
              <w:tabs>
                <w:tab w:val="left" w:pos="571"/>
              </w:tabs>
              <w:ind w:left="276" w:hanging="272"/>
              <w:jc w:val="center"/>
              <w:rPr>
                <w:rFonts w:ascii="Arial" w:hAnsi="Arial" w:cs="Arial"/>
                <w:i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</w:rPr>
              <w:t>118,5</w:t>
            </w:r>
          </w:p>
        </w:tc>
        <w:tc>
          <w:tcPr>
            <w:tcW w:w="992" w:type="dxa"/>
            <w:vAlign w:val="center"/>
          </w:tcPr>
          <w:p w:rsidR="00481AF1" w:rsidRPr="00481AF1" w:rsidRDefault="00481AF1" w:rsidP="00481AF1">
            <w:pPr>
              <w:pStyle w:val="TableParagraph"/>
              <w:ind w:left="36" w:right="28"/>
              <w:jc w:val="center"/>
              <w:rPr>
                <w:rFonts w:ascii="Arial" w:hAnsi="Arial" w:cs="Arial"/>
                <w:bCs/>
                <w:sz w:val="20"/>
              </w:rPr>
            </w:pPr>
            <w:r w:rsidRPr="00481AF1">
              <w:rPr>
                <w:rFonts w:ascii="Arial" w:hAnsi="Arial" w:cs="Arial"/>
                <w:bCs/>
                <w:sz w:val="20"/>
              </w:rPr>
              <w:t>9620,0</w:t>
            </w:r>
          </w:p>
        </w:tc>
        <w:tc>
          <w:tcPr>
            <w:tcW w:w="851" w:type="dxa"/>
            <w:vAlign w:val="center"/>
          </w:tcPr>
          <w:p w:rsidR="00481AF1" w:rsidRPr="00481AF1" w:rsidRDefault="00481AF1" w:rsidP="00481AF1">
            <w:pPr>
              <w:pStyle w:val="TableParagraph"/>
              <w:ind w:left="276" w:right="-11" w:hanging="27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1AF1">
              <w:rPr>
                <w:rFonts w:ascii="Arial" w:hAnsi="Arial" w:cs="Arial"/>
                <w:sz w:val="20"/>
                <w:szCs w:val="20"/>
              </w:rPr>
              <w:t>110,2</w:t>
            </w:r>
          </w:p>
        </w:tc>
      </w:tr>
      <w:tr w:rsidR="00481AF1" w:rsidRPr="00962B37" w:rsidTr="00481AF1">
        <w:trPr>
          <w:trHeight w:val="381"/>
        </w:trPr>
        <w:tc>
          <w:tcPr>
            <w:tcW w:w="2405" w:type="dxa"/>
            <w:shd w:val="clear" w:color="auto" w:fill="DDEBF7"/>
            <w:vAlign w:val="center"/>
          </w:tcPr>
          <w:p w:rsidR="00481AF1" w:rsidRPr="00962B37" w:rsidRDefault="00481AF1" w:rsidP="00481AF1">
            <w:pPr>
              <w:pStyle w:val="TableParagraph"/>
              <w:ind w:left="335" w:right="348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6"/>
                <w:szCs w:val="18"/>
                <w:lang w:val="ru-RU"/>
              </w:rPr>
              <w:t xml:space="preserve">Водоснабжение 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79" w:right="65"/>
              <w:jc w:val="center"/>
              <w:rPr>
                <w:rFonts w:ascii="Arial" w:hAnsi="Arial" w:cs="Arial"/>
                <w:i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i/>
                <w:w w:val="105"/>
                <w:sz w:val="20"/>
                <w:szCs w:val="24"/>
                <w:lang w:val="ru-RU"/>
              </w:rPr>
              <w:t>2078,9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43" w:right="31"/>
              <w:jc w:val="center"/>
              <w:rPr>
                <w:rFonts w:ascii="Arial" w:hAnsi="Arial" w:cs="Arial"/>
                <w:i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i/>
                <w:w w:val="105"/>
                <w:sz w:val="20"/>
                <w:szCs w:val="24"/>
                <w:lang w:val="ru-RU"/>
              </w:rPr>
              <w:t>107,1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183" w:hanging="183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A01C98">
              <w:rPr>
                <w:rFonts w:ascii="Arial" w:hAnsi="Arial" w:cs="Arial"/>
                <w:i/>
                <w:w w:val="105"/>
                <w:sz w:val="20"/>
                <w:szCs w:val="24"/>
                <w:lang w:val="ru-RU"/>
              </w:rPr>
              <w:t>2068,5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i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i/>
                <w:w w:val="105"/>
                <w:sz w:val="20"/>
                <w:szCs w:val="24"/>
                <w:lang w:val="ru-RU"/>
              </w:rPr>
              <w:t>99,5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</w:pPr>
            <w:r w:rsidRPr="00481AF1"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  <w:t>2610,1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tabs>
                <w:tab w:val="left" w:pos="571"/>
              </w:tabs>
              <w:ind w:left="276" w:hanging="272"/>
              <w:jc w:val="center"/>
              <w:rPr>
                <w:rFonts w:ascii="Arial" w:hAnsi="Arial" w:cs="Arial"/>
                <w:i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126,2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36" w:right="28"/>
              <w:jc w:val="center"/>
              <w:rPr>
                <w:rFonts w:ascii="Arial" w:hAnsi="Arial" w:cs="Arial"/>
                <w:bCs/>
                <w:sz w:val="20"/>
              </w:rPr>
            </w:pPr>
            <w:r w:rsidRPr="00481AF1">
              <w:rPr>
                <w:rFonts w:ascii="Arial" w:hAnsi="Arial" w:cs="Arial"/>
                <w:bCs/>
                <w:sz w:val="20"/>
              </w:rPr>
              <w:t>2730,8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276" w:right="-11" w:hanging="27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1AF1">
              <w:rPr>
                <w:rFonts w:ascii="Arial" w:hAnsi="Arial" w:cs="Arial"/>
                <w:sz w:val="20"/>
                <w:szCs w:val="20"/>
              </w:rPr>
              <w:t>104,6</w:t>
            </w:r>
          </w:p>
        </w:tc>
      </w:tr>
      <w:tr w:rsidR="00481AF1" w:rsidRPr="00962B37" w:rsidTr="00481AF1">
        <w:trPr>
          <w:trHeight w:val="340"/>
        </w:trPr>
        <w:tc>
          <w:tcPr>
            <w:tcW w:w="2405" w:type="dxa"/>
            <w:vAlign w:val="center"/>
          </w:tcPr>
          <w:p w:rsidR="00481AF1" w:rsidRPr="00962B37" w:rsidRDefault="00481AF1" w:rsidP="00481AF1">
            <w:pPr>
              <w:pStyle w:val="TableParagraph"/>
              <w:ind w:left="275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8"/>
                <w:lang w:val="ru-RU"/>
              </w:rPr>
              <w:t>Строительство</w:t>
            </w:r>
          </w:p>
        </w:tc>
        <w:tc>
          <w:tcPr>
            <w:tcW w:w="992" w:type="dxa"/>
            <w:vAlign w:val="center"/>
          </w:tcPr>
          <w:p w:rsidR="00481AF1" w:rsidRPr="00A01C98" w:rsidRDefault="00481AF1" w:rsidP="00481AF1">
            <w:pPr>
              <w:pStyle w:val="TableParagraph"/>
              <w:ind w:left="79" w:right="6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5996,3</w:t>
            </w:r>
          </w:p>
        </w:tc>
        <w:tc>
          <w:tcPr>
            <w:tcW w:w="850" w:type="dxa"/>
            <w:vAlign w:val="center"/>
          </w:tcPr>
          <w:p w:rsidR="00481AF1" w:rsidRPr="00A01C98" w:rsidRDefault="00481AF1" w:rsidP="00481AF1">
            <w:pPr>
              <w:pStyle w:val="TableParagraph"/>
              <w:ind w:left="43" w:right="31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114,8</w:t>
            </w:r>
          </w:p>
        </w:tc>
        <w:tc>
          <w:tcPr>
            <w:tcW w:w="993" w:type="dxa"/>
            <w:vAlign w:val="center"/>
          </w:tcPr>
          <w:p w:rsidR="00481AF1" w:rsidRPr="00A01C98" w:rsidRDefault="00481AF1" w:rsidP="00481AF1">
            <w:pPr>
              <w:pStyle w:val="TableParagraph"/>
              <w:ind w:left="183" w:hanging="183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6792,5</w:t>
            </w:r>
          </w:p>
        </w:tc>
        <w:tc>
          <w:tcPr>
            <w:tcW w:w="850" w:type="dxa"/>
            <w:vAlign w:val="center"/>
          </w:tcPr>
          <w:p w:rsidR="00481AF1" w:rsidRPr="00A01C98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113,3</w:t>
            </w:r>
          </w:p>
        </w:tc>
        <w:tc>
          <w:tcPr>
            <w:tcW w:w="992" w:type="dxa"/>
            <w:vAlign w:val="center"/>
          </w:tcPr>
          <w:p w:rsidR="00481AF1" w:rsidRPr="00481AF1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</w:pPr>
            <w:r w:rsidRPr="00481AF1"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  <w:t>7429,6</w:t>
            </w:r>
          </w:p>
        </w:tc>
        <w:tc>
          <w:tcPr>
            <w:tcW w:w="851" w:type="dxa"/>
            <w:vAlign w:val="center"/>
          </w:tcPr>
          <w:p w:rsidR="00481AF1" w:rsidRPr="00A01C98" w:rsidRDefault="00481AF1" w:rsidP="00481AF1">
            <w:pPr>
              <w:pStyle w:val="TableParagraph"/>
              <w:tabs>
                <w:tab w:val="left" w:pos="571"/>
              </w:tabs>
              <w:ind w:left="276" w:hanging="272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</w:rPr>
              <w:t>109,4</w:t>
            </w:r>
          </w:p>
        </w:tc>
        <w:tc>
          <w:tcPr>
            <w:tcW w:w="992" w:type="dxa"/>
            <w:vAlign w:val="center"/>
          </w:tcPr>
          <w:p w:rsidR="00481AF1" w:rsidRPr="00481AF1" w:rsidRDefault="00481AF1" w:rsidP="00481AF1">
            <w:pPr>
              <w:pStyle w:val="TableParagraph"/>
              <w:ind w:left="36" w:right="28"/>
              <w:jc w:val="center"/>
              <w:rPr>
                <w:rFonts w:ascii="Arial" w:hAnsi="Arial" w:cs="Arial"/>
                <w:bCs/>
                <w:sz w:val="20"/>
              </w:rPr>
            </w:pPr>
            <w:r w:rsidRPr="00481AF1">
              <w:rPr>
                <w:rFonts w:ascii="Arial" w:hAnsi="Arial" w:cs="Arial"/>
                <w:bCs/>
                <w:sz w:val="20"/>
              </w:rPr>
              <w:t>8302,7</w:t>
            </w:r>
          </w:p>
        </w:tc>
        <w:tc>
          <w:tcPr>
            <w:tcW w:w="851" w:type="dxa"/>
            <w:vAlign w:val="center"/>
          </w:tcPr>
          <w:p w:rsidR="00481AF1" w:rsidRPr="00481AF1" w:rsidRDefault="00481AF1" w:rsidP="00481AF1">
            <w:pPr>
              <w:pStyle w:val="TableParagraph"/>
              <w:ind w:left="276" w:right="-11" w:hanging="27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1AF1">
              <w:rPr>
                <w:rFonts w:ascii="Arial" w:hAnsi="Arial" w:cs="Arial"/>
                <w:sz w:val="20"/>
                <w:szCs w:val="20"/>
              </w:rPr>
              <w:t>111,8</w:t>
            </w:r>
          </w:p>
        </w:tc>
      </w:tr>
      <w:tr w:rsidR="00481AF1" w:rsidRPr="00962B37" w:rsidTr="00481AF1">
        <w:trPr>
          <w:trHeight w:val="405"/>
        </w:trPr>
        <w:tc>
          <w:tcPr>
            <w:tcW w:w="2405" w:type="dxa"/>
            <w:shd w:val="clear" w:color="auto" w:fill="DDEBF7"/>
            <w:vAlign w:val="center"/>
          </w:tcPr>
          <w:p w:rsidR="00481AF1" w:rsidRPr="00962B37" w:rsidRDefault="00481AF1" w:rsidP="00481AF1">
            <w:pPr>
              <w:pStyle w:val="TableParagraph"/>
              <w:ind w:left="33"/>
              <w:rPr>
                <w:rFonts w:ascii="Arial" w:hAnsi="Arial" w:cs="Arial"/>
                <w:b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6"/>
                <w:szCs w:val="18"/>
                <w:lang w:val="ru-RU"/>
              </w:rPr>
              <w:t>Производствоуслуг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79" w:right="65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5926,7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43" w:right="31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110,6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183" w:hanging="183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6093,5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102,8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</w:pPr>
            <w:r w:rsidRPr="00481AF1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6969,9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tabs>
                <w:tab w:val="left" w:pos="571"/>
              </w:tabs>
              <w:ind w:left="276" w:hanging="272"/>
              <w:jc w:val="center"/>
              <w:rPr>
                <w:rFonts w:ascii="Arial" w:hAnsi="Arial" w:cs="Arial"/>
                <w:b/>
                <w:bCs/>
                <w:sz w:val="20"/>
                <w:szCs w:val="24"/>
                <w:lang w:val="ru-RU"/>
              </w:rPr>
            </w:pPr>
            <w:r w:rsidRPr="00481AF1">
              <w:rPr>
                <w:rFonts w:ascii="Arial" w:hAnsi="Arial" w:cs="Arial"/>
                <w:b/>
                <w:bCs/>
                <w:sz w:val="20"/>
                <w:szCs w:val="20"/>
              </w:rPr>
              <w:t>114,4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36" w:right="28"/>
              <w:jc w:val="center"/>
              <w:rPr>
                <w:rFonts w:ascii="Arial" w:hAnsi="Arial" w:cs="Arial"/>
                <w:b/>
                <w:sz w:val="20"/>
              </w:rPr>
            </w:pPr>
            <w:r w:rsidRPr="00481AF1">
              <w:rPr>
                <w:rFonts w:ascii="Arial" w:hAnsi="Arial" w:cs="Arial"/>
                <w:b/>
                <w:sz w:val="20"/>
              </w:rPr>
              <w:t>8063,4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276" w:right="-11" w:hanging="276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1AF1">
              <w:rPr>
                <w:rFonts w:ascii="Arial" w:hAnsi="Arial" w:cs="Arial"/>
                <w:b/>
                <w:bCs/>
                <w:sz w:val="20"/>
                <w:szCs w:val="20"/>
              </w:rPr>
              <w:t>115,7</w:t>
            </w:r>
          </w:p>
        </w:tc>
      </w:tr>
      <w:tr w:rsidR="00481AF1" w:rsidRPr="00962B37" w:rsidTr="00481AF1">
        <w:trPr>
          <w:trHeight w:val="445"/>
        </w:trPr>
        <w:tc>
          <w:tcPr>
            <w:tcW w:w="2405" w:type="dxa"/>
            <w:vAlign w:val="center"/>
          </w:tcPr>
          <w:p w:rsidR="00481AF1" w:rsidRPr="00962B37" w:rsidRDefault="00481AF1" w:rsidP="00481AF1">
            <w:pPr>
              <w:pStyle w:val="TableParagraph"/>
              <w:ind w:left="184" w:right="129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8"/>
                <w:lang w:val="ru-RU"/>
              </w:rPr>
              <w:lastRenderedPageBreak/>
              <w:t>Оптоваяи</w:t>
            </w:r>
            <w:r>
              <w:rPr>
                <w:rFonts w:ascii="Arial" w:hAnsi="Arial" w:cs="Arial"/>
                <w:sz w:val="16"/>
                <w:szCs w:val="18"/>
                <w:lang w:val="ru-RU"/>
              </w:rPr>
              <w:t>розничная торговля</w:t>
            </w:r>
          </w:p>
        </w:tc>
        <w:tc>
          <w:tcPr>
            <w:tcW w:w="992" w:type="dxa"/>
            <w:vAlign w:val="center"/>
          </w:tcPr>
          <w:p w:rsidR="00481AF1" w:rsidRPr="00A01C98" w:rsidRDefault="00481AF1" w:rsidP="00481AF1">
            <w:pPr>
              <w:pStyle w:val="TableParagraph"/>
              <w:ind w:left="79" w:right="6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8237,6</w:t>
            </w:r>
          </w:p>
        </w:tc>
        <w:tc>
          <w:tcPr>
            <w:tcW w:w="850" w:type="dxa"/>
            <w:vAlign w:val="center"/>
          </w:tcPr>
          <w:p w:rsidR="00481AF1" w:rsidRPr="00A01C98" w:rsidRDefault="00481AF1" w:rsidP="00481AF1">
            <w:pPr>
              <w:pStyle w:val="TableParagraph"/>
              <w:ind w:left="43" w:right="31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111,0</w:t>
            </w:r>
          </w:p>
        </w:tc>
        <w:tc>
          <w:tcPr>
            <w:tcW w:w="993" w:type="dxa"/>
            <w:vAlign w:val="center"/>
          </w:tcPr>
          <w:p w:rsidR="00481AF1" w:rsidRPr="00A01C98" w:rsidRDefault="00481AF1" w:rsidP="00481AF1">
            <w:pPr>
              <w:pStyle w:val="TableParagraph"/>
              <w:ind w:left="183" w:hanging="183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8559,6</w:t>
            </w:r>
          </w:p>
        </w:tc>
        <w:tc>
          <w:tcPr>
            <w:tcW w:w="850" w:type="dxa"/>
            <w:vAlign w:val="center"/>
          </w:tcPr>
          <w:p w:rsidR="00481AF1" w:rsidRPr="00A01C98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103,9</w:t>
            </w:r>
          </w:p>
        </w:tc>
        <w:tc>
          <w:tcPr>
            <w:tcW w:w="992" w:type="dxa"/>
            <w:vAlign w:val="center"/>
          </w:tcPr>
          <w:p w:rsidR="00481AF1" w:rsidRPr="00481AF1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</w:pPr>
            <w:r w:rsidRPr="00481AF1"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  <w:t>9715,5</w:t>
            </w:r>
          </w:p>
        </w:tc>
        <w:tc>
          <w:tcPr>
            <w:tcW w:w="851" w:type="dxa"/>
            <w:vAlign w:val="center"/>
          </w:tcPr>
          <w:p w:rsidR="00481AF1" w:rsidRPr="00A01C98" w:rsidRDefault="00481AF1" w:rsidP="00481AF1">
            <w:pPr>
              <w:pStyle w:val="TableParagraph"/>
              <w:tabs>
                <w:tab w:val="left" w:pos="571"/>
              </w:tabs>
              <w:ind w:left="276" w:hanging="272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</w:rPr>
              <w:t>113,5</w:t>
            </w:r>
          </w:p>
        </w:tc>
        <w:tc>
          <w:tcPr>
            <w:tcW w:w="992" w:type="dxa"/>
            <w:vAlign w:val="center"/>
          </w:tcPr>
          <w:p w:rsidR="00481AF1" w:rsidRPr="00481AF1" w:rsidRDefault="00481AF1" w:rsidP="00481AF1">
            <w:pPr>
              <w:pStyle w:val="TableParagraph"/>
              <w:ind w:left="36" w:right="28"/>
              <w:jc w:val="center"/>
              <w:rPr>
                <w:rFonts w:ascii="Arial" w:hAnsi="Arial" w:cs="Arial"/>
                <w:bCs/>
                <w:sz w:val="20"/>
              </w:rPr>
            </w:pPr>
            <w:r w:rsidRPr="00481AF1">
              <w:rPr>
                <w:rFonts w:ascii="Arial" w:hAnsi="Arial" w:cs="Arial"/>
                <w:bCs/>
                <w:sz w:val="20"/>
              </w:rPr>
              <w:t>11376,0</w:t>
            </w:r>
          </w:p>
        </w:tc>
        <w:tc>
          <w:tcPr>
            <w:tcW w:w="851" w:type="dxa"/>
            <w:vAlign w:val="center"/>
          </w:tcPr>
          <w:p w:rsidR="00481AF1" w:rsidRPr="00481AF1" w:rsidRDefault="00481AF1" w:rsidP="00481AF1">
            <w:pPr>
              <w:pStyle w:val="TableParagraph"/>
              <w:ind w:left="276" w:right="-11" w:hanging="27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1AF1">
              <w:rPr>
                <w:rFonts w:ascii="Arial" w:hAnsi="Arial" w:cs="Arial"/>
                <w:sz w:val="20"/>
                <w:szCs w:val="20"/>
              </w:rPr>
              <w:t>117,1</w:t>
            </w:r>
          </w:p>
        </w:tc>
      </w:tr>
      <w:tr w:rsidR="00481AF1" w:rsidRPr="00962B37" w:rsidTr="00481AF1">
        <w:trPr>
          <w:trHeight w:val="280"/>
        </w:trPr>
        <w:tc>
          <w:tcPr>
            <w:tcW w:w="2405" w:type="dxa"/>
            <w:shd w:val="clear" w:color="auto" w:fill="DDEBF7"/>
            <w:vAlign w:val="center"/>
          </w:tcPr>
          <w:p w:rsidR="00481AF1" w:rsidRPr="00962B37" w:rsidRDefault="00481AF1" w:rsidP="00481AF1">
            <w:pPr>
              <w:pStyle w:val="TableParagraph"/>
              <w:ind w:left="184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6"/>
                <w:szCs w:val="18"/>
                <w:lang w:val="ru-RU"/>
              </w:rPr>
              <w:t>Транспортискладирование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79" w:right="6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8762,4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43" w:right="31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108,1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183" w:hanging="183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7813,1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89,2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</w:pPr>
            <w:r w:rsidRPr="00481AF1"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  <w:t>9382,7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tabs>
                <w:tab w:val="left" w:pos="571"/>
              </w:tabs>
              <w:ind w:left="276" w:hanging="272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120,1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36" w:right="28"/>
              <w:jc w:val="center"/>
              <w:rPr>
                <w:rFonts w:ascii="Arial" w:hAnsi="Arial" w:cs="Arial"/>
                <w:bCs/>
                <w:sz w:val="20"/>
              </w:rPr>
            </w:pPr>
            <w:r w:rsidRPr="00481AF1">
              <w:rPr>
                <w:rFonts w:ascii="Arial" w:hAnsi="Arial" w:cs="Arial"/>
                <w:bCs/>
                <w:sz w:val="20"/>
              </w:rPr>
              <w:t>9889,6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276" w:right="-11" w:hanging="27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1AF1">
              <w:rPr>
                <w:rFonts w:ascii="Arial" w:hAnsi="Arial" w:cs="Arial"/>
                <w:sz w:val="20"/>
                <w:szCs w:val="20"/>
              </w:rPr>
              <w:t>105,4</w:t>
            </w:r>
          </w:p>
        </w:tc>
      </w:tr>
      <w:tr w:rsidR="00481AF1" w:rsidRPr="00962B37" w:rsidTr="00481AF1">
        <w:trPr>
          <w:trHeight w:val="682"/>
        </w:trPr>
        <w:tc>
          <w:tcPr>
            <w:tcW w:w="2405" w:type="dxa"/>
            <w:vAlign w:val="center"/>
          </w:tcPr>
          <w:p w:rsidR="00481AF1" w:rsidRPr="00962B37" w:rsidRDefault="00481AF1" w:rsidP="00481AF1">
            <w:pPr>
              <w:pStyle w:val="TableParagraph"/>
              <w:ind w:left="184" w:right="520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spacing w:val="-2"/>
                <w:w w:val="105"/>
                <w:sz w:val="16"/>
                <w:szCs w:val="18"/>
                <w:lang w:val="ru-RU"/>
              </w:rPr>
              <w:t xml:space="preserve">Предоставление </w:t>
            </w:r>
            <w:r w:rsidRPr="00962B37">
              <w:rPr>
                <w:rFonts w:ascii="Arial" w:hAnsi="Arial" w:cs="Arial"/>
                <w:spacing w:val="-1"/>
                <w:w w:val="105"/>
                <w:sz w:val="16"/>
                <w:szCs w:val="18"/>
                <w:lang w:val="ru-RU"/>
              </w:rPr>
              <w:t>услуг по</w:t>
            </w:r>
            <w:r w:rsidRPr="00962B37">
              <w:rPr>
                <w:rFonts w:ascii="Arial" w:hAnsi="Arial" w:cs="Arial"/>
                <w:w w:val="105"/>
                <w:sz w:val="16"/>
                <w:szCs w:val="18"/>
                <w:lang w:val="ru-RU"/>
              </w:rPr>
              <w:t>проживаниюипитанию</w:t>
            </w:r>
          </w:p>
        </w:tc>
        <w:tc>
          <w:tcPr>
            <w:tcW w:w="992" w:type="dxa"/>
            <w:vAlign w:val="center"/>
          </w:tcPr>
          <w:p w:rsidR="00481AF1" w:rsidRPr="00A01C98" w:rsidRDefault="00481AF1" w:rsidP="00481AF1">
            <w:pPr>
              <w:pStyle w:val="TableParagraph"/>
              <w:ind w:left="79" w:right="6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4028,7</w:t>
            </w:r>
          </w:p>
        </w:tc>
        <w:tc>
          <w:tcPr>
            <w:tcW w:w="850" w:type="dxa"/>
            <w:vAlign w:val="center"/>
          </w:tcPr>
          <w:p w:rsidR="00481AF1" w:rsidRPr="00A01C98" w:rsidRDefault="00481AF1" w:rsidP="00481AF1">
            <w:pPr>
              <w:pStyle w:val="TableParagraph"/>
              <w:ind w:left="43" w:right="31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107,4</w:t>
            </w:r>
          </w:p>
        </w:tc>
        <w:tc>
          <w:tcPr>
            <w:tcW w:w="993" w:type="dxa"/>
            <w:vAlign w:val="center"/>
          </w:tcPr>
          <w:p w:rsidR="00481AF1" w:rsidRPr="00A01C98" w:rsidRDefault="00481AF1" w:rsidP="00481AF1">
            <w:pPr>
              <w:pStyle w:val="TableParagraph"/>
              <w:ind w:left="183" w:hanging="183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3731,9</w:t>
            </w:r>
          </w:p>
        </w:tc>
        <w:tc>
          <w:tcPr>
            <w:tcW w:w="850" w:type="dxa"/>
            <w:vAlign w:val="center"/>
          </w:tcPr>
          <w:p w:rsidR="00481AF1" w:rsidRPr="00A01C98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92,6</w:t>
            </w:r>
          </w:p>
        </w:tc>
        <w:tc>
          <w:tcPr>
            <w:tcW w:w="992" w:type="dxa"/>
            <w:vAlign w:val="center"/>
          </w:tcPr>
          <w:p w:rsidR="00481AF1" w:rsidRPr="00481AF1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</w:pPr>
            <w:r w:rsidRPr="00481AF1"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  <w:t>4257,5</w:t>
            </w:r>
          </w:p>
        </w:tc>
        <w:tc>
          <w:tcPr>
            <w:tcW w:w="851" w:type="dxa"/>
            <w:vAlign w:val="center"/>
          </w:tcPr>
          <w:p w:rsidR="00481AF1" w:rsidRPr="00A01C98" w:rsidRDefault="00481AF1" w:rsidP="00481AF1">
            <w:pPr>
              <w:pStyle w:val="TableParagraph"/>
              <w:tabs>
                <w:tab w:val="left" w:pos="571"/>
              </w:tabs>
              <w:ind w:left="276" w:hanging="272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</w:rPr>
              <w:t>114,1</w:t>
            </w:r>
          </w:p>
        </w:tc>
        <w:tc>
          <w:tcPr>
            <w:tcW w:w="992" w:type="dxa"/>
            <w:vAlign w:val="center"/>
          </w:tcPr>
          <w:p w:rsidR="00481AF1" w:rsidRPr="00481AF1" w:rsidRDefault="00481AF1" w:rsidP="00481AF1">
            <w:pPr>
              <w:pStyle w:val="TableParagraph"/>
              <w:ind w:left="36" w:right="28"/>
              <w:jc w:val="center"/>
              <w:rPr>
                <w:rFonts w:ascii="Arial" w:hAnsi="Arial" w:cs="Arial"/>
                <w:bCs/>
                <w:sz w:val="20"/>
              </w:rPr>
            </w:pPr>
            <w:r w:rsidRPr="00481AF1">
              <w:rPr>
                <w:rFonts w:ascii="Arial" w:hAnsi="Arial" w:cs="Arial"/>
                <w:bCs/>
                <w:sz w:val="20"/>
              </w:rPr>
              <w:t>4501,0</w:t>
            </w:r>
          </w:p>
        </w:tc>
        <w:tc>
          <w:tcPr>
            <w:tcW w:w="851" w:type="dxa"/>
            <w:vAlign w:val="center"/>
          </w:tcPr>
          <w:p w:rsidR="00481AF1" w:rsidRPr="00481AF1" w:rsidRDefault="00481AF1" w:rsidP="00481AF1">
            <w:pPr>
              <w:pStyle w:val="TableParagraph"/>
              <w:ind w:left="276" w:right="-11" w:hanging="27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1AF1">
              <w:rPr>
                <w:rFonts w:ascii="Arial" w:hAnsi="Arial" w:cs="Arial"/>
                <w:sz w:val="20"/>
                <w:szCs w:val="20"/>
              </w:rPr>
              <w:t>105,7</w:t>
            </w:r>
          </w:p>
        </w:tc>
      </w:tr>
      <w:tr w:rsidR="00481AF1" w:rsidRPr="00962B37" w:rsidTr="00481AF1">
        <w:trPr>
          <w:trHeight w:val="281"/>
        </w:trPr>
        <w:tc>
          <w:tcPr>
            <w:tcW w:w="2405" w:type="dxa"/>
            <w:shd w:val="clear" w:color="auto" w:fill="DDEBF7"/>
            <w:vAlign w:val="center"/>
          </w:tcPr>
          <w:p w:rsidR="00481AF1" w:rsidRPr="00962B37" w:rsidRDefault="00481AF1" w:rsidP="00481AF1">
            <w:pPr>
              <w:pStyle w:val="TableParagraph"/>
              <w:ind w:left="184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6"/>
                <w:szCs w:val="18"/>
                <w:lang w:val="ru-RU"/>
              </w:rPr>
              <w:t>Информацияи</w:t>
            </w:r>
            <w:r w:rsidRPr="00962B37">
              <w:rPr>
                <w:rFonts w:ascii="Arial" w:hAnsi="Arial" w:cs="Arial"/>
                <w:w w:val="105"/>
                <w:sz w:val="16"/>
                <w:szCs w:val="18"/>
                <w:lang w:val="ru-RU"/>
              </w:rPr>
              <w:t>связь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79" w:right="6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8343,7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43" w:right="31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117,5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138" w:hanging="183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10462,6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125,4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</w:pPr>
            <w:r w:rsidRPr="00481AF1"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  <w:t>12074,9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tabs>
                <w:tab w:val="left" w:pos="571"/>
              </w:tabs>
              <w:ind w:left="276" w:hanging="272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115,4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36" w:right="28"/>
              <w:jc w:val="center"/>
              <w:rPr>
                <w:rFonts w:ascii="Arial" w:hAnsi="Arial" w:cs="Arial"/>
                <w:bCs/>
                <w:sz w:val="20"/>
              </w:rPr>
            </w:pPr>
            <w:r w:rsidRPr="00481AF1">
              <w:rPr>
                <w:rFonts w:ascii="Arial" w:hAnsi="Arial" w:cs="Arial"/>
                <w:bCs/>
                <w:sz w:val="20"/>
              </w:rPr>
              <w:t>13454,7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276" w:right="-11" w:hanging="27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1AF1">
              <w:rPr>
                <w:rFonts w:ascii="Arial" w:hAnsi="Arial" w:cs="Arial"/>
                <w:sz w:val="20"/>
                <w:szCs w:val="20"/>
              </w:rPr>
              <w:t>111,4</w:t>
            </w:r>
          </w:p>
        </w:tc>
      </w:tr>
      <w:tr w:rsidR="00481AF1" w:rsidRPr="00962B37" w:rsidTr="00481AF1">
        <w:trPr>
          <w:trHeight w:val="413"/>
        </w:trPr>
        <w:tc>
          <w:tcPr>
            <w:tcW w:w="2405" w:type="dxa"/>
            <w:vAlign w:val="center"/>
          </w:tcPr>
          <w:p w:rsidR="00481AF1" w:rsidRPr="00962B37" w:rsidRDefault="00481AF1" w:rsidP="00481AF1">
            <w:pPr>
              <w:pStyle w:val="TableParagraph"/>
              <w:ind w:left="184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8"/>
                <w:lang w:val="ru-RU"/>
              </w:rPr>
              <w:t>Финансовая истраховая</w:t>
            </w:r>
            <w:r w:rsidRPr="00962B37">
              <w:rPr>
                <w:rFonts w:ascii="Arial" w:hAnsi="Arial" w:cs="Arial"/>
                <w:w w:val="105"/>
                <w:sz w:val="16"/>
                <w:szCs w:val="18"/>
                <w:lang w:val="ru-RU"/>
              </w:rPr>
              <w:t>деятельность</w:t>
            </w:r>
          </w:p>
        </w:tc>
        <w:tc>
          <w:tcPr>
            <w:tcW w:w="992" w:type="dxa"/>
            <w:vAlign w:val="center"/>
          </w:tcPr>
          <w:p w:rsidR="00481AF1" w:rsidRPr="00A01C98" w:rsidRDefault="00481AF1" w:rsidP="00481AF1">
            <w:pPr>
              <w:pStyle w:val="TableParagraph"/>
              <w:ind w:left="79" w:right="6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11726,2</w:t>
            </w:r>
          </w:p>
        </w:tc>
        <w:tc>
          <w:tcPr>
            <w:tcW w:w="850" w:type="dxa"/>
            <w:vAlign w:val="center"/>
          </w:tcPr>
          <w:p w:rsidR="00481AF1" w:rsidRPr="00A01C98" w:rsidRDefault="00481AF1" w:rsidP="00481AF1">
            <w:pPr>
              <w:pStyle w:val="TableParagraph"/>
              <w:ind w:left="43" w:right="31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103,3</w:t>
            </w:r>
          </w:p>
        </w:tc>
        <w:tc>
          <w:tcPr>
            <w:tcW w:w="993" w:type="dxa"/>
            <w:vAlign w:val="center"/>
          </w:tcPr>
          <w:p w:rsidR="00481AF1" w:rsidRPr="00A01C98" w:rsidRDefault="00481AF1" w:rsidP="00481AF1">
            <w:pPr>
              <w:pStyle w:val="TableParagraph"/>
              <w:ind w:left="138" w:hanging="183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12573,7</w:t>
            </w:r>
          </w:p>
        </w:tc>
        <w:tc>
          <w:tcPr>
            <w:tcW w:w="850" w:type="dxa"/>
            <w:vAlign w:val="center"/>
          </w:tcPr>
          <w:p w:rsidR="00481AF1" w:rsidRPr="00A01C98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107,2</w:t>
            </w:r>
          </w:p>
        </w:tc>
        <w:tc>
          <w:tcPr>
            <w:tcW w:w="992" w:type="dxa"/>
            <w:vAlign w:val="center"/>
          </w:tcPr>
          <w:p w:rsidR="00481AF1" w:rsidRPr="00481AF1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</w:pPr>
            <w:r w:rsidRPr="00481AF1"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  <w:t>13186,5</w:t>
            </w:r>
          </w:p>
        </w:tc>
        <w:tc>
          <w:tcPr>
            <w:tcW w:w="851" w:type="dxa"/>
            <w:vAlign w:val="center"/>
          </w:tcPr>
          <w:p w:rsidR="00481AF1" w:rsidRPr="00A01C98" w:rsidRDefault="00481AF1" w:rsidP="00481AF1">
            <w:pPr>
              <w:pStyle w:val="TableParagraph"/>
              <w:tabs>
                <w:tab w:val="left" w:pos="571"/>
              </w:tabs>
              <w:ind w:left="276" w:hanging="272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</w:rPr>
              <w:t>104,9</w:t>
            </w:r>
          </w:p>
        </w:tc>
        <w:tc>
          <w:tcPr>
            <w:tcW w:w="992" w:type="dxa"/>
            <w:vAlign w:val="center"/>
          </w:tcPr>
          <w:p w:rsidR="00481AF1" w:rsidRPr="00481AF1" w:rsidRDefault="00481AF1" w:rsidP="00481AF1">
            <w:pPr>
              <w:pStyle w:val="TableParagraph"/>
              <w:ind w:left="36" w:right="28"/>
              <w:jc w:val="center"/>
              <w:rPr>
                <w:rFonts w:ascii="Arial" w:hAnsi="Arial" w:cs="Arial"/>
                <w:bCs/>
                <w:sz w:val="20"/>
              </w:rPr>
            </w:pPr>
            <w:r w:rsidRPr="00481AF1">
              <w:rPr>
                <w:rFonts w:ascii="Arial" w:hAnsi="Arial" w:cs="Arial"/>
                <w:bCs/>
                <w:sz w:val="20"/>
              </w:rPr>
              <w:t>16306,0</w:t>
            </w:r>
          </w:p>
        </w:tc>
        <w:tc>
          <w:tcPr>
            <w:tcW w:w="851" w:type="dxa"/>
            <w:vAlign w:val="center"/>
          </w:tcPr>
          <w:p w:rsidR="00481AF1" w:rsidRPr="00481AF1" w:rsidRDefault="00481AF1" w:rsidP="00481AF1">
            <w:pPr>
              <w:pStyle w:val="TableParagraph"/>
              <w:ind w:left="276" w:right="-11" w:hanging="27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1AF1">
              <w:rPr>
                <w:rFonts w:ascii="Arial" w:hAnsi="Arial" w:cs="Arial"/>
                <w:sz w:val="20"/>
                <w:szCs w:val="20"/>
              </w:rPr>
              <w:t>123,7</w:t>
            </w:r>
          </w:p>
        </w:tc>
      </w:tr>
      <w:tr w:rsidR="00481AF1" w:rsidRPr="00962B37" w:rsidTr="00481AF1">
        <w:trPr>
          <w:trHeight w:val="560"/>
        </w:trPr>
        <w:tc>
          <w:tcPr>
            <w:tcW w:w="2405" w:type="dxa"/>
            <w:shd w:val="clear" w:color="auto" w:fill="DDEBF7"/>
            <w:vAlign w:val="center"/>
          </w:tcPr>
          <w:p w:rsidR="00481AF1" w:rsidRPr="00962B37" w:rsidRDefault="00481AF1" w:rsidP="00481AF1">
            <w:pPr>
              <w:pStyle w:val="TableParagraph"/>
              <w:ind w:left="184" w:right="142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8"/>
                <w:lang w:val="ru-RU"/>
              </w:rPr>
              <w:t>Операциис</w:t>
            </w:r>
            <w:r>
              <w:rPr>
                <w:rFonts w:ascii="Arial" w:hAnsi="Arial" w:cs="Arial"/>
                <w:spacing w:val="21"/>
                <w:sz w:val="16"/>
                <w:szCs w:val="18"/>
                <w:lang w:val="ru-RU"/>
              </w:rPr>
              <w:t>н</w:t>
            </w:r>
            <w:r w:rsidRPr="00962B37">
              <w:rPr>
                <w:rFonts w:ascii="Arial" w:hAnsi="Arial" w:cs="Arial"/>
                <w:sz w:val="16"/>
                <w:szCs w:val="18"/>
                <w:lang w:val="ru-RU"/>
              </w:rPr>
              <w:t>едвижимым</w:t>
            </w:r>
            <w:r w:rsidRPr="00962B37">
              <w:rPr>
                <w:rFonts w:ascii="Arial" w:hAnsi="Arial" w:cs="Arial"/>
                <w:w w:val="105"/>
                <w:sz w:val="16"/>
                <w:szCs w:val="18"/>
                <w:lang w:val="ru-RU"/>
              </w:rPr>
              <w:t>имуществом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79" w:right="6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9207,2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43" w:right="31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111,3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183" w:hanging="183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7120,2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77,3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</w:pPr>
            <w:r w:rsidRPr="00481AF1"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  <w:t>7935,3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tabs>
                <w:tab w:val="left" w:pos="571"/>
              </w:tabs>
              <w:ind w:left="276" w:hanging="272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111,4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36" w:right="28"/>
              <w:jc w:val="center"/>
              <w:rPr>
                <w:rFonts w:ascii="Arial" w:hAnsi="Arial" w:cs="Arial"/>
                <w:bCs/>
                <w:sz w:val="20"/>
              </w:rPr>
            </w:pPr>
            <w:r w:rsidRPr="00481AF1">
              <w:rPr>
                <w:rFonts w:ascii="Arial" w:hAnsi="Arial" w:cs="Arial"/>
                <w:bCs/>
                <w:sz w:val="20"/>
              </w:rPr>
              <w:t>8824,3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276" w:right="-11" w:hanging="27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1AF1">
              <w:rPr>
                <w:rFonts w:ascii="Arial" w:hAnsi="Arial" w:cs="Arial"/>
                <w:sz w:val="20"/>
                <w:szCs w:val="20"/>
              </w:rPr>
              <w:t>111,2</w:t>
            </w:r>
          </w:p>
        </w:tc>
      </w:tr>
      <w:tr w:rsidR="00481AF1" w:rsidRPr="00962B37" w:rsidTr="00481AF1">
        <w:trPr>
          <w:trHeight w:val="696"/>
        </w:trPr>
        <w:tc>
          <w:tcPr>
            <w:tcW w:w="2405" w:type="dxa"/>
            <w:vAlign w:val="center"/>
          </w:tcPr>
          <w:p w:rsidR="00481AF1" w:rsidRPr="00962B37" w:rsidRDefault="00481AF1" w:rsidP="00481AF1">
            <w:pPr>
              <w:pStyle w:val="TableParagraph"/>
              <w:ind w:left="184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6"/>
                <w:szCs w:val="18"/>
                <w:lang w:val="ru-RU"/>
              </w:rPr>
              <w:t>Профессиональная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pacing w:val="-1"/>
                <w:w w:val="105"/>
                <w:sz w:val="16"/>
                <w:szCs w:val="18"/>
                <w:lang w:val="ru-RU"/>
              </w:rPr>
              <w:t>научная</w:t>
            </w:r>
            <w:r w:rsidRPr="00962B37">
              <w:rPr>
                <w:rFonts w:ascii="Arial" w:hAnsi="Arial" w:cs="Arial"/>
                <w:w w:val="105"/>
                <w:sz w:val="16"/>
                <w:szCs w:val="18"/>
                <w:lang w:val="ru-RU"/>
              </w:rPr>
              <w:t>и</w:t>
            </w:r>
          </w:p>
          <w:p w:rsidR="00481AF1" w:rsidRPr="00962B37" w:rsidRDefault="00481AF1" w:rsidP="00481AF1">
            <w:pPr>
              <w:pStyle w:val="TableParagraph"/>
              <w:ind w:left="184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8"/>
                <w:lang w:val="ru-RU"/>
              </w:rPr>
              <w:t>техническаядеятельность</w:t>
            </w:r>
          </w:p>
        </w:tc>
        <w:tc>
          <w:tcPr>
            <w:tcW w:w="992" w:type="dxa"/>
            <w:vAlign w:val="center"/>
          </w:tcPr>
          <w:p w:rsidR="00481AF1" w:rsidRPr="00A01C98" w:rsidRDefault="00481AF1" w:rsidP="00481AF1">
            <w:pPr>
              <w:pStyle w:val="TableParagraph"/>
              <w:ind w:left="79" w:right="6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11946,7</w:t>
            </w:r>
          </w:p>
        </w:tc>
        <w:tc>
          <w:tcPr>
            <w:tcW w:w="850" w:type="dxa"/>
            <w:vAlign w:val="center"/>
          </w:tcPr>
          <w:p w:rsidR="00481AF1" w:rsidRPr="00A01C98" w:rsidRDefault="00481AF1" w:rsidP="00481AF1">
            <w:pPr>
              <w:pStyle w:val="TableParagraph"/>
              <w:ind w:left="43" w:right="31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108,4</w:t>
            </w:r>
          </w:p>
        </w:tc>
        <w:tc>
          <w:tcPr>
            <w:tcW w:w="993" w:type="dxa"/>
            <w:vAlign w:val="center"/>
          </w:tcPr>
          <w:p w:rsidR="00481AF1" w:rsidRPr="00A01C98" w:rsidRDefault="00481AF1" w:rsidP="00481AF1">
            <w:pPr>
              <w:pStyle w:val="TableParagraph"/>
              <w:ind w:left="138" w:hanging="183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11466,4</w:t>
            </w:r>
          </w:p>
        </w:tc>
        <w:tc>
          <w:tcPr>
            <w:tcW w:w="850" w:type="dxa"/>
            <w:vAlign w:val="center"/>
          </w:tcPr>
          <w:p w:rsidR="00481AF1" w:rsidRPr="00A01C98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96,0</w:t>
            </w:r>
          </w:p>
        </w:tc>
        <w:tc>
          <w:tcPr>
            <w:tcW w:w="992" w:type="dxa"/>
            <w:vAlign w:val="center"/>
          </w:tcPr>
          <w:p w:rsidR="00481AF1" w:rsidRPr="00481AF1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</w:pPr>
            <w:r w:rsidRPr="00481AF1"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  <w:t>12561,6</w:t>
            </w:r>
          </w:p>
        </w:tc>
        <w:tc>
          <w:tcPr>
            <w:tcW w:w="851" w:type="dxa"/>
            <w:vAlign w:val="center"/>
          </w:tcPr>
          <w:p w:rsidR="00481AF1" w:rsidRPr="00A01C98" w:rsidRDefault="00481AF1" w:rsidP="00481AF1">
            <w:pPr>
              <w:pStyle w:val="TableParagraph"/>
              <w:tabs>
                <w:tab w:val="left" w:pos="571"/>
              </w:tabs>
              <w:ind w:left="276" w:hanging="272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</w:rPr>
              <w:t>109,6</w:t>
            </w:r>
          </w:p>
        </w:tc>
        <w:tc>
          <w:tcPr>
            <w:tcW w:w="992" w:type="dxa"/>
            <w:vAlign w:val="center"/>
          </w:tcPr>
          <w:p w:rsidR="00481AF1" w:rsidRPr="00481AF1" w:rsidRDefault="00481AF1" w:rsidP="00481AF1">
            <w:pPr>
              <w:pStyle w:val="TableParagraph"/>
              <w:ind w:left="36" w:right="28"/>
              <w:jc w:val="center"/>
              <w:rPr>
                <w:rFonts w:ascii="Arial" w:hAnsi="Arial" w:cs="Arial"/>
                <w:bCs/>
                <w:sz w:val="20"/>
              </w:rPr>
            </w:pPr>
            <w:r w:rsidRPr="00481AF1">
              <w:rPr>
                <w:rFonts w:ascii="Arial" w:hAnsi="Arial" w:cs="Arial"/>
                <w:bCs/>
                <w:sz w:val="20"/>
              </w:rPr>
              <w:t>13436,7</w:t>
            </w:r>
          </w:p>
        </w:tc>
        <w:tc>
          <w:tcPr>
            <w:tcW w:w="851" w:type="dxa"/>
            <w:vAlign w:val="center"/>
          </w:tcPr>
          <w:p w:rsidR="00481AF1" w:rsidRPr="00481AF1" w:rsidRDefault="00481AF1" w:rsidP="00481AF1">
            <w:pPr>
              <w:pStyle w:val="TableParagraph"/>
              <w:ind w:left="276" w:right="-11" w:hanging="27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1AF1">
              <w:rPr>
                <w:rFonts w:ascii="Arial" w:hAnsi="Arial" w:cs="Arial"/>
                <w:sz w:val="20"/>
                <w:szCs w:val="20"/>
              </w:rPr>
              <w:t>107,0</w:t>
            </w:r>
          </w:p>
        </w:tc>
      </w:tr>
      <w:tr w:rsidR="00481AF1" w:rsidRPr="00962B37" w:rsidTr="00481AF1">
        <w:trPr>
          <w:trHeight w:val="834"/>
        </w:trPr>
        <w:tc>
          <w:tcPr>
            <w:tcW w:w="2405" w:type="dxa"/>
            <w:shd w:val="clear" w:color="auto" w:fill="DDEBF7"/>
            <w:vAlign w:val="center"/>
          </w:tcPr>
          <w:p w:rsidR="00481AF1" w:rsidRPr="00962B37" w:rsidRDefault="00481AF1" w:rsidP="00481AF1">
            <w:pPr>
              <w:pStyle w:val="TableParagraph"/>
              <w:ind w:left="184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8"/>
                <w:lang w:val="ru-RU"/>
              </w:rPr>
              <w:t>Деятельностьвобласти</w:t>
            </w:r>
            <w:r w:rsidRPr="00962B37">
              <w:rPr>
                <w:rFonts w:ascii="Arial" w:hAnsi="Arial" w:cs="Arial"/>
                <w:w w:val="105"/>
                <w:sz w:val="16"/>
                <w:szCs w:val="18"/>
                <w:lang w:val="ru-RU"/>
              </w:rPr>
              <w:t>административного ивспомогательногообслуживания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79" w:right="6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5475,4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43" w:right="31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115,1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183" w:hanging="183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5638,6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103,0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</w:pPr>
            <w:r w:rsidRPr="00481AF1"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  <w:t>6059,0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tabs>
                <w:tab w:val="left" w:pos="571"/>
              </w:tabs>
              <w:ind w:left="276" w:hanging="272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107,5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36" w:right="28"/>
              <w:jc w:val="center"/>
              <w:rPr>
                <w:rFonts w:ascii="Arial" w:hAnsi="Arial" w:cs="Arial"/>
                <w:bCs/>
                <w:sz w:val="20"/>
              </w:rPr>
            </w:pPr>
            <w:r w:rsidRPr="00481AF1">
              <w:rPr>
                <w:rFonts w:ascii="Arial" w:hAnsi="Arial" w:cs="Arial"/>
                <w:bCs/>
                <w:sz w:val="20"/>
              </w:rPr>
              <w:t>7786,1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276" w:right="-11" w:hanging="27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1AF1">
              <w:rPr>
                <w:rFonts w:ascii="Arial" w:hAnsi="Arial" w:cs="Arial"/>
                <w:sz w:val="20"/>
                <w:szCs w:val="20"/>
              </w:rPr>
              <w:t>128,5</w:t>
            </w:r>
          </w:p>
        </w:tc>
      </w:tr>
      <w:tr w:rsidR="00481AF1" w:rsidRPr="00962B37" w:rsidTr="00481AF1">
        <w:trPr>
          <w:trHeight w:val="562"/>
        </w:trPr>
        <w:tc>
          <w:tcPr>
            <w:tcW w:w="2405" w:type="dxa"/>
            <w:vAlign w:val="center"/>
          </w:tcPr>
          <w:p w:rsidR="00481AF1" w:rsidRPr="00962B37" w:rsidRDefault="00481AF1" w:rsidP="00481AF1">
            <w:pPr>
              <w:pStyle w:val="TableParagraph"/>
              <w:ind w:left="184" w:right="87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8"/>
                <w:lang w:val="ru-RU"/>
              </w:rPr>
              <w:t>Государственноеуправлениеи</w:t>
            </w:r>
            <w:r w:rsidRPr="00962B37">
              <w:rPr>
                <w:rFonts w:ascii="Arial" w:hAnsi="Arial" w:cs="Arial"/>
                <w:w w:val="105"/>
                <w:sz w:val="16"/>
                <w:szCs w:val="18"/>
                <w:lang w:val="ru-RU"/>
              </w:rPr>
              <w:t xml:space="preserve">оборона; </w:t>
            </w:r>
          </w:p>
        </w:tc>
        <w:tc>
          <w:tcPr>
            <w:tcW w:w="992" w:type="dxa"/>
            <w:vAlign w:val="center"/>
          </w:tcPr>
          <w:p w:rsidR="00481AF1" w:rsidRPr="00A01C98" w:rsidRDefault="00481AF1" w:rsidP="00481AF1">
            <w:pPr>
              <w:pStyle w:val="TableParagraph"/>
              <w:ind w:left="79" w:right="6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2373,2</w:t>
            </w:r>
          </w:p>
        </w:tc>
        <w:tc>
          <w:tcPr>
            <w:tcW w:w="850" w:type="dxa"/>
            <w:vAlign w:val="center"/>
          </w:tcPr>
          <w:p w:rsidR="00481AF1" w:rsidRPr="00A01C98" w:rsidRDefault="00481AF1" w:rsidP="00481AF1">
            <w:pPr>
              <w:pStyle w:val="TableParagraph"/>
              <w:ind w:left="43" w:right="31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127,2</w:t>
            </w:r>
          </w:p>
        </w:tc>
        <w:tc>
          <w:tcPr>
            <w:tcW w:w="993" w:type="dxa"/>
            <w:vAlign w:val="center"/>
          </w:tcPr>
          <w:p w:rsidR="00481AF1" w:rsidRPr="00A01C98" w:rsidRDefault="00481AF1" w:rsidP="00481AF1">
            <w:pPr>
              <w:pStyle w:val="TableParagraph"/>
              <w:ind w:left="183" w:hanging="183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2744,5</w:t>
            </w:r>
          </w:p>
        </w:tc>
        <w:tc>
          <w:tcPr>
            <w:tcW w:w="850" w:type="dxa"/>
            <w:vAlign w:val="center"/>
          </w:tcPr>
          <w:p w:rsidR="00481AF1" w:rsidRPr="00A01C98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115,6</w:t>
            </w:r>
          </w:p>
        </w:tc>
        <w:tc>
          <w:tcPr>
            <w:tcW w:w="992" w:type="dxa"/>
            <w:vAlign w:val="center"/>
          </w:tcPr>
          <w:p w:rsidR="00481AF1" w:rsidRPr="00481AF1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</w:pPr>
            <w:r w:rsidRPr="00481AF1"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  <w:t>3166,9</w:t>
            </w:r>
          </w:p>
        </w:tc>
        <w:tc>
          <w:tcPr>
            <w:tcW w:w="851" w:type="dxa"/>
            <w:vAlign w:val="center"/>
          </w:tcPr>
          <w:p w:rsidR="00481AF1" w:rsidRPr="00A01C98" w:rsidRDefault="00481AF1" w:rsidP="00481AF1">
            <w:pPr>
              <w:pStyle w:val="TableParagraph"/>
              <w:tabs>
                <w:tab w:val="left" w:pos="571"/>
              </w:tabs>
              <w:ind w:left="276" w:hanging="272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</w:rPr>
              <w:t>115,4</w:t>
            </w:r>
          </w:p>
        </w:tc>
        <w:tc>
          <w:tcPr>
            <w:tcW w:w="992" w:type="dxa"/>
            <w:vAlign w:val="center"/>
          </w:tcPr>
          <w:p w:rsidR="00481AF1" w:rsidRPr="00481AF1" w:rsidRDefault="00481AF1" w:rsidP="00481AF1">
            <w:pPr>
              <w:pStyle w:val="TableParagraph"/>
              <w:ind w:left="36" w:right="28"/>
              <w:jc w:val="center"/>
              <w:rPr>
                <w:rFonts w:ascii="Arial" w:hAnsi="Arial" w:cs="Arial"/>
                <w:bCs/>
                <w:sz w:val="20"/>
              </w:rPr>
            </w:pPr>
            <w:r w:rsidRPr="00481AF1">
              <w:rPr>
                <w:rFonts w:ascii="Arial" w:hAnsi="Arial" w:cs="Arial"/>
                <w:bCs/>
                <w:sz w:val="20"/>
              </w:rPr>
              <w:t>3856,4</w:t>
            </w:r>
          </w:p>
        </w:tc>
        <w:tc>
          <w:tcPr>
            <w:tcW w:w="851" w:type="dxa"/>
            <w:vAlign w:val="center"/>
          </w:tcPr>
          <w:p w:rsidR="00481AF1" w:rsidRPr="00481AF1" w:rsidRDefault="00481AF1" w:rsidP="00481AF1">
            <w:pPr>
              <w:pStyle w:val="TableParagraph"/>
              <w:ind w:left="276" w:right="-11" w:hanging="27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1AF1">
              <w:rPr>
                <w:rFonts w:ascii="Arial" w:hAnsi="Arial" w:cs="Arial"/>
                <w:sz w:val="20"/>
                <w:szCs w:val="20"/>
              </w:rPr>
              <w:t>121,8</w:t>
            </w:r>
          </w:p>
        </w:tc>
      </w:tr>
      <w:tr w:rsidR="00481AF1" w:rsidRPr="00962B37" w:rsidTr="00481AF1">
        <w:trPr>
          <w:trHeight w:val="413"/>
        </w:trPr>
        <w:tc>
          <w:tcPr>
            <w:tcW w:w="2405" w:type="dxa"/>
            <w:shd w:val="clear" w:color="auto" w:fill="DDEBF7"/>
            <w:vAlign w:val="center"/>
          </w:tcPr>
          <w:p w:rsidR="00481AF1" w:rsidRPr="00962B37" w:rsidRDefault="00481AF1" w:rsidP="00481AF1">
            <w:pPr>
              <w:pStyle w:val="TableParagraph"/>
              <w:ind w:left="184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8"/>
                <w:lang w:val="ru-RU"/>
              </w:rPr>
              <w:t>Образование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79" w:right="6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1677,0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43" w:right="31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110,9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183" w:hanging="183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2319,0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138,3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</w:pPr>
            <w:r w:rsidRPr="00481AF1"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  <w:t>2898,0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tabs>
                <w:tab w:val="left" w:pos="571"/>
              </w:tabs>
              <w:ind w:left="276" w:hanging="272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125,0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36" w:right="28"/>
              <w:jc w:val="center"/>
              <w:rPr>
                <w:rFonts w:ascii="Arial" w:hAnsi="Arial" w:cs="Arial"/>
                <w:bCs/>
                <w:sz w:val="20"/>
              </w:rPr>
            </w:pPr>
            <w:r w:rsidRPr="00481AF1">
              <w:rPr>
                <w:rFonts w:ascii="Arial" w:hAnsi="Arial" w:cs="Arial"/>
                <w:bCs/>
                <w:sz w:val="20"/>
              </w:rPr>
              <w:t>3712,6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276" w:right="-11" w:hanging="27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1AF1">
              <w:rPr>
                <w:rFonts w:ascii="Arial" w:hAnsi="Arial" w:cs="Arial"/>
                <w:sz w:val="20"/>
                <w:szCs w:val="20"/>
              </w:rPr>
              <w:t>128,1</w:t>
            </w:r>
          </w:p>
        </w:tc>
      </w:tr>
      <w:tr w:rsidR="00481AF1" w:rsidRPr="00962B37" w:rsidTr="00481AF1">
        <w:trPr>
          <w:trHeight w:val="419"/>
        </w:trPr>
        <w:tc>
          <w:tcPr>
            <w:tcW w:w="2405" w:type="dxa"/>
            <w:vAlign w:val="center"/>
          </w:tcPr>
          <w:p w:rsidR="00481AF1" w:rsidRPr="00962B37" w:rsidRDefault="00481AF1" w:rsidP="00481AF1">
            <w:pPr>
              <w:pStyle w:val="TableParagraph"/>
              <w:ind w:left="184" w:right="359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w w:val="105"/>
                <w:sz w:val="16"/>
                <w:szCs w:val="18"/>
                <w:lang w:val="ru-RU"/>
              </w:rPr>
              <w:t xml:space="preserve">Здравоохранение </w:t>
            </w:r>
          </w:p>
        </w:tc>
        <w:tc>
          <w:tcPr>
            <w:tcW w:w="992" w:type="dxa"/>
            <w:vAlign w:val="center"/>
          </w:tcPr>
          <w:p w:rsidR="00481AF1" w:rsidRPr="00A01C98" w:rsidRDefault="00481AF1" w:rsidP="00481AF1">
            <w:pPr>
              <w:pStyle w:val="TableParagraph"/>
              <w:ind w:left="79" w:right="6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2638,4</w:t>
            </w:r>
          </w:p>
        </w:tc>
        <w:tc>
          <w:tcPr>
            <w:tcW w:w="850" w:type="dxa"/>
            <w:vAlign w:val="center"/>
          </w:tcPr>
          <w:p w:rsidR="00481AF1" w:rsidRPr="00A01C98" w:rsidRDefault="00481AF1" w:rsidP="00481AF1">
            <w:pPr>
              <w:pStyle w:val="TableParagraph"/>
              <w:ind w:left="43" w:right="31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112,2</w:t>
            </w:r>
          </w:p>
        </w:tc>
        <w:tc>
          <w:tcPr>
            <w:tcW w:w="993" w:type="dxa"/>
            <w:vAlign w:val="center"/>
          </w:tcPr>
          <w:p w:rsidR="00481AF1" w:rsidRPr="00A01C98" w:rsidRDefault="00481AF1" w:rsidP="00481AF1">
            <w:pPr>
              <w:pStyle w:val="TableParagraph"/>
              <w:ind w:left="183" w:hanging="183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3522,0</w:t>
            </w:r>
          </w:p>
        </w:tc>
        <w:tc>
          <w:tcPr>
            <w:tcW w:w="850" w:type="dxa"/>
            <w:vAlign w:val="center"/>
          </w:tcPr>
          <w:p w:rsidR="00481AF1" w:rsidRPr="00A01C98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133,5</w:t>
            </w:r>
          </w:p>
        </w:tc>
        <w:tc>
          <w:tcPr>
            <w:tcW w:w="992" w:type="dxa"/>
            <w:vAlign w:val="center"/>
          </w:tcPr>
          <w:p w:rsidR="00481AF1" w:rsidRPr="00481AF1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</w:pPr>
            <w:r w:rsidRPr="00481AF1"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  <w:t>4677,0</w:t>
            </w:r>
          </w:p>
        </w:tc>
        <w:tc>
          <w:tcPr>
            <w:tcW w:w="851" w:type="dxa"/>
            <w:vAlign w:val="center"/>
          </w:tcPr>
          <w:p w:rsidR="00481AF1" w:rsidRPr="00A01C98" w:rsidRDefault="00481AF1" w:rsidP="00481AF1">
            <w:pPr>
              <w:pStyle w:val="TableParagraph"/>
              <w:tabs>
                <w:tab w:val="left" w:pos="571"/>
              </w:tabs>
              <w:ind w:left="276" w:hanging="272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</w:rPr>
              <w:t>132,8</w:t>
            </w:r>
          </w:p>
        </w:tc>
        <w:tc>
          <w:tcPr>
            <w:tcW w:w="992" w:type="dxa"/>
            <w:vAlign w:val="center"/>
          </w:tcPr>
          <w:p w:rsidR="00481AF1" w:rsidRPr="00481AF1" w:rsidRDefault="00481AF1" w:rsidP="00481AF1">
            <w:pPr>
              <w:pStyle w:val="TableParagraph"/>
              <w:ind w:left="36" w:right="28"/>
              <w:jc w:val="center"/>
              <w:rPr>
                <w:rFonts w:ascii="Arial" w:hAnsi="Arial" w:cs="Arial"/>
                <w:bCs/>
                <w:sz w:val="20"/>
              </w:rPr>
            </w:pPr>
            <w:r w:rsidRPr="00481AF1">
              <w:rPr>
                <w:rFonts w:ascii="Arial" w:hAnsi="Arial" w:cs="Arial"/>
                <w:bCs/>
                <w:sz w:val="20"/>
              </w:rPr>
              <w:t>5337,9</w:t>
            </w:r>
          </w:p>
        </w:tc>
        <w:tc>
          <w:tcPr>
            <w:tcW w:w="851" w:type="dxa"/>
            <w:vAlign w:val="center"/>
          </w:tcPr>
          <w:p w:rsidR="00481AF1" w:rsidRPr="00481AF1" w:rsidRDefault="00481AF1" w:rsidP="00481AF1">
            <w:pPr>
              <w:pStyle w:val="TableParagraph"/>
              <w:ind w:left="276" w:right="-11" w:hanging="27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1AF1">
              <w:rPr>
                <w:rFonts w:ascii="Arial" w:hAnsi="Arial" w:cs="Arial"/>
                <w:sz w:val="20"/>
                <w:szCs w:val="20"/>
              </w:rPr>
              <w:t>114,1</w:t>
            </w:r>
          </w:p>
        </w:tc>
      </w:tr>
      <w:tr w:rsidR="00481AF1" w:rsidRPr="00962B37" w:rsidTr="00481AF1">
        <w:trPr>
          <w:trHeight w:val="422"/>
        </w:trPr>
        <w:tc>
          <w:tcPr>
            <w:tcW w:w="2405" w:type="dxa"/>
            <w:shd w:val="clear" w:color="auto" w:fill="DDEBF7"/>
            <w:vAlign w:val="center"/>
          </w:tcPr>
          <w:p w:rsidR="00481AF1" w:rsidRPr="00962B37" w:rsidRDefault="00481AF1" w:rsidP="00481AF1">
            <w:pPr>
              <w:pStyle w:val="TableParagraph"/>
              <w:ind w:left="184" w:right="502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8"/>
                <w:lang w:val="ru-RU"/>
              </w:rPr>
              <w:t>Искусство</w:t>
            </w:r>
            <w:r>
              <w:rPr>
                <w:rFonts w:ascii="Arial" w:hAnsi="Arial" w:cs="Arial"/>
                <w:sz w:val="16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6"/>
                <w:szCs w:val="18"/>
                <w:lang w:val="ru-RU"/>
              </w:rPr>
              <w:t>развлеченияи</w:t>
            </w:r>
            <w:r w:rsidRPr="00962B37">
              <w:rPr>
                <w:rFonts w:ascii="Arial" w:hAnsi="Arial" w:cs="Arial"/>
                <w:w w:val="105"/>
                <w:sz w:val="16"/>
                <w:szCs w:val="18"/>
                <w:lang w:val="ru-RU"/>
              </w:rPr>
              <w:t>отдых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79" w:right="6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3583,5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43" w:right="31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115,9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183" w:hanging="183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4620,7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128,9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</w:pPr>
            <w:r w:rsidRPr="00481AF1"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  <w:t>5428,4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81AF1" w:rsidRPr="00A01C98" w:rsidRDefault="00481AF1" w:rsidP="00481AF1">
            <w:pPr>
              <w:pStyle w:val="TableParagraph"/>
              <w:tabs>
                <w:tab w:val="left" w:pos="571"/>
              </w:tabs>
              <w:ind w:left="276" w:hanging="272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117,5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36" w:right="28"/>
              <w:jc w:val="center"/>
              <w:rPr>
                <w:rFonts w:ascii="Arial" w:hAnsi="Arial" w:cs="Arial"/>
                <w:bCs/>
                <w:sz w:val="20"/>
              </w:rPr>
            </w:pPr>
            <w:r w:rsidRPr="00481AF1">
              <w:rPr>
                <w:rFonts w:ascii="Arial" w:hAnsi="Arial" w:cs="Arial"/>
                <w:bCs/>
                <w:sz w:val="20"/>
              </w:rPr>
              <w:t>6482,1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81AF1" w:rsidRPr="00481AF1" w:rsidRDefault="00481AF1" w:rsidP="00481AF1">
            <w:pPr>
              <w:pStyle w:val="TableParagraph"/>
              <w:ind w:left="276" w:right="-11" w:hanging="27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1AF1">
              <w:rPr>
                <w:rFonts w:ascii="Arial" w:hAnsi="Arial" w:cs="Arial"/>
                <w:sz w:val="20"/>
                <w:szCs w:val="20"/>
              </w:rPr>
              <w:t>119,4</w:t>
            </w:r>
          </w:p>
        </w:tc>
      </w:tr>
      <w:tr w:rsidR="00481AF1" w:rsidRPr="00962B37" w:rsidTr="00481AF1">
        <w:trPr>
          <w:trHeight w:val="543"/>
        </w:trPr>
        <w:tc>
          <w:tcPr>
            <w:tcW w:w="2405" w:type="dxa"/>
            <w:vAlign w:val="center"/>
          </w:tcPr>
          <w:p w:rsidR="00481AF1" w:rsidRPr="00962B37" w:rsidRDefault="00481AF1" w:rsidP="00481AF1">
            <w:pPr>
              <w:pStyle w:val="TableParagraph"/>
              <w:ind w:left="184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8"/>
                <w:lang w:val="ru-RU"/>
              </w:rPr>
              <w:t>Предоставлениепрочихвидов</w:t>
            </w:r>
            <w:r w:rsidRPr="00962B37">
              <w:rPr>
                <w:rFonts w:ascii="Arial" w:hAnsi="Arial" w:cs="Arial"/>
                <w:w w:val="105"/>
                <w:sz w:val="16"/>
                <w:szCs w:val="18"/>
                <w:lang w:val="ru-RU"/>
              </w:rPr>
              <w:t>услуг</w:t>
            </w:r>
          </w:p>
        </w:tc>
        <w:tc>
          <w:tcPr>
            <w:tcW w:w="992" w:type="dxa"/>
            <w:vAlign w:val="center"/>
          </w:tcPr>
          <w:p w:rsidR="00481AF1" w:rsidRPr="00A01C98" w:rsidRDefault="00481AF1" w:rsidP="00481AF1">
            <w:pPr>
              <w:pStyle w:val="TableParagraph"/>
              <w:ind w:left="79" w:right="6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6944,2</w:t>
            </w:r>
          </w:p>
        </w:tc>
        <w:tc>
          <w:tcPr>
            <w:tcW w:w="850" w:type="dxa"/>
            <w:vAlign w:val="center"/>
          </w:tcPr>
          <w:p w:rsidR="00481AF1" w:rsidRPr="00A01C98" w:rsidRDefault="00481AF1" w:rsidP="00481AF1">
            <w:pPr>
              <w:pStyle w:val="TableParagraph"/>
              <w:ind w:left="43" w:right="31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98,7</w:t>
            </w:r>
          </w:p>
        </w:tc>
        <w:tc>
          <w:tcPr>
            <w:tcW w:w="993" w:type="dxa"/>
            <w:vAlign w:val="center"/>
          </w:tcPr>
          <w:p w:rsidR="00481AF1" w:rsidRPr="00A01C98" w:rsidRDefault="00481AF1" w:rsidP="00481AF1">
            <w:pPr>
              <w:pStyle w:val="TableParagraph"/>
              <w:ind w:left="183" w:hanging="183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5817,4</w:t>
            </w:r>
          </w:p>
        </w:tc>
        <w:tc>
          <w:tcPr>
            <w:tcW w:w="850" w:type="dxa"/>
            <w:vAlign w:val="center"/>
          </w:tcPr>
          <w:p w:rsidR="00481AF1" w:rsidRPr="00A01C98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A01C98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83,8</w:t>
            </w:r>
          </w:p>
        </w:tc>
        <w:tc>
          <w:tcPr>
            <w:tcW w:w="992" w:type="dxa"/>
            <w:vAlign w:val="center"/>
          </w:tcPr>
          <w:p w:rsidR="00481AF1" w:rsidRPr="00481AF1" w:rsidRDefault="00481AF1" w:rsidP="00481AF1">
            <w:pPr>
              <w:pStyle w:val="TableParagraph"/>
              <w:ind w:left="18" w:right="5"/>
              <w:jc w:val="center"/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</w:pPr>
            <w:r w:rsidRPr="00481AF1">
              <w:rPr>
                <w:rFonts w:ascii="Arial" w:hAnsi="Arial" w:cs="Arial"/>
                <w:bCs/>
                <w:w w:val="105"/>
                <w:sz w:val="20"/>
                <w:szCs w:val="24"/>
                <w:lang w:val="ru-RU"/>
              </w:rPr>
              <w:t>5793,0</w:t>
            </w:r>
          </w:p>
        </w:tc>
        <w:tc>
          <w:tcPr>
            <w:tcW w:w="851" w:type="dxa"/>
            <w:vAlign w:val="center"/>
          </w:tcPr>
          <w:p w:rsidR="00481AF1" w:rsidRPr="00A01C98" w:rsidRDefault="00481AF1" w:rsidP="00481AF1">
            <w:pPr>
              <w:pStyle w:val="TableParagraph"/>
              <w:tabs>
                <w:tab w:val="left" w:pos="571"/>
              </w:tabs>
              <w:ind w:left="276" w:hanging="272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</w:rPr>
              <w:t>99,6</w:t>
            </w:r>
          </w:p>
        </w:tc>
        <w:tc>
          <w:tcPr>
            <w:tcW w:w="992" w:type="dxa"/>
            <w:vAlign w:val="center"/>
          </w:tcPr>
          <w:p w:rsidR="00481AF1" w:rsidRPr="00481AF1" w:rsidRDefault="00481AF1" w:rsidP="00481AF1">
            <w:pPr>
              <w:pStyle w:val="TableParagraph"/>
              <w:ind w:left="36" w:right="28"/>
              <w:jc w:val="center"/>
              <w:rPr>
                <w:rFonts w:ascii="Arial" w:hAnsi="Arial" w:cs="Arial"/>
                <w:bCs/>
                <w:sz w:val="20"/>
              </w:rPr>
            </w:pPr>
            <w:r w:rsidRPr="00481AF1">
              <w:rPr>
                <w:rFonts w:ascii="Arial" w:hAnsi="Arial" w:cs="Arial"/>
                <w:bCs/>
                <w:sz w:val="20"/>
              </w:rPr>
              <w:t>6858,5</w:t>
            </w:r>
          </w:p>
        </w:tc>
        <w:tc>
          <w:tcPr>
            <w:tcW w:w="851" w:type="dxa"/>
            <w:vAlign w:val="center"/>
          </w:tcPr>
          <w:p w:rsidR="00481AF1" w:rsidRPr="00481AF1" w:rsidRDefault="00481AF1" w:rsidP="00481AF1">
            <w:pPr>
              <w:pStyle w:val="TableParagraph"/>
              <w:ind w:left="276" w:right="-11" w:hanging="27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1AF1">
              <w:rPr>
                <w:rFonts w:ascii="Arial" w:hAnsi="Arial" w:cs="Arial"/>
                <w:sz w:val="20"/>
                <w:szCs w:val="20"/>
              </w:rPr>
              <w:t>118,4</w:t>
            </w:r>
          </w:p>
        </w:tc>
      </w:tr>
    </w:tbl>
    <w:p w:rsidR="003F55A3" w:rsidRDefault="003F55A3" w:rsidP="003F55A3">
      <w:pPr>
        <w:pStyle w:val="1"/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4594C" w:rsidRDefault="0014594C" w:rsidP="003F55A3">
      <w:pPr>
        <w:pStyle w:val="1"/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804790" w:rsidRDefault="00804790" w:rsidP="003F55A3">
      <w:pPr>
        <w:pStyle w:val="1"/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804790" w:rsidRDefault="00804790" w:rsidP="003F55A3">
      <w:pPr>
        <w:pStyle w:val="1"/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4594C" w:rsidRDefault="0014594C" w:rsidP="003F55A3">
      <w:pPr>
        <w:pStyle w:val="1"/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CE75B1" w:rsidRPr="001B4FCB" w:rsidRDefault="00CE75B1" w:rsidP="00F002D7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1B4FCB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Инвестиции в основной капитал </w:t>
      </w:r>
    </w:p>
    <w:p w:rsidR="00F002D7" w:rsidRPr="00962B37" w:rsidRDefault="00F002D7" w:rsidP="009959CF">
      <w:pPr>
        <w:pStyle w:val="1"/>
        <w:ind w:right="545" w:firstLine="700"/>
        <w:rPr>
          <w:rFonts w:ascii="Arial" w:hAnsi="Arial" w:cs="Arial"/>
          <w:sz w:val="14"/>
          <w:lang w:val="ru-RU"/>
        </w:rPr>
      </w:pPr>
    </w:p>
    <w:tbl>
      <w:tblPr>
        <w:tblStyle w:val="TableNormal1"/>
        <w:tblW w:w="10059" w:type="dxa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405"/>
        <w:gridCol w:w="964"/>
        <w:gridCol w:w="878"/>
        <w:gridCol w:w="1050"/>
        <w:gridCol w:w="793"/>
        <w:gridCol w:w="1135"/>
        <w:gridCol w:w="991"/>
        <w:gridCol w:w="937"/>
        <w:gridCol w:w="906"/>
      </w:tblGrid>
      <w:tr w:rsidR="00CC7CDE" w:rsidRPr="00962B37" w:rsidTr="00CC7CDE">
        <w:trPr>
          <w:trHeight w:val="402"/>
        </w:trPr>
        <w:tc>
          <w:tcPr>
            <w:tcW w:w="2405" w:type="dxa"/>
            <w:shd w:val="clear" w:color="auto" w:fill="006FC0"/>
            <w:vAlign w:val="center"/>
          </w:tcPr>
          <w:p w:rsidR="00CC7CDE" w:rsidRPr="00962B37" w:rsidRDefault="00CC7CDE" w:rsidP="00DA637B">
            <w:pPr>
              <w:pStyle w:val="TableParagraph"/>
              <w:tabs>
                <w:tab w:val="left" w:pos="2830"/>
              </w:tabs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Показатели</w:t>
            </w:r>
          </w:p>
        </w:tc>
        <w:tc>
          <w:tcPr>
            <w:tcW w:w="1842" w:type="dxa"/>
            <w:gridSpan w:val="2"/>
            <w:shd w:val="clear" w:color="auto" w:fill="006FC0"/>
            <w:vAlign w:val="center"/>
          </w:tcPr>
          <w:p w:rsidR="00CC7CDE" w:rsidRPr="00962B37" w:rsidRDefault="00CC7CDE" w:rsidP="00DA637B">
            <w:pPr>
              <w:pStyle w:val="TableParagraph"/>
              <w:tabs>
                <w:tab w:val="left" w:pos="1842"/>
              </w:tabs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2020</w:t>
            </w:r>
          </w:p>
        </w:tc>
        <w:tc>
          <w:tcPr>
            <w:tcW w:w="1843" w:type="dxa"/>
            <w:gridSpan w:val="2"/>
            <w:shd w:val="clear" w:color="auto" w:fill="006FC0"/>
            <w:vAlign w:val="center"/>
          </w:tcPr>
          <w:p w:rsidR="00CC7CDE" w:rsidRPr="00962B37" w:rsidRDefault="00CC7CDE" w:rsidP="00DA637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2021</w:t>
            </w:r>
          </w:p>
        </w:tc>
        <w:tc>
          <w:tcPr>
            <w:tcW w:w="2126" w:type="dxa"/>
            <w:gridSpan w:val="2"/>
            <w:shd w:val="clear" w:color="auto" w:fill="006FC0"/>
            <w:vAlign w:val="center"/>
          </w:tcPr>
          <w:p w:rsidR="00CC7CDE" w:rsidRPr="00962B37" w:rsidRDefault="00CC7CDE" w:rsidP="00DA637B">
            <w:pPr>
              <w:pStyle w:val="TableParagraph"/>
              <w:tabs>
                <w:tab w:val="left" w:pos="2268"/>
              </w:tabs>
              <w:jc w:val="center"/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2022</w:t>
            </w:r>
          </w:p>
        </w:tc>
        <w:tc>
          <w:tcPr>
            <w:tcW w:w="1843" w:type="dxa"/>
            <w:gridSpan w:val="2"/>
            <w:shd w:val="clear" w:color="auto" w:fill="006FC0"/>
            <w:vAlign w:val="center"/>
          </w:tcPr>
          <w:p w:rsidR="00CC7CDE" w:rsidRPr="00962B37" w:rsidRDefault="00CC7CDE" w:rsidP="00DA637B">
            <w:pPr>
              <w:pStyle w:val="TableParagraph"/>
              <w:tabs>
                <w:tab w:val="left" w:pos="2268"/>
              </w:tabs>
              <w:jc w:val="center"/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202</w:t>
            </w:r>
            <w:r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3</w:t>
            </w:r>
          </w:p>
        </w:tc>
      </w:tr>
      <w:tr w:rsidR="006058E4" w:rsidRPr="00A24593" w:rsidTr="00CC7CDE">
        <w:trPr>
          <w:trHeight w:val="420"/>
        </w:trPr>
        <w:tc>
          <w:tcPr>
            <w:tcW w:w="2405" w:type="dxa"/>
            <w:shd w:val="clear" w:color="auto" w:fill="BCD6ED"/>
            <w:vAlign w:val="center"/>
          </w:tcPr>
          <w:p w:rsidR="006058E4" w:rsidRPr="00962B37" w:rsidRDefault="006058E4" w:rsidP="00DA637B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8"/>
                <w:szCs w:val="18"/>
                <w:lang w:val="ru-RU"/>
              </w:rPr>
              <w:t>в млн тенге</w:t>
            </w:r>
          </w:p>
        </w:tc>
        <w:tc>
          <w:tcPr>
            <w:tcW w:w="964" w:type="dxa"/>
            <w:shd w:val="clear" w:color="auto" w:fill="BCD6ED"/>
            <w:vAlign w:val="center"/>
          </w:tcPr>
          <w:p w:rsidR="006058E4" w:rsidRPr="00962B37" w:rsidRDefault="006058E4" w:rsidP="00DA637B">
            <w:pPr>
              <w:pStyle w:val="TableParagraph"/>
              <w:ind w:left="60" w:right="43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878" w:type="dxa"/>
            <w:shd w:val="clear" w:color="auto" w:fill="BCD6ED"/>
            <w:vAlign w:val="center"/>
          </w:tcPr>
          <w:p w:rsidR="006058E4" w:rsidRPr="00962B37" w:rsidRDefault="006058E4" w:rsidP="00DA637B">
            <w:pPr>
              <w:pStyle w:val="TableParagraph"/>
              <w:ind w:left="91" w:right="75" w:hanging="91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г/г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(%)</w:t>
            </w:r>
          </w:p>
        </w:tc>
        <w:tc>
          <w:tcPr>
            <w:tcW w:w="1050" w:type="dxa"/>
            <w:shd w:val="clear" w:color="auto" w:fill="BCD6ED"/>
            <w:vAlign w:val="center"/>
          </w:tcPr>
          <w:p w:rsidR="006058E4" w:rsidRPr="00962B37" w:rsidRDefault="006058E4" w:rsidP="00DA637B">
            <w:pPr>
              <w:pStyle w:val="TableParagraph"/>
              <w:ind w:right="123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793" w:type="dxa"/>
            <w:shd w:val="clear" w:color="auto" w:fill="BCD6ED"/>
            <w:vAlign w:val="center"/>
          </w:tcPr>
          <w:p w:rsidR="006058E4" w:rsidRPr="00962B37" w:rsidRDefault="006058E4" w:rsidP="00DA637B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г/г 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(%)</w:t>
            </w:r>
          </w:p>
        </w:tc>
        <w:tc>
          <w:tcPr>
            <w:tcW w:w="1135" w:type="dxa"/>
            <w:shd w:val="clear" w:color="auto" w:fill="BCD6ED"/>
            <w:vAlign w:val="center"/>
          </w:tcPr>
          <w:p w:rsidR="006058E4" w:rsidRPr="00D33BAD" w:rsidRDefault="006058E4" w:rsidP="00DA637B">
            <w:pPr>
              <w:pStyle w:val="TableParagraph"/>
              <w:ind w:left="10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991" w:type="dxa"/>
            <w:shd w:val="clear" w:color="auto" w:fill="BCD6ED"/>
            <w:vAlign w:val="center"/>
          </w:tcPr>
          <w:p w:rsidR="006058E4" w:rsidRPr="00962B37" w:rsidRDefault="006058E4" w:rsidP="00DA637B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  <w:lang w:val="ru-RU"/>
              </w:rPr>
              <w:t>г/г</w:t>
            </w:r>
            <w:r w:rsidRPr="00962B37">
              <w:rPr>
                <w:rFonts w:ascii="Arial" w:hAnsi="Arial" w:cs="Arial"/>
                <w:sz w:val="16"/>
                <w:szCs w:val="18"/>
                <w:lang w:val="ru-RU"/>
              </w:rPr>
              <w:t>(%)</w:t>
            </w:r>
          </w:p>
        </w:tc>
        <w:tc>
          <w:tcPr>
            <w:tcW w:w="937" w:type="dxa"/>
            <w:shd w:val="clear" w:color="auto" w:fill="BCD6ED"/>
            <w:vAlign w:val="center"/>
          </w:tcPr>
          <w:p w:rsidR="00A24593" w:rsidRPr="00A24593" w:rsidRDefault="006058E4" w:rsidP="00A2459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Янв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-</w:t>
            </w:r>
            <w:r w:rsidR="00A24593">
              <w:rPr>
                <w:rFonts w:ascii="Arial" w:hAnsi="Arial" w:cs="Arial"/>
                <w:sz w:val="18"/>
                <w:szCs w:val="18"/>
                <w:lang w:val="ru-RU"/>
              </w:rPr>
              <w:t>май</w:t>
            </w:r>
          </w:p>
        </w:tc>
        <w:tc>
          <w:tcPr>
            <w:tcW w:w="906" w:type="dxa"/>
            <w:shd w:val="clear" w:color="auto" w:fill="BCD6ED"/>
            <w:vAlign w:val="center"/>
          </w:tcPr>
          <w:p w:rsidR="006058E4" w:rsidRDefault="006058E4" w:rsidP="00DA637B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  <w:lang w:val="ru-RU"/>
              </w:rPr>
              <w:t>г/г</w:t>
            </w:r>
            <w:r w:rsidRPr="00962B37">
              <w:rPr>
                <w:rFonts w:ascii="Arial" w:hAnsi="Arial" w:cs="Arial"/>
                <w:sz w:val="16"/>
                <w:szCs w:val="18"/>
                <w:lang w:val="ru-RU"/>
              </w:rPr>
              <w:t>(%)</w:t>
            </w:r>
          </w:p>
        </w:tc>
      </w:tr>
      <w:tr w:rsidR="00A24593" w:rsidRPr="00D33BAD" w:rsidTr="00A24593">
        <w:trPr>
          <w:trHeight w:val="413"/>
        </w:trPr>
        <w:tc>
          <w:tcPr>
            <w:tcW w:w="2405" w:type="dxa"/>
            <w:vAlign w:val="center"/>
          </w:tcPr>
          <w:p w:rsidR="00A24593" w:rsidRPr="00962B37" w:rsidRDefault="00A24593" w:rsidP="00A24593">
            <w:pPr>
              <w:pStyle w:val="TableParagraph"/>
              <w:ind w:left="137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w w:val="105"/>
                <w:sz w:val="18"/>
                <w:szCs w:val="18"/>
                <w:lang w:val="ru-RU"/>
              </w:rPr>
              <w:t>Инвестиции в основной капитал</w:t>
            </w:r>
          </w:p>
        </w:tc>
        <w:tc>
          <w:tcPr>
            <w:tcW w:w="964" w:type="dxa"/>
            <w:vAlign w:val="center"/>
          </w:tcPr>
          <w:p w:rsidR="00A24593" w:rsidRPr="00962B37" w:rsidRDefault="00A24593" w:rsidP="00A24593">
            <w:pPr>
              <w:pStyle w:val="TableParagraph"/>
              <w:ind w:right="42"/>
              <w:jc w:val="center"/>
              <w:rPr>
                <w:rFonts w:ascii="Arial" w:hAnsi="Arial" w:cs="Arial"/>
                <w:b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24"/>
                <w:lang w:val="ru-RU"/>
              </w:rPr>
              <w:t>12270144</w:t>
            </w:r>
          </w:p>
        </w:tc>
        <w:tc>
          <w:tcPr>
            <w:tcW w:w="878" w:type="dxa"/>
            <w:vAlign w:val="center"/>
          </w:tcPr>
          <w:p w:rsidR="00A24593" w:rsidRPr="00962B37" w:rsidRDefault="00A24593" w:rsidP="00A24593">
            <w:pPr>
              <w:pStyle w:val="TableParagraph"/>
              <w:ind w:left="82" w:right="77"/>
              <w:jc w:val="center"/>
              <w:rPr>
                <w:rFonts w:ascii="Arial" w:hAnsi="Arial" w:cs="Arial"/>
                <w:b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24"/>
                <w:lang w:val="ru-RU"/>
              </w:rPr>
              <w:t>96</w:t>
            </w:r>
            <w:r>
              <w:rPr>
                <w:rFonts w:ascii="Arial" w:hAnsi="Arial" w:cs="Arial"/>
                <w:b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b/>
                <w:sz w:val="18"/>
                <w:szCs w:val="24"/>
                <w:lang w:val="ru-RU"/>
              </w:rPr>
              <w:t>1</w:t>
            </w:r>
          </w:p>
        </w:tc>
        <w:tc>
          <w:tcPr>
            <w:tcW w:w="1050" w:type="dxa"/>
            <w:vAlign w:val="center"/>
          </w:tcPr>
          <w:p w:rsidR="00A24593" w:rsidRPr="00962B37" w:rsidRDefault="00A24593" w:rsidP="00A24593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24"/>
                <w:lang w:val="ru-RU"/>
              </w:rPr>
              <w:t>13221446</w:t>
            </w:r>
          </w:p>
        </w:tc>
        <w:tc>
          <w:tcPr>
            <w:tcW w:w="793" w:type="dxa"/>
            <w:vAlign w:val="center"/>
          </w:tcPr>
          <w:p w:rsidR="00A24593" w:rsidRPr="00962B37" w:rsidRDefault="00A24593" w:rsidP="00A24593">
            <w:pPr>
              <w:pStyle w:val="TableParagraph"/>
              <w:ind w:left="500" w:hanging="500"/>
              <w:jc w:val="center"/>
              <w:rPr>
                <w:rFonts w:ascii="Arial" w:hAnsi="Arial" w:cs="Arial"/>
                <w:b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24"/>
                <w:lang w:val="ru-RU"/>
              </w:rPr>
              <w:t>103</w:t>
            </w:r>
            <w:r>
              <w:rPr>
                <w:rFonts w:ascii="Arial" w:hAnsi="Arial" w:cs="Arial"/>
                <w:b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b/>
                <w:sz w:val="18"/>
                <w:szCs w:val="24"/>
                <w:lang w:val="ru-RU"/>
              </w:rPr>
              <w:t>5</w:t>
            </w:r>
          </w:p>
        </w:tc>
        <w:tc>
          <w:tcPr>
            <w:tcW w:w="1135" w:type="dxa"/>
            <w:vAlign w:val="center"/>
          </w:tcPr>
          <w:p w:rsidR="00A24593" w:rsidRPr="00D33BAD" w:rsidRDefault="00A24593" w:rsidP="00A24593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b/>
                <w:sz w:val="18"/>
                <w:szCs w:val="18"/>
              </w:rPr>
              <w:t>15 064 432</w:t>
            </w:r>
          </w:p>
        </w:tc>
        <w:tc>
          <w:tcPr>
            <w:tcW w:w="991" w:type="dxa"/>
            <w:vAlign w:val="center"/>
          </w:tcPr>
          <w:p w:rsidR="00A24593" w:rsidRPr="00D33BAD" w:rsidRDefault="00A24593" w:rsidP="00A24593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b/>
                <w:color w:val="000000"/>
                <w:sz w:val="18"/>
                <w:szCs w:val="18"/>
              </w:rPr>
              <w:t>107,9</w:t>
            </w:r>
          </w:p>
        </w:tc>
        <w:tc>
          <w:tcPr>
            <w:tcW w:w="937" w:type="dxa"/>
            <w:vAlign w:val="center"/>
          </w:tcPr>
          <w:p w:rsidR="00A24593" w:rsidRPr="00A24593" w:rsidRDefault="00A24593" w:rsidP="00A24593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</w:rPr>
            </w:pPr>
            <w:r w:rsidRPr="00A24593">
              <w:rPr>
                <w:rFonts w:ascii="Arial" w:hAnsi="Arial" w:cs="Arial"/>
                <w:b/>
                <w:sz w:val="18"/>
                <w:szCs w:val="20"/>
              </w:rPr>
              <w:t>5 075 694</w:t>
            </w:r>
          </w:p>
        </w:tc>
        <w:tc>
          <w:tcPr>
            <w:tcW w:w="906" w:type="dxa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24593">
              <w:rPr>
                <w:rFonts w:ascii="Arial" w:hAnsi="Arial" w:cs="Arial"/>
                <w:b/>
                <w:sz w:val="18"/>
                <w:szCs w:val="20"/>
              </w:rPr>
              <w:t>117,2</w:t>
            </w:r>
          </w:p>
        </w:tc>
      </w:tr>
      <w:tr w:rsidR="00A24593" w:rsidRPr="00D33BAD" w:rsidTr="00A24593">
        <w:trPr>
          <w:trHeight w:val="337"/>
        </w:trPr>
        <w:tc>
          <w:tcPr>
            <w:tcW w:w="2405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13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Сельское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 xml:space="preserve"> лесноеи рыбноехозяйство</w:t>
            </w:r>
          </w:p>
        </w:tc>
        <w:tc>
          <w:tcPr>
            <w:tcW w:w="964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565369</w:t>
            </w:r>
          </w:p>
        </w:tc>
        <w:tc>
          <w:tcPr>
            <w:tcW w:w="878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82" w:right="77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113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4</w:t>
            </w:r>
          </w:p>
        </w:tc>
        <w:tc>
          <w:tcPr>
            <w:tcW w:w="1050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773219</w:t>
            </w:r>
          </w:p>
        </w:tc>
        <w:tc>
          <w:tcPr>
            <w:tcW w:w="793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500" w:hanging="500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133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3</w:t>
            </w:r>
          </w:p>
        </w:tc>
        <w:tc>
          <w:tcPr>
            <w:tcW w:w="1135" w:type="dxa"/>
            <w:shd w:val="clear" w:color="auto" w:fill="DDEBF7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853 521</w:t>
            </w:r>
          </w:p>
        </w:tc>
        <w:tc>
          <w:tcPr>
            <w:tcW w:w="991" w:type="dxa"/>
            <w:shd w:val="clear" w:color="auto" w:fill="DDEBF7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106,7</w:t>
            </w:r>
          </w:p>
        </w:tc>
        <w:tc>
          <w:tcPr>
            <w:tcW w:w="937" w:type="dxa"/>
            <w:shd w:val="clear" w:color="auto" w:fill="DDEBF7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269 938</w:t>
            </w:r>
          </w:p>
        </w:tc>
        <w:tc>
          <w:tcPr>
            <w:tcW w:w="906" w:type="dxa"/>
            <w:shd w:val="clear" w:color="auto" w:fill="DDEBF7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130,8</w:t>
            </w:r>
          </w:p>
        </w:tc>
      </w:tr>
      <w:tr w:rsidR="00A24593" w:rsidRPr="00D33BAD" w:rsidTr="00A24593">
        <w:trPr>
          <w:trHeight w:val="311"/>
        </w:trPr>
        <w:tc>
          <w:tcPr>
            <w:tcW w:w="2405" w:type="dxa"/>
            <w:vAlign w:val="center"/>
          </w:tcPr>
          <w:p w:rsidR="00A24593" w:rsidRPr="00962B37" w:rsidRDefault="00A24593" w:rsidP="00A24593">
            <w:pPr>
              <w:pStyle w:val="TableParagraph"/>
              <w:ind w:left="13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Промышленность</w:t>
            </w:r>
          </w:p>
        </w:tc>
        <w:tc>
          <w:tcPr>
            <w:tcW w:w="964" w:type="dxa"/>
            <w:vAlign w:val="center"/>
          </w:tcPr>
          <w:p w:rsidR="00A24593" w:rsidRPr="00962B37" w:rsidRDefault="00A24593" w:rsidP="00A24593">
            <w:pPr>
              <w:pStyle w:val="TableParagraph"/>
              <w:ind w:left="71" w:right="41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6203260</w:t>
            </w:r>
          </w:p>
        </w:tc>
        <w:tc>
          <w:tcPr>
            <w:tcW w:w="878" w:type="dxa"/>
            <w:vAlign w:val="center"/>
          </w:tcPr>
          <w:p w:rsidR="00A24593" w:rsidRPr="00962B37" w:rsidRDefault="00A24593" w:rsidP="00A24593">
            <w:pPr>
              <w:pStyle w:val="TableParagraph"/>
              <w:ind w:left="82" w:right="77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78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5</w:t>
            </w:r>
          </w:p>
        </w:tc>
        <w:tc>
          <w:tcPr>
            <w:tcW w:w="1050" w:type="dxa"/>
            <w:vAlign w:val="center"/>
          </w:tcPr>
          <w:p w:rsidR="00A24593" w:rsidRPr="00962B37" w:rsidRDefault="00A24593" w:rsidP="00A24593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6499992</w:t>
            </w:r>
          </w:p>
        </w:tc>
        <w:tc>
          <w:tcPr>
            <w:tcW w:w="793" w:type="dxa"/>
            <w:vAlign w:val="center"/>
          </w:tcPr>
          <w:p w:rsidR="00A24593" w:rsidRPr="00962B37" w:rsidRDefault="00A24593" w:rsidP="00A24593">
            <w:pPr>
              <w:pStyle w:val="TableParagraph"/>
              <w:ind w:left="500" w:hanging="500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100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7</w:t>
            </w:r>
          </w:p>
        </w:tc>
        <w:tc>
          <w:tcPr>
            <w:tcW w:w="1135" w:type="dxa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7 257 220</w:t>
            </w:r>
          </w:p>
        </w:tc>
        <w:tc>
          <w:tcPr>
            <w:tcW w:w="991" w:type="dxa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105,9</w:t>
            </w:r>
          </w:p>
        </w:tc>
        <w:tc>
          <w:tcPr>
            <w:tcW w:w="937" w:type="dxa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2 601 968</w:t>
            </w:r>
          </w:p>
        </w:tc>
        <w:tc>
          <w:tcPr>
            <w:tcW w:w="906" w:type="dxa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115,7</w:t>
            </w:r>
          </w:p>
        </w:tc>
      </w:tr>
      <w:tr w:rsidR="00A24593" w:rsidRPr="00D33BAD" w:rsidTr="00A24593">
        <w:trPr>
          <w:trHeight w:val="387"/>
        </w:trPr>
        <w:tc>
          <w:tcPr>
            <w:tcW w:w="2405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278" w:right="28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Горнодобывающаяпромышленность</w:t>
            </w:r>
          </w:p>
        </w:tc>
        <w:tc>
          <w:tcPr>
            <w:tcW w:w="964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71" w:right="41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3953710</w:t>
            </w:r>
          </w:p>
        </w:tc>
        <w:tc>
          <w:tcPr>
            <w:tcW w:w="878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82" w:right="77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70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2</w:t>
            </w:r>
          </w:p>
        </w:tc>
        <w:tc>
          <w:tcPr>
            <w:tcW w:w="1050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3742865</w:t>
            </w:r>
          </w:p>
        </w:tc>
        <w:tc>
          <w:tcPr>
            <w:tcW w:w="793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546" w:hanging="500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90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9</w:t>
            </w:r>
          </w:p>
        </w:tc>
        <w:tc>
          <w:tcPr>
            <w:tcW w:w="1135" w:type="dxa"/>
            <w:shd w:val="clear" w:color="auto" w:fill="DDEBF7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4 481 318</w:t>
            </w:r>
          </w:p>
        </w:tc>
        <w:tc>
          <w:tcPr>
            <w:tcW w:w="991" w:type="dxa"/>
            <w:shd w:val="clear" w:color="auto" w:fill="DDEBF7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114,6</w:t>
            </w:r>
          </w:p>
        </w:tc>
        <w:tc>
          <w:tcPr>
            <w:tcW w:w="937" w:type="dxa"/>
            <w:shd w:val="clear" w:color="auto" w:fill="DDEBF7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1 792 040</w:t>
            </w:r>
          </w:p>
        </w:tc>
        <w:tc>
          <w:tcPr>
            <w:tcW w:w="906" w:type="dxa"/>
            <w:shd w:val="clear" w:color="auto" w:fill="DDEBF7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113,4</w:t>
            </w:r>
          </w:p>
        </w:tc>
      </w:tr>
      <w:tr w:rsidR="00A24593" w:rsidRPr="00D33BAD" w:rsidTr="00A24593">
        <w:trPr>
          <w:trHeight w:val="379"/>
        </w:trPr>
        <w:tc>
          <w:tcPr>
            <w:tcW w:w="2405" w:type="dxa"/>
            <w:vAlign w:val="center"/>
          </w:tcPr>
          <w:p w:rsidR="00A24593" w:rsidRPr="00962B37" w:rsidRDefault="00A24593" w:rsidP="00A24593">
            <w:pPr>
              <w:pStyle w:val="TableParagraph"/>
              <w:ind w:left="278" w:right="28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Обрабатывающая</w:t>
            </w: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промышленность</w:t>
            </w:r>
          </w:p>
        </w:tc>
        <w:tc>
          <w:tcPr>
            <w:tcW w:w="964" w:type="dxa"/>
            <w:vAlign w:val="center"/>
          </w:tcPr>
          <w:p w:rsidR="00A24593" w:rsidRPr="00962B37" w:rsidRDefault="00A24593" w:rsidP="00A24593">
            <w:pPr>
              <w:pStyle w:val="TableParagraph"/>
              <w:ind w:left="71" w:right="41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1077819</w:t>
            </w:r>
          </w:p>
        </w:tc>
        <w:tc>
          <w:tcPr>
            <w:tcW w:w="878" w:type="dxa"/>
            <w:vAlign w:val="center"/>
          </w:tcPr>
          <w:p w:rsidR="00A24593" w:rsidRPr="00962B37" w:rsidRDefault="00A24593" w:rsidP="00A24593">
            <w:pPr>
              <w:pStyle w:val="TableParagraph"/>
              <w:ind w:left="82" w:right="77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104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4</w:t>
            </w:r>
          </w:p>
        </w:tc>
        <w:tc>
          <w:tcPr>
            <w:tcW w:w="1050" w:type="dxa"/>
            <w:vAlign w:val="center"/>
          </w:tcPr>
          <w:p w:rsidR="00A24593" w:rsidRPr="00962B37" w:rsidRDefault="00A24593" w:rsidP="00A24593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1550037</w:t>
            </w:r>
          </w:p>
        </w:tc>
        <w:tc>
          <w:tcPr>
            <w:tcW w:w="793" w:type="dxa"/>
            <w:vAlign w:val="center"/>
          </w:tcPr>
          <w:p w:rsidR="00A24593" w:rsidRPr="00962B37" w:rsidRDefault="00A24593" w:rsidP="00A24593">
            <w:pPr>
              <w:pStyle w:val="TableParagraph"/>
              <w:ind w:left="500" w:hanging="500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138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</w:t>
            </w:r>
          </w:p>
        </w:tc>
        <w:tc>
          <w:tcPr>
            <w:tcW w:w="1135" w:type="dxa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1 533 660</w:t>
            </w:r>
          </w:p>
        </w:tc>
        <w:tc>
          <w:tcPr>
            <w:tcW w:w="991" w:type="dxa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94,4</w:t>
            </w:r>
          </w:p>
        </w:tc>
        <w:tc>
          <w:tcPr>
            <w:tcW w:w="937" w:type="dxa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436 960</w:t>
            </w:r>
          </w:p>
        </w:tc>
        <w:tc>
          <w:tcPr>
            <w:tcW w:w="906" w:type="dxa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102,8</w:t>
            </w:r>
          </w:p>
        </w:tc>
      </w:tr>
      <w:tr w:rsidR="00A24593" w:rsidRPr="00D33BAD" w:rsidTr="00A24593">
        <w:trPr>
          <w:trHeight w:val="303"/>
        </w:trPr>
        <w:tc>
          <w:tcPr>
            <w:tcW w:w="2405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278" w:right="28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Э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лектроэнергия</w:t>
            </w:r>
          </w:p>
        </w:tc>
        <w:tc>
          <w:tcPr>
            <w:tcW w:w="964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749645</w:t>
            </w:r>
          </w:p>
        </w:tc>
        <w:tc>
          <w:tcPr>
            <w:tcW w:w="878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82" w:right="77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81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7</w:t>
            </w:r>
          </w:p>
        </w:tc>
        <w:tc>
          <w:tcPr>
            <w:tcW w:w="1050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729705</w:t>
            </w:r>
          </w:p>
        </w:tc>
        <w:tc>
          <w:tcPr>
            <w:tcW w:w="793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546" w:hanging="500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95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</w:t>
            </w:r>
          </w:p>
        </w:tc>
        <w:tc>
          <w:tcPr>
            <w:tcW w:w="1135" w:type="dxa"/>
            <w:shd w:val="clear" w:color="auto" w:fill="DDEBF7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758 042</w:t>
            </w:r>
          </w:p>
        </w:tc>
        <w:tc>
          <w:tcPr>
            <w:tcW w:w="991" w:type="dxa"/>
            <w:shd w:val="clear" w:color="auto" w:fill="DDEBF7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96,9</w:t>
            </w:r>
          </w:p>
        </w:tc>
        <w:tc>
          <w:tcPr>
            <w:tcW w:w="937" w:type="dxa"/>
            <w:shd w:val="clear" w:color="auto" w:fill="DDEBF7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239 757</w:t>
            </w:r>
          </w:p>
        </w:tc>
        <w:tc>
          <w:tcPr>
            <w:tcW w:w="906" w:type="dxa"/>
            <w:shd w:val="clear" w:color="auto" w:fill="DDEBF7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156,7</w:t>
            </w:r>
          </w:p>
        </w:tc>
      </w:tr>
      <w:tr w:rsidR="00A24593" w:rsidRPr="00D33BAD" w:rsidTr="00A24593">
        <w:trPr>
          <w:trHeight w:val="335"/>
        </w:trPr>
        <w:tc>
          <w:tcPr>
            <w:tcW w:w="2405" w:type="dxa"/>
            <w:vAlign w:val="center"/>
          </w:tcPr>
          <w:p w:rsidR="00A24593" w:rsidRPr="00962B37" w:rsidRDefault="00A24593" w:rsidP="00A24593">
            <w:pPr>
              <w:pStyle w:val="TableParagraph"/>
              <w:ind w:left="278" w:right="28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Водоснабжение</w:t>
            </w:r>
          </w:p>
        </w:tc>
        <w:tc>
          <w:tcPr>
            <w:tcW w:w="964" w:type="dxa"/>
            <w:vAlign w:val="center"/>
          </w:tcPr>
          <w:p w:rsidR="00A24593" w:rsidRPr="00962B37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422086</w:t>
            </w:r>
          </w:p>
        </w:tc>
        <w:tc>
          <w:tcPr>
            <w:tcW w:w="878" w:type="dxa"/>
            <w:vAlign w:val="center"/>
          </w:tcPr>
          <w:p w:rsidR="00A24593" w:rsidRPr="00962B37" w:rsidRDefault="00A24593" w:rsidP="00A24593">
            <w:pPr>
              <w:pStyle w:val="TableParagraph"/>
              <w:ind w:left="82" w:right="77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139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0</w:t>
            </w:r>
          </w:p>
        </w:tc>
        <w:tc>
          <w:tcPr>
            <w:tcW w:w="1050" w:type="dxa"/>
            <w:vAlign w:val="center"/>
          </w:tcPr>
          <w:p w:rsidR="00A24593" w:rsidRPr="00962B37" w:rsidRDefault="00A24593" w:rsidP="00A24593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477384</w:t>
            </w:r>
          </w:p>
        </w:tc>
        <w:tc>
          <w:tcPr>
            <w:tcW w:w="793" w:type="dxa"/>
            <w:vAlign w:val="center"/>
          </w:tcPr>
          <w:p w:rsidR="00A24593" w:rsidRPr="00962B37" w:rsidRDefault="00A24593" w:rsidP="00A24593">
            <w:pPr>
              <w:pStyle w:val="TableParagraph"/>
              <w:ind w:left="500" w:hanging="500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110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0</w:t>
            </w:r>
          </w:p>
        </w:tc>
        <w:tc>
          <w:tcPr>
            <w:tcW w:w="1135" w:type="dxa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484 200</w:t>
            </w:r>
          </w:p>
        </w:tc>
        <w:tc>
          <w:tcPr>
            <w:tcW w:w="991" w:type="dxa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98,3</w:t>
            </w:r>
          </w:p>
        </w:tc>
        <w:tc>
          <w:tcPr>
            <w:tcW w:w="937" w:type="dxa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133 212</w:t>
            </w:r>
          </w:p>
        </w:tc>
        <w:tc>
          <w:tcPr>
            <w:tcW w:w="906" w:type="dxa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158,1</w:t>
            </w:r>
          </w:p>
        </w:tc>
      </w:tr>
      <w:tr w:rsidR="00A24593" w:rsidRPr="00D33BAD" w:rsidTr="00A24593">
        <w:trPr>
          <w:trHeight w:val="305"/>
        </w:trPr>
        <w:tc>
          <w:tcPr>
            <w:tcW w:w="2405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13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Строительство</w:t>
            </w:r>
          </w:p>
        </w:tc>
        <w:tc>
          <w:tcPr>
            <w:tcW w:w="964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128772</w:t>
            </w:r>
          </w:p>
        </w:tc>
        <w:tc>
          <w:tcPr>
            <w:tcW w:w="878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82" w:right="77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103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</w:t>
            </w:r>
          </w:p>
        </w:tc>
        <w:tc>
          <w:tcPr>
            <w:tcW w:w="1050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155388</w:t>
            </w:r>
          </w:p>
        </w:tc>
        <w:tc>
          <w:tcPr>
            <w:tcW w:w="793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500" w:hanging="500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119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</w:t>
            </w:r>
          </w:p>
        </w:tc>
        <w:tc>
          <w:tcPr>
            <w:tcW w:w="1135" w:type="dxa"/>
            <w:shd w:val="clear" w:color="auto" w:fill="DDEBF7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215 383</w:t>
            </w:r>
          </w:p>
        </w:tc>
        <w:tc>
          <w:tcPr>
            <w:tcW w:w="991" w:type="dxa"/>
            <w:shd w:val="clear" w:color="auto" w:fill="DDEBF7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165,9</w:t>
            </w:r>
          </w:p>
        </w:tc>
        <w:tc>
          <w:tcPr>
            <w:tcW w:w="937" w:type="dxa"/>
            <w:shd w:val="clear" w:color="auto" w:fill="DDEBF7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45 709</w:t>
            </w:r>
          </w:p>
        </w:tc>
        <w:tc>
          <w:tcPr>
            <w:tcW w:w="906" w:type="dxa"/>
            <w:shd w:val="clear" w:color="auto" w:fill="DDEBF7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81,6</w:t>
            </w:r>
          </w:p>
        </w:tc>
      </w:tr>
      <w:tr w:rsidR="00A24593" w:rsidRPr="00D33BAD" w:rsidTr="00A24593">
        <w:trPr>
          <w:trHeight w:val="283"/>
        </w:trPr>
        <w:tc>
          <w:tcPr>
            <w:tcW w:w="2405" w:type="dxa"/>
            <w:vAlign w:val="center"/>
          </w:tcPr>
          <w:p w:rsidR="00A24593" w:rsidRPr="00962B37" w:rsidRDefault="00A24593" w:rsidP="00A24593">
            <w:pPr>
              <w:pStyle w:val="TableParagraph"/>
              <w:tabs>
                <w:tab w:val="left" w:pos="2121"/>
              </w:tabs>
              <w:ind w:left="186" w:right="284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Торговля</w:t>
            </w:r>
          </w:p>
        </w:tc>
        <w:tc>
          <w:tcPr>
            <w:tcW w:w="964" w:type="dxa"/>
            <w:vAlign w:val="center"/>
          </w:tcPr>
          <w:p w:rsidR="00A24593" w:rsidRPr="00962B37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192371</w:t>
            </w:r>
          </w:p>
        </w:tc>
        <w:tc>
          <w:tcPr>
            <w:tcW w:w="878" w:type="dxa"/>
            <w:vAlign w:val="center"/>
          </w:tcPr>
          <w:p w:rsidR="00A24593" w:rsidRPr="00962B37" w:rsidRDefault="00A24593" w:rsidP="00A24593">
            <w:pPr>
              <w:pStyle w:val="TableParagraph"/>
              <w:ind w:left="82" w:right="77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80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7</w:t>
            </w:r>
          </w:p>
        </w:tc>
        <w:tc>
          <w:tcPr>
            <w:tcW w:w="1050" w:type="dxa"/>
            <w:vAlign w:val="center"/>
          </w:tcPr>
          <w:p w:rsidR="00A24593" w:rsidRPr="00962B37" w:rsidRDefault="00A24593" w:rsidP="00A24593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249801</w:t>
            </w:r>
          </w:p>
        </w:tc>
        <w:tc>
          <w:tcPr>
            <w:tcW w:w="793" w:type="dxa"/>
            <w:vAlign w:val="center"/>
          </w:tcPr>
          <w:p w:rsidR="00A24593" w:rsidRPr="00962B37" w:rsidRDefault="00A24593" w:rsidP="00A24593">
            <w:pPr>
              <w:pStyle w:val="TableParagraph"/>
              <w:ind w:left="500" w:hanging="500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124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7</w:t>
            </w:r>
          </w:p>
        </w:tc>
        <w:tc>
          <w:tcPr>
            <w:tcW w:w="1135" w:type="dxa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334 550</w:t>
            </w:r>
          </w:p>
        </w:tc>
        <w:tc>
          <w:tcPr>
            <w:tcW w:w="991" w:type="dxa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117,3</w:t>
            </w:r>
          </w:p>
        </w:tc>
        <w:tc>
          <w:tcPr>
            <w:tcW w:w="937" w:type="dxa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122 705</w:t>
            </w:r>
          </w:p>
        </w:tc>
        <w:tc>
          <w:tcPr>
            <w:tcW w:w="906" w:type="dxa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146,2</w:t>
            </w:r>
          </w:p>
        </w:tc>
      </w:tr>
      <w:tr w:rsidR="00A24593" w:rsidRPr="00D33BAD" w:rsidTr="00A24593">
        <w:trPr>
          <w:trHeight w:val="479"/>
        </w:trPr>
        <w:tc>
          <w:tcPr>
            <w:tcW w:w="2405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tabs>
                <w:tab w:val="left" w:pos="2121"/>
              </w:tabs>
              <w:ind w:left="186" w:right="28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Транспортискладирование</w:t>
            </w:r>
          </w:p>
        </w:tc>
        <w:tc>
          <w:tcPr>
            <w:tcW w:w="964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71" w:right="41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1311117</w:t>
            </w:r>
          </w:p>
        </w:tc>
        <w:tc>
          <w:tcPr>
            <w:tcW w:w="878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82" w:right="77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107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</w:t>
            </w:r>
          </w:p>
        </w:tc>
        <w:tc>
          <w:tcPr>
            <w:tcW w:w="1050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1410274</w:t>
            </w:r>
          </w:p>
        </w:tc>
        <w:tc>
          <w:tcPr>
            <w:tcW w:w="793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500" w:hanging="500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104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7</w:t>
            </w:r>
          </w:p>
        </w:tc>
        <w:tc>
          <w:tcPr>
            <w:tcW w:w="1135" w:type="dxa"/>
            <w:shd w:val="clear" w:color="auto" w:fill="DDEBF7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1 584 783</w:t>
            </w:r>
          </w:p>
        </w:tc>
        <w:tc>
          <w:tcPr>
            <w:tcW w:w="991" w:type="dxa"/>
            <w:shd w:val="clear" w:color="auto" w:fill="DDEBF7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105,4</w:t>
            </w:r>
          </w:p>
        </w:tc>
        <w:tc>
          <w:tcPr>
            <w:tcW w:w="937" w:type="dxa"/>
            <w:shd w:val="clear" w:color="auto" w:fill="DDEBF7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523 033</w:t>
            </w:r>
          </w:p>
        </w:tc>
        <w:tc>
          <w:tcPr>
            <w:tcW w:w="906" w:type="dxa"/>
            <w:shd w:val="clear" w:color="auto" w:fill="DDEBF7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156,1</w:t>
            </w:r>
          </w:p>
        </w:tc>
      </w:tr>
      <w:tr w:rsidR="00A24593" w:rsidRPr="00D33BAD" w:rsidTr="00A24593">
        <w:trPr>
          <w:trHeight w:val="414"/>
        </w:trPr>
        <w:tc>
          <w:tcPr>
            <w:tcW w:w="2405" w:type="dxa"/>
            <w:vAlign w:val="center"/>
          </w:tcPr>
          <w:p w:rsidR="00A24593" w:rsidRPr="00962B37" w:rsidRDefault="00A24593" w:rsidP="00A24593">
            <w:pPr>
              <w:pStyle w:val="TableParagraph"/>
              <w:tabs>
                <w:tab w:val="left" w:pos="2121"/>
              </w:tabs>
              <w:ind w:left="186" w:right="28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Услугипопроживаниюипитанию</w:t>
            </w:r>
          </w:p>
        </w:tc>
        <w:tc>
          <w:tcPr>
            <w:tcW w:w="964" w:type="dxa"/>
            <w:vAlign w:val="center"/>
          </w:tcPr>
          <w:p w:rsidR="00A24593" w:rsidRPr="00962B37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143236</w:t>
            </w:r>
          </w:p>
        </w:tc>
        <w:tc>
          <w:tcPr>
            <w:tcW w:w="878" w:type="dxa"/>
            <w:vAlign w:val="center"/>
          </w:tcPr>
          <w:p w:rsidR="00A24593" w:rsidRPr="00962B37" w:rsidRDefault="00A24593" w:rsidP="00A24593">
            <w:pPr>
              <w:pStyle w:val="TableParagraph"/>
              <w:ind w:left="82" w:right="77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95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</w:t>
            </w:r>
          </w:p>
        </w:tc>
        <w:tc>
          <w:tcPr>
            <w:tcW w:w="1050" w:type="dxa"/>
            <w:vAlign w:val="center"/>
          </w:tcPr>
          <w:p w:rsidR="00A24593" w:rsidRPr="00962B37" w:rsidRDefault="00A24593" w:rsidP="00A24593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173477</w:t>
            </w:r>
          </w:p>
        </w:tc>
        <w:tc>
          <w:tcPr>
            <w:tcW w:w="793" w:type="dxa"/>
            <w:vAlign w:val="center"/>
          </w:tcPr>
          <w:p w:rsidR="00A24593" w:rsidRPr="00962B37" w:rsidRDefault="00A24593" w:rsidP="00A24593">
            <w:pPr>
              <w:pStyle w:val="TableParagraph"/>
              <w:ind w:left="500" w:hanging="500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116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3</w:t>
            </w:r>
          </w:p>
        </w:tc>
        <w:tc>
          <w:tcPr>
            <w:tcW w:w="1135" w:type="dxa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131 096</w:t>
            </w:r>
          </w:p>
        </w:tc>
        <w:tc>
          <w:tcPr>
            <w:tcW w:w="991" w:type="dxa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71,6</w:t>
            </w:r>
          </w:p>
        </w:tc>
        <w:tc>
          <w:tcPr>
            <w:tcW w:w="937" w:type="dxa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48 913</w:t>
            </w:r>
          </w:p>
        </w:tc>
        <w:tc>
          <w:tcPr>
            <w:tcW w:w="906" w:type="dxa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223,9</w:t>
            </w:r>
          </w:p>
        </w:tc>
      </w:tr>
      <w:tr w:rsidR="00A24593" w:rsidRPr="00D33BAD" w:rsidTr="00A24593">
        <w:trPr>
          <w:trHeight w:val="339"/>
        </w:trPr>
        <w:tc>
          <w:tcPr>
            <w:tcW w:w="2405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lastRenderedPageBreak/>
              <w:t>Информацияисвязь</w:t>
            </w:r>
          </w:p>
        </w:tc>
        <w:tc>
          <w:tcPr>
            <w:tcW w:w="964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168996</w:t>
            </w:r>
          </w:p>
        </w:tc>
        <w:tc>
          <w:tcPr>
            <w:tcW w:w="878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82" w:right="77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162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5</w:t>
            </w:r>
          </w:p>
        </w:tc>
        <w:tc>
          <w:tcPr>
            <w:tcW w:w="1050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128635</w:t>
            </w:r>
          </w:p>
        </w:tc>
        <w:tc>
          <w:tcPr>
            <w:tcW w:w="793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546" w:hanging="500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74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</w:t>
            </w:r>
          </w:p>
        </w:tc>
        <w:tc>
          <w:tcPr>
            <w:tcW w:w="1135" w:type="dxa"/>
            <w:shd w:val="clear" w:color="auto" w:fill="DDEBF7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178 938</w:t>
            </w:r>
          </w:p>
        </w:tc>
        <w:tc>
          <w:tcPr>
            <w:tcW w:w="991" w:type="dxa"/>
            <w:shd w:val="clear" w:color="auto" w:fill="DDEBF7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118,4</w:t>
            </w:r>
          </w:p>
        </w:tc>
        <w:tc>
          <w:tcPr>
            <w:tcW w:w="937" w:type="dxa"/>
            <w:shd w:val="clear" w:color="auto" w:fill="DDEBF7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38 197</w:t>
            </w:r>
          </w:p>
        </w:tc>
        <w:tc>
          <w:tcPr>
            <w:tcW w:w="906" w:type="dxa"/>
            <w:shd w:val="clear" w:color="auto" w:fill="DDEBF7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121,3</w:t>
            </w:r>
          </w:p>
        </w:tc>
      </w:tr>
      <w:tr w:rsidR="00A24593" w:rsidRPr="00D33BAD" w:rsidTr="00A24593">
        <w:trPr>
          <w:trHeight w:val="483"/>
        </w:trPr>
        <w:tc>
          <w:tcPr>
            <w:tcW w:w="2405" w:type="dxa"/>
            <w:vAlign w:val="center"/>
          </w:tcPr>
          <w:p w:rsidR="00A24593" w:rsidRPr="00962B37" w:rsidRDefault="00A24593" w:rsidP="00A24593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Финансоваяистраховаядеятельность</w:t>
            </w:r>
          </w:p>
        </w:tc>
        <w:tc>
          <w:tcPr>
            <w:tcW w:w="964" w:type="dxa"/>
            <w:vAlign w:val="center"/>
          </w:tcPr>
          <w:p w:rsidR="00A24593" w:rsidRPr="00962B37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78317</w:t>
            </w:r>
          </w:p>
        </w:tc>
        <w:tc>
          <w:tcPr>
            <w:tcW w:w="878" w:type="dxa"/>
            <w:vAlign w:val="center"/>
          </w:tcPr>
          <w:p w:rsidR="00A24593" w:rsidRPr="00962B37" w:rsidRDefault="00A24593" w:rsidP="00A24593">
            <w:pPr>
              <w:pStyle w:val="TableParagraph"/>
              <w:ind w:left="82" w:right="77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85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0</w:t>
            </w:r>
          </w:p>
        </w:tc>
        <w:tc>
          <w:tcPr>
            <w:tcW w:w="1050" w:type="dxa"/>
            <w:vAlign w:val="center"/>
          </w:tcPr>
          <w:p w:rsidR="00A24593" w:rsidRPr="00962B37" w:rsidRDefault="00A24593" w:rsidP="00A24593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107753</w:t>
            </w:r>
          </w:p>
        </w:tc>
        <w:tc>
          <w:tcPr>
            <w:tcW w:w="793" w:type="dxa"/>
            <w:vAlign w:val="center"/>
          </w:tcPr>
          <w:p w:rsidR="00A24593" w:rsidRPr="00962B37" w:rsidRDefault="00A24593" w:rsidP="00A24593">
            <w:pPr>
              <w:pStyle w:val="TableParagraph"/>
              <w:ind w:left="500" w:hanging="500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132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2</w:t>
            </w:r>
          </w:p>
        </w:tc>
        <w:tc>
          <w:tcPr>
            <w:tcW w:w="1135" w:type="dxa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123 712</w:t>
            </w:r>
          </w:p>
        </w:tc>
        <w:tc>
          <w:tcPr>
            <w:tcW w:w="991" w:type="dxa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122,4</w:t>
            </w:r>
          </w:p>
        </w:tc>
        <w:tc>
          <w:tcPr>
            <w:tcW w:w="937" w:type="dxa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32 836</w:t>
            </w:r>
          </w:p>
        </w:tc>
        <w:tc>
          <w:tcPr>
            <w:tcW w:w="906" w:type="dxa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72,9</w:t>
            </w:r>
          </w:p>
        </w:tc>
      </w:tr>
      <w:tr w:rsidR="00A24593" w:rsidRPr="00D33BAD" w:rsidTr="00A24593">
        <w:trPr>
          <w:trHeight w:val="479"/>
        </w:trPr>
        <w:tc>
          <w:tcPr>
            <w:tcW w:w="2405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Операцииснедвижимымимуществом</w:t>
            </w:r>
          </w:p>
        </w:tc>
        <w:tc>
          <w:tcPr>
            <w:tcW w:w="964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71" w:right="41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2157873</w:t>
            </w:r>
          </w:p>
        </w:tc>
        <w:tc>
          <w:tcPr>
            <w:tcW w:w="878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82" w:right="77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132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4</w:t>
            </w:r>
          </w:p>
        </w:tc>
        <w:tc>
          <w:tcPr>
            <w:tcW w:w="1050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2614736</w:t>
            </w:r>
          </w:p>
        </w:tc>
        <w:tc>
          <w:tcPr>
            <w:tcW w:w="793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500" w:hanging="500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117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9</w:t>
            </w:r>
          </w:p>
        </w:tc>
        <w:tc>
          <w:tcPr>
            <w:tcW w:w="1135" w:type="dxa"/>
            <w:shd w:val="clear" w:color="auto" w:fill="DDEBF7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3 053 863</w:t>
            </w:r>
          </w:p>
        </w:tc>
        <w:tc>
          <w:tcPr>
            <w:tcW w:w="991" w:type="dxa"/>
            <w:shd w:val="clear" w:color="auto" w:fill="DDEBF7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115,2</w:t>
            </w:r>
          </w:p>
        </w:tc>
        <w:tc>
          <w:tcPr>
            <w:tcW w:w="937" w:type="dxa"/>
            <w:shd w:val="clear" w:color="auto" w:fill="DDEBF7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1 012 708</w:t>
            </w:r>
          </w:p>
        </w:tc>
        <w:tc>
          <w:tcPr>
            <w:tcW w:w="906" w:type="dxa"/>
            <w:shd w:val="clear" w:color="auto" w:fill="DDEBF7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103,0</w:t>
            </w:r>
          </w:p>
        </w:tc>
      </w:tr>
      <w:tr w:rsidR="00A24593" w:rsidRPr="00D33BAD" w:rsidTr="00A24593">
        <w:trPr>
          <w:trHeight w:val="652"/>
        </w:trPr>
        <w:tc>
          <w:tcPr>
            <w:tcW w:w="2405" w:type="dxa"/>
            <w:vAlign w:val="center"/>
          </w:tcPr>
          <w:p w:rsidR="00A24593" w:rsidRPr="00962B37" w:rsidRDefault="00A24593" w:rsidP="00A24593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Профессиональная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 xml:space="preserve"> научнаяитехническаядеятельность</w:t>
            </w:r>
          </w:p>
        </w:tc>
        <w:tc>
          <w:tcPr>
            <w:tcW w:w="964" w:type="dxa"/>
            <w:vAlign w:val="center"/>
          </w:tcPr>
          <w:p w:rsidR="00A24593" w:rsidRPr="00962B37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104328</w:t>
            </w:r>
          </w:p>
        </w:tc>
        <w:tc>
          <w:tcPr>
            <w:tcW w:w="878" w:type="dxa"/>
            <w:vAlign w:val="center"/>
          </w:tcPr>
          <w:p w:rsidR="00A24593" w:rsidRPr="00962B37" w:rsidRDefault="00A24593" w:rsidP="00A24593">
            <w:pPr>
              <w:pStyle w:val="TableParagraph"/>
              <w:ind w:left="82" w:right="77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133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8</w:t>
            </w:r>
          </w:p>
        </w:tc>
        <w:tc>
          <w:tcPr>
            <w:tcW w:w="1050" w:type="dxa"/>
            <w:vAlign w:val="center"/>
          </w:tcPr>
          <w:p w:rsidR="00A24593" w:rsidRPr="00962B37" w:rsidRDefault="00A24593" w:rsidP="00A24593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70082</w:t>
            </w:r>
          </w:p>
        </w:tc>
        <w:tc>
          <w:tcPr>
            <w:tcW w:w="793" w:type="dxa"/>
            <w:vAlign w:val="center"/>
          </w:tcPr>
          <w:p w:rsidR="00A24593" w:rsidRPr="00962B37" w:rsidRDefault="00A24593" w:rsidP="00A24593">
            <w:pPr>
              <w:pStyle w:val="TableParagraph"/>
              <w:ind w:left="546" w:hanging="500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64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5</w:t>
            </w:r>
          </w:p>
        </w:tc>
        <w:tc>
          <w:tcPr>
            <w:tcW w:w="1135" w:type="dxa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57 167</w:t>
            </w:r>
          </w:p>
        </w:tc>
        <w:tc>
          <w:tcPr>
            <w:tcW w:w="991" w:type="dxa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79,2</w:t>
            </w:r>
          </w:p>
        </w:tc>
        <w:tc>
          <w:tcPr>
            <w:tcW w:w="937" w:type="dxa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33 518</w:t>
            </w:r>
          </w:p>
        </w:tc>
        <w:tc>
          <w:tcPr>
            <w:tcW w:w="906" w:type="dxa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171,9</w:t>
            </w:r>
          </w:p>
        </w:tc>
      </w:tr>
      <w:tr w:rsidR="00A24593" w:rsidRPr="00D33BAD" w:rsidTr="00A24593">
        <w:trPr>
          <w:trHeight w:val="832"/>
        </w:trPr>
        <w:tc>
          <w:tcPr>
            <w:tcW w:w="2405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Деятельностьвобластиадминистративногоивспомогательногообслуживания</w:t>
            </w:r>
          </w:p>
        </w:tc>
        <w:tc>
          <w:tcPr>
            <w:tcW w:w="964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147411</w:t>
            </w:r>
          </w:p>
        </w:tc>
        <w:tc>
          <w:tcPr>
            <w:tcW w:w="878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82" w:right="77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141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</w:t>
            </w:r>
          </w:p>
        </w:tc>
        <w:tc>
          <w:tcPr>
            <w:tcW w:w="1050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161539</w:t>
            </w:r>
          </w:p>
        </w:tc>
        <w:tc>
          <w:tcPr>
            <w:tcW w:w="793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500" w:hanging="500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105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3</w:t>
            </w:r>
          </w:p>
        </w:tc>
        <w:tc>
          <w:tcPr>
            <w:tcW w:w="1135" w:type="dxa"/>
            <w:shd w:val="clear" w:color="auto" w:fill="DDEBF7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144 183</w:t>
            </w:r>
          </w:p>
        </w:tc>
        <w:tc>
          <w:tcPr>
            <w:tcW w:w="991" w:type="dxa"/>
            <w:shd w:val="clear" w:color="auto" w:fill="DDEBF7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88,2</w:t>
            </w:r>
          </w:p>
        </w:tc>
        <w:tc>
          <w:tcPr>
            <w:tcW w:w="937" w:type="dxa"/>
            <w:shd w:val="clear" w:color="auto" w:fill="DDEBF7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55 138</w:t>
            </w:r>
          </w:p>
        </w:tc>
        <w:tc>
          <w:tcPr>
            <w:tcW w:w="906" w:type="dxa"/>
            <w:shd w:val="clear" w:color="auto" w:fill="DDEBF7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206,1</w:t>
            </w:r>
          </w:p>
        </w:tc>
      </w:tr>
      <w:tr w:rsidR="00A24593" w:rsidRPr="00D33BAD" w:rsidTr="00A24593">
        <w:trPr>
          <w:trHeight w:val="500"/>
        </w:trPr>
        <w:tc>
          <w:tcPr>
            <w:tcW w:w="2405" w:type="dxa"/>
            <w:vAlign w:val="center"/>
          </w:tcPr>
          <w:p w:rsidR="00A24593" w:rsidRPr="00962B37" w:rsidRDefault="00A24593" w:rsidP="00A24593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 xml:space="preserve">Государственноеуправление </w:t>
            </w:r>
          </w:p>
        </w:tc>
        <w:tc>
          <w:tcPr>
            <w:tcW w:w="964" w:type="dxa"/>
            <w:vAlign w:val="center"/>
          </w:tcPr>
          <w:p w:rsidR="00A24593" w:rsidRPr="00962B37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87606</w:t>
            </w:r>
          </w:p>
        </w:tc>
        <w:tc>
          <w:tcPr>
            <w:tcW w:w="878" w:type="dxa"/>
            <w:vAlign w:val="center"/>
          </w:tcPr>
          <w:p w:rsidR="00A24593" w:rsidRPr="00962B37" w:rsidRDefault="00A24593" w:rsidP="00A24593">
            <w:pPr>
              <w:pStyle w:val="TableParagraph"/>
              <w:ind w:left="82" w:right="77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166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4</w:t>
            </w:r>
          </w:p>
        </w:tc>
        <w:tc>
          <w:tcPr>
            <w:tcW w:w="1050" w:type="dxa"/>
            <w:vAlign w:val="center"/>
          </w:tcPr>
          <w:p w:rsidR="00A24593" w:rsidRPr="00962B37" w:rsidRDefault="00A24593" w:rsidP="00A24593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73085</w:t>
            </w:r>
          </w:p>
        </w:tc>
        <w:tc>
          <w:tcPr>
            <w:tcW w:w="793" w:type="dxa"/>
            <w:vAlign w:val="center"/>
          </w:tcPr>
          <w:p w:rsidR="00A24593" w:rsidRPr="00962B37" w:rsidRDefault="00A24593" w:rsidP="00A24593">
            <w:pPr>
              <w:pStyle w:val="TableParagraph"/>
              <w:ind w:left="546" w:hanging="500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80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</w:t>
            </w:r>
          </w:p>
        </w:tc>
        <w:tc>
          <w:tcPr>
            <w:tcW w:w="1135" w:type="dxa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160 996</w:t>
            </w:r>
          </w:p>
        </w:tc>
        <w:tc>
          <w:tcPr>
            <w:tcW w:w="991" w:type="dxa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229,7</w:t>
            </w:r>
          </w:p>
        </w:tc>
        <w:tc>
          <w:tcPr>
            <w:tcW w:w="937" w:type="dxa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42 879</w:t>
            </w:r>
          </w:p>
        </w:tc>
        <w:tc>
          <w:tcPr>
            <w:tcW w:w="906" w:type="dxa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189,8</w:t>
            </w:r>
          </w:p>
        </w:tc>
      </w:tr>
      <w:tr w:rsidR="00A24593" w:rsidRPr="00D33BAD" w:rsidTr="00A24593">
        <w:trPr>
          <w:trHeight w:val="243"/>
        </w:trPr>
        <w:tc>
          <w:tcPr>
            <w:tcW w:w="2405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Образование</w:t>
            </w:r>
          </w:p>
        </w:tc>
        <w:tc>
          <w:tcPr>
            <w:tcW w:w="964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297263</w:t>
            </w:r>
          </w:p>
        </w:tc>
        <w:tc>
          <w:tcPr>
            <w:tcW w:w="878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82" w:right="77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142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</w:t>
            </w:r>
          </w:p>
        </w:tc>
        <w:tc>
          <w:tcPr>
            <w:tcW w:w="1050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293578</w:t>
            </w:r>
          </w:p>
        </w:tc>
        <w:tc>
          <w:tcPr>
            <w:tcW w:w="793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546" w:hanging="500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96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</w:t>
            </w:r>
          </w:p>
        </w:tc>
        <w:tc>
          <w:tcPr>
            <w:tcW w:w="1135" w:type="dxa"/>
            <w:shd w:val="clear" w:color="auto" w:fill="DDEBF7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369 371</w:t>
            </w:r>
          </w:p>
        </w:tc>
        <w:tc>
          <w:tcPr>
            <w:tcW w:w="991" w:type="dxa"/>
            <w:shd w:val="clear" w:color="auto" w:fill="DDEBF7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127,6</w:t>
            </w:r>
          </w:p>
        </w:tc>
        <w:tc>
          <w:tcPr>
            <w:tcW w:w="937" w:type="dxa"/>
            <w:shd w:val="clear" w:color="auto" w:fill="DDEBF7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97 764</w:t>
            </w:r>
          </w:p>
        </w:tc>
        <w:tc>
          <w:tcPr>
            <w:tcW w:w="906" w:type="dxa"/>
            <w:shd w:val="clear" w:color="auto" w:fill="DDEBF7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118,8</w:t>
            </w:r>
          </w:p>
        </w:tc>
      </w:tr>
      <w:tr w:rsidR="00A24593" w:rsidRPr="00D33BAD" w:rsidTr="00A24593">
        <w:trPr>
          <w:trHeight w:val="526"/>
        </w:trPr>
        <w:tc>
          <w:tcPr>
            <w:tcW w:w="2405" w:type="dxa"/>
            <w:vAlign w:val="center"/>
          </w:tcPr>
          <w:p w:rsidR="00A24593" w:rsidRPr="00962B37" w:rsidRDefault="00A24593" w:rsidP="00A24593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Здравоохранениеисоциальныеуслуги</w:t>
            </w:r>
          </w:p>
        </w:tc>
        <w:tc>
          <w:tcPr>
            <w:tcW w:w="964" w:type="dxa"/>
            <w:vAlign w:val="center"/>
          </w:tcPr>
          <w:p w:rsidR="00A24593" w:rsidRPr="00962B37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301911</w:t>
            </w:r>
          </w:p>
        </w:tc>
        <w:tc>
          <w:tcPr>
            <w:tcW w:w="878" w:type="dxa"/>
            <w:vAlign w:val="center"/>
          </w:tcPr>
          <w:p w:rsidR="00A24593" w:rsidRPr="00962B37" w:rsidRDefault="00A24593" w:rsidP="00A24593">
            <w:pPr>
              <w:pStyle w:val="TableParagraph"/>
              <w:ind w:left="82" w:right="77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237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5</w:t>
            </w:r>
          </w:p>
        </w:tc>
        <w:tc>
          <w:tcPr>
            <w:tcW w:w="1050" w:type="dxa"/>
            <w:vAlign w:val="center"/>
          </w:tcPr>
          <w:p w:rsidR="00A24593" w:rsidRPr="00962B37" w:rsidRDefault="00A24593" w:rsidP="00A24593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202231</w:t>
            </w:r>
          </w:p>
        </w:tc>
        <w:tc>
          <w:tcPr>
            <w:tcW w:w="793" w:type="dxa"/>
            <w:vAlign w:val="center"/>
          </w:tcPr>
          <w:p w:rsidR="00A24593" w:rsidRPr="00962B37" w:rsidRDefault="00A24593" w:rsidP="00A24593">
            <w:pPr>
              <w:pStyle w:val="TableParagraph"/>
              <w:ind w:left="546" w:hanging="500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65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0</w:t>
            </w:r>
          </w:p>
        </w:tc>
        <w:tc>
          <w:tcPr>
            <w:tcW w:w="1135" w:type="dxa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272 972</w:t>
            </w:r>
          </w:p>
        </w:tc>
        <w:tc>
          <w:tcPr>
            <w:tcW w:w="991" w:type="dxa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142,8</w:t>
            </w:r>
          </w:p>
        </w:tc>
        <w:tc>
          <w:tcPr>
            <w:tcW w:w="937" w:type="dxa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90 492</w:t>
            </w:r>
          </w:p>
        </w:tc>
        <w:tc>
          <w:tcPr>
            <w:tcW w:w="906" w:type="dxa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161,8</w:t>
            </w:r>
          </w:p>
        </w:tc>
      </w:tr>
      <w:tr w:rsidR="00A24593" w:rsidRPr="00D33BAD" w:rsidTr="00A24593">
        <w:trPr>
          <w:trHeight w:val="455"/>
        </w:trPr>
        <w:tc>
          <w:tcPr>
            <w:tcW w:w="2405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186" w:right="14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Искусство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развлеченияиотдых</w:t>
            </w:r>
          </w:p>
        </w:tc>
        <w:tc>
          <w:tcPr>
            <w:tcW w:w="964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351043</w:t>
            </w:r>
          </w:p>
        </w:tc>
        <w:tc>
          <w:tcPr>
            <w:tcW w:w="878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82" w:right="77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221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8</w:t>
            </w:r>
          </w:p>
        </w:tc>
        <w:tc>
          <w:tcPr>
            <w:tcW w:w="1050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250762</w:t>
            </w:r>
          </w:p>
        </w:tc>
        <w:tc>
          <w:tcPr>
            <w:tcW w:w="793" w:type="dxa"/>
            <w:shd w:val="clear" w:color="auto" w:fill="DDEBF7"/>
            <w:vAlign w:val="center"/>
          </w:tcPr>
          <w:p w:rsidR="00A24593" w:rsidRPr="00962B37" w:rsidRDefault="00A24593" w:rsidP="00A24593">
            <w:pPr>
              <w:pStyle w:val="TableParagraph"/>
              <w:ind w:left="546" w:hanging="500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68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6</w:t>
            </w:r>
          </w:p>
        </w:tc>
        <w:tc>
          <w:tcPr>
            <w:tcW w:w="1135" w:type="dxa"/>
            <w:shd w:val="clear" w:color="auto" w:fill="DDEBF7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249 164</w:t>
            </w:r>
          </w:p>
        </w:tc>
        <w:tc>
          <w:tcPr>
            <w:tcW w:w="991" w:type="dxa"/>
            <w:shd w:val="clear" w:color="auto" w:fill="DDEBF7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89,4</w:t>
            </w:r>
          </w:p>
        </w:tc>
        <w:tc>
          <w:tcPr>
            <w:tcW w:w="937" w:type="dxa"/>
            <w:shd w:val="clear" w:color="auto" w:fill="DDEBF7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50 473</w:t>
            </w:r>
          </w:p>
        </w:tc>
        <w:tc>
          <w:tcPr>
            <w:tcW w:w="906" w:type="dxa"/>
            <w:shd w:val="clear" w:color="auto" w:fill="DDEBF7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105,0</w:t>
            </w:r>
          </w:p>
        </w:tc>
      </w:tr>
      <w:tr w:rsidR="00A24593" w:rsidRPr="00D33BAD" w:rsidTr="00A24593">
        <w:trPr>
          <w:trHeight w:val="491"/>
        </w:trPr>
        <w:tc>
          <w:tcPr>
            <w:tcW w:w="2405" w:type="dxa"/>
            <w:vAlign w:val="center"/>
          </w:tcPr>
          <w:p w:rsidR="00A24593" w:rsidRPr="00962B37" w:rsidRDefault="00A24593" w:rsidP="00A24593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Предоставлениепрочих видовуслуг</w:t>
            </w:r>
          </w:p>
        </w:tc>
        <w:tc>
          <w:tcPr>
            <w:tcW w:w="964" w:type="dxa"/>
            <w:vAlign w:val="center"/>
          </w:tcPr>
          <w:p w:rsidR="00A24593" w:rsidRPr="00962B37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31271</w:t>
            </w:r>
          </w:p>
        </w:tc>
        <w:tc>
          <w:tcPr>
            <w:tcW w:w="878" w:type="dxa"/>
            <w:vAlign w:val="center"/>
          </w:tcPr>
          <w:p w:rsidR="00A24593" w:rsidRPr="00962B37" w:rsidRDefault="00A24593" w:rsidP="00A24593">
            <w:pPr>
              <w:pStyle w:val="TableParagraph"/>
              <w:ind w:left="82" w:right="77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196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6</w:t>
            </w:r>
          </w:p>
        </w:tc>
        <w:tc>
          <w:tcPr>
            <w:tcW w:w="1050" w:type="dxa"/>
            <w:vAlign w:val="center"/>
          </w:tcPr>
          <w:p w:rsidR="00A24593" w:rsidRPr="00962B37" w:rsidRDefault="00A24593" w:rsidP="00A24593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56897</w:t>
            </w:r>
          </w:p>
        </w:tc>
        <w:tc>
          <w:tcPr>
            <w:tcW w:w="793" w:type="dxa"/>
            <w:vAlign w:val="center"/>
          </w:tcPr>
          <w:p w:rsidR="00A24593" w:rsidRPr="00962B37" w:rsidRDefault="00A24593" w:rsidP="00A24593">
            <w:pPr>
              <w:pStyle w:val="TableParagraph"/>
              <w:ind w:left="500" w:hanging="500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177</w:t>
            </w:r>
            <w:r>
              <w:rPr>
                <w:rFonts w:ascii="Arial" w:hAnsi="Arial" w:cs="Arial"/>
                <w:sz w:val="18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24"/>
                <w:lang w:val="ru-RU"/>
              </w:rPr>
              <w:t>2</w:t>
            </w:r>
          </w:p>
        </w:tc>
        <w:tc>
          <w:tcPr>
            <w:tcW w:w="1135" w:type="dxa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77 513</w:t>
            </w:r>
          </w:p>
        </w:tc>
        <w:tc>
          <w:tcPr>
            <w:tcW w:w="991" w:type="dxa"/>
            <w:vAlign w:val="center"/>
          </w:tcPr>
          <w:p w:rsidR="00A24593" w:rsidRPr="00D33BAD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33BAD">
              <w:rPr>
                <w:rFonts w:ascii="Arial" w:hAnsi="Arial" w:cs="Arial"/>
                <w:sz w:val="18"/>
                <w:szCs w:val="18"/>
              </w:rPr>
              <w:t>124,0</w:t>
            </w:r>
          </w:p>
        </w:tc>
        <w:tc>
          <w:tcPr>
            <w:tcW w:w="937" w:type="dxa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9 423</w:t>
            </w:r>
          </w:p>
        </w:tc>
        <w:tc>
          <w:tcPr>
            <w:tcW w:w="906" w:type="dxa"/>
            <w:vAlign w:val="center"/>
          </w:tcPr>
          <w:p w:rsidR="00A24593" w:rsidRPr="00A24593" w:rsidRDefault="00A24593" w:rsidP="00A24593">
            <w:pPr>
              <w:pStyle w:val="TableParagraph"/>
              <w:ind w:left="71" w:right="3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4593">
              <w:rPr>
                <w:rFonts w:ascii="Arial" w:hAnsi="Arial" w:cs="Arial"/>
                <w:sz w:val="18"/>
                <w:szCs w:val="20"/>
              </w:rPr>
              <w:t>55,9</w:t>
            </w:r>
          </w:p>
        </w:tc>
      </w:tr>
    </w:tbl>
    <w:p w:rsidR="00804790" w:rsidRDefault="00804790" w:rsidP="009D5B4C">
      <w:pPr>
        <w:pStyle w:val="1"/>
        <w:ind w:left="1440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804790" w:rsidRPr="00804790" w:rsidRDefault="00804790" w:rsidP="009D5B4C">
      <w:pPr>
        <w:pStyle w:val="1"/>
        <w:ind w:left="1440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B5330B" w:rsidRPr="001B4FCB" w:rsidRDefault="00B5330B" w:rsidP="00033451">
      <w:pPr>
        <w:pStyle w:val="1"/>
        <w:ind w:right="283" w:firstLine="547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1B4FCB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Инвестиции в основной капитал </w:t>
      </w:r>
      <w:r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по источникам финансирования</w:t>
      </w:r>
    </w:p>
    <w:p w:rsidR="00CE75B1" w:rsidRPr="00962B37" w:rsidRDefault="00CE75B1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tbl>
      <w:tblPr>
        <w:tblStyle w:val="TableNormal1"/>
        <w:tblW w:w="10059" w:type="dxa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46"/>
        <w:gridCol w:w="993"/>
        <w:gridCol w:w="850"/>
        <w:gridCol w:w="992"/>
        <w:gridCol w:w="851"/>
        <w:gridCol w:w="992"/>
        <w:gridCol w:w="992"/>
        <w:gridCol w:w="851"/>
        <w:gridCol w:w="992"/>
      </w:tblGrid>
      <w:tr w:rsidR="00CC7CDE" w:rsidRPr="00962B37" w:rsidTr="00CC7CDE">
        <w:trPr>
          <w:trHeight w:val="260"/>
        </w:trPr>
        <w:tc>
          <w:tcPr>
            <w:tcW w:w="2546" w:type="dxa"/>
            <w:shd w:val="clear" w:color="auto" w:fill="006FC0"/>
            <w:vAlign w:val="center"/>
          </w:tcPr>
          <w:p w:rsidR="00CC7CDE" w:rsidRPr="00962B37" w:rsidRDefault="00CC7CDE" w:rsidP="001F4276">
            <w:pPr>
              <w:pStyle w:val="TableParagraph"/>
              <w:tabs>
                <w:tab w:val="left" w:pos="2830"/>
              </w:tabs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Показатели</w:t>
            </w:r>
          </w:p>
        </w:tc>
        <w:tc>
          <w:tcPr>
            <w:tcW w:w="1843" w:type="dxa"/>
            <w:gridSpan w:val="2"/>
            <w:shd w:val="clear" w:color="auto" w:fill="006FC0"/>
            <w:vAlign w:val="center"/>
          </w:tcPr>
          <w:p w:rsidR="00CC7CDE" w:rsidRPr="00962B37" w:rsidRDefault="00CC7CDE" w:rsidP="001F4276">
            <w:pPr>
              <w:pStyle w:val="TableParagraph"/>
              <w:tabs>
                <w:tab w:val="left" w:pos="1842"/>
              </w:tabs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2020</w:t>
            </w:r>
          </w:p>
        </w:tc>
        <w:tc>
          <w:tcPr>
            <w:tcW w:w="1843" w:type="dxa"/>
            <w:gridSpan w:val="2"/>
            <w:shd w:val="clear" w:color="auto" w:fill="006FC0"/>
            <w:vAlign w:val="center"/>
          </w:tcPr>
          <w:p w:rsidR="00CC7CDE" w:rsidRPr="00962B37" w:rsidRDefault="00CC7CDE" w:rsidP="001F4276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2021</w:t>
            </w:r>
          </w:p>
        </w:tc>
        <w:tc>
          <w:tcPr>
            <w:tcW w:w="1984" w:type="dxa"/>
            <w:gridSpan w:val="2"/>
            <w:shd w:val="clear" w:color="auto" w:fill="006FC0"/>
            <w:vAlign w:val="center"/>
          </w:tcPr>
          <w:p w:rsidR="00CC7CDE" w:rsidRPr="00962B37" w:rsidRDefault="00CC7CDE" w:rsidP="001F4276">
            <w:pPr>
              <w:pStyle w:val="TableParagraph"/>
              <w:tabs>
                <w:tab w:val="left" w:pos="2268"/>
              </w:tabs>
              <w:jc w:val="center"/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2022</w:t>
            </w:r>
          </w:p>
        </w:tc>
        <w:tc>
          <w:tcPr>
            <w:tcW w:w="1843" w:type="dxa"/>
            <w:gridSpan w:val="2"/>
            <w:shd w:val="clear" w:color="auto" w:fill="006FC0"/>
            <w:vAlign w:val="center"/>
          </w:tcPr>
          <w:p w:rsidR="00CC7CDE" w:rsidRPr="00962B37" w:rsidRDefault="00CC7CDE" w:rsidP="001F4276">
            <w:pPr>
              <w:pStyle w:val="TableParagraph"/>
              <w:tabs>
                <w:tab w:val="left" w:pos="2268"/>
              </w:tabs>
              <w:jc w:val="center"/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202</w:t>
            </w:r>
            <w:r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3</w:t>
            </w:r>
          </w:p>
        </w:tc>
      </w:tr>
      <w:tr w:rsidR="006058E4" w:rsidRPr="00962B37" w:rsidTr="00CC7CDE">
        <w:trPr>
          <w:trHeight w:val="283"/>
        </w:trPr>
        <w:tc>
          <w:tcPr>
            <w:tcW w:w="2546" w:type="dxa"/>
            <w:shd w:val="clear" w:color="auto" w:fill="BCD6ED"/>
            <w:vAlign w:val="center"/>
          </w:tcPr>
          <w:p w:rsidR="006058E4" w:rsidRPr="00E53C03" w:rsidRDefault="006058E4" w:rsidP="001F4276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E53C03">
              <w:rPr>
                <w:rFonts w:ascii="Arial" w:hAnsi="Arial" w:cs="Arial"/>
                <w:b/>
                <w:sz w:val="18"/>
                <w:szCs w:val="18"/>
                <w:lang w:val="ru-RU"/>
              </w:rPr>
              <w:t>Млн. тенге</w:t>
            </w:r>
          </w:p>
        </w:tc>
        <w:tc>
          <w:tcPr>
            <w:tcW w:w="993" w:type="dxa"/>
            <w:shd w:val="clear" w:color="auto" w:fill="BCD6ED"/>
            <w:vAlign w:val="center"/>
          </w:tcPr>
          <w:p w:rsidR="006058E4" w:rsidRPr="00B13C66" w:rsidRDefault="006058E4" w:rsidP="001F4276">
            <w:pPr>
              <w:pStyle w:val="TableParagraph"/>
              <w:ind w:left="60" w:right="43"/>
              <w:jc w:val="center"/>
              <w:rPr>
                <w:rFonts w:ascii="Arial" w:hAnsi="Arial" w:cs="Arial"/>
                <w:b/>
                <w:i/>
                <w:sz w:val="16"/>
                <w:szCs w:val="18"/>
                <w:lang w:val="ru-RU"/>
              </w:rPr>
            </w:pPr>
          </w:p>
        </w:tc>
        <w:tc>
          <w:tcPr>
            <w:tcW w:w="850" w:type="dxa"/>
            <w:shd w:val="clear" w:color="auto" w:fill="BCD6ED"/>
            <w:vAlign w:val="center"/>
          </w:tcPr>
          <w:p w:rsidR="006058E4" w:rsidRPr="00B13C66" w:rsidRDefault="006058E4" w:rsidP="001F4276">
            <w:pPr>
              <w:pStyle w:val="TableParagraph"/>
              <w:ind w:left="91" w:right="75" w:hanging="91"/>
              <w:jc w:val="center"/>
              <w:rPr>
                <w:rFonts w:ascii="Arial" w:hAnsi="Arial" w:cs="Arial"/>
                <w:b/>
                <w:i/>
                <w:sz w:val="16"/>
                <w:szCs w:val="18"/>
                <w:lang w:val="ru-RU"/>
              </w:rPr>
            </w:pPr>
            <w:r w:rsidRPr="00B13C66">
              <w:rPr>
                <w:rFonts w:ascii="Arial" w:hAnsi="Arial" w:cs="Arial"/>
                <w:b/>
                <w:i/>
                <w:sz w:val="16"/>
                <w:szCs w:val="18"/>
                <w:lang w:val="ru-RU"/>
              </w:rPr>
              <w:t>доля(%)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6058E4" w:rsidRPr="00E53C03" w:rsidRDefault="006058E4" w:rsidP="001F4276">
            <w:pPr>
              <w:pStyle w:val="TableParagraph"/>
              <w:ind w:right="123"/>
              <w:jc w:val="center"/>
              <w:rPr>
                <w:rFonts w:ascii="Arial" w:hAnsi="Arial" w:cs="Arial"/>
                <w:b/>
                <w:sz w:val="16"/>
                <w:szCs w:val="18"/>
                <w:lang w:val="ru-RU"/>
              </w:rPr>
            </w:pPr>
          </w:p>
        </w:tc>
        <w:tc>
          <w:tcPr>
            <w:tcW w:w="851" w:type="dxa"/>
            <w:shd w:val="clear" w:color="auto" w:fill="BCD6ED"/>
            <w:vAlign w:val="center"/>
          </w:tcPr>
          <w:p w:rsidR="006058E4" w:rsidRPr="00B13C66" w:rsidRDefault="006058E4" w:rsidP="001F4276">
            <w:pPr>
              <w:pStyle w:val="TableParagraph"/>
              <w:jc w:val="center"/>
              <w:rPr>
                <w:rFonts w:ascii="Arial" w:hAnsi="Arial" w:cs="Arial"/>
                <w:b/>
                <w:i/>
                <w:sz w:val="16"/>
                <w:szCs w:val="18"/>
                <w:lang w:val="ru-RU"/>
              </w:rPr>
            </w:pPr>
            <w:r w:rsidRPr="00B13C66">
              <w:rPr>
                <w:rFonts w:ascii="Arial" w:hAnsi="Arial" w:cs="Arial"/>
                <w:b/>
                <w:i/>
                <w:sz w:val="16"/>
                <w:szCs w:val="18"/>
                <w:lang w:val="ru-RU"/>
              </w:rPr>
              <w:t>доля(%)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6058E4" w:rsidRPr="00E53C03" w:rsidRDefault="006058E4" w:rsidP="001F4276">
            <w:pPr>
              <w:pStyle w:val="TableParagraph"/>
              <w:ind w:left="105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992" w:type="dxa"/>
            <w:shd w:val="clear" w:color="auto" w:fill="BCD6ED"/>
            <w:vAlign w:val="center"/>
          </w:tcPr>
          <w:p w:rsidR="006058E4" w:rsidRPr="00B13C66" w:rsidRDefault="006058E4" w:rsidP="001F4276">
            <w:pPr>
              <w:pStyle w:val="TableParagraph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ru-RU"/>
              </w:rPr>
            </w:pPr>
            <w:r w:rsidRPr="00B13C66">
              <w:rPr>
                <w:rFonts w:ascii="Arial" w:hAnsi="Arial" w:cs="Arial"/>
                <w:b/>
                <w:i/>
                <w:sz w:val="16"/>
                <w:szCs w:val="18"/>
                <w:lang w:val="ru-RU"/>
              </w:rPr>
              <w:t>доля(%)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6058E4" w:rsidRPr="00CA1202" w:rsidRDefault="006058E4" w:rsidP="001F4276">
            <w:pPr>
              <w:pStyle w:val="TableParagraph"/>
              <w:jc w:val="center"/>
              <w:rPr>
                <w:rFonts w:ascii="Arial" w:hAnsi="Arial" w:cs="Arial"/>
                <w:b/>
                <w:i/>
                <w:sz w:val="16"/>
                <w:szCs w:val="18"/>
                <w:lang w:val="kk-KZ"/>
              </w:rPr>
            </w:pPr>
            <w:r w:rsidRPr="00A01C98">
              <w:rPr>
                <w:rFonts w:ascii="Arial" w:hAnsi="Arial" w:cs="Arial"/>
                <w:b/>
                <w:sz w:val="16"/>
                <w:szCs w:val="18"/>
                <w:lang w:val="ru-RU"/>
              </w:rPr>
              <w:t>Янв</w:t>
            </w:r>
            <w:r>
              <w:rPr>
                <w:rFonts w:ascii="Arial" w:hAnsi="Arial" w:cs="Arial"/>
                <w:b/>
                <w:sz w:val="16"/>
                <w:szCs w:val="18"/>
                <w:lang w:val="ru-RU"/>
              </w:rPr>
              <w:t>-</w:t>
            </w:r>
            <w:r w:rsidR="00CA1202">
              <w:rPr>
                <w:rFonts w:ascii="Arial" w:hAnsi="Arial" w:cs="Arial"/>
                <w:b/>
                <w:sz w:val="16"/>
                <w:szCs w:val="18"/>
                <w:lang w:val="kk-KZ"/>
              </w:rPr>
              <w:t>май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6058E4" w:rsidRPr="00B13C66" w:rsidRDefault="006058E4" w:rsidP="001F4276">
            <w:pPr>
              <w:pStyle w:val="TableParagraph"/>
              <w:jc w:val="center"/>
              <w:rPr>
                <w:rFonts w:ascii="Arial" w:hAnsi="Arial" w:cs="Arial"/>
                <w:b/>
                <w:i/>
                <w:sz w:val="16"/>
                <w:szCs w:val="18"/>
                <w:lang w:val="ru-RU"/>
              </w:rPr>
            </w:pPr>
            <w:r w:rsidRPr="00B13C66">
              <w:rPr>
                <w:rFonts w:ascii="Arial" w:hAnsi="Arial" w:cs="Arial"/>
                <w:b/>
                <w:i/>
                <w:sz w:val="16"/>
                <w:szCs w:val="18"/>
                <w:lang w:val="ru-RU"/>
              </w:rPr>
              <w:t>доля(%)</w:t>
            </w:r>
          </w:p>
        </w:tc>
      </w:tr>
      <w:tr w:rsidR="00CA1202" w:rsidRPr="00962B37" w:rsidTr="00CA1202">
        <w:trPr>
          <w:trHeight w:val="340"/>
        </w:trPr>
        <w:tc>
          <w:tcPr>
            <w:tcW w:w="2546" w:type="dxa"/>
            <w:shd w:val="clear" w:color="auto" w:fill="FFFFFF" w:themeFill="background1"/>
            <w:vAlign w:val="center"/>
          </w:tcPr>
          <w:p w:rsidR="00CA1202" w:rsidRPr="00B5330B" w:rsidRDefault="00CA1202" w:rsidP="00CA1202">
            <w:pPr>
              <w:pStyle w:val="TableParagraph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B5330B">
              <w:rPr>
                <w:rFonts w:ascii="Arial" w:hAnsi="Arial" w:cs="Arial"/>
                <w:sz w:val="20"/>
                <w:szCs w:val="18"/>
                <w:lang w:val="ru-RU"/>
              </w:rPr>
              <w:t>Бюджетные средства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CA1202" w:rsidRPr="005E42C1" w:rsidRDefault="00CA1202" w:rsidP="00CA1202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E42C1">
              <w:rPr>
                <w:rFonts w:ascii="Arial" w:hAnsi="Arial" w:cs="Arial"/>
                <w:sz w:val="18"/>
                <w:szCs w:val="18"/>
                <w:lang w:val="ru-RU"/>
              </w:rPr>
              <w:t>2 355 494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A1202" w:rsidRPr="001D6ABF" w:rsidRDefault="00CA1202" w:rsidP="00CA1202">
            <w:pPr>
              <w:pStyle w:val="TableParagraph"/>
              <w:ind w:left="91" w:right="75" w:hanging="91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ru-RU"/>
              </w:rPr>
              <w:t>19,1</w:t>
            </w:r>
            <w:r w:rsidRPr="001D6ABF">
              <w:rPr>
                <w:rFonts w:ascii="Arial" w:hAnsi="Arial" w:cs="Arial"/>
                <w:i/>
                <w:sz w:val="18"/>
                <w:szCs w:val="18"/>
                <w:lang w:val="ru-RU"/>
              </w:rPr>
              <w:t>%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A1202" w:rsidRPr="005E42C1" w:rsidRDefault="00CA1202" w:rsidP="00CA1202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E42C1">
              <w:rPr>
                <w:rFonts w:ascii="Arial" w:hAnsi="Arial" w:cs="Arial"/>
                <w:sz w:val="18"/>
                <w:szCs w:val="18"/>
                <w:lang w:val="ru-RU"/>
              </w:rPr>
              <w:t>2 040 087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CA1202" w:rsidRPr="005E42C1" w:rsidRDefault="00CA1202" w:rsidP="00CA1202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5E42C1">
              <w:rPr>
                <w:rFonts w:ascii="Arial" w:hAnsi="Arial" w:cs="Arial"/>
                <w:i/>
                <w:sz w:val="18"/>
                <w:szCs w:val="18"/>
                <w:lang w:val="ru-RU"/>
              </w:rPr>
              <w:t>15,4%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A1202" w:rsidRPr="005E42C1" w:rsidRDefault="00CA1202" w:rsidP="00CA1202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  <w:lang w:val="ru-RU"/>
              </w:rPr>
              <w:t>2 340 191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A1202" w:rsidRPr="00D33BAD" w:rsidRDefault="00CA1202" w:rsidP="00CA1202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i/>
                <w:sz w:val="18"/>
                <w:szCs w:val="18"/>
                <w:lang w:val="ru-RU"/>
              </w:rPr>
              <w:t>15,5%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CA1202" w:rsidRPr="00CA1202" w:rsidRDefault="00CA1202" w:rsidP="00CA1202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631418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A1202" w:rsidRPr="00CA1202" w:rsidRDefault="00CA1202" w:rsidP="00CA1202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CA1202">
              <w:rPr>
                <w:rFonts w:ascii="Arial" w:hAnsi="Arial" w:cs="Arial"/>
                <w:color w:val="000000"/>
                <w:sz w:val="18"/>
                <w:szCs w:val="18"/>
              </w:rPr>
              <w:t>12,4</w:t>
            </w:r>
          </w:p>
        </w:tc>
      </w:tr>
      <w:tr w:rsidR="00CA1202" w:rsidRPr="00962B37" w:rsidTr="00CA1202">
        <w:trPr>
          <w:trHeight w:val="340"/>
        </w:trPr>
        <w:tc>
          <w:tcPr>
            <w:tcW w:w="2546" w:type="dxa"/>
            <w:shd w:val="clear" w:color="auto" w:fill="DBE5F1" w:themeFill="accent1" w:themeFillTint="33"/>
            <w:vAlign w:val="center"/>
          </w:tcPr>
          <w:p w:rsidR="00CA1202" w:rsidRPr="00B5330B" w:rsidRDefault="00CA1202" w:rsidP="00CA1202">
            <w:pPr>
              <w:pStyle w:val="TableParagraph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B5330B">
              <w:rPr>
                <w:rFonts w:ascii="Arial" w:hAnsi="Arial" w:cs="Arial"/>
                <w:sz w:val="20"/>
                <w:szCs w:val="18"/>
                <w:lang w:val="ru-RU"/>
              </w:rPr>
              <w:t>Собственные средства</w:t>
            </w:r>
          </w:p>
        </w:tc>
        <w:tc>
          <w:tcPr>
            <w:tcW w:w="993" w:type="dxa"/>
            <w:shd w:val="clear" w:color="auto" w:fill="DBE5F1" w:themeFill="accent1" w:themeFillTint="33"/>
            <w:vAlign w:val="center"/>
          </w:tcPr>
          <w:p w:rsidR="00CA1202" w:rsidRPr="005E42C1" w:rsidRDefault="00CA1202" w:rsidP="00CA1202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E42C1">
              <w:rPr>
                <w:rFonts w:ascii="Arial" w:hAnsi="Arial" w:cs="Arial"/>
                <w:sz w:val="18"/>
                <w:szCs w:val="18"/>
              </w:rPr>
              <w:t>8 508 926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CA1202" w:rsidRPr="001D6ABF" w:rsidRDefault="00CA1202" w:rsidP="00CA1202">
            <w:pPr>
              <w:pStyle w:val="TableParagraph"/>
              <w:ind w:left="91" w:right="75" w:hanging="91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ru-RU"/>
              </w:rPr>
              <w:t>69,1</w:t>
            </w:r>
            <w:r w:rsidRPr="001D6ABF">
              <w:rPr>
                <w:rFonts w:ascii="Arial" w:hAnsi="Arial" w:cs="Arial"/>
                <w:i/>
                <w:sz w:val="18"/>
                <w:szCs w:val="18"/>
                <w:lang w:val="ru-RU"/>
              </w:rPr>
              <w:t>%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CA1202" w:rsidRPr="005E42C1" w:rsidRDefault="00CA1202" w:rsidP="00CA1202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E42C1">
              <w:rPr>
                <w:rFonts w:ascii="Arial" w:hAnsi="Arial" w:cs="Arial"/>
                <w:sz w:val="18"/>
                <w:szCs w:val="18"/>
                <w:lang w:val="ru-RU"/>
              </w:rPr>
              <w:t>9 398 312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CA1202" w:rsidRPr="005E42C1" w:rsidRDefault="00CA1202" w:rsidP="00CA1202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5E42C1">
              <w:rPr>
                <w:rFonts w:ascii="Arial" w:hAnsi="Arial" w:cs="Arial"/>
                <w:i/>
                <w:sz w:val="18"/>
                <w:szCs w:val="18"/>
                <w:lang w:val="ru-RU"/>
              </w:rPr>
              <w:t>71,1%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CA1202" w:rsidRPr="005E42C1" w:rsidRDefault="00CA1202" w:rsidP="00CA1202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  <w:lang w:val="ru-RU"/>
              </w:rPr>
              <w:t>11 083 233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CA1202" w:rsidRPr="00D33BAD" w:rsidRDefault="00CA1202" w:rsidP="00CA1202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i/>
                <w:sz w:val="18"/>
                <w:szCs w:val="18"/>
                <w:lang w:val="ru-RU"/>
              </w:rPr>
              <w:t>73,6%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CA1202" w:rsidRPr="00CA1202" w:rsidRDefault="00CA1202" w:rsidP="00CA1202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3981673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CA1202" w:rsidRPr="00CA1202" w:rsidRDefault="00CA1202" w:rsidP="00CA1202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CA1202">
              <w:rPr>
                <w:rFonts w:ascii="Arial" w:hAnsi="Arial" w:cs="Arial"/>
                <w:color w:val="000000"/>
                <w:sz w:val="18"/>
                <w:szCs w:val="18"/>
              </w:rPr>
              <w:t>78,4</w:t>
            </w:r>
          </w:p>
        </w:tc>
      </w:tr>
      <w:tr w:rsidR="00CA1202" w:rsidRPr="00962B37" w:rsidTr="00CA1202">
        <w:trPr>
          <w:trHeight w:val="340"/>
        </w:trPr>
        <w:tc>
          <w:tcPr>
            <w:tcW w:w="2546" w:type="dxa"/>
            <w:shd w:val="clear" w:color="auto" w:fill="FFFFFF" w:themeFill="background1"/>
            <w:vAlign w:val="center"/>
          </w:tcPr>
          <w:p w:rsidR="00CA1202" w:rsidRPr="00B5330B" w:rsidRDefault="00CA1202" w:rsidP="00CA1202">
            <w:pPr>
              <w:pStyle w:val="TableParagraph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B5330B">
              <w:rPr>
                <w:rFonts w:ascii="Arial" w:hAnsi="Arial" w:cs="Arial"/>
                <w:sz w:val="20"/>
                <w:szCs w:val="18"/>
                <w:lang w:val="ru-RU"/>
              </w:rPr>
              <w:t>Кредиты банков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CA1202" w:rsidRPr="005E42C1" w:rsidRDefault="00CA1202" w:rsidP="00CA1202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E42C1">
              <w:rPr>
                <w:rFonts w:ascii="Arial" w:hAnsi="Arial" w:cs="Arial"/>
                <w:sz w:val="18"/>
                <w:szCs w:val="18"/>
              </w:rPr>
              <w:t>295 31</w:t>
            </w:r>
            <w:r w:rsidRPr="005E42C1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A1202" w:rsidRPr="001D6ABF" w:rsidRDefault="00CA1202" w:rsidP="00CA1202">
            <w:pPr>
              <w:pStyle w:val="TableParagraph"/>
              <w:ind w:left="91" w:right="75" w:hanging="91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1D6ABF">
              <w:rPr>
                <w:rFonts w:ascii="Arial" w:hAnsi="Arial" w:cs="Arial"/>
                <w:i/>
                <w:sz w:val="18"/>
                <w:szCs w:val="18"/>
                <w:lang w:val="ru-RU"/>
              </w:rPr>
              <w:t>2,4%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A1202" w:rsidRPr="005E42C1" w:rsidRDefault="00CA1202" w:rsidP="00CA1202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E42C1">
              <w:rPr>
                <w:rFonts w:ascii="Arial" w:hAnsi="Arial" w:cs="Arial"/>
                <w:sz w:val="18"/>
                <w:szCs w:val="18"/>
                <w:lang w:val="ru-RU"/>
              </w:rPr>
              <w:t>345 665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CA1202" w:rsidRPr="005E42C1" w:rsidRDefault="00CA1202" w:rsidP="00CA1202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5E42C1">
              <w:rPr>
                <w:rFonts w:ascii="Arial" w:hAnsi="Arial" w:cs="Arial"/>
                <w:i/>
                <w:sz w:val="18"/>
                <w:szCs w:val="18"/>
                <w:lang w:val="ru-RU"/>
              </w:rPr>
              <w:t>2,6%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A1202" w:rsidRPr="005E42C1" w:rsidRDefault="00CA1202" w:rsidP="00CA1202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  <w:lang w:val="ru-RU"/>
              </w:rPr>
              <w:t>323 551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A1202" w:rsidRPr="00D33BAD" w:rsidRDefault="00CA1202" w:rsidP="00CA1202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i/>
                <w:sz w:val="18"/>
                <w:szCs w:val="18"/>
                <w:lang w:val="ru-RU"/>
              </w:rPr>
              <w:t>2,2%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CA1202" w:rsidRPr="00CA1202" w:rsidRDefault="00CA1202" w:rsidP="00CA1202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106707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A1202" w:rsidRPr="00CA1202" w:rsidRDefault="00CA1202" w:rsidP="00CA1202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CA1202">
              <w:rPr>
                <w:rFonts w:ascii="Arial" w:hAnsi="Arial" w:cs="Arial"/>
                <w:color w:val="000000"/>
                <w:sz w:val="18"/>
                <w:szCs w:val="18"/>
              </w:rPr>
              <w:t>2,1</w:t>
            </w:r>
          </w:p>
        </w:tc>
      </w:tr>
      <w:tr w:rsidR="00CA1202" w:rsidRPr="00962B37" w:rsidTr="00CA1202">
        <w:trPr>
          <w:trHeight w:val="340"/>
        </w:trPr>
        <w:tc>
          <w:tcPr>
            <w:tcW w:w="2546" w:type="dxa"/>
            <w:shd w:val="clear" w:color="auto" w:fill="DBE5F1" w:themeFill="accent1" w:themeFillTint="33"/>
            <w:vAlign w:val="center"/>
          </w:tcPr>
          <w:p w:rsidR="00CA1202" w:rsidRPr="00B5330B" w:rsidRDefault="00CA1202" w:rsidP="00CA1202">
            <w:pPr>
              <w:pStyle w:val="TableParagraph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B5330B">
              <w:rPr>
                <w:rFonts w:ascii="Arial" w:hAnsi="Arial" w:cs="Arial"/>
                <w:sz w:val="20"/>
                <w:szCs w:val="18"/>
                <w:lang w:val="ru-RU"/>
              </w:rPr>
              <w:t>Другие заемные средства</w:t>
            </w:r>
          </w:p>
        </w:tc>
        <w:tc>
          <w:tcPr>
            <w:tcW w:w="993" w:type="dxa"/>
            <w:shd w:val="clear" w:color="auto" w:fill="DBE5F1" w:themeFill="accent1" w:themeFillTint="33"/>
            <w:vAlign w:val="center"/>
          </w:tcPr>
          <w:p w:rsidR="00CA1202" w:rsidRPr="005E42C1" w:rsidRDefault="00CA1202" w:rsidP="00CA1202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E42C1">
              <w:rPr>
                <w:rFonts w:ascii="Arial" w:hAnsi="Arial" w:cs="Arial"/>
                <w:sz w:val="18"/>
                <w:szCs w:val="18"/>
              </w:rPr>
              <w:t>1 162 91</w:t>
            </w:r>
            <w:r w:rsidRPr="005E42C1">
              <w:rPr>
                <w:rFonts w:ascii="Arial" w:hAnsi="Arial" w:cs="Arial"/>
                <w:sz w:val="18"/>
                <w:szCs w:val="18"/>
                <w:lang w:val="ru-RU"/>
              </w:rPr>
              <w:t>9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CA1202" w:rsidRPr="001D6ABF" w:rsidRDefault="00CA1202" w:rsidP="00CA1202">
            <w:pPr>
              <w:pStyle w:val="TableParagraph"/>
              <w:ind w:left="91" w:right="75" w:hanging="91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ru-RU"/>
              </w:rPr>
              <w:t>9,4%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CA1202" w:rsidRPr="005E42C1" w:rsidRDefault="00CA1202" w:rsidP="00CA1202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E42C1">
              <w:rPr>
                <w:rFonts w:ascii="Arial" w:hAnsi="Arial" w:cs="Arial"/>
                <w:sz w:val="18"/>
                <w:szCs w:val="18"/>
                <w:lang w:val="ru-RU"/>
              </w:rPr>
              <w:t>1 437 380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CA1202" w:rsidRPr="005E42C1" w:rsidRDefault="00CA1202" w:rsidP="00CA1202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5E42C1">
              <w:rPr>
                <w:rFonts w:ascii="Arial" w:hAnsi="Arial" w:cs="Arial"/>
                <w:i/>
                <w:sz w:val="18"/>
                <w:szCs w:val="18"/>
                <w:lang w:val="ru-RU"/>
              </w:rPr>
              <w:t>10,9%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CA1202" w:rsidRPr="005E42C1" w:rsidRDefault="00CA1202" w:rsidP="00CA1202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sz w:val="18"/>
                <w:szCs w:val="18"/>
                <w:lang w:val="ru-RU"/>
              </w:rPr>
              <w:t>1 317 457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CA1202" w:rsidRPr="00D33BAD" w:rsidRDefault="00CA1202" w:rsidP="00CA1202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33BAD">
              <w:rPr>
                <w:rFonts w:ascii="Arial" w:hAnsi="Arial" w:cs="Arial"/>
                <w:i/>
                <w:sz w:val="18"/>
                <w:szCs w:val="18"/>
                <w:lang w:val="ru-RU"/>
              </w:rPr>
              <w:t>8,7%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CA1202" w:rsidRPr="00CA1202" w:rsidRDefault="00CA1202" w:rsidP="00CA1202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355895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CA1202" w:rsidRPr="00CA1202" w:rsidRDefault="00CA1202" w:rsidP="00CA1202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CA1202">
              <w:rPr>
                <w:rFonts w:ascii="Arial" w:hAnsi="Arial" w:cs="Arial"/>
                <w:color w:val="000000"/>
                <w:sz w:val="18"/>
                <w:szCs w:val="18"/>
              </w:rPr>
              <w:t>7,0</w:t>
            </w:r>
          </w:p>
        </w:tc>
      </w:tr>
    </w:tbl>
    <w:p w:rsidR="00B36199" w:rsidRDefault="00B36199" w:rsidP="004421D9">
      <w:pPr>
        <w:ind w:left="320"/>
        <w:rPr>
          <w:rFonts w:ascii="Arial" w:hAnsi="Arial" w:cs="Arial"/>
          <w:b/>
          <w:sz w:val="24"/>
          <w:lang w:val="ru-RU"/>
        </w:rPr>
      </w:pPr>
    </w:p>
    <w:p w:rsidR="00F3104E" w:rsidRPr="00A97035" w:rsidRDefault="00F3104E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A97035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Статистика труда по странам</w:t>
      </w:r>
    </w:p>
    <w:p w:rsidR="00F3104E" w:rsidRPr="00902735" w:rsidRDefault="00F3104E" w:rsidP="004421D9">
      <w:pPr>
        <w:ind w:left="320"/>
        <w:rPr>
          <w:rFonts w:ascii="Arial" w:hAnsi="Arial" w:cs="Arial"/>
          <w:b/>
          <w:sz w:val="24"/>
          <w:lang w:val="ru-RU"/>
        </w:rPr>
      </w:pPr>
    </w:p>
    <w:p w:rsidR="005A56F3" w:rsidRDefault="005A56F3" w:rsidP="004421D9">
      <w:pPr>
        <w:ind w:left="320"/>
        <w:rPr>
          <w:rFonts w:ascii="Arial" w:hAnsi="Arial" w:cs="Arial"/>
          <w:b/>
          <w:sz w:val="24"/>
          <w:lang w:val="ru-RU"/>
        </w:rPr>
      </w:pPr>
    </w:p>
    <w:p w:rsidR="005A56F3" w:rsidRPr="00962B37" w:rsidRDefault="005A56F3" w:rsidP="005A56F3">
      <w:pPr>
        <w:ind w:left="320"/>
        <w:rPr>
          <w:rFonts w:ascii="Arial" w:hAnsi="Arial" w:cs="Arial"/>
          <w:b/>
          <w:sz w:val="24"/>
          <w:lang w:val="ru-RU"/>
        </w:rPr>
      </w:pPr>
      <w:r w:rsidRPr="00962B37">
        <w:rPr>
          <w:rFonts w:ascii="Arial" w:hAnsi="Arial" w:cs="Arial"/>
          <w:b/>
          <w:sz w:val="24"/>
          <w:lang w:val="ru-RU"/>
        </w:rPr>
        <w:t>Занятость по странам (</w:t>
      </w:r>
      <w:r w:rsidR="00FF6452">
        <w:rPr>
          <w:rFonts w:ascii="Arial" w:hAnsi="Arial" w:cs="Arial"/>
          <w:b/>
          <w:sz w:val="24"/>
          <w:lang w:val="ru-RU"/>
        </w:rPr>
        <w:t>Апрель</w:t>
      </w:r>
      <w:r w:rsidR="000E0F89">
        <w:rPr>
          <w:rFonts w:ascii="Arial" w:hAnsi="Arial" w:cs="Arial"/>
          <w:b/>
          <w:sz w:val="24"/>
          <w:lang w:val="ru-RU"/>
        </w:rPr>
        <w:t>,</w:t>
      </w:r>
      <w:r w:rsidRPr="00962B37">
        <w:rPr>
          <w:rFonts w:ascii="Arial" w:hAnsi="Arial" w:cs="Arial"/>
          <w:b/>
          <w:sz w:val="24"/>
          <w:lang w:val="ru-RU"/>
        </w:rPr>
        <w:t>202</w:t>
      </w:r>
      <w:r w:rsidR="001D3E96">
        <w:rPr>
          <w:rFonts w:ascii="Arial" w:hAnsi="Arial" w:cs="Arial"/>
          <w:b/>
          <w:sz w:val="24"/>
          <w:lang w:val="ru-RU"/>
        </w:rPr>
        <w:t>3</w:t>
      </w:r>
      <w:r w:rsidRPr="00962B37">
        <w:rPr>
          <w:rFonts w:ascii="Arial" w:hAnsi="Arial" w:cs="Arial"/>
          <w:b/>
          <w:sz w:val="24"/>
          <w:lang w:val="ru-RU"/>
        </w:rPr>
        <w:t>)</w:t>
      </w:r>
      <w:r>
        <w:rPr>
          <w:rFonts w:ascii="Arial" w:hAnsi="Arial" w:cs="Arial"/>
          <w:b/>
          <w:sz w:val="24"/>
          <w:lang w:val="ru-RU"/>
        </w:rPr>
        <w:t>Безработица по странам (</w:t>
      </w:r>
      <w:r w:rsidR="00824752">
        <w:rPr>
          <w:rFonts w:ascii="Arial" w:hAnsi="Arial" w:cs="Arial"/>
          <w:b/>
          <w:sz w:val="24"/>
          <w:lang w:val="ru-RU"/>
        </w:rPr>
        <w:t>Май</w:t>
      </w:r>
      <w:r w:rsidR="000E0F89">
        <w:rPr>
          <w:rFonts w:ascii="Arial" w:hAnsi="Arial" w:cs="Arial"/>
          <w:b/>
          <w:sz w:val="24"/>
          <w:lang w:val="ru-RU"/>
        </w:rPr>
        <w:t>,</w:t>
      </w:r>
      <w:r w:rsidR="00EA450E">
        <w:rPr>
          <w:rFonts w:ascii="Arial" w:hAnsi="Arial" w:cs="Arial"/>
          <w:b/>
          <w:sz w:val="24"/>
          <w:lang w:val="ru-RU"/>
        </w:rPr>
        <w:t>2023</w:t>
      </w:r>
      <w:r w:rsidRPr="00962B37">
        <w:rPr>
          <w:rFonts w:ascii="Arial" w:hAnsi="Arial" w:cs="Arial"/>
          <w:b/>
          <w:sz w:val="24"/>
          <w:lang w:val="ru-RU"/>
        </w:rPr>
        <w:t>)</w:t>
      </w:r>
    </w:p>
    <w:p w:rsidR="00F911EB" w:rsidRPr="00962B37" w:rsidRDefault="00F911EB" w:rsidP="004421D9">
      <w:pPr>
        <w:ind w:left="320"/>
        <w:rPr>
          <w:rFonts w:ascii="Arial" w:hAnsi="Arial" w:cs="Arial"/>
          <w:b/>
          <w:sz w:val="24"/>
          <w:lang w:val="ru-RU"/>
        </w:rPr>
        <w:sectPr w:rsidR="00F911EB" w:rsidRPr="00962B37" w:rsidSect="00C5482D">
          <w:headerReference w:type="default" r:id="rId10"/>
          <w:footerReference w:type="default" r:id="rId11"/>
          <w:headerReference w:type="first" r:id="rId12"/>
          <w:footerReference w:type="first" r:id="rId13"/>
          <w:pgSz w:w="11910" w:h="16840"/>
          <w:pgMar w:top="1560" w:right="428" w:bottom="1474" w:left="567" w:header="0" w:footer="624" w:gutter="0"/>
          <w:pgNumType w:start="1"/>
          <w:cols w:space="720"/>
          <w:titlePg/>
          <w:docGrid w:linePitch="299"/>
        </w:sectPr>
      </w:pPr>
    </w:p>
    <w:p w:rsidR="00902735" w:rsidRPr="006058E4" w:rsidRDefault="00FF6452" w:rsidP="002E191E">
      <w:pPr>
        <w:ind w:left="142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192780" cy="1915795"/>
            <wp:effectExtent l="0" t="0" r="7620" b="825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3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4"/>
              </a:graphicData>
            </a:graphic>
          </wp:inline>
        </w:drawing>
      </w:r>
      <w:r w:rsidR="00671A42" w:rsidRPr="00671A42">
        <w:rPr>
          <w:noProof/>
          <w:color w:val="FF0000"/>
          <w:lang w:val="ru-RU" w:eastAsia="ru-RU"/>
        </w:rPr>
        <w:lastRenderedPageBreak/>
        <w:drawing>
          <wp:inline distT="0" distB="0" distL="0" distR="0">
            <wp:extent cx="3192780" cy="1915795"/>
            <wp:effectExtent l="0" t="0" r="7620" b="825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2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5"/>
              </a:graphicData>
            </a:graphic>
          </wp:inline>
        </w:drawing>
      </w:r>
    </w:p>
    <w:p w:rsidR="00F911EB" w:rsidRPr="006058E4" w:rsidRDefault="00F911EB" w:rsidP="004421D9">
      <w:pPr>
        <w:ind w:left="320"/>
        <w:rPr>
          <w:rFonts w:ascii="Arial" w:hAnsi="Arial" w:cs="Arial"/>
          <w:b/>
          <w:sz w:val="24"/>
          <w:lang w:val="ru-RU"/>
        </w:rPr>
        <w:sectPr w:rsidR="00F911EB" w:rsidRPr="006058E4" w:rsidSect="00F911EB">
          <w:type w:val="continuous"/>
          <w:pgSz w:w="11910" w:h="16840"/>
          <w:pgMar w:top="1474" w:right="567" w:bottom="1474" w:left="567" w:header="227" w:footer="0" w:gutter="0"/>
          <w:cols w:num="2" w:space="720"/>
          <w:titlePg/>
          <w:docGrid w:linePitch="299"/>
        </w:sectPr>
      </w:pPr>
    </w:p>
    <w:p w:rsidR="00FD19BE" w:rsidRPr="006058E4" w:rsidRDefault="00FF6452" w:rsidP="00FF6452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lastRenderedPageBreak/>
        <w:t xml:space="preserve">        * Март</w:t>
      </w:r>
      <w:r>
        <w:rPr>
          <w:rFonts w:ascii="Arial" w:hAnsi="Arial" w:cs="Arial"/>
          <w:sz w:val="16"/>
          <w:szCs w:val="16"/>
          <w:lang w:val="ru-RU"/>
        </w:rPr>
        <w:tab/>
      </w:r>
      <w:r>
        <w:rPr>
          <w:rFonts w:ascii="Arial" w:hAnsi="Arial" w:cs="Arial"/>
          <w:sz w:val="16"/>
          <w:szCs w:val="16"/>
          <w:lang w:val="ru-RU"/>
        </w:rPr>
        <w:tab/>
      </w:r>
      <w:r>
        <w:rPr>
          <w:rFonts w:ascii="Arial" w:hAnsi="Arial" w:cs="Arial"/>
          <w:sz w:val="16"/>
          <w:szCs w:val="16"/>
          <w:lang w:val="ru-RU"/>
        </w:rPr>
        <w:tab/>
      </w:r>
      <w:r>
        <w:rPr>
          <w:rFonts w:ascii="Arial" w:hAnsi="Arial" w:cs="Arial"/>
          <w:sz w:val="16"/>
          <w:szCs w:val="16"/>
          <w:lang w:val="ru-RU"/>
        </w:rPr>
        <w:tab/>
      </w:r>
      <w:r>
        <w:rPr>
          <w:rFonts w:ascii="Arial" w:hAnsi="Arial" w:cs="Arial"/>
          <w:sz w:val="16"/>
          <w:szCs w:val="16"/>
          <w:lang w:val="ru-RU"/>
        </w:rPr>
        <w:tab/>
      </w:r>
      <w:r>
        <w:rPr>
          <w:rFonts w:ascii="Arial" w:hAnsi="Arial" w:cs="Arial"/>
          <w:sz w:val="16"/>
          <w:szCs w:val="16"/>
          <w:lang w:val="ru-RU"/>
        </w:rPr>
        <w:tab/>
      </w:r>
      <w:r w:rsidR="0053211E">
        <w:rPr>
          <w:rFonts w:ascii="Arial" w:hAnsi="Arial" w:cs="Arial"/>
          <w:sz w:val="16"/>
          <w:szCs w:val="16"/>
          <w:lang w:val="ru-RU"/>
        </w:rPr>
        <w:t>*</w:t>
      </w:r>
      <w:r w:rsidR="00671A42">
        <w:rPr>
          <w:rFonts w:ascii="Arial" w:hAnsi="Arial" w:cs="Arial"/>
          <w:sz w:val="16"/>
          <w:szCs w:val="16"/>
          <w:lang w:val="kk-KZ"/>
        </w:rPr>
        <w:t>Апр</w:t>
      </w:r>
    </w:p>
    <w:p w:rsidR="00FE5770" w:rsidRDefault="00902735" w:rsidP="00FF6452">
      <w:pPr>
        <w:rPr>
          <w:rFonts w:ascii="Arial" w:hAnsi="Arial" w:cs="Arial"/>
          <w:sz w:val="16"/>
          <w:szCs w:val="16"/>
          <w:lang w:val="ru-RU"/>
        </w:rPr>
      </w:pPr>
      <w:r w:rsidRPr="00FE5770">
        <w:rPr>
          <w:rFonts w:ascii="Arial" w:hAnsi="Arial" w:cs="Arial"/>
          <w:sz w:val="18"/>
          <w:szCs w:val="16"/>
          <w:lang w:val="ru-RU"/>
        </w:rPr>
        <w:t>*</w:t>
      </w:r>
      <w:r w:rsidR="001D3E96">
        <w:rPr>
          <w:rFonts w:ascii="Arial" w:hAnsi="Arial" w:cs="Arial"/>
          <w:sz w:val="18"/>
          <w:szCs w:val="16"/>
          <w:lang w:val="ru-RU"/>
        </w:rPr>
        <w:t>*</w:t>
      </w:r>
      <w:r w:rsidR="008126A5" w:rsidRPr="00D32D7E">
        <w:rPr>
          <w:rFonts w:ascii="Arial" w:hAnsi="Arial" w:cs="Arial"/>
          <w:sz w:val="16"/>
          <w:szCs w:val="16"/>
          <w:lang w:val="ru-RU"/>
        </w:rPr>
        <w:t>1</w:t>
      </w:r>
      <w:r w:rsidR="001D3E96">
        <w:rPr>
          <w:rFonts w:ascii="Arial" w:hAnsi="Arial" w:cs="Arial"/>
          <w:sz w:val="16"/>
          <w:szCs w:val="16"/>
          <w:lang w:val="ru-RU"/>
        </w:rPr>
        <w:t xml:space="preserve"> кв</w:t>
      </w:r>
    </w:p>
    <w:p w:rsidR="00F911EB" w:rsidRPr="00FE5770" w:rsidRDefault="00F911EB" w:rsidP="004421D9">
      <w:pPr>
        <w:ind w:left="320"/>
        <w:rPr>
          <w:rFonts w:ascii="Arial" w:hAnsi="Arial" w:cs="Arial"/>
          <w:sz w:val="18"/>
          <w:szCs w:val="16"/>
          <w:lang w:val="kk-KZ"/>
        </w:rPr>
      </w:pPr>
    </w:p>
    <w:p w:rsidR="00902735" w:rsidRDefault="00902735" w:rsidP="00F3104E">
      <w:pPr>
        <w:ind w:left="320"/>
        <w:jc w:val="center"/>
        <w:rPr>
          <w:rFonts w:ascii="Arial" w:hAnsi="Arial" w:cs="Arial"/>
          <w:b/>
          <w:sz w:val="24"/>
          <w:lang w:val="ru-RU"/>
        </w:rPr>
      </w:pPr>
    </w:p>
    <w:p w:rsidR="004A2CB5" w:rsidRPr="0083758A" w:rsidRDefault="0083758A" w:rsidP="00F3104E">
      <w:pPr>
        <w:ind w:left="320"/>
        <w:jc w:val="center"/>
        <w:rPr>
          <w:rFonts w:ascii="Arial" w:hAnsi="Arial" w:cs="Arial"/>
          <w:b/>
          <w:sz w:val="24"/>
          <w:lang w:val="ru-RU"/>
        </w:rPr>
      </w:pPr>
      <w:r>
        <w:rPr>
          <w:rFonts w:ascii="Arial" w:hAnsi="Arial" w:cs="Arial"/>
          <w:b/>
          <w:sz w:val="24"/>
          <w:lang w:val="ru-RU"/>
        </w:rPr>
        <w:t>Минимальная</w:t>
      </w:r>
      <w:r w:rsidR="004A2CB5" w:rsidRPr="00A97035">
        <w:rPr>
          <w:rFonts w:ascii="Arial" w:hAnsi="Arial" w:cs="Arial"/>
          <w:b/>
          <w:sz w:val="24"/>
          <w:lang w:val="ru-RU"/>
        </w:rPr>
        <w:t>зарплата по странам</w:t>
      </w:r>
      <w:r w:rsidR="00F3104E" w:rsidRPr="00A97035">
        <w:rPr>
          <w:rFonts w:ascii="Arial" w:hAnsi="Arial" w:cs="Arial"/>
          <w:b/>
          <w:sz w:val="24"/>
          <w:lang w:val="ru-RU"/>
        </w:rPr>
        <w:t xml:space="preserve"> в долл</w:t>
      </w:r>
      <w:r w:rsidR="00FE5770">
        <w:rPr>
          <w:rFonts w:ascii="Arial" w:hAnsi="Arial" w:cs="Arial"/>
          <w:b/>
          <w:sz w:val="24"/>
          <w:lang w:val="ru-RU"/>
        </w:rPr>
        <w:t>.</w:t>
      </w:r>
      <w:r w:rsidR="00F3104E" w:rsidRPr="00A97035">
        <w:rPr>
          <w:rFonts w:ascii="Arial" w:hAnsi="Arial" w:cs="Arial"/>
          <w:b/>
          <w:sz w:val="24"/>
          <w:lang w:val="ru-RU"/>
        </w:rPr>
        <w:t xml:space="preserve"> США </w:t>
      </w:r>
      <w:r w:rsidRPr="0083758A">
        <w:rPr>
          <w:rFonts w:ascii="Arial" w:hAnsi="Arial" w:cs="Arial"/>
          <w:b/>
          <w:sz w:val="24"/>
          <w:lang w:val="ru-RU"/>
        </w:rPr>
        <w:t>(202</w:t>
      </w:r>
      <w:r>
        <w:rPr>
          <w:rFonts w:ascii="Arial" w:hAnsi="Arial" w:cs="Arial"/>
          <w:b/>
          <w:sz w:val="24"/>
          <w:lang w:val="ru-RU"/>
        </w:rPr>
        <w:t>2</w:t>
      </w:r>
      <w:r w:rsidR="00FD27F1" w:rsidRPr="0083758A">
        <w:rPr>
          <w:rFonts w:ascii="Arial" w:hAnsi="Arial" w:cs="Arial"/>
          <w:b/>
          <w:sz w:val="24"/>
          <w:lang w:val="ru-RU"/>
        </w:rPr>
        <w:t>)</w:t>
      </w:r>
    </w:p>
    <w:p w:rsidR="00FD27F1" w:rsidRDefault="00FD27F1" w:rsidP="00F3104E">
      <w:pPr>
        <w:ind w:left="320"/>
        <w:jc w:val="center"/>
        <w:rPr>
          <w:rFonts w:ascii="Arial" w:hAnsi="Arial" w:cs="Arial"/>
          <w:b/>
          <w:sz w:val="24"/>
          <w:lang w:val="ru-RU"/>
        </w:rPr>
      </w:pPr>
    </w:p>
    <w:p w:rsidR="0083758A" w:rsidRPr="0083758A" w:rsidRDefault="0083758A" w:rsidP="00F3104E">
      <w:pPr>
        <w:ind w:left="320"/>
        <w:jc w:val="center"/>
        <w:rPr>
          <w:rFonts w:ascii="Arial" w:hAnsi="Arial" w:cs="Arial"/>
          <w:b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248400" cy="3571875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6"/>
              </a:graphicData>
            </a:graphic>
          </wp:inline>
        </w:drawing>
      </w:r>
    </w:p>
    <w:p w:rsidR="00B36199" w:rsidRPr="00FD19BE" w:rsidRDefault="0083758A" w:rsidP="004421D9">
      <w:pPr>
        <w:ind w:left="320"/>
        <w:rPr>
          <w:rFonts w:ascii="Arial" w:hAnsi="Arial" w:cs="Arial"/>
          <w:sz w:val="18"/>
        </w:rPr>
      </w:pPr>
      <w:r w:rsidRPr="00FD19BE">
        <w:rPr>
          <w:rFonts w:ascii="Arial" w:hAnsi="Arial" w:cs="Arial"/>
          <w:color w:val="000000" w:themeColor="text1"/>
          <w:sz w:val="16"/>
          <w:szCs w:val="16"/>
          <w:u w:val="single"/>
          <w:lang w:val="ru-RU"/>
        </w:rPr>
        <w:t>Источник</w:t>
      </w:r>
      <w:r w:rsidRPr="00FD19BE">
        <w:rPr>
          <w:rFonts w:ascii="Arial" w:hAnsi="Arial" w:cs="Arial"/>
          <w:color w:val="000000" w:themeColor="text1"/>
          <w:sz w:val="16"/>
          <w:szCs w:val="16"/>
        </w:rPr>
        <w:t>:</w:t>
      </w:r>
      <w:r w:rsidR="00FD19BE" w:rsidRPr="00FD19BE">
        <w:rPr>
          <w:rFonts w:ascii="Arial" w:hAnsi="Arial" w:cs="Arial"/>
          <w:sz w:val="16"/>
        </w:rPr>
        <w:t xml:space="preserve">Wages and Working Time Statistics Database, ILOSTAT  </w:t>
      </w:r>
    </w:p>
    <w:p w:rsidR="004154B5" w:rsidRPr="00FD19BE" w:rsidRDefault="004154B5" w:rsidP="00921C3A">
      <w:pPr>
        <w:pStyle w:val="1"/>
        <w:ind w:left="284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4154B5" w:rsidRPr="00FD19BE" w:rsidRDefault="004154B5" w:rsidP="00921C3A">
      <w:pPr>
        <w:pStyle w:val="1"/>
        <w:ind w:left="284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BA4886" w:rsidRPr="006074E3" w:rsidRDefault="00BA4886" w:rsidP="00921C3A">
      <w:pPr>
        <w:pStyle w:val="1"/>
        <w:ind w:left="284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921C3A" w:rsidRPr="007B6C60" w:rsidRDefault="00921C3A" w:rsidP="00921C3A">
      <w:pPr>
        <w:pStyle w:val="1"/>
        <w:ind w:left="284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FD19BE" w:rsidRPr="007B6C60" w:rsidRDefault="00FD19BE" w:rsidP="00921C3A">
      <w:pPr>
        <w:pStyle w:val="1"/>
        <w:ind w:left="284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FD19BE" w:rsidRDefault="00FD19BE" w:rsidP="00921C3A">
      <w:pPr>
        <w:pStyle w:val="1"/>
        <w:ind w:left="284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A93371" w:rsidRPr="007B6C60" w:rsidRDefault="00A93371" w:rsidP="00113A4E">
      <w:pPr>
        <w:pStyle w:val="1"/>
        <w:ind w:left="0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  <w:bookmarkStart w:id="0" w:name="_GoBack"/>
      <w:bookmarkEnd w:id="0"/>
    </w:p>
    <w:p w:rsidR="00804790" w:rsidRPr="00804790" w:rsidRDefault="00804790" w:rsidP="004154B5">
      <w:pPr>
        <w:pStyle w:val="1"/>
        <w:ind w:left="0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0A3EBF" w:rsidRPr="00A97035" w:rsidRDefault="000A3EBF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A97035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Индекс потребительских цен и индекс цен производителей</w:t>
      </w:r>
    </w:p>
    <w:p w:rsidR="00C51969" w:rsidRPr="00962B37" w:rsidRDefault="00C51969" w:rsidP="00C51969">
      <w:pPr>
        <w:pStyle w:val="1"/>
        <w:ind w:left="144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A3EBF" w:rsidRPr="004665E3" w:rsidRDefault="004665E3" w:rsidP="00A5372C">
      <w:pPr>
        <w:pStyle w:val="a3"/>
        <w:ind w:right="144"/>
        <w:jc w:val="right"/>
        <w:rPr>
          <w:rFonts w:ascii="Arial" w:hAnsi="Arial" w:cs="Arial"/>
          <w:sz w:val="9"/>
          <w:lang w:val="ru-RU"/>
        </w:rPr>
      </w:pPr>
      <w:r w:rsidRPr="004665E3">
        <w:rPr>
          <w:rFonts w:ascii="Arial" w:hAnsi="Arial" w:cs="Arial"/>
          <w:w w:val="105"/>
          <w:sz w:val="16"/>
          <w:lang w:val="ru-RU"/>
        </w:rPr>
        <w:t>к соответс.</w:t>
      </w:r>
      <w:r w:rsidRPr="004665E3">
        <w:rPr>
          <w:rFonts w:ascii="Arial" w:hAnsi="Arial" w:cs="Arial"/>
          <w:spacing w:val="-2"/>
          <w:w w:val="105"/>
          <w:sz w:val="16"/>
          <w:lang w:val="ru-RU"/>
        </w:rPr>
        <w:t>месяцу</w:t>
      </w:r>
      <w:r w:rsidRPr="004665E3">
        <w:rPr>
          <w:rFonts w:ascii="Arial" w:hAnsi="Arial" w:cs="Arial"/>
          <w:spacing w:val="-1"/>
          <w:w w:val="105"/>
          <w:sz w:val="16"/>
          <w:lang w:val="ru-RU"/>
        </w:rPr>
        <w:t>пред.</w:t>
      </w:r>
      <w:r w:rsidRPr="004665E3">
        <w:rPr>
          <w:rFonts w:ascii="Arial" w:hAnsi="Arial" w:cs="Arial"/>
          <w:w w:val="105"/>
          <w:sz w:val="16"/>
          <w:lang w:val="ru-RU"/>
        </w:rPr>
        <w:t>года</w:t>
      </w:r>
    </w:p>
    <w:tbl>
      <w:tblPr>
        <w:tblStyle w:val="TableNormal1"/>
        <w:tblW w:w="10342" w:type="dxa"/>
        <w:tblInd w:w="2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1842"/>
        <w:gridCol w:w="567"/>
        <w:gridCol w:w="425"/>
        <w:gridCol w:w="425"/>
        <w:gridCol w:w="425"/>
        <w:gridCol w:w="426"/>
        <w:gridCol w:w="419"/>
        <w:gridCol w:w="425"/>
        <w:gridCol w:w="425"/>
        <w:gridCol w:w="426"/>
        <w:gridCol w:w="425"/>
        <w:gridCol w:w="425"/>
        <w:gridCol w:w="425"/>
        <w:gridCol w:w="426"/>
        <w:gridCol w:w="567"/>
        <w:gridCol w:w="567"/>
        <w:gridCol w:w="567"/>
        <w:gridCol w:w="567"/>
        <w:gridCol w:w="568"/>
      </w:tblGrid>
      <w:tr w:rsidR="002617A8" w:rsidRPr="00FE5770" w:rsidTr="002617A8">
        <w:trPr>
          <w:trHeight w:val="211"/>
        </w:trPr>
        <w:tc>
          <w:tcPr>
            <w:tcW w:w="1842" w:type="dxa"/>
            <w:shd w:val="clear" w:color="auto" w:fill="006FC0"/>
            <w:vAlign w:val="center"/>
          </w:tcPr>
          <w:p w:rsidR="002617A8" w:rsidRPr="00B41D9C" w:rsidRDefault="002617A8" w:rsidP="00B41D9C">
            <w:pPr>
              <w:pStyle w:val="TableParagraph"/>
              <w:tabs>
                <w:tab w:val="left" w:pos="272"/>
              </w:tabs>
              <w:jc w:val="center"/>
              <w:rPr>
                <w:rFonts w:ascii="Arial" w:hAnsi="Arial" w:cs="Arial"/>
                <w:b/>
                <w:sz w:val="18"/>
                <w:lang w:val="ru-RU"/>
              </w:rPr>
            </w:pPr>
            <w:r w:rsidRPr="00B41D9C">
              <w:rPr>
                <w:rFonts w:ascii="Arial" w:hAnsi="Arial" w:cs="Arial"/>
                <w:b/>
                <w:color w:val="FFFFFF"/>
                <w:w w:val="105"/>
                <w:sz w:val="18"/>
                <w:lang w:val="ru-RU"/>
              </w:rPr>
              <w:t>Показатели</w:t>
            </w:r>
          </w:p>
        </w:tc>
        <w:tc>
          <w:tcPr>
            <w:tcW w:w="567" w:type="dxa"/>
            <w:shd w:val="clear" w:color="auto" w:fill="006FC0"/>
            <w:vAlign w:val="center"/>
          </w:tcPr>
          <w:p w:rsidR="002617A8" w:rsidRPr="00B41D9C" w:rsidRDefault="002617A8" w:rsidP="00B41D9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lang w:val="ru-RU"/>
              </w:rPr>
            </w:pPr>
            <w:r w:rsidRPr="00B41D9C">
              <w:rPr>
                <w:rFonts w:ascii="Arial" w:hAnsi="Arial" w:cs="Arial"/>
                <w:b/>
                <w:color w:val="FFFFFF"/>
                <w:w w:val="105"/>
                <w:sz w:val="18"/>
                <w:lang w:val="ru-RU"/>
              </w:rPr>
              <w:t>2021</w:t>
            </w:r>
          </w:p>
        </w:tc>
        <w:tc>
          <w:tcPr>
            <w:tcW w:w="5097" w:type="dxa"/>
            <w:gridSpan w:val="12"/>
            <w:shd w:val="clear" w:color="auto" w:fill="006FC0"/>
            <w:vAlign w:val="center"/>
          </w:tcPr>
          <w:p w:rsidR="002617A8" w:rsidRPr="00B41D9C" w:rsidRDefault="002617A8" w:rsidP="00B41D9C">
            <w:pPr>
              <w:pStyle w:val="TableParagraph"/>
              <w:ind w:left="77"/>
              <w:jc w:val="center"/>
              <w:rPr>
                <w:rFonts w:ascii="Arial" w:hAnsi="Arial" w:cs="Arial"/>
                <w:b/>
                <w:color w:val="FFFFFF"/>
                <w:w w:val="105"/>
                <w:sz w:val="18"/>
                <w:lang w:val="ru-RU"/>
              </w:rPr>
            </w:pPr>
            <w:r w:rsidRPr="00B41D9C">
              <w:rPr>
                <w:rFonts w:ascii="Arial" w:hAnsi="Arial" w:cs="Arial"/>
                <w:b/>
                <w:color w:val="FFFFFF"/>
                <w:w w:val="105"/>
                <w:sz w:val="18"/>
                <w:lang w:val="ru-RU"/>
              </w:rPr>
              <w:t>2022</w:t>
            </w:r>
          </w:p>
        </w:tc>
        <w:tc>
          <w:tcPr>
            <w:tcW w:w="2836" w:type="dxa"/>
            <w:gridSpan w:val="5"/>
            <w:shd w:val="clear" w:color="auto" w:fill="006FC0"/>
          </w:tcPr>
          <w:p w:rsidR="002617A8" w:rsidRPr="00B41D9C" w:rsidRDefault="002617A8" w:rsidP="00B41D9C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w w:val="105"/>
                <w:sz w:val="18"/>
              </w:rPr>
            </w:pPr>
            <w:r w:rsidRPr="00B41D9C">
              <w:rPr>
                <w:rFonts w:ascii="Arial" w:hAnsi="Arial" w:cs="Arial"/>
                <w:b/>
                <w:color w:val="FFFFFF"/>
                <w:w w:val="105"/>
                <w:sz w:val="18"/>
              </w:rPr>
              <w:t>2023</w:t>
            </w:r>
          </w:p>
        </w:tc>
      </w:tr>
      <w:tr w:rsidR="002617A8" w:rsidRPr="00962B37" w:rsidTr="002617A8">
        <w:trPr>
          <w:trHeight w:val="290"/>
        </w:trPr>
        <w:tc>
          <w:tcPr>
            <w:tcW w:w="1842" w:type="dxa"/>
            <w:shd w:val="clear" w:color="auto" w:fill="C6D9F1" w:themeFill="text2" w:themeFillTint="33"/>
            <w:vAlign w:val="center"/>
          </w:tcPr>
          <w:p w:rsidR="002617A8" w:rsidRPr="00962B37" w:rsidRDefault="002617A8" w:rsidP="002617A8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2617A8" w:rsidRPr="00B47D55" w:rsidRDefault="002617A8" w:rsidP="002617A8">
            <w:pPr>
              <w:pStyle w:val="TableParagraph"/>
              <w:ind w:left="56" w:right="50"/>
              <w:jc w:val="center"/>
              <w:rPr>
                <w:rFonts w:ascii="Arial" w:hAnsi="Arial" w:cs="Arial"/>
                <w:spacing w:val="-27"/>
                <w:sz w:val="16"/>
                <w:szCs w:val="16"/>
                <w:lang w:val="ru-RU"/>
              </w:rPr>
            </w:pPr>
            <w:r w:rsidRPr="00B47D55">
              <w:rPr>
                <w:rFonts w:ascii="Arial" w:hAnsi="Arial" w:cs="Arial"/>
                <w:spacing w:val="-2"/>
                <w:sz w:val="16"/>
                <w:szCs w:val="16"/>
                <w:lang w:val="ru-RU"/>
              </w:rPr>
              <w:t xml:space="preserve">дек </w:t>
            </w:r>
            <w:r w:rsidRPr="00B47D55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к</w:t>
            </w:r>
          </w:p>
          <w:p w:rsidR="002617A8" w:rsidRPr="00B47D55" w:rsidRDefault="002617A8" w:rsidP="002617A8">
            <w:pPr>
              <w:pStyle w:val="TableParagraph"/>
              <w:ind w:left="56" w:right="5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7D55">
              <w:rPr>
                <w:rFonts w:ascii="Arial" w:hAnsi="Arial" w:cs="Arial"/>
                <w:sz w:val="16"/>
                <w:szCs w:val="16"/>
                <w:lang w:val="ru-RU"/>
              </w:rPr>
              <w:t>дек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2617A8" w:rsidRPr="00B47D55" w:rsidRDefault="002617A8" w:rsidP="002617A8">
            <w:pPr>
              <w:pStyle w:val="TableParagraph"/>
              <w:ind w:left="57" w:right="53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7D55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янв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2617A8" w:rsidRPr="00B47D55" w:rsidRDefault="002617A8" w:rsidP="002617A8">
            <w:pPr>
              <w:pStyle w:val="TableParagraph"/>
              <w:ind w:left="56" w:right="51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7D55">
              <w:rPr>
                <w:rFonts w:ascii="Arial" w:hAnsi="Arial" w:cs="Arial"/>
                <w:sz w:val="16"/>
                <w:szCs w:val="16"/>
                <w:lang w:val="ru-RU"/>
              </w:rPr>
              <w:t>фев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2617A8" w:rsidRPr="00B47D55" w:rsidRDefault="002617A8" w:rsidP="002617A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7D55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мар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2617A8" w:rsidRPr="00B47D55" w:rsidRDefault="002617A8" w:rsidP="002617A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7D55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апр</w:t>
            </w:r>
          </w:p>
        </w:tc>
        <w:tc>
          <w:tcPr>
            <w:tcW w:w="419" w:type="dxa"/>
            <w:shd w:val="clear" w:color="auto" w:fill="C6D9F1" w:themeFill="text2" w:themeFillTint="33"/>
            <w:vAlign w:val="center"/>
          </w:tcPr>
          <w:p w:rsidR="002617A8" w:rsidRPr="00B47D55" w:rsidRDefault="002617A8" w:rsidP="002617A8">
            <w:pPr>
              <w:pStyle w:val="TableParagraph"/>
              <w:ind w:left="38" w:right="36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7D55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май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2617A8" w:rsidRPr="00B47D55" w:rsidRDefault="002617A8" w:rsidP="002617A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B47D55">
              <w:rPr>
                <w:rFonts w:ascii="Arial" w:hAnsi="Arial" w:cs="Arial"/>
                <w:sz w:val="16"/>
                <w:szCs w:val="16"/>
                <w:lang w:val="ru-RU"/>
              </w:rPr>
              <w:t>июн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2617A8" w:rsidRPr="00B47D55" w:rsidRDefault="002617A8" w:rsidP="002617A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7D55">
              <w:rPr>
                <w:rFonts w:ascii="Arial" w:hAnsi="Arial" w:cs="Arial"/>
                <w:sz w:val="16"/>
                <w:szCs w:val="16"/>
                <w:lang w:val="ru-RU"/>
              </w:rPr>
              <w:t>июл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2617A8" w:rsidRPr="00B47D55" w:rsidRDefault="002617A8" w:rsidP="002617A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7D55">
              <w:rPr>
                <w:rFonts w:ascii="Arial" w:hAnsi="Arial" w:cs="Arial"/>
                <w:sz w:val="16"/>
                <w:szCs w:val="16"/>
                <w:lang w:val="ru-RU"/>
              </w:rPr>
              <w:t>авг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2617A8" w:rsidRPr="00B47D55" w:rsidRDefault="002617A8" w:rsidP="002617A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7D55">
              <w:rPr>
                <w:rFonts w:ascii="Arial" w:hAnsi="Arial" w:cs="Arial"/>
                <w:sz w:val="16"/>
                <w:szCs w:val="16"/>
                <w:lang w:val="ru-RU"/>
              </w:rPr>
              <w:t>сен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2617A8" w:rsidRPr="00B47D55" w:rsidRDefault="002617A8" w:rsidP="002617A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7D55">
              <w:rPr>
                <w:rFonts w:ascii="Arial" w:hAnsi="Arial" w:cs="Arial"/>
                <w:sz w:val="16"/>
                <w:szCs w:val="16"/>
                <w:lang w:val="ru-RU"/>
              </w:rPr>
              <w:t>окт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2617A8" w:rsidRPr="00B47D55" w:rsidRDefault="002617A8" w:rsidP="002617A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7D55">
              <w:rPr>
                <w:rFonts w:ascii="Arial" w:hAnsi="Arial" w:cs="Arial"/>
                <w:sz w:val="16"/>
                <w:szCs w:val="16"/>
                <w:lang w:val="ru-RU"/>
              </w:rPr>
              <w:t>ноя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2617A8" w:rsidRPr="00B47D55" w:rsidRDefault="002617A8" w:rsidP="002617A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7D55">
              <w:rPr>
                <w:rFonts w:ascii="Arial" w:hAnsi="Arial" w:cs="Arial"/>
                <w:sz w:val="16"/>
                <w:szCs w:val="16"/>
                <w:lang w:val="ru-RU"/>
              </w:rPr>
              <w:t>дек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2617A8" w:rsidRPr="002617A8" w:rsidRDefault="002617A8" w:rsidP="002617A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617A8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янв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2617A8" w:rsidRPr="002617A8" w:rsidRDefault="002617A8" w:rsidP="002617A8">
            <w:pPr>
              <w:pStyle w:val="TableParagraph"/>
              <w:jc w:val="center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617A8">
              <w:rPr>
                <w:rFonts w:ascii="Arial" w:hAnsi="Arial" w:cs="Arial"/>
                <w:sz w:val="16"/>
                <w:szCs w:val="16"/>
                <w:lang w:val="ru-RU"/>
              </w:rPr>
              <w:t>фев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2617A8" w:rsidRPr="002617A8" w:rsidRDefault="002617A8" w:rsidP="002617A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617A8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мар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2617A8" w:rsidRPr="002617A8" w:rsidRDefault="002617A8" w:rsidP="002617A8">
            <w:pPr>
              <w:pStyle w:val="TableParagraph"/>
              <w:jc w:val="center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617A8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апр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2617A8" w:rsidRPr="002617A8" w:rsidRDefault="002617A8" w:rsidP="002617A8">
            <w:pPr>
              <w:pStyle w:val="TableParagraph"/>
              <w:jc w:val="center"/>
              <w:rPr>
                <w:rFonts w:ascii="Arial" w:hAnsi="Arial" w:cs="Arial"/>
                <w:w w:val="105"/>
                <w:sz w:val="16"/>
                <w:szCs w:val="16"/>
                <w:lang w:val="kk-KZ"/>
              </w:rPr>
            </w:pPr>
            <w:r w:rsidRPr="002617A8">
              <w:rPr>
                <w:rFonts w:ascii="Arial" w:hAnsi="Arial" w:cs="Arial"/>
                <w:w w:val="105"/>
                <w:sz w:val="16"/>
                <w:szCs w:val="16"/>
                <w:lang w:val="kk-KZ"/>
              </w:rPr>
              <w:t>май</w:t>
            </w:r>
          </w:p>
        </w:tc>
      </w:tr>
      <w:tr w:rsidR="002617A8" w:rsidRPr="00FD19BE" w:rsidTr="002617A8">
        <w:trPr>
          <w:trHeight w:val="352"/>
        </w:trPr>
        <w:tc>
          <w:tcPr>
            <w:tcW w:w="1842" w:type="dxa"/>
            <w:vAlign w:val="center"/>
          </w:tcPr>
          <w:p w:rsidR="002617A8" w:rsidRPr="00B16CF8" w:rsidRDefault="002617A8" w:rsidP="002617A8">
            <w:pPr>
              <w:pStyle w:val="TableParagraph"/>
              <w:jc w:val="center"/>
              <w:rPr>
                <w:rFonts w:ascii="Arial" w:hAnsi="Arial" w:cs="Arial"/>
                <w:b/>
                <w:sz w:val="15"/>
                <w:szCs w:val="13"/>
                <w:lang w:val="ru-RU"/>
              </w:rPr>
            </w:pPr>
            <w:r w:rsidRPr="00B16CF8">
              <w:rPr>
                <w:rFonts w:ascii="Arial" w:hAnsi="Arial" w:cs="Arial"/>
                <w:b/>
                <w:w w:val="105"/>
                <w:sz w:val="15"/>
                <w:szCs w:val="13"/>
                <w:lang w:val="ru-RU"/>
              </w:rPr>
              <w:t>Потребительскиецены</w:t>
            </w:r>
          </w:p>
        </w:tc>
        <w:tc>
          <w:tcPr>
            <w:tcW w:w="567" w:type="dxa"/>
            <w:vAlign w:val="center"/>
          </w:tcPr>
          <w:p w:rsidR="002617A8" w:rsidRPr="00922DD4" w:rsidRDefault="002617A8" w:rsidP="002617A8">
            <w:pPr>
              <w:pStyle w:val="TableParagraph"/>
              <w:ind w:left="56" w:right="36"/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922DD4">
              <w:rPr>
                <w:rFonts w:ascii="Arial" w:hAnsi="Arial" w:cs="Arial"/>
                <w:b/>
                <w:w w:val="105"/>
                <w:sz w:val="14"/>
                <w:szCs w:val="13"/>
                <w:lang w:val="ru-RU"/>
              </w:rPr>
              <w:t>108,4</w:t>
            </w:r>
          </w:p>
        </w:tc>
        <w:tc>
          <w:tcPr>
            <w:tcW w:w="425" w:type="dxa"/>
            <w:vAlign w:val="center"/>
          </w:tcPr>
          <w:p w:rsidR="002617A8" w:rsidRPr="00922DD4" w:rsidRDefault="002617A8" w:rsidP="002617A8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922DD4">
              <w:rPr>
                <w:rFonts w:ascii="Arial" w:hAnsi="Arial" w:cs="Arial"/>
                <w:b/>
                <w:w w:val="105"/>
                <w:sz w:val="14"/>
                <w:szCs w:val="13"/>
                <w:lang w:val="ru-RU"/>
              </w:rPr>
              <w:t>108,5</w:t>
            </w:r>
          </w:p>
        </w:tc>
        <w:tc>
          <w:tcPr>
            <w:tcW w:w="425" w:type="dxa"/>
            <w:vAlign w:val="center"/>
          </w:tcPr>
          <w:p w:rsidR="002617A8" w:rsidRPr="00922DD4" w:rsidRDefault="002617A8" w:rsidP="002617A8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922DD4">
              <w:rPr>
                <w:rFonts w:ascii="Arial" w:hAnsi="Arial" w:cs="Arial"/>
                <w:b/>
                <w:w w:val="105"/>
                <w:sz w:val="14"/>
                <w:szCs w:val="13"/>
                <w:lang w:val="ru-RU"/>
              </w:rPr>
              <w:t>108,7</w:t>
            </w:r>
          </w:p>
        </w:tc>
        <w:tc>
          <w:tcPr>
            <w:tcW w:w="425" w:type="dxa"/>
            <w:vAlign w:val="center"/>
          </w:tcPr>
          <w:p w:rsidR="002617A8" w:rsidRPr="00922DD4" w:rsidRDefault="002617A8" w:rsidP="002617A8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922DD4">
              <w:rPr>
                <w:rFonts w:ascii="Arial" w:hAnsi="Arial" w:cs="Arial"/>
                <w:b/>
                <w:w w:val="105"/>
                <w:sz w:val="14"/>
                <w:szCs w:val="13"/>
                <w:lang w:val="ru-RU"/>
              </w:rPr>
              <w:t>112</w:t>
            </w:r>
          </w:p>
        </w:tc>
        <w:tc>
          <w:tcPr>
            <w:tcW w:w="426" w:type="dxa"/>
            <w:vAlign w:val="center"/>
          </w:tcPr>
          <w:p w:rsidR="002617A8" w:rsidRPr="00922DD4" w:rsidRDefault="002617A8" w:rsidP="002617A8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922DD4">
              <w:rPr>
                <w:rFonts w:ascii="Arial" w:hAnsi="Arial" w:cs="Arial"/>
                <w:b/>
                <w:w w:val="105"/>
                <w:sz w:val="14"/>
                <w:szCs w:val="13"/>
                <w:lang w:val="ru-RU"/>
              </w:rPr>
              <w:t>113,2</w:t>
            </w:r>
          </w:p>
        </w:tc>
        <w:tc>
          <w:tcPr>
            <w:tcW w:w="419" w:type="dxa"/>
            <w:vAlign w:val="center"/>
          </w:tcPr>
          <w:p w:rsidR="002617A8" w:rsidRPr="00922DD4" w:rsidRDefault="002617A8" w:rsidP="002617A8">
            <w:pPr>
              <w:pStyle w:val="TableParagraph"/>
              <w:ind w:left="-6" w:right="24"/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922DD4">
              <w:rPr>
                <w:rFonts w:ascii="Arial" w:hAnsi="Arial" w:cs="Arial"/>
                <w:b/>
                <w:w w:val="105"/>
                <w:sz w:val="14"/>
                <w:szCs w:val="13"/>
                <w:lang w:val="ru-RU"/>
              </w:rPr>
              <w:t>114,0</w:t>
            </w:r>
          </w:p>
        </w:tc>
        <w:tc>
          <w:tcPr>
            <w:tcW w:w="425" w:type="dxa"/>
            <w:vAlign w:val="center"/>
          </w:tcPr>
          <w:p w:rsidR="002617A8" w:rsidRPr="00922DD4" w:rsidRDefault="002617A8" w:rsidP="002617A8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922DD4">
              <w:rPr>
                <w:rFonts w:ascii="Arial" w:hAnsi="Arial" w:cs="Arial"/>
                <w:b/>
                <w:w w:val="105"/>
                <w:sz w:val="14"/>
                <w:szCs w:val="13"/>
                <w:lang w:val="ru-RU"/>
              </w:rPr>
              <w:t>114,5</w:t>
            </w:r>
          </w:p>
        </w:tc>
        <w:tc>
          <w:tcPr>
            <w:tcW w:w="425" w:type="dxa"/>
            <w:vAlign w:val="center"/>
          </w:tcPr>
          <w:p w:rsidR="002617A8" w:rsidRPr="00922DD4" w:rsidRDefault="002617A8" w:rsidP="002617A8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1"/>
                <w:lang w:val="ru-RU"/>
              </w:rPr>
            </w:pPr>
            <w:r w:rsidRPr="00922DD4">
              <w:rPr>
                <w:rFonts w:ascii="Arial" w:hAnsi="Arial" w:cs="Arial"/>
                <w:b/>
                <w:sz w:val="14"/>
                <w:szCs w:val="11"/>
                <w:lang w:val="ru-RU"/>
              </w:rPr>
              <w:t>115</w:t>
            </w:r>
          </w:p>
        </w:tc>
        <w:tc>
          <w:tcPr>
            <w:tcW w:w="426" w:type="dxa"/>
            <w:vAlign w:val="center"/>
          </w:tcPr>
          <w:p w:rsidR="002617A8" w:rsidRPr="00922DD4" w:rsidRDefault="002617A8" w:rsidP="002617A8">
            <w:pPr>
              <w:pStyle w:val="TableParagraph"/>
              <w:jc w:val="center"/>
              <w:rPr>
                <w:rFonts w:ascii="Arial" w:hAnsi="Arial" w:cs="Arial"/>
                <w:b/>
                <w:w w:val="105"/>
                <w:sz w:val="14"/>
                <w:szCs w:val="11"/>
                <w:lang w:val="ru-RU"/>
              </w:rPr>
            </w:pPr>
            <w:r w:rsidRPr="00922DD4">
              <w:rPr>
                <w:rFonts w:ascii="Arial" w:hAnsi="Arial" w:cs="Arial"/>
                <w:b/>
                <w:w w:val="105"/>
                <w:sz w:val="14"/>
                <w:szCs w:val="11"/>
                <w:lang w:val="ru-RU"/>
              </w:rPr>
              <w:t>116,1</w:t>
            </w:r>
          </w:p>
        </w:tc>
        <w:tc>
          <w:tcPr>
            <w:tcW w:w="425" w:type="dxa"/>
            <w:vAlign w:val="center"/>
          </w:tcPr>
          <w:p w:rsidR="002617A8" w:rsidRPr="00922DD4" w:rsidRDefault="002617A8" w:rsidP="002617A8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2"/>
                <w:lang w:val="ru-RU"/>
              </w:rPr>
            </w:pPr>
            <w:r w:rsidRPr="00922DD4">
              <w:rPr>
                <w:rFonts w:ascii="Arial" w:hAnsi="Arial" w:cs="Arial"/>
                <w:b/>
                <w:w w:val="105"/>
                <w:sz w:val="14"/>
                <w:szCs w:val="11"/>
                <w:lang w:val="ru-RU"/>
              </w:rPr>
              <w:t>117,7</w:t>
            </w:r>
          </w:p>
        </w:tc>
        <w:tc>
          <w:tcPr>
            <w:tcW w:w="425" w:type="dxa"/>
            <w:vAlign w:val="center"/>
          </w:tcPr>
          <w:p w:rsidR="002617A8" w:rsidRPr="00922DD4" w:rsidRDefault="002617A8" w:rsidP="002617A8">
            <w:pPr>
              <w:pStyle w:val="TableParagraph"/>
              <w:jc w:val="center"/>
              <w:rPr>
                <w:rFonts w:ascii="Arial" w:hAnsi="Arial" w:cs="Arial"/>
                <w:b/>
                <w:w w:val="105"/>
                <w:sz w:val="14"/>
                <w:lang w:val="ru-RU"/>
              </w:rPr>
            </w:pPr>
            <w:r w:rsidRPr="00922DD4">
              <w:rPr>
                <w:rFonts w:ascii="Arial" w:hAnsi="Arial" w:cs="Arial"/>
                <w:b/>
                <w:w w:val="105"/>
                <w:sz w:val="14"/>
                <w:szCs w:val="15"/>
                <w:lang w:val="ru-RU"/>
              </w:rPr>
              <w:t>118,8</w:t>
            </w:r>
          </w:p>
        </w:tc>
        <w:tc>
          <w:tcPr>
            <w:tcW w:w="425" w:type="dxa"/>
            <w:vAlign w:val="center"/>
          </w:tcPr>
          <w:p w:rsidR="002617A8" w:rsidRPr="00922DD4" w:rsidRDefault="002617A8" w:rsidP="002617A8">
            <w:pPr>
              <w:pStyle w:val="TableParagraph"/>
              <w:jc w:val="center"/>
              <w:rPr>
                <w:rFonts w:ascii="Arial" w:hAnsi="Arial" w:cs="Arial"/>
                <w:b/>
                <w:w w:val="105"/>
                <w:sz w:val="14"/>
                <w:szCs w:val="15"/>
                <w:lang w:val="ru-RU"/>
              </w:rPr>
            </w:pPr>
            <w:r w:rsidRPr="00922DD4">
              <w:rPr>
                <w:rFonts w:ascii="Arial" w:hAnsi="Arial" w:cs="Arial"/>
                <w:b/>
                <w:w w:val="105"/>
                <w:sz w:val="14"/>
                <w:szCs w:val="15"/>
                <w:lang w:val="ru-RU"/>
              </w:rPr>
              <w:t>119,6</w:t>
            </w:r>
          </w:p>
        </w:tc>
        <w:tc>
          <w:tcPr>
            <w:tcW w:w="426" w:type="dxa"/>
            <w:vAlign w:val="center"/>
          </w:tcPr>
          <w:p w:rsidR="002617A8" w:rsidRPr="00922DD4" w:rsidRDefault="002617A8" w:rsidP="002617A8">
            <w:pPr>
              <w:pStyle w:val="TableParagraph"/>
              <w:jc w:val="center"/>
              <w:rPr>
                <w:rFonts w:ascii="Arial" w:hAnsi="Arial" w:cs="Arial"/>
                <w:b/>
                <w:w w:val="105"/>
                <w:sz w:val="14"/>
                <w:szCs w:val="15"/>
                <w:lang w:val="ru-RU"/>
              </w:rPr>
            </w:pPr>
            <w:r w:rsidRPr="00922DD4">
              <w:rPr>
                <w:rFonts w:ascii="Arial" w:hAnsi="Arial" w:cs="Arial"/>
                <w:b/>
                <w:sz w:val="14"/>
                <w:szCs w:val="15"/>
              </w:rPr>
              <w:t>120</w:t>
            </w:r>
            <w:r w:rsidRPr="00922DD4">
              <w:rPr>
                <w:rFonts w:ascii="Arial" w:hAnsi="Arial" w:cs="Arial"/>
                <w:b/>
                <w:sz w:val="14"/>
                <w:szCs w:val="15"/>
                <w:lang w:val="ru-RU"/>
              </w:rPr>
              <w:t>,3</w:t>
            </w:r>
          </w:p>
        </w:tc>
        <w:tc>
          <w:tcPr>
            <w:tcW w:w="567" w:type="dxa"/>
            <w:vAlign w:val="center"/>
          </w:tcPr>
          <w:p w:rsidR="002617A8" w:rsidRPr="002617A8" w:rsidRDefault="002617A8" w:rsidP="002617A8">
            <w:pPr>
              <w:pStyle w:val="TableParagraph"/>
              <w:jc w:val="center"/>
              <w:rPr>
                <w:rFonts w:ascii="Arial" w:hAnsi="Arial" w:cs="Arial"/>
                <w:b/>
                <w:w w:val="105"/>
                <w:sz w:val="14"/>
                <w:szCs w:val="16"/>
                <w:lang w:val="ru-RU"/>
              </w:rPr>
            </w:pPr>
            <w:r w:rsidRPr="002617A8">
              <w:rPr>
                <w:rFonts w:ascii="Arial" w:hAnsi="Arial" w:cs="Arial"/>
                <w:b/>
                <w:w w:val="105"/>
                <w:sz w:val="14"/>
                <w:szCs w:val="16"/>
                <w:lang w:val="ru-RU"/>
              </w:rPr>
              <w:t>120,7</w:t>
            </w:r>
          </w:p>
        </w:tc>
        <w:tc>
          <w:tcPr>
            <w:tcW w:w="567" w:type="dxa"/>
            <w:vAlign w:val="center"/>
          </w:tcPr>
          <w:p w:rsidR="002617A8" w:rsidRPr="002617A8" w:rsidRDefault="002617A8" w:rsidP="002617A8">
            <w:pPr>
              <w:pStyle w:val="TableParagraph"/>
              <w:jc w:val="center"/>
              <w:rPr>
                <w:rFonts w:ascii="Arial" w:hAnsi="Arial" w:cs="Arial"/>
                <w:b/>
                <w:w w:val="105"/>
                <w:sz w:val="14"/>
                <w:szCs w:val="16"/>
                <w:lang w:val="ru-RU"/>
              </w:rPr>
            </w:pPr>
            <w:r w:rsidRPr="002617A8">
              <w:rPr>
                <w:rFonts w:ascii="Arial" w:hAnsi="Arial" w:cs="Arial"/>
                <w:b/>
                <w:w w:val="105"/>
                <w:sz w:val="14"/>
                <w:szCs w:val="16"/>
                <w:lang w:val="ru-RU"/>
              </w:rPr>
              <w:t>121,3</w:t>
            </w:r>
          </w:p>
        </w:tc>
        <w:tc>
          <w:tcPr>
            <w:tcW w:w="567" w:type="dxa"/>
            <w:vAlign w:val="center"/>
          </w:tcPr>
          <w:p w:rsidR="002617A8" w:rsidRPr="002617A8" w:rsidRDefault="002617A8" w:rsidP="002617A8">
            <w:pPr>
              <w:pStyle w:val="TableParagraph"/>
              <w:jc w:val="center"/>
              <w:rPr>
                <w:rFonts w:ascii="Arial" w:hAnsi="Arial" w:cs="Arial"/>
                <w:b/>
                <w:w w:val="105"/>
                <w:sz w:val="14"/>
                <w:szCs w:val="16"/>
                <w:lang w:val="tr-TR"/>
              </w:rPr>
            </w:pPr>
            <w:r w:rsidRPr="002617A8">
              <w:rPr>
                <w:rFonts w:ascii="Arial" w:hAnsi="Arial" w:cs="Arial"/>
                <w:b/>
                <w:w w:val="105"/>
                <w:sz w:val="14"/>
                <w:szCs w:val="16"/>
              </w:rPr>
              <w:t>118</w:t>
            </w:r>
            <w:r w:rsidRPr="002617A8">
              <w:rPr>
                <w:rFonts w:ascii="Arial" w:hAnsi="Arial" w:cs="Arial"/>
                <w:b/>
                <w:w w:val="105"/>
                <w:sz w:val="14"/>
                <w:szCs w:val="16"/>
                <w:lang w:val="tr-TR"/>
              </w:rPr>
              <w:t>,1</w:t>
            </w:r>
          </w:p>
        </w:tc>
        <w:tc>
          <w:tcPr>
            <w:tcW w:w="567" w:type="dxa"/>
            <w:vAlign w:val="center"/>
          </w:tcPr>
          <w:p w:rsidR="002617A8" w:rsidRPr="002617A8" w:rsidRDefault="002617A8" w:rsidP="002617A8">
            <w:pPr>
              <w:pStyle w:val="TableParagraph"/>
              <w:jc w:val="center"/>
              <w:rPr>
                <w:rFonts w:ascii="Arial" w:hAnsi="Arial" w:cs="Arial"/>
                <w:b/>
                <w:w w:val="105"/>
                <w:sz w:val="14"/>
                <w:szCs w:val="16"/>
                <w:lang w:val="ru-RU"/>
              </w:rPr>
            </w:pPr>
            <w:r w:rsidRPr="002617A8">
              <w:rPr>
                <w:rFonts w:ascii="Arial" w:hAnsi="Arial" w:cs="Arial"/>
                <w:b/>
                <w:w w:val="105"/>
                <w:sz w:val="14"/>
                <w:szCs w:val="16"/>
                <w:lang w:val="ru-RU"/>
              </w:rPr>
              <w:t>116,8</w:t>
            </w:r>
          </w:p>
        </w:tc>
        <w:tc>
          <w:tcPr>
            <w:tcW w:w="567" w:type="dxa"/>
            <w:vAlign w:val="center"/>
          </w:tcPr>
          <w:p w:rsidR="002617A8" w:rsidRPr="002617A8" w:rsidRDefault="002617A8" w:rsidP="002617A8">
            <w:pPr>
              <w:pStyle w:val="TableParagraph"/>
              <w:jc w:val="center"/>
              <w:rPr>
                <w:rFonts w:ascii="Arial" w:hAnsi="Arial" w:cs="Arial"/>
                <w:b/>
                <w:w w:val="105"/>
                <w:sz w:val="14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w w:val="105"/>
                <w:sz w:val="14"/>
                <w:szCs w:val="16"/>
                <w:lang w:val="ru-RU"/>
              </w:rPr>
              <w:t>115,9</w:t>
            </w:r>
          </w:p>
        </w:tc>
      </w:tr>
      <w:tr w:rsidR="002617A8" w:rsidRPr="00962B37" w:rsidTr="002617A8">
        <w:trPr>
          <w:trHeight w:val="381"/>
        </w:trPr>
        <w:tc>
          <w:tcPr>
            <w:tcW w:w="1842" w:type="dxa"/>
            <w:shd w:val="clear" w:color="auto" w:fill="B8CCE4" w:themeFill="accent1" w:themeFillTint="66"/>
            <w:vAlign w:val="center"/>
          </w:tcPr>
          <w:p w:rsidR="002617A8" w:rsidRPr="00B16CF8" w:rsidRDefault="002617A8" w:rsidP="002617A8">
            <w:pPr>
              <w:pStyle w:val="TableParagraph"/>
              <w:ind w:left="142"/>
              <w:rPr>
                <w:rFonts w:ascii="Arial" w:hAnsi="Arial" w:cs="Arial"/>
                <w:i/>
                <w:sz w:val="15"/>
                <w:szCs w:val="13"/>
                <w:lang w:val="ru-RU"/>
              </w:rPr>
            </w:pPr>
            <w:r w:rsidRPr="00B16CF8">
              <w:rPr>
                <w:rFonts w:ascii="Arial" w:hAnsi="Arial" w:cs="Arial"/>
                <w:i/>
                <w:spacing w:val="-1"/>
                <w:w w:val="105"/>
                <w:sz w:val="15"/>
                <w:szCs w:val="13"/>
                <w:lang w:val="ru-RU"/>
              </w:rPr>
              <w:t>Продовольственные</w:t>
            </w:r>
            <w:r w:rsidRPr="00B16CF8">
              <w:rPr>
                <w:rFonts w:ascii="Arial" w:hAnsi="Arial" w:cs="Arial"/>
                <w:i/>
                <w:w w:val="105"/>
                <w:sz w:val="15"/>
                <w:szCs w:val="13"/>
                <w:lang w:val="ru-RU"/>
              </w:rPr>
              <w:t>товары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2617A8" w:rsidRPr="006074E3" w:rsidRDefault="002617A8" w:rsidP="002617A8">
            <w:pPr>
              <w:pStyle w:val="TableParagraph"/>
              <w:ind w:left="56" w:right="36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6074E3">
              <w:rPr>
                <w:rFonts w:ascii="Arial" w:hAnsi="Arial" w:cs="Arial"/>
                <w:w w:val="105"/>
                <w:sz w:val="14"/>
                <w:szCs w:val="13"/>
                <w:lang w:val="ru-RU"/>
              </w:rPr>
              <w:t>109,9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6074E3">
              <w:rPr>
                <w:rFonts w:ascii="Arial" w:hAnsi="Arial" w:cs="Arial"/>
                <w:w w:val="105"/>
                <w:sz w:val="14"/>
                <w:szCs w:val="13"/>
                <w:lang w:val="ru-RU"/>
              </w:rPr>
              <w:t>109,9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6074E3">
              <w:rPr>
                <w:rFonts w:ascii="Arial" w:hAnsi="Arial" w:cs="Arial"/>
                <w:w w:val="105"/>
                <w:sz w:val="14"/>
                <w:szCs w:val="13"/>
                <w:lang w:val="ru-RU"/>
              </w:rPr>
              <w:t>110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6074E3">
              <w:rPr>
                <w:rFonts w:ascii="Arial" w:hAnsi="Arial" w:cs="Arial"/>
                <w:sz w:val="14"/>
                <w:szCs w:val="13"/>
                <w:lang w:val="ru-RU"/>
              </w:rPr>
              <w:t>115,4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6074E3">
              <w:rPr>
                <w:rFonts w:ascii="Arial" w:hAnsi="Arial" w:cs="Arial"/>
                <w:sz w:val="14"/>
                <w:szCs w:val="13"/>
                <w:lang w:val="ru-RU"/>
              </w:rPr>
              <w:t>117,9</w:t>
            </w:r>
          </w:p>
        </w:tc>
        <w:tc>
          <w:tcPr>
            <w:tcW w:w="419" w:type="dxa"/>
            <w:shd w:val="clear" w:color="auto" w:fill="B8CCE4" w:themeFill="accent1" w:themeFillTint="66"/>
            <w:vAlign w:val="center"/>
          </w:tcPr>
          <w:p w:rsidR="002617A8" w:rsidRPr="006074E3" w:rsidRDefault="002617A8" w:rsidP="002617A8">
            <w:pPr>
              <w:pStyle w:val="TableParagraph"/>
              <w:ind w:left="-6" w:right="24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6074E3">
              <w:rPr>
                <w:rFonts w:ascii="Arial" w:hAnsi="Arial" w:cs="Arial"/>
                <w:w w:val="105"/>
                <w:sz w:val="14"/>
                <w:szCs w:val="13"/>
                <w:lang w:val="ru-RU"/>
              </w:rPr>
              <w:t>119,0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6074E3">
              <w:rPr>
                <w:rFonts w:ascii="Arial" w:hAnsi="Arial" w:cs="Arial"/>
                <w:w w:val="105"/>
                <w:sz w:val="14"/>
                <w:szCs w:val="13"/>
                <w:lang w:val="ru-RU"/>
              </w:rPr>
              <w:t>119,2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sz w:val="14"/>
                <w:szCs w:val="11"/>
                <w:lang w:val="ru-RU"/>
              </w:rPr>
            </w:pPr>
            <w:r w:rsidRPr="006074E3">
              <w:rPr>
                <w:rFonts w:ascii="Arial" w:hAnsi="Arial" w:cs="Arial"/>
                <w:sz w:val="14"/>
                <w:szCs w:val="11"/>
                <w:lang w:val="ru-RU"/>
              </w:rPr>
              <w:t>119,7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2617A8" w:rsidRPr="006074E3" w:rsidRDefault="002617A8" w:rsidP="002617A8">
            <w:pPr>
              <w:jc w:val="center"/>
              <w:rPr>
                <w:rFonts w:ascii="Arial" w:hAnsi="Arial" w:cs="Arial"/>
                <w:sz w:val="14"/>
                <w:szCs w:val="11"/>
                <w:lang w:val="ru-RU"/>
              </w:rPr>
            </w:pPr>
            <w:r w:rsidRPr="006074E3">
              <w:rPr>
                <w:rFonts w:ascii="Arial" w:hAnsi="Arial" w:cs="Arial"/>
                <w:sz w:val="14"/>
                <w:szCs w:val="11"/>
                <w:lang w:val="ru-RU"/>
              </w:rPr>
              <w:t>120,8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sz w:val="14"/>
                <w:szCs w:val="12"/>
                <w:lang w:val="ru-RU"/>
              </w:rPr>
            </w:pPr>
            <w:r w:rsidRPr="006074E3">
              <w:rPr>
                <w:rFonts w:ascii="Arial" w:hAnsi="Arial" w:cs="Arial"/>
                <w:sz w:val="14"/>
                <w:szCs w:val="11"/>
                <w:lang w:val="ru-RU"/>
              </w:rPr>
              <w:t>122,2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2617A8" w:rsidRPr="006074E3" w:rsidRDefault="002617A8" w:rsidP="002617A8">
            <w:pPr>
              <w:jc w:val="center"/>
              <w:rPr>
                <w:rFonts w:ascii="Arial" w:hAnsi="Arial" w:cs="Arial"/>
                <w:sz w:val="14"/>
                <w:szCs w:val="2"/>
                <w:lang w:val="ru-RU"/>
              </w:rPr>
            </w:pPr>
            <w:r w:rsidRPr="006074E3">
              <w:rPr>
                <w:rFonts w:ascii="Arial" w:hAnsi="Arial" w:cs="Arial"/>
                <w:sz w:val="14"/>
                <w:szCs w:val="15"/>
                <w:lang w:val="ru-RU"/>
              </w:rPr>
              <w:t>123,1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w w:val="105"/>
                <w:sz w:val="14"/>
                <w:szCs w:val="15"/>
                <w:lang w:val="ru-RU"/>
              </w:rPr>
            </w:pPr>
            <w:r w:rsidRPr="006074E3">
              <w:rPr>
                <w:rFonts w:ascii="Arial" w:hAnsi="Arial" w:cs="Arial"/>
                <w:w w:val="105"/>
                <w:sz w:val="14"/>
                <w:szCs w:val="15"/>
                <w:lang w:val="ru-RU"/>
              </w:rPr>
              <w:t>124,1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2617A8" w:rsidRPr="006074E3" w:rsidRDefault="002617A8" w:rsidP="002617A8">
            <w:pPr>
              <w:jc w:val="center"/>
              <w:rPr>
                <w:rFonts w:ascii="Arial" w:hAnsi="Arial" w:cs="Arial"/>
                <w:sz w:val="14"/>
                <w:szCs w:val="15"/>
                <w:lang w:val="ru-RU"/>
              </w:rPr>
            </w:pPr>
            <w:r w:rsidRPr="006074E3">
              <w:rPr>
                <w:rFonts w:ascii="Arial" w:hAnsi="Arial" w:cs="Arial"/>
                <w:sz w:val="14"/>
                <w:szCs w:val="15"/>
                <w:lang w:val="ru-RU"/>
              </w:rPr>
              <w:t>125,3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2617A8" w:rsidRPr="002617A8" w:rsidRDefault="002617A8" w:rsidP="002617A8">
            <w:pPr>
              <w:jc w:val="center"/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2617A8">
              <w:rPr>
                <w:rFonts w:ascii="Arial" w:hAnsi="Arial" w:cs="Arial"/>
                <w:sz w:val="14"/>
                <w:szCs w:val="16"/>
                <w:lang w:val="ru-RU"/>
              </w:rPr>
              <w:t>125,7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2617A8" w:rsidRPr="002617A8" w:rsidRDefault="002617A8" w:rsidP="002617A8">
            <w:pPr>
              <w:jc w:val="center"/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2617A8">
              <w:rPr>
                <w:rFonts w:ascii="Arial" w:hAnsi="Arial" w:cs="Arial"/>
                <w:sz w:val="14"/>
                <w:szCs w:val="16"/>
                <w:lang w:val="ru-RU"/>
              </w:rPr>
              <w:t>126,2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2617A8" w:rsidRPr="002617A8" w:rsidRDefault="002617A8" w:rsidP="002617A8">
            <w:pPr>
              <w:jc w:val="center"/>
              <w:rPr>
                <w:rFonts w:ascii="Arial" w:hAnsi="Arial" w:cs="Arial"/>
                <w:sz w:val="14"/>
                <w:szCs w:val="16"/>
                <w:lang w:val="tr-TR"/>
              </w:rPr>
            </w:pPr>
            <w:r w:rsidRPr="002617A8">
              <w:rPr>
                <w:rFonts w:ascii="Arial" w:hAnsi="Arial" w:cs="Arial"/>
                <w:sz w:val="14"/>
                <w:szCs w:val="16"/>
                <w:lang w:val="tr-TR"/>
              </w:rPr>
              <w:t>120,5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2617A8" w:rsidRPr="002617A8" w:rsidRDefault="002617A8" w:rsidP="002617A8">
            <w:pPr>
              <w:jc w:val="center"/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2617A8">
              <w:rPr>
                <w:rFonts w:ascii="Arial" w:hAnsi="Arial" w:cs="Arial"/>
                <w:sz w:val="14"/>
                <w:szCs w:val="16"/>
                <w:lang w:val="ru-RU"/>
              </w:rPr>
              <w:t>117,9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2617A8" w:rsidRPr="002617A8" w:rsidRDefault="002617A8" w:rsidP="002617A8">
            <w:pPr>
              <w:jc w:val="center"/>
              <w:rPr>
                <w:rFonts w:ascii="Arial" w:hAnsi="Arial" w:cs="Arial"/>
                <w:sz w:val="14"/>
                <w:szCs w:val="16"/>
                <w:lang w:val="ru-RU"/>
              </w:rPr>
            </w:pPr>
            <w:r>
              <w:rPr>
                <w:rFonts w:ascii="Arial" w:hAnsi="Arial" w:cs="Arial"/>
                <w:sz w:val="14"/>
                <w:szCs w:val="16"/>
                <w:lang w:val="ru-RU"/>
              </w:rPr>
              <w:t>116,5</w:t>
            </w:r>
          </w:p>
        </w:tc>
      </w:tr>
      <w:tr w:rsidR="002617A8" w:rsidRPr="00962B37" w:rsidTr="002617A8">
        <w:trPr>
          <w:trHeight w:val="435"/>
        </w:trPr>
        <w:tc>
          <w:tcPr>
            <w:tcW w:w="1842" w:type="dxa"/>
            <w:vAlign w:val="center"/>
          </w:tcPr>
          <w:p w:rsidR="002617A8" w:rsidRPr="00B16CF8" w:rsidRDefault="002617A8" w:rsidP="002617A8">
            <w:pPr>
              <w:pStyle w:val="TableParagraph"/>
              <w:ind w:left="142"/>
              <w:rPr>
                <w:rFonts w:ascii="Arial" w:hAnsi="Arial" w:cs="Arial"/>
                <w:i/>
                <w:sz w:val="15"/>
                <w:szCs w:val="13"/>
                <w:lang w:val="ru-RU"/>
              </w:rPr>
            </w:pPr>
            <w:r w:rsidRPr="0075025C">
              <w:rPr>
                <w:rFonts w:ascii="Arial" w:hAnsi="Arial" w:cs="Arial"/>
                <w:i/>
                <w:spacing w:val="-1"/>
                <w:w w:val="105"/>
                <w:sz w:val="13"/>
                <w:szCs w:val="13"/>
                <w:lang w:val="ru-RU"/>
              </w:rPr>
              <w:t>Непродовольственн</w:t>
            </w:r>
            <w:r w:rsidRPr="0075025C">
              <w:rPr>
                <w:rFonts w:ascii="Arial" w:hAnsi="Arial" w:cs="Arial"/>
                <w:i/>
                <w:w w:val="105"/>
                <w:sz w:val="13"/>
                <w:szCs w:val="13"/>
                <w:lang w:val="ru-RU"/>
              </w:rPr>
              <w:t>ыетовары</w:t>
            </w:r>
          </w:p>
        </w:tc>
        <w:tc>
          <w:tcPr>
            <w:tcW w:w="567" w:type="dxa"/>
            <w:vAlign w:val="center"/>
          </w:tcPr>
          <w:p w:rsidR="002617A8" w:rsidRPr="006074E3" w:rsidRDefault="002617A8" w:rsidP="002617A8">
            <w:pPr>
              <w:pStyle w:val="TableParagraph"/>
              <w:ind w:left="56" w:right="50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6074E3">
              <w:rPr>
                <w:rFonts w:ascii="Arial" w:hAnsi="Arial" w:cs="Arial"/>
                <w:w w:val="105"/>
                <w:sz w:val="14"/>
                <w:szCs w:val="13"/>
                <w:lang w:val="ru-RU"/>
              </w:rPr>
              <w:t>108,5</w:t>
            </w:r>
          </w:p>
        </w:tc>
        <w:tc>
          <w:tcPr>
            <w:tcW w:w="425" w:type="dxa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6074E3">
              <w:rPr>
                <w:rFonts w:ascii="Arial" w:hAnsi="Arial" w:cs="Arial"/>
                <w:w w:val="105"/>
                <w:sz w:val="14"/>
                <w:szCs w:val="13"/>
                <w:lang w:val="ru-RU"/>
              </w:rPr>
              <w:t>108,5</w:t>
            </w:r>
          </w:p>
        </w:tc>
        <w:tc>
          <w:tcPr>
            <w:tcW w:w="425" w:type="dxa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6074E3">
              <w:rPr>
                <w:rFonts w:ascii="Arial" w:hAnsi="Arial" w:cs="Arial"/>
                <w:w w:val="105"/>
                <w:sz w:val="14"/>
                <w:szCs w:val="13"/>
                <w:lang w:val="ru-RU"/>
              </w:rPr>
              <w:t>108,6</w:t>
            </w:r>
          </w:p>
        </w:tc>
        <w:tc>
          <w:tcPr>
            <w:tcW w:w="425" w:type="dxa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6074E3">
              <w:rPr>
                <w:rFonts w:ascii="Arial" w:hAnsi="Arial" w:cs="Arial"/>
                <w:sz w:val="14"/>
                <w:szCs w:val="13"/>
                <w:lang w:val="ru-RU"/>
              </w:rPr>
              <w:t>110,9</w:t>
            </w:r>
          </w:p>
        </w:tc>
        <w:tc>
          <w:tcPr>
            <w:tcW w:w="426" w:type="dxa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6074E3">
              <w:rPr>
                <w:rFonts w:ascii="Arial" w:hAnsi="Arial" w:cs="Arial"/>
                <w:sz w:val="14"/>
                <w:szCs w:val="13"/>
                <w:lang w:val="ru-RU"/>
              </w:rPr>
              <w:t>111,1</w:t>
            </w:r>
          </w:p>
        </w:tc>
        <w:tc>
          <w:tcPr>
            <w:tcW w:w="419" w:type="dxa"/>
            <w:vAlign w:val="center"/>
          </w:tcPr>
          <w:p w:rsidR="002617A8" w:rsidRPr="006074E3" w:rsidRDefault="002617A8" w:rsidP="002617A8">
            <w:pPr>
              <w:pStyle w:val="TableParagraph"/>
              <w:ind w:left="-6" w:right="36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6074E3">
              <w:rPr>
                <w:rFonts w:ascii="Arial" w:hAnsi="Arial" w:cs="Arial"/>
                <w:w w:val="105"/>
                <w:sz w:val="14"/>
                <w:szCs w:val="13"/>
                <w:lang w:val="ru-RU"/>
              </w:rPr>
              <w:t>111,9</w:t>
            </w:r>
          </w:p>
        </w:tc>
        <w:tc>
          <w:tcPr>
            <w:tcW w:w="425" w:type="dxa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6074E3">
              <w:rPr>
                <w:rFonts w:ascii="Arial" w:hAnsi="Arial" w:cs="Arial"/>
                <w:w w:val="105"/>
                <w:sz w:val="14"/>
                <w:szCs w:val="13"/>
                <w:lang w:val="ru-RU"/>
              </w:rPr>
              <w:t>113,2</w:t>
            </w:r>
          </w:p>
        </w:tc>
        <w:tc>
          <w:tcPr>
            <w:tcW w:w="425" w:type="dxa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sz w:val="14"/>
                <w:szCs w:val="11"/>
                <w:lang w:val="ru-RU"/>
              </w:rPr>
            </w:pPr>
            <w:r w:rsidRPr="006074E3">
              <w:rPr>
                <w:rFonts w:ascii="Arial" w:hAnsi="Arial" w:cs="Arial"/>
                <w:sz w:val="14"/>
                <w:szCs w:val="11"/>
                <w:lang w:val="ru-RU"/>
              </w:rPr>
              <w:t>114,2</w:t>
            </w:r>
          </w:p>
        </w:tc>
        <w:tc>
          <w:tcPr>
            <w:tcW w:w="426" w:type="dxa"/>
            <w:vAlign w:val="center"/>
          </w:tcPr>
          <w:p w:rsidR="002617A8" w:rsidRPr="006074E3" w:rsidRDefault="002617A8" w:rsidP="002617A8">
            <w:pPr>
              <w:jc w:val="center"/>
              <w:rPr>
                <w:rFonts w:ascii="Arial" w:hAnsi="Arial" w:cs="Arial"/>
                <w:sz w:val="14"/>
                <w:szCs w:val="11"/>
                <w:lang w:val="ru-RU"/>
              </w:rPr>
            </w:pPr>
            <w:r w:rsidRPr="006074E3">
              <w:rPr>
                <w:rFonts w:ascii="Arial" w:hAnsi="Arial" w:cs="Arial"/>
                <w:sz w:val="14"/>
                <w:szCs w:val="11"/>
                <w:lang w:val="ru-RU"/>
              </w:rPr>
              <w:t>115,5</w:t>
            </w:r>
          </w:p>
        </w:tc>
        <w:tc>
          <w:tcPr>
            <w:tcW w:w="425" w:type="dxa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sz w:val="14"/>
                <w:szCs w:val="12"/>
                <w:lang w:val="ru-RU"/>
              </w:rPr>
            </w:pPr>
            <w:r w:rsidRPr="006074E3">
              <w:rPr>
                <w:rFonts w:ascii="Arial" w:hAnsi="Arial" w:cs="Arial"/>
                <w:sz w:val="14"/>
                <w:szCs w:val="11"/>
                <w:lang w:val="ru-RU"/>
              </w:rPr>
              <w:t>117,0</w:t>
            </w:r>
          </w:p>
        </w:tc>
        <w:tc>
          <w:tcPr>
            <w:tcW w:w="425" w:type="dxa"/>
            <w:vAlign w:val="center"/>
          </w:tcPr>
          <w:p w:rsidR="002617A8" w:rsidRPr="006074E3" w:rsidRDefault="002617A8" w:rsidP="002617A8">
            <w:pPr>
              <w:jc w:val="center"/>
              <w:rPr>
                <w:rFonts w:ascii="Arial" w:hAnsi="Arial" w:cs="Arial"/>
                <w:sz w:val="14"/>
                <w:szCs w:val="2"/>
                <w:lang w:val="ru-RU"/>
              </w:rPr>
            </w:pPr>
            <w:r w:rsidRPr="006074E3">
              <w:rPr>
                <w:rFonts w:ascii="Arial" w:hAnsi="Arial" w:cs="Arial"/>
                <w:sz w:val="14"/>
                <w:szCs w:val="15"/>
                <w:lang w:val="ru-RU"/>
              </w:rPr>
              <w:t>117,9</w:t>
            </w:r>
          </w:p>
        </w:tc>
        <w:tc>
          <w:tcPr>
            <w:tcW w:w="425" w:type="dxa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w w:val="105"/>
                <w:sz w:val="14"/>
                <w:szCs w:val="15"/>
                <w:lang w:val="ru-RU"/>
              </w:rPr>
            </w:pPr>
            <w:r w:rsidRPr="006074E3">
              <w:rPr>
                <w:rFonts w:ascii="Arial" w:hAnsi="Arial" w:cs="Arial"/>
                <w:w w:val="105"/>
                <w:sz w:val="14"/>
                <w:szCs w:val="15"/>
                <w:lang w:val="ru-RU"/>
              </w:rPr>
              <w:t>118,6</w:t>
            </w:r>
          </w:p>
        </w:tc>
        <w:tc>
          <w:tcPr>
            <w:tcW w:w="426" w:type="dxa"/>
            <w:vAlign w:val="center"/>
          </w:tcPr>
          <w:p w:rsidR="002617A8" w:rsidRPr="006074E3" w:rsidRDefault="002617A8" w:rsidP="002617A8">
            <w:pPr>
              <w:jc w:val="center"/>
              <w:rPr>
                <w:rFonts w:ascii="Arial" w:hAnsi="Arial" w:cs="Arial"/>
                <w:sz w:val="14"/>
                <w:szCs w:val="15"/>
                <w:lang w:val="ru-RU"/>
              </w:rPr>
            </w:pPr>
            <w:r w:rsidRPr="006074E3">
              <w:rPr>
                <w:rFonts w:ascii="Arial" w:hAnsi="Arial" w:cs="Arial"/>
                <w:sz w:val="14"/>
                <w:szCs w:val="15"/>
                <w:lang w:val="ru-RU"/>
              </w:rPr>
              <w:t>119,4</w:t>
            </w:r>
          </w:p>
        </w:tc>
        <w:tc>
          <w:tcPr>
            <w:tcW w:w="567" w:type="dxa"/>
            <w:vAlign w:val="center"/>
          </w:tcPr>
          <w:p w:rsidR="002617A8" w:rsidRPr="002617A8" w:rsidRDefault="002617A8" w:rsidP="002617A8">
            <w:pPr>
              <w:jc w:val="center"/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2617A8">
              <w:rPr>
                <w:rFonts w:ascii="Arial" w:hAnsi="Arial" w:cs="Arial"/>
                <w:sz w:val="14"/>
                <w:szCs w:val="16"/>
                <w:lang w:val="ru-RU"/>
              </w:rPr>
              <w:t>120,2</w:t>
            </w:r>
          </w:p>
        </w:tc>
        <w:tc>
          <w:tcPr>
            <w:tcW w:w="567" w:type="dxa"/>
            <w:vAlign w:val="center"/>
          </w:tcPr>
          <w:p w:rsidR="002617A8" w:rsidRPr="002617A8" w:rsidRDefault="002617A8" w:rsidP="002617A8">
            <w:pPr>
              <w:jc w:val="center"/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2617A8">
              <w:rPr>
                <w:rFonts w:ascii="Arial" w:hAnsi="Arial" w:cs="Arial"/>
                <w:sz w:val="14"/>
                <w:szCs w:val="16"/>
                <w:lang w:val="ru-RU"/>
              </w:rPr>
              <w:t>120,5</w:t>
            </w:r>
          </w:p>
        </w:tc>
        <w:tc>
          <w:tcPr>
            <w:tcW w:w="567" w:type="dxa"/>
            <w:vAlign w:val="center"/>
          </w:tcPr>
          <w:p w:rsidR="002617A8" w:rsidRPr="002617A8" w:rsidRDefault="002617A8" w:rsidP="002617A8">
            <w:pPr>
              <w:jc w:val="center"/>
              <w:rPr>
                <w:rFonts w:ascii="Arial" w:hAnsi="Arial" w:cs="Arial"/>
                <w:sz w:val="14"/>
                <w:szCs w:val="16"/>
                <w:lang w:val="tr-TR"/>
              </w:rPr>
            </w:pPr>
            <w:r w:rsidRPr="002617A8">
              <w:rPr>
                <w:rFonts w:ascii="Arial" w:hAnsi="Arial" w:cs="Arial"/>
                <w:sz w:val="14"/>
                <w:szCs w:val="16"/>
                <w:lang w:val="tr-TR"/>
              </w:rPr>
              <w:t>118,1</w:t>
            </w:r>
          </w:p>
        </w:tc>
        <w:tc>
          <w:tcPr>
            <w:tcW w:w="567" w:type="dxa"/>
            <w:vAlign w:val="center"/>
          </w:tcPr>
          <w:p w:rsidR="002617A8" w:rsidRPr="002617A8" w:rsidRDefault="002617A8" w:rsidP="002617A8">
            <w:pPr>
              <w:jc w:val="center"/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2617A8">
              <w:rPr>
                <w:rFonts w:ascii="Arial" w:hAnsi="Arial" w:cs="Arial"/>
                <w:sz w:val="14"/>
                <w:szCs w:val="16"/>
                <w:lang w:val="ru-RU"/>
              </w:rPr>
              <w:t>118,2</w:t>
            </w:r>
          </w:p>
        </w:tc>
        <w:tc>
          <w:tcPr>
            <w:tcW w:w="567" w:type="dxa"/>
            <w:vAlign w:val="center"/>
          </w:tcPr>
          <w:p w:rsidR="002617A8" w:rsidRPr="002617A8" w:rsidRDefault="002617A8" w:rsidP="002617A8">
            <w:pPr>
              <w:jc w:val="center"/>
              <w:rPr>
                <w:rFonts w:ascii="Arial" w:hAnsi="Arial" w:cs="Arial"/>
                <w:sz w:val="14"/>
                <w:szCs w:val="16"/>
                <w:lang w:val="ru-RU"/>
              </w:rPr>
            </w:pPr>
            <w:r>
              <w:rPr>
                <w:rFonts w:ascii="Arial" w:hAnsi="Arial" w:cs="Arial"/>
                <w:sz w:val="14"/>
                <w:szCs w:val="16"/>
                <w:lang w:val="ru-RU"/>
              </w:rPr>
              <w:t>117,2</w:t>
            </w:r>
          </w:p>
        </w:tc>
      </w:tr>
      <w:tr w:rsidR="002617A8" w:rsidRPr="00962B37" w:rsidTr="002617A8">
        <w:trPr>
          <w:trHeight w:val="290"/>
        </w:trPr>
        <w:tc>
          <w:tcPr>
            <w:tcW w:w="1842" w:type="dxa"/>
            <w:shd w:val="clear" w:color="auto" w:fill="B8CCE4" w:themeFill="accent1" w:themeFillTint="66"/>
            <w:vAlign w:val="center"/>
          </w:tcPr>
          <w:p w:rsidR="002617A8" w:rsidRPr="00B16CF8" w:rsidRDefault="002617A8" w:rsidP="002617A8">
            <w:pPr>
              <w:pStyle w:val="TableParagraph"/>
              <w:ind w:left="142"/>
              <w:rPr>
                <w:rFonts w:ascii="Arial" w:hAnsi="Arial" w:cs="Arial"/>
                <w:i/>
                <w:sz w:val="15"/>
                <w:szCs w:val="13"/>
                <w:lang w:val="ru-RU"/>
              </w:rPr>
            </w:pPr>
            <w:r w:rsidRPr="00B16CF8">
              <w:rPr>
                <w:rFonts w:ascii="Arial" w:hAnsi="Arial" w:cs="Arial"/>
                <w:i/>
                <w:w w:val="105"/>
                <w:sz w:val="15"/>
                <w:szCs w:val="13"/>
                <w:lang w:val="ru-RU"/>
              </w:rPr>
              <w:t>Платныеуслуги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2617A8" w:rsidRPr="006074E3" w:rsidRDefault="002617A8" w:rsidP="002617A8">
            <w:pPr>
              <w:pStyle w:val="TableParagraph"/>
              <w:ind w:left="56" w:right="50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6074E3">
              <w:rPr>
                <w:rFonts w:ascii="Arial" w:hAnsi="Arial" w:cs="Arial"/>
                <w:w w:val="105"/>
                <w:sz w:val="14"/>
                <w:szCs w:val="13"/>
                <w:lang w:val="ru-RU"/>
              </w:rPr>
              <w:t>106,5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6074E3">
              <w:rPr>
                <w:rFonts w:ascii="Arial" w:hAnsi="Arial" w:cs="Arial"/>
                <w:w w:val="105"/>
                <w:sz w:val="14"/>
                <w:szCs w:val="13"/>
                <w:lang w:val="ru-RU"/>
              </w:rPr>
              <w:t>106,8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6074E3">
              <w:rPr>
                <w:rFonts w:ascii="Arial" w:hAnsi="Arial" w:cs="Arial"/>
                <w:w w:val="105"/>
                <w:sz w:val="14"/>
                <w:szCs w:val="13"/>
                <w:lang w:val="ru-RU"/>
              </w:rPr>
              <w:t>107,1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6074E3">
              <w:rPr>
                <w:rFonts w:ascii="Arial" w:hAnsi="Arial" w:cs="Arial"/>
                <w:sz w:val="14"/>
                <w:szCs w:val="13"/>
                <w:lang w:val="ru-RU"/>
              </w:rPr>
              <w:t>108,3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6074E3">
              <w:rPr>
                <w:rFonts w:ascii="Arial" w:hAnsi="Arial" w:cs="Arial"/>
                <w:sz w:val="14"/>
                <w:szCs w:val="13"/>
                <w:lang w:val="ru-RU"/>
              </w:rPr>
              <w:t>108,9</w:t>
            </w:r>
          </w:p>
        </w:tc>
        <w:tc>
          <w:tcPr>
            <w:tcW w:w="419" w:type="dxa"/>
            <w:shd w:val="clear" w:color="auto" w:fill="B8CCE4" w:themeFill="accent1" w:themeFillTint="66"/>
            <w:vAlign w:val="center"/>
          </w:tcPr>
          <w:p w:rsidR="002617A8" w:rsidRPr="006074E3" w:rsidRDefault="002617A8" w:rsidP="002617A8">
            <w:pPr>
              <w:pStyle w:val="TableParagraph"/>
              <w:ind w:left="-6" w:right="36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6074E3">
              <w:rPr>
                <w:rFonts w:ascii="Arial" w:hAnsi="Arial" w:cs="Arial"/>
                <w:w w:val="105"/>
                <w:sz w:val="14"/>
                <w:szCs w:val="13"/>
                <w:lang w:val="ru-RU"/>
              </w:rPr>
              <w:t>109,1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6074E3">
              <w:rPr>
                <w:rFonts w:ascii="Arial" w:hAnsi="Arial" w:cs="Arial"/>
                <w:w w:val="105"/>
                <w:sz w:val="14"/>
                <w:szCs w:val="13"/>
                <w:lang w:val="ru-RU"/>
              </w:rPr>
              <w:t>109,2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sz w:val="14"/>
                <w:szCs w:val="11"/>
                <w:lang w:val="ru-RU"/>
              </w:rPr>
            </w:pPr>
            <w:r w:rsidRPr="006074E3">
              <w:rPr>
                <w:rFonts w:ascii="Arial" w:hAnsi="Arial" w:cs="Arial"/>
                <w:sz w:val="14"/>
                <w:szCs w:val="11"/>
                <w:lang w:val="ru-RU"/>
              </w:rPr>
              <w:t>109,2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2617A8" w:rsidRPr="006074E3" w:rsidRDefault="002617A8" w:rsidP="002617A8">
            <w:pPr>
              <w:jc w:val="center"/>
              <w:rPr>
                <w:rFonts w:ascii="Arial" w:hAnsi="Arial" w:cs="Arial"/>
                <w:sz w:val="14"/>
                <w:szCs w:val="11"/>
                <w:lang w:val="ru-RU"/>
              </w:rPr>
            </w:pPr>
            <w:r w:rsidRPr="006074E3">
              <w:rPr>
                <w:rFonts w:ascii="Arial" w:hAnsi="Arial" w:cs="Arial"/>
                <w:sz w:val="14"/>
                <w:szCs w:val="11"/>
                <w:lang w:val="ru-RU"/>
              </w:rPr>
              <w:t>110,1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sz w:val="14"/>
                <w:szCs w:val="12"/>
                <w:lang w:val="ru-RU"/>
              </w:rPr>
            </w:pPr>
            <w:r w:rsidRPr="006074E3">
              <w:rPr>
                <w:rFonts w:ascii="Arial" w:hAnsi="Arial" w:cs="Arial"/>
                <w:sz w:val="14"/>
                <w:szCs w:val="11"/>
                <w:lang w:val="ru-RU"/>
              </w:rPr>
              <w:t>112,3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2617A8" w:rsidRPr="006074E3" w:rsidRDefault="002617A8" w:rsidP="002617A8">
            <w:pPr>
              <w:jc w:val="center"/>
              <w:rPr>
                <w:rFonts w:ascii="Arial" w:hAnsi="Arial" w:cs="Arial"/>
                <w:sz w:val="14"/>
                <w:szCs w:val="2"/>
                <w:lang w:val="ru-RU"/>
              </w:rPr>
            </w:pPr>
            <w:r w:rsidRPr="006074E3">
              <w:rPr>
                <w:rFonts w:ascii="Arial" w:hAnsi="Arial" w:cs="Arial"/>
                <w:sz w:val="14"/>
                <w:szCs w:val="15"/>
                <w:lang w:val="ru-RU"/>
              </w:rPr>
              <w:t>113,5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w w:val="105"/>
                <w:sz w:val="14"/>
                <w:szCs w:val="15"/>
                <w:lang w:val="ru-RU"/>
              </w:rPr>
            </w:pPr>
            <w:r w:rsidRPr="006074E3">
              <w:rPr>
                <w:rFonts w:ascii="Arial" w:hAnsi="Arial" w:cs="Arial"/>
                <w:w w:val="105"/>
                <w:sz w:val="14"/>
                <w:szCs w:val="15"/>
                <w:lang w:val="ru-RU"/>
              </w:rPr>
              <w:t>114,1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2617A8" w:rsidRPr="006074E3" w:rsidRDefault="002617A8" w:rsidP="002617A8">
            <w:pPr>
              <w:jc w:val="center"/>
              <w:rPr>
                <w:rFonts w:ascii="Arial" w:hAnsi="Arial" w:cs="Arial"/>
                <w:sz w:val="14"/>
                <w:szCs w:val="15"/>
                <w:lang w:val="ru-RU"/>
              </w:rPr>
            </w:pPr>
            <w:r w:rsidRPr="006074E3">
              <w:rPr>
                <w:rFonts w:ascii="Arial" w:hAnsi="Arial" w:cs="Arial"/>
                <w:sz w:val="14"/>
                <w:szCs w:val="15"/>
                <w:lang w:val="ru-RU"/>
              </w:rPr>
              <w:t>114,1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2617A8" w:rsidRPr="002617A8" w:rsidRDefault="002617A8" w:rsidP="002617A8">
            <w:pPr>
              <w:jc w:val="center"/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2617A8">
              <w:rPr>
                <w:rFonts w:ascii="Arial" w:hAnsi="Arial" w:cs="Arial"/>
                <w:sz w:val="14"/>
                <w:szCs w:val="16"/>
                <w:lang w:val="ru-RU"/>
              </w:rPr>
              <w:t>114,2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2617A8" w:rsidRPr="002617A8" w:rsidRDefault="002617A8" w:rsidP="002617A8">
            <w:pPr>
              <w:jc w:val="center"/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2617A8">
              <w:rPr>
                <w:rFonts w:ascii="Arial" w:hAnsi="Arial" w:cs="Arial"/>
                <w:sz w:val="14"/>
                <w:szCs w:val="16"/>
                <w:lang w:val="ru-RU"/>
              </w:rPr>
              <w:t>115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2617A8" w:rsidRPr="002617A8" w:rsidRDefault="002617A8" w:rsidP="002617A8">
            <w:pPr>
              <w:jc w:val="center"/>
              <w:rPr>
                <w:rFonts w:ascii="Arial" w:hAnsi="Arial" w:cs="Arial"/>
                <w:sz w:val="14"/>
                <w:szCs w:val="16"/>
                <w:lang w:val="tr-TR"/>
              </w:rPr>
            </w:pPr>
            <w:r w:rsidRPr="002617A8">
              <w:rPr>
                <w:rFonts w:ascii="Arial" w:hAnsi="Arial" w:cs="Arial"/>
                <w:sz w:val="14"/>
                <w:szCs w:val="16"/>
                <w:lang w:val="tr-TR"/>
              </w:rPr>
              <w:t>114,4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2617A8" w:rsidRPr="002617A8" w:rsidRDefault="002617A8" w:rsidP="002617A8">
            <w:pPr>
              <w:jc w:val="center"/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2617A8">
              <w:rPr>
                <w:rFonts w:ascii="Arial" w:hAnsi="Arial" w:cs="Arial"/>
                <w:sz w:val="14"/>
                <w:szCs w:val="16"/>
                <w:lang w:val="ru-RU"/>
              </w:rPr>
              <w:t>113,7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2617A8" w:rsidRPr="002617A8" w:rsidRDefault="002617A8" w:rsidP="002617A8">
            <w:pPr>
              <w:jc w:val="center"/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2617A8">
              <w:rPr>
                <w:rFonts w:ascii="Arial" w:hAnsi="Arial" w:cs="Arial"/>
                <w:sz w:val="14"/>
                <w:szCs w:val="16"/>
                <w:lang w:val="ru-RU"/>
              </w:rPr>
              <w:t>11</w:t>
            </w:r>
            <w:r>
              <w:rPr>
                <w:rFonts w:ascii="Arial" w:hAnsi="Arial" w:cs="Arial"/>
                <w:sz w:val="14"/>
                <w:szCs w:val="16"/>
                <w:lang w:val="ru-RU"/>
              </w:rPr>
              <w:t>3,5</w:t>
            </w:r>
          </w:p>
        </w:tc>
      </w:tr>
      <w:tr w:rsidR="002617A8" w:rsidRPr="00962B37" w:rsidTr="002617A8">
        <w:trPr>
          <w:trHeight w:val="352"/>
        </w:trPr>
        <w:tc>
          <w:tcPr>
            <w:tcW w:w="1842" w:type="dxa"/>
            <w:vAlign w:val="center"/>
          </w:tcPr>
          <w:p w:rsidR="002617A8" w:rsidRPr="00B16CF8" w:rsidRDefault="002617A8" w:rsidP="002617A8">
            <w:pPr>
              <w:pStyle w:val="TableParagraph"/>
              <w:jc w:val="center"/>
              <w:rPr>
                <w:rFonts w:ascii="Arial" w:hAnsi="Arial" w:cs="Arial"/>
                <w:b/>
                <w:sz w:val="15"/>
                <w:szCs w:val="13"/>
                <w:lang w:val="ru-RU"/>
              </w:rPr>
            </w:pPr>
            <w:r w:rsidRPr="00B16CF8">
              <w:rPr>
                <w:rFonts w:ascii="Arial" w:hAnsi="Arial" w:cs="Arial"/>
                <w:b/>
                <w:w w:val="105"/>
                <w:sz w:val="15"/>
                <w:szCs w:val="13"/>
                <w:lang w:val="ru-RU"/>
              </w:rPr>
              <w:t>Цены</w:t>
            </w:r>
            <w:r w:rsidRPr="00B16CF8">
              <w:rPr>
                <w:rFonts w:ascii="Arial" w:hAnsi="Arial" w:cs="Arial"/>
                <w:b/>
                <w:spacing w:val="-1"/>
                <w:w w:val="105"/>
                <w:sz w:val="15"/>
                <w:szCs w:val="13"/>
                <w:lang w:val="ru-RU"/>
              </w:rPr>
              <w:t>производителей</w:t>
            </w:r>
          </w:p>
        </w:tc>
        <w:tc>
          <w:tcPr>
            <w:tcW w:w="567" w:type="dxa"/>
            <w:vAlign w:val="center"/>
          </w:tcPr>
          <w:p w:rsidR="002617A8" w:rsidRPr="006074E3" w:rsidRDefault="002617A8" w:rsidP="002617A8">
            <w:pPr>
              <w:pStyle w:val="TableParagraph"/>
              <w:ind w:left="56" w:right="33"/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6074E3">
              <w:rPr>
                <w:rFonts w:ascii="Arial" w:hAnsi="Arial" w:cs="Arial"/>
                <w:b/>
                <w:w w:val="105"/>
                <w:sz w:val="14"/>
                <w:szCs w:val="13"/>
                <w:lang w:val="ru-RU"/>
              </w:rPr>
              <w:t>146,1</w:t>
            </w:r>
          </w:p>
        </w:tc>
        <w:tc>
          <w:tcPr>
            <w:tcW w:w="425" w:type="dxa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6074E3">
              <w:rPr>
                <w:rFonts w:ascii="Arial" w:hAnsi="Arial" w:cs="Arial"/>
                <w:b/>
                <w:w w:val="105"/>
                <w:sz w:val="14"/>
                <w:szCs w:val="13"/>
                <w:lang w:val="ru-RU"/>
              </w:rPr>
              <w:t>139,7</w:t>
            </w:r>
          </w:p>
        </w:tc>
        <w:tc>
          <w:tcPr>
            <w:tcW w:w="425" w:type="dxa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6074E3">
              <w:rPr>
                <w:rFonts w:ascii="Arial" w:hAnsi="Arial" w:cs="Arial"/>
                <w:b/>
                <w:sz w:val="14"/>
                <w:szCs w:val="13"/>
                <w:lang w:val="ru-RU"/>
              </w:rPr>
              <w:t>139,1</w:t>
            </w:r>
          </w:p>
        </w:tc>
        <w:tc>
          <w:tcPr>
            <w:tcW w:w="425" w:type="dxa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6074E3">
              <w:rPr>
                <w:rFonts w:ascii="Arial" w:hAnsi="Arial" w:cs="Arial"/>
                <w:b/>
                <w:sz w:val="14"/>
                <w:szCs w:val="13"/>
                <w:lang w:val="ru-RU"/>
              </w:rPr>
              <w:t>147,1</w:t>
            </w:r>
          </w:p>
        </w:tc>
        <w:tc>
          <w:tcPr>
            <w:tcW w:w="426" w:type="dxa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6074E3">
              <w:rPr>
                <w:rFonts w:ascii="Arial" w:hAnsi="Arial" w:cs="Arial"/>
                <w:b/>
                <w:sz w:val="14"/>
                <w:szCs w:val="13"/>
                <w:lang w:val="ru-RU"/>
              </w:rPr>
              <w:t>141,3</w:t>
            </w:r>
          </w:p>
        </w:tc>
        <w:tc>
          <w:tcPr>
            <w:tcW w:w="419" w:type="dxa"/>
            <w:vAlign w:val="center"/>
          </w:tcPr>
          <w:p w:rsidR="002617A8" w:rsidRPr="006074E3" w:rsidRDefault="002617A8" w:rsidP="002617A8">
            <w:pPr>
              <w:pStyle w:val="TableParagraph"/>
              <w:ind w:left="-6" w:right="24"/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6074E3">
              <w:rPr>
                <w:rFonts w:ascii="Arial" w:hAnsi="Arial" w:cs="Arial"/>
                <w:b/>
                <w:w w:val="105"/>
                <w:sz w:val="14"/>
                <w:szCs w:val="13"/>
                <w:lang w:val="ru-RU"/>
              </w:rPr>
              <w:t>129,0</w:t>
            </w:r>
          </w:p>
        </w:tc>
        <w:tc>
          <w:tcPr>
            <w:tcW w:w="425" w:type="dxa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6074E3">
              <w:rPr>
                <w:rFonts w:ascii="Arial" w:hAnsi="Arial" w:cs="Arial"/>
                <w:b/>
                <w:w w:val="105"/>
                <w:sz w:val="14"/>
                <w:szCs w:val="13"/>
                <w:lang w:val="ru-RU"/>
              </w:rPr>
              <w:t>128,2</w:t>
            </w:r>
          </w:p>
        </w:tc>
        <w:tc>
          <w:tcPr>
            <w:tcW w:w="425" w:type="dxa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1"/>
                <w:lang w:val="ru-RU"/>
              </w:rPr>
            </w:pPr>
            <w:r w:rsidRPr="006074E3">
              <w:rPr>
                <w:rFonts w:ascii="Arial" w:hAnsi="Arial" w:cs="Arial"/>
                <w:b/>
                <w:sz w:val="14"/>
                <w:szCs w:val="11"/>
                <w:lang w:val="ru-RU"/>
              </w:rPr>
              <w:t>130,1</w:t>
            </w:r>
          </w:p>
        </w:tc>
        <w:tc>
          <w:tcPr>
            <w:tcW w:w="426" w:type="dxa"/>
            <w:vAlign w:val="center"/>
          </w:tcPr>
          <w:p w:rsidR="002617A8" w:rsidRPr="006074E3" w:rsidRDefault="002617A8" w:rsidP="002617A8">
            <w:pPr>
              <w:jc w:val="center"/>
              <w:rPr>
                <w:rFonts w:ascii="Arial" w:hAnsi="Arial" w:cs="Arial"/>
                <w:b/>
                <w:sz w:val="14"/>
                <w:szCs w:val="11"/>
                <w:lang w:val="ru-RU"/>
              </w:rPr>
            </w:pPr>
            <w:r w:rsidRPr="006074E3">
              <w:rPr>
                <w:rFonts w:ascii="Arial" w:hAnsi="Arial" w:cs="Arial"/>
                <w:b/>
                <w:sz w:val="14"/>
                <w:szCs w:val="11"/>
                <w:lang w:val="ru-RU"/>
              </w:rPr>
              <w:t>125,3</w:t>
            </w:r>
          </w:p>
        </w:tc>
        <w:tc>
          <w:tcPr>
            <w:tcW w:w="425" w:type="dxa"/>
            <w:vAlign w:val="center"/>
          </w:tcPr>
          <w:p w:rsidR="002617A8" w:rsidRPr="006074E3" w:rsidRDefault="002617A8" w:rsidP="002617A8">
            <w:pPr>
              <w:jc w:val="center"/>
              <w:rPr>
                <w:rFonts w:ascii="Arial" w:hAnsi="Arial" w:cs="Arial"/>
                <w:sz w:val="14"/>
                <w:szCs w:val="2"/>
                <w:lang w:val="ru-RU"/>
              </w:rPr>
            </w:pPr>
            <w:r w:rsidRPr="006074E3">
              <w:rPr>
                <w:rFonts w:ascii="Arial" w:hAnsi="Arial" w:cs="Arial"/>
                <w:b/>
                <w:sz w:val="14"/>
                <w:szCs w:val="11"/>
                <w:lang w:val="ru-RU"/>
              </w:rPr>
              <w:t>121,8</w:t>
            </w:r>
          </w:p>
        </w:tc>
        <w:tc>
          <w:tcPr>
            <w:tcW w:w="425" w:type="dxa"/>
            <w:vAlign w:val="center"/>
          </w:tcPr>
          <w:p w:rsidR="002617A8" w:rsidRPr="006074E3" w:rsidRDefault="002617A8" w:rsidP="002617A8">
            <w:pPr>
              <w:jc w:val="center"/>
              <w:rPr>
                <w:rFonts w:ascii="Arial" w:hAnsi="Arial" w:cs="Arial"/>
                <w:sz w:val="14"/>
                <w:szCs w:val="2"/>
                <w:lang w:val="ru-RU"/>
              </w:rPr>
            </w:pPr>
            <w:r w:rsidRPr="006074E3">
              <w:rPr>
                <w:rFonts w:ascii="Arial" w:hAnsi="Arial" w:cs="Arial"/>
                <w:b/>
                <w:sz w:val="14"/>
                <w:szCs w:val="15"/>
                <w:lang w:val="ru-RU"/>
              </w:rPr>
              <w:t>117</w:t>
            </w:r>
          </w:p>
        </w:tc>
        <w:tc>
          <w:tcPr>
            <w:tcW w:w="425" w:type="dxa"/>
            <w:vAlign w:val="center"/>
          </w:tcPr>
          <w:p w:rsidR="002617A8" w:rsidRPr="006074E3" w:rsidRDefault="002617A8" w:rsidP="002617A8">
            <w:pPr>
              <w:pStyle w:val="TableParagraph"/>
              <w:jc w:val="center"/>
              <w:rPr>
                <w:rFonts w:ascii="Arial" w:hAnsi="Arial" w:cs="Arial"/>
                <w:b/>
                <w:w w:val="105"/>
                <w:sz w:val="14"/>
                <w:szCs w:val="15"/>
                <w:lang w:val="ru-RU"/>
              </w:rPr>
            </w:pPr>
            <w:r w:rsidRPr="006074E3">
              <w:rPr>
                <w:rFonts w:ascii="Arial" w:hAnsi="Arial" w:cs="Arial"/>
                <w:b/>
                <w:w w:val="105"/>
                <w:sz w:val="14"/>
                <w:szCs w:val="15"/>
                <w:lang w:val="ru-RU"/>
              </w:rPr>
              <w:t>110</w:t>
            </w:r>
          </w:p>
        </w:tc>
        <w:tc>
          <w:tcPr>
            <w:tcW w:w="426" w:type="dxa"/>
            <w:vAlign w:val="center"/>
          </w:tcPr>
          <w:p w:rsidR="002617A8" w:rsidRPr="006074E3" w:rsidRDefault="002617A8" w:rsidP="002617A8">
            <w:pPr>
              <w:jc w:val="center"/>
              <w:rPr>
                <w:rFonts w:ascii="Arial" w:hAnsi="Arial" w:cs="Arial"/>
                <w:sz w:val="14"/>
                <w:szCs w:val="2"/>
                <w:lang w:val="ru-RU"/>
              </w:rPr>
            </w:pPr>
            <w:r w:rsidRPr="006074E3">
              <w:rPr>
                <w:rFonts w:ascii="Arial" w:hAnsi="Arial" w:cs="Arial"/>
                <w:b/>
                <w:w w:val="105"/>
                <w:sz w:val="14"/>
                <w:szCs w:val="15"/>
                <w:lang w:val="ru-RU"/>
              </w:rPr>
              <w:t>109,4</w:t>
            </w:r>
          </w:p>
        </w:tc>
        <w:tc>
          <w:tcPr>
            <w:tcW w:w="567" w:type="dxa"/>
            <w:vAlign w:val="center"/>
          </w:tcPr>
          <w:p w:rsidR="002617A8" w:rsidRPr="002617A8" w:rsidRDefault="002617A8" w:rsidP="002617A8">
            <w:pPr>
              <w:jc w:val="center"/>
              <w:rPr>
                <w:rFonts w:ascii="Arial" w:hAnsi="Arial" w:cs="Arial"/>
                <w:sz w:val="14"/>
                <w:szCs w:val="16"/>
                <w:lang w:val="tr-TR"/>
              </w:rPr>
            </w:pPr>
            <w:r w:rsidRPr="002617A8">
              <w:rPr>
                <w:rFonts w:ascii="Arial" w:hAnsi="Arial" w:cs="Arial"/>
                <w:sz w:val="14"/>
                <w:szCs w:val="16"/>
                <w:lang w:val="tr-TR"/>
              </w:rPr>
              <w:t>107,1</w:t>
            </w:r>
          </w:p>
        </w:tc>
        <w:tc>
          <w:tcPr>
            <w:tcW w:w="567" w:type="dxa"/>
            <w:vAlign w:val="center"/>
          </w:tcPr>
          <w:p w:rsidR="002617A8" w:rsidRPr="002617A8" w:rsidRDefault="002617A8" w:rsidP="002617A8">
            <w:pPr>
              <w:jc w:val="center"/>
              <w:rPr>
                <w:rFonts w:ascii="Arial" w:hAnsi="Arial" w:cs="Arial"/>
                <w:sz w:val="14"/>
                <w:szCs w:val="16"/>
                <w:lang w:val="tr-TR"/>
              </w:rPr>
            </w:pPr>
            <w:r w:rsidRPr="002617A8">
              <w:rPr>
                <w:rFonts w:ascii="Arial" w:hAnsi="Arial" w:cs="Arial"/>
                <w:sz w:val="14"/>
                <w:szCs w:val="16"/>
                <w:lang w:val="tr-TR"/>
              </w:rPr>
              <w:t>104,5</w:t>
            </w:r>
          </w:p>
        </w:tc>
        <w:tc>
          <w:tcPr>
            <w:tcW w:w="567" w:type="dxa"/>
            <w:vAlign w:val="center"/>
          </w:tcPr>
          <w:p w:rsidR="002617A8" w:rsidRPr="002617A8" w:rsidRDefault="002617A8" w:rsidP="002617A8">
            <w:pPr>
              <w:jc w:val="center"/>
              <w:rPr>
                <w:rFonts w:ascii="Arial" w:hAnsi="Arial" w:cs="Arial"/>
                <w:sz w:val="14"/>
                <w:szCs w:val="16"/>
                <w:lang w:val="tr-TR"/>
              </w:rPr>
            </w:pPr>
            <w:r w:rsidRPr="002617A8">
              <w:rPr>
                <w:rFonts w:ascii="Arial" w:hAnsi="Arial" w:cs="Arial"/>
                <w:sz w:val="14"/>
                <w:szCs w:val="16"/>
                <w:lang w:val="tr-TR"/>
              </w:rPr>
              <w:t>92,4</w:t>
            </w:r>
          </w:p>
        </w:tc>
        <w:tc>
          <w:tcPr>
            <w:tcW w:w="567" w:type="dxa"/>
            <w:vAlign w:val="center"/>
          </w:tcPr>
          <w:p w:rsidR="002617A8" w:rsidRPr="002617A8" w:rsidRDefault="002617A8" w:rsidP="002617A8">
            <w:pPr>
              <w:jc w:val="center"/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2617A8">
              <w:rPr>
                <w:rFonts w:ascii="Arial" w:hAnsi="Arial" w:cs="Arial"/>
                <w:sz w:val="14"/>
                <w:szCs w:val="16"/>
                <w:lang w:val="ru-RU"/>
              </w:rPr>
              <w:t>90,6</w:t>
            </w:r>
          </w:p>
        </w:tc>
        <w:tc>
          <w:tcPr>
            <w:tcW w:w="567" w:type="dxa"/>
            <w:vAlign w:val="center"/>
          </w:tcPr>
          <w:p w:rsidR="002617A8" w:rsidRPr="002617A8" w:rsidRDefault="000B7A66" w:rsidP="002617A8">
            <w:pPr>
              <w:jc w:val="center"/>
              <w:rPr>
                <w:rFonts w:ascii="Arial" w:hAnsi="Arial" w:cs="Arial"/>
                <w:sz w:val="14"/>
                <w:szCs w:val="16"/>
                <w:lang w:val="ru-RU"/>
              </w:rPr>
            </w:pPr>
            <w:r>
              <w:rPr>
                <w:rFonts w:ascii="Arial" w:hAnsi="Arial" w:cs="Arial"/>
                <w:sz w:val="14"/>
                <w:szCs w:val="16"/>
                <w:lang w:val="ru-RU"/>
              </w:rPr>
              <w:t>97,9</w:t>
            </w:r>
          </w:p>
        </w:tc>
      </w:tr>
    </w:tbl>
    <w:p w:rsidR="004665E3" w:rsidRDefault="004665E3" w:rsidP="004665E3">
      <w:pPr>
        <w:tabs>
          <w:tab w:val="left" w:pos="8762"/>
        </w:tabs>
        <w:ind w:left="320"/>
        <w:jc w:val="right"/>
        <w:rPr>
          <w:rFonts w:ascii="Arial" w:hAnsi="Arial" w:cs="Arial"/>
          <w:w w:val="105"/>
          <w:sz w:val="16"/>
        </w:rPr>
      </w:pPr>
    </w:p>
    <w:p w:rsidR="000B33C9" w:rsidRDefault="004665E3" w:rsidP="00A5372C">
      <w:pPr>
        <w:tabs>
          <w:tab w:val="left" w:pos="8762"/>
        </w:tabs>
        <w:ind w:left="320" w:right="144"/>
        <w:jc w:val="right"/>
        <w:rPr>
          <w:rFonts w:ascii="Arial" w:hAnsi="Arial" w:cs="Arial"/>
          <w:b/>
          <w:sz w:val="24"/>
        </w:rPr>
      </w:pPr>
      <w:r w:rsidRPr="00B16CF8">
        <w:rPr>
          <w:rFonts w:ascii="Arial" w:hAnsi="Arial" w:cs="Arial"/>
          <w:w w:val="105"/>
          <w:sz w:val="16"/>
          <w:lang w:val="ru-RU"/>
        </w:rPr>
        <w:t xml:space="preserve">к </w:t>
      </w:r>
      <w:r>
        <w:rPr>
          <w:rFonts w:ascii="Arial" w:hAnsi="Arial" w:cs="Arial"/>
          <w:w w:val="105"/>
          <w:sz w:val="16"/>
          <w:lang w:val="ru-RU"/>
        </w:rPr>
        <w:t>предыдущему месяцу</w:t>
      </w:r>
    </w:p>
    <w:tbl>
      <w:tblPr>
        <w:tblStyle w:val="TableNormal1"/>
        <w:tblW w:w="10342" w:type="dxa"/>
        <w:tblInd w:w="2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1837"/>
        <w:gridCol w:w="425"/>
        <w:gridCol w:w="567"/>
        <w:gridCol w:w="425"/>
        <w:gridCol w:w="425"/>
        <w:gridCol w:w="567"/>
        <w:gridCol w:w="426"/>
        <w:gridCol w:w="567"/>
        <w:gridCol w:w="425"/>
        <w:gridCol w:w="567"/>
        <w:gridCol w:w="425"/>
        <w:gridCol w:w="425"/>
        <w:gridCol w:w="426"/>
        <w:gridCol w:w="567"/>
        <w:gridCol w:w="567"/>
        <w:gridCol w:w="567"/>
        <w:gridCol w:w="567"/>
        <w:gridCol w:w="567"/>
      </w:tblGrid>
      <w:tr w:rsidR="00E50D38" w:rsidRPr="00FE5770" w:rsidTr="0067401B">
        <w:trPr>
          <w:trHeight w:val="234"/>
        </w:trPr>
        <w:tc>
          <w:tcPr>
            <w:tcW w:w="1837" w:type="dxa"/>
            <w:shd w:val="clear" w:color="auto" w:fill="006FC0"/>
            <w:vAlign w:val="center"/>
          </w:tcPr>
          <w:p w:rsidR="00E50D38" w:rsidRPr="00B41D9C" w:rsidRDefault="00E50D38" w:rsidP="00087226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lang w:val="ru-RU"/>
              </w:rPr>
            </w:pPr>
            <w:r w:rsidRPr="00B41D9C">
              <w:rPr>
                <w:rFonts w:ascii="Arial" w:hAnsi="Arial" w:cs="Arial"/>
                <w:b/>
                <w:color w:val="FFFFFF"/>
                <w:w w:val="105"/>
                <w:sz w:val="18"/>
                <w:lang w:val="ru-RU"/>
              </w:rPr>
              <w:t>Показатели</w:t>
            </w:r>
          </w:p>
        </w:tc>
        <w:tc>
          <w:tcPr>
            <w:tcW w:w="5670" w:type="dxa"/>
            <w:gridSpan w:val="12"/>
            <w:shd w:val="clear" w:color="auto" w:fill="006FC0"/>
            <w:vAlign w:val="center"/>
          </w:tcPr>
          <w:p w:rsidR="00E50D38" w:rsidRPr="00B41D9C" w:rsidRDefault="00E50D38" w:rsidP="00087226">
            <w:pPr>
              <w:pStyle w:val="TableParagraph"/>
              <w:ind w:left="77"/>
              <w:jc w:val="center"/>
              <w:rPr>
                <w:rFonts w:ascii="Arial" w:hAnsi="Arial" w:cs="Arial"/>
                <w:b/>
                <w:color w:val="FFFFFF"/>
                <w:w w:val="105"/>
                <w:sz w:val="18"/>
                <w:lang w:val="ru-RU"/>
              </w:rPr>
            </w:pPr>
            <w:r w:rsidRPr="00B41D9C">
              <w:rPr>
                <w:rFonts w:ascii="Arial" w:hAnsi="Arial" w:cs="Arial"/>
                <w:b/>
                <w:color w:val="FFFFFF"/>
                <w:w w:val="105"/>
                <w:sz w:val="18"/>
                <w:lang w:val="ru-RU"/>
              </w:rPr>
              <w:t>2022</w:t>
            </w:r>
          </w:p>
        </w:tc>
        <w:tc>
          <w:tcPr>
            <w:tcW w:w="2835" w:type="dxa"/>
            <w:gridSpan w:val="5"/>
            <w:shd w:val="clear" w:color="auto" w:fill="006FC0"/>
          </w:tcPr>
          <w:p w:rsidR="00E50D38" w:rsidRPr="00B41D9C" w:rsidRDefault="00E50D38" w:rsidP="006C5B9A">
            <w:pPr>
              <w:pStyle w:val="TableParagraph"/>
              <w:ind w:left="77"/>
              <w:jc w:val="center"/>
              <w:rPr>
                <w:rFonts w:ascii="Arial" w:hAnsi="Arial" w:cs="Arial"/>
                <w:b/>
                <w:color w:val="FFFFFF"/>
                <w:w w:val="105"/>
                <w:sz w:val="18"/>
              </w:rPr>
            </w:pPr>
            <w:r w:rsidRPr="00B41D9C">
              <w:rPr>
                <w:rFonts w:ascii="Arial" w:hAnsi="Arial" w:cs="Arial"/>
                <w:b/>
                <w:color w:val="FFFFFF"/>
                <w:w w:val="105"/>
                <w:sz w:val="18"/>
              </w:rPr>
              <w:t>2023</w:t>
            </w:r>
          </w:p>
        </w:tc>
      </w:tr>
      <w:tr w:rsidR="00E50D38" w:rsidRPr="00962B37" w:rsidTr="0067401B">
        <w:trPr>
          <w:trHeight w:val="290"/>
        </w:trPr>
        <w:tc>
          <w:tcPr>
            <w:tcW w:w="1837" w:type="dxa"/>
            <w:shd w:val="clear" w:color="auto" w:fill="C6D9F1" w:themeFill="text2" w:themeFillTint="33"/>
            <w:vAlign w:val="center"/>
          </w:tcPr>
          <w:p w:rsidR="00E50D38" w:rsidRPr="00962B37" w:rsidRDefault="00E50D38" w:rsidP="00E50D38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E50D38" w:rsidRPr="00445741" w:rsidRDefault="00E50D38" w:rsidP="00E50D38">
            <w:pPr>
              <w:pStyle w:val="TableParagraph"/>
              <w:ind w:left="57" w:right="53"/>
              <w:jc w:val="center"/>
              <w:rPr>
                <w:rFonts w:ascii="Arial" w:hAnsi="Arial" w:cs="Arial"/>
                <w:sz w:val="16"/>
                <w:szCs w:val="20"/>
                <w:lang w:val="ru-RU"/>
              </w:rPr>
            </w:pPr>
            <w:r w:rsidRPr="00445741">
              <w:rPr>
                <w:rFonts w:ascii="Arial" w:hAnsi="Arial" w:cs="Arial"/>
                <w:w w:val="105"/>
                <w:sz w:val="16"/>
                <w:szCs w:val="20"/>
                <w:lang w:val="ru-RU"/>
              </w:rPr>
              <w:t>янв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E50D38" w:rsidRPr="00445741" w:rsidRDefault="00E50D38" w:rsidP="00E50D38">
            <w:pPr>
              <w:pStyle w:val="TableParagraph"/>
              <w:ind w:left="56" w:right="51"/>
              <w:jc w:val="center"/>
              <w:rPr>
                <w:rFonts w:ascii="Arial" w:hAnsi="Arial" w:cs="Arial"/>
                <w:sz w:val="16"/>
                <w:szCs w:val="20"/>
                <w:lang w:val="ru-RU"/>
              </w:rPr>
            </w:pPr>
            <w:r w:rsidRPr="00445741">
              <w:rPr>
                <w:rFonts w:ascii="Arial" w:hAnsi="Arial" w:cs="Arial"/>
                <w:sz w:val="16"/>
                <w:szCs w:val="20"/>
                <w:lang w:val="ru-RU"/>
              </w:rPr>
              <w:t>фев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6"/>
                <w:szCs w:val="20"/>
                <w:lang w:val="ru-RU"/>
              </w:rPr>
            </w:pPr>
            <w:r w:rsidRPr="00445741">
              <w:rPr>
                <w:rFonts w:ascii="Arial" w:hAnsi="Arial" w:cs="Arial"/>
                <w:w w:val="105"/>
                <w:sz w:val="16"/>
                <w:szCs w:val="20"/>
                <w:lang w:val="ru-RU"/>
              </w:rPr>
              <w:t>мар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6"/>
                <w:szCs w:val="20"/>
                <w:lang w:val="ru-RU"/>
              </w:rPr>
            </w:pPr>
            <w:r w:rsidRPr="00445741">
              <w:rPr>
                <w:rFonts w:ascii="Arial" w:hAnsi="Arial" w:cs="Arial"/>
                <w:w w:val="105"/>
                <w:sz w:val="16"/>
                <w:szCs w:val="20"/>
                <w:lang w:val="ru-RU"/>
              </w:rPr>
              <w:t>апр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E50D38" w:rsidRPr="00445741" w:rsidRDefault="00E50D38" w:rsidP="00E50D38">
            <w:pPr>
              <w:pStyle w:val="TableParagraph"/>
              <w:ind w:left="38" w:right="36"/>
              <w:jc w:val="center"/>
              <w:rPr>
                <w:rFonts w:ascii="Arial" w:hAnsi="Arial" w:cs="Arial"/>
                <w:sz w:val="16"/>
                <w:szCs w:val="20"/>
                <w:lang w:val="ru-RU"/>
              </w:rPr>
            </w:pPr>
            <w:r w:rsidRPr="00445741">
              <w:rPr>
                <w:rFonts w:ascii="Arial" w:hAnsi="Arial" w:cs="Arial"/>
                <w:w w:val="105"/>
                <w:sz w:val="16"/>
                <w:szCs w:val="20"/>
                <w:lang w:val="ru-RU"/>
              </w:rPr>
              <w:t>май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6"/>
                <w:szCs w:val="20"/>
                <w:lang w:val="ru-RU"/>
              </w:rPr>
            </w:pPr>
            <w:r w:rsidRPr="00445741">
              <w:rPr>
                <w:rFonts w:ascii="Arial" w:hAnsi="Arial" w:cs="Arial"/>
                <w:sz w:val="16"/>
                <w:szCs w:val="20"/>
                <w:lang w:val="ru-RU"/>
              </w:rPr>
              <w:t>июнь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6"/>
                <w:szCs w:val="20"/>
                <w:lang w:val="ru-RU"/>
              </w:rPr>
            </w:pPr>
            <w:r w:rsidRPr="00445741">
              <w:rPr>
                <w:rFonts w:ascii="Arial" w:hAnsi="Arial" w:cs="Arial"/>
                <w:sz w:val="16"/>
                <w:szCs w:val="20"/>
                <w:lang w:val="ru-RU"/>
              </w:rPr>
              <w:t>июль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6"/>
                <w:szCs w:val="20"/>
                <w:lang w:val="ru-RU"/>
              </w:rPr>
            </w:pPr>
            <w:r w:rsidRPr="00445741">
              <w:rPr>
                <w:rFonts w:ascii="Arial" w:hAnsi="Arial" w:cs="Arial"/>
                <w:sz w:val="16"/>
                <w:szCs w:val="20"/>
                <w:lang w:val="ru-RU"/>
              </w:rPr>
              <w:t>авг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6"/>
                <w:szCs w:val="20"/>
                <w:lang w:val="ru-RU"/>
              </w:rPr>
            </w:pPr>
            <w:r w:rsidRPr="00445741">
              <w:rPr>
                <w:rFonts w:ascii="Arial" w:hAnsi="Arial" w:cs="Arial"/>
                <w:sz w:val="16"/>
                <w:szCs w:val="20"/>
                <w:lang w:val="ru-RU"/>
              </w:rPr>
              <w:t>сен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6"/>
                <w:szCs w:val="20"/>
                <w:lang w:val="ru-RU"/>
              </w:rPr>
            </w:pPr>
            <w:r w:rsidRPr="00445741">
              <w:rPr>
                <w:rFonts w:ascii="Arial" w:hAnsi="Arial" w:cs="Arial"/>
                <w:sz w:val="16"/>
                <w:szCs w:val="20"/>
                <w:lang w:val="ru-RU"/>
              </w:rPr>
              <w:t>окт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6"/>
                <w:szCs w:val="20"/>
                <w:lang w:val="ru-RU"/>
              </w:rPr>
            </w:pPr>
            <w:r w:rsidRPr="00445741">
              <w:rPr>
                <w:rFonts w:ascii="Arial" w:hAnsi="Arial" w:cs="Arial"/>
                <w:sz w:val="16"/>
                <w:szCs w:val="20"/>
                <w:lang w:val="ru-RU"/>
              </w:rPr>
              <w:t>ноя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6"/>
                <w:szCs w:val="20"/>
                <w:lang w:val="ru-RU"/>
              </w:rPr>
            </w:pPr>
            <w:r w:rsidRPr="00445741">
              <w:rPr>
                <w:rFonts w:ascii="Arial" w:hAnsi="Arial" w:cs="Arial"/>
                <w:sz w:val="16"/>
                <w:szCs w:val="20"/>
                <w:lang w:val="ru-RU"/>
              </w:rPr>
              <w:t>дек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E50D38" w:rsidRPr="00E50D38" w:rsidRDefault="00E50D38" w:rsidP="00E50D38">
            <w:pPr>
              <w:pStyle w:val="TableParagraph"/>
              <w:jc w:val="center"/>
              <w:rPr>
                <w:rFonts w:ascii="Arial" w:hAnsi="Arial" w:cs="Arial"/>
                <w:sz w:val="14"/>
                <w:lang w:val="ru-RU"/>
              </w:rPr>
            </w:pPr>
            <w:r w:rsidRPr="00E50D38">
              <w:rPr>
                <w:rFonts w:ascii="Arial" w:hAnsi="Arial" w:cs="Arial"/>
                <w:w w:val="105"/>
                <w:sz w:val="14"/>
                <w:lang w:val="ru-RU"/>
              </w:rPr>
              <w:t>янв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E50D38" w:rsidRPr="00E50D38" w:rsidRDefault="00E50D38" w:rsidP="00E50D38">
            <w:pPr>
              <w:pStyle w:val="TableParagraph"/>
              <w:jc w:val="center"/>
              <w:rPr>
                <w:rFonts w:ascii="Arial" w:hAnsi="Arial" w:cs="Arial"/>
                <w:w w:val="105"/>
                <w:sz w:val="14"/>
                <w:lang w:val="ru-RU"/>
              </w:rPr>
            </w:pPr>
            <w:r w:rsidRPr="00E50D38">
              <w:rPr>
                <w:rFonts w:ascii="Arial" w:hAnsi="Arial" w:cs="Arial"/>
                <w:sz w:val="14"/>
                <w:lang w:val="ru-RU"/>
              </w:rPr>
              <w:t>фев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E50D38" w:rsidRPr="00E50D38" w:rsidRDefault="00E50D38" w:rsidP="00E50D38">
            <w:pPr>
              <w:pStyle w:val="TableParagraph"/>
              <w:jc w:val="center"/>
              <w:rPr>
                <w:rFonts w:ascii="Arial" w:hAnsi="Arial" w:cs="Arial"/>
                <w:w w:val="105"/>
                <w:sz w:val="14"/>
                <w:lang w:val="ru-RU"/>
              </w:rPr>
            </w:pPr>
            <w:r w:rsidRPr="00E50D38">
              <w:rPr>
                <w:rFonts w:ascii="Arial" w:hAnsi="Arial" w:cs="Arial"/>
                <w:w w:val="105"/>
                <w:sz w:val="14"/>
                <w:lang w:val="ru-RU"/>
              </w:rPr>
              <w:t>мар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E50D38" w:rsidRPr="00E50D38" w:rsidRDefault="00E50D38" w:rsidP="00E50D38">
            <w:pPr>
              <w:pStyle w:val="TableParagraph"/>
              <w:jc w:val="center"/>
              <w:rPr>
                <w:rFonts w:ascii="Arial" w:hAnsi="Arial" w:cs="Arial"/>
                <w:sz w:val="14"/>
                <w:lang w:val="ru-RU"/>
              </w:rPr>
            </w:pPr>
            <w:r w:rsidRPr="00E50D38">
              <w:rPr>
                <w:rFonts w:ascii="Arial" w:hAnsi="Arial" w:cs="Arial"/>
                <w:w w:val="105"/>
                <w:sz w:val="14"/>
                <w:lang w:val="ru-RU"/>
              </w:rPr>
              <w:t>апр</w:t>
            </w:r>
          </w:p>
        </w:tc>
        <w:tc>
          <w:tcPr>
            <w:tcW w:w="567" w:type="dxa"/>
            <w:shd w:val="clear" w:color="auto" w:fill="C6D9F1" w:themeFill="text2" w:themeFillTint="33"/>
            <w:vAlign w:val="center"/>
          </w:tcPr>
          <w:p w:rsidR="00E50D38" w:rsidRPr="00E50D38" w:rsidRDefault="00E50D38" w:rsidP="00E50D38">
            <w:pPr>
              <w:pStyle w:val="TableParagraph"/>
              <w:jc w:val="center"/>
              <w:rPr>
                <w:rFonts w:ascii="Arial" w:hAnsi="Arial" w:cs="Arial"/>
                <w:w w:val="105"/>
                <w:sz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lang w:val="ru-RU"/>
              </w:rPr>
              <w:t>май</w:t>
            </w:r>
          </w:p>
        </w:tc>
      </w:tr>
      <w:tr w:rsidR="00E50D38" w:rsidRPr="00E726A2" w:rsidTr="0067401B">
        <w:trPr>
          <w:trHeight w:val="352"/>
        </w:trPr>
        <w:tc>
          <w:tcPr>
            <w:tcW w:w="1837" w:type="dxa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1"/>
                <w:lang w:val="ru-RU"/>
              </w:rPr>
            </w:pPr>
            <w:r w:rsidRPr="00445741">
              <w:rPr>
                <w:rFonts w:ascii="Arial" w:hAnsi="Arial" w:cs="Arial"/>
                <w:b/>
                <w:w w:val="105"/>
                <w:sz w:val="14"/>
                <w:szCs w:val="11"/>
                <w:lang w:val="ru-RU"/>
              </w:rPr>
              <w:t>Потребительскиецены</w:t>
            </w:r>
          </w:p>
        </w:tc>
        <w:tc>
          <w:tcPr>
            <w:tcW w:w="425" w:type="dxa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b/>
                <w:bCs/>
                <w:color w:val="000000"/>
                <w:sz w:val="14"/>
                <w:szCs w:val="13"/>
              </w:rPr>
              <w:t>100,7</w:t>
            </w:r>
          </w:p>
        </w:tc>
        <w:tc>
          <w:tcPr>
            <w:tcW w:w="567" w:type="dxa"/>
            <w:vAlign w:val="center"/>
          </w:tcPr>
          <w:p w:rsidR="00E50D38" w:rsidRPr="00445741" w:rsidRDefault="00E50D38" w:rsidP="00E50D38">
            <w:pPr>
              <w:pStyle w:val="TableParagraph"/>
              <w:ind w:left="56" w:right="36"/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b/>
                <w:bCs/>
                <w:color w:val="000000"/>
                <w:sz w:val="14"/>
                <w:szCs w:val="13"/>
              </w:rPr>
              <w:t>100,8</w:t>
            </w:r>
          </w:p>
        </w:tc>
        <w:tc>
          <w:tcPr>
            <w:tcW w:w="425" w:type="dxa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b/>
                <w:bCs/>
                <w:color w:val="000000"/>
                <w:sz w:val="14"/>
                <w:szCs w:val="13"/>
              </w:rPr>
              <w:t>103,7</w:t>
            </w:r>
          </w:p>
        </w:tc>
        <w:tc>
          <w:tcPr>
            <w:tcW w:w="425" w:type="dxa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b/>
                <w:bCs/>
                <w:color w:val="000000"/>
                <w:sz w:val="14"/>
                <w:szCs w:val="13"/>
              </w:rPr>
              <w:t>102</w:t>
            </w:r>
          </w:p>
        </w:tc>
        <w:tc>
          <w:tcPr>
            <w:tcW w:w="567" w:type="dxa"/>
            <w:vAlign w:val="center"/>
          </w:tcPr>
          <w:p w:rsidR="00E50D38" w:rsidRPr="00445741" w:rsidRDefault="00E50D38" w:rsidP="00E50D38">
            <w:pPr>
              <w:pStyle w:val="TableParagraph"/>
              <w:ind w:left="43" w:right="24"/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b/>
                <w:bCs/>
                <w:color w:val="000000"/>
                <w:sz w:val="14"/>
                <w:szCs w:val="13"/>
              </w:rPr>
              <w:t>101,4</w:t>
            </w:r>
          </w:p>
        </w:tc>
        <w:tc>
          <w:tcPr>
            <w:tcW w:w="426" w:type="dxa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b/>
                <w:bCs/>
                <w:color w:val="000000"/>
                <w:sz w:val="14"/>
                <w:szCs w:val="13"/>
              </w:rPr>
              <w:t>101,6</w:t>
            </w:r>
          </w:p>
        </w:tc>
        <w:tc>
          <w:tcPr>
            <w:tcW w:w="567" w:type="dxa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b/>
                <w:bCs/>
                <w:color w:val="000000"/>
                <w:sz w:val="14"/>
                <w:szCs w:val="13"/>
              </w:rPr>
              <w:t>101,1</w:t>
            </w:r>
          </w:p>
        </w:tc>
        <w:tc>
          <w:tcPr>
            <w:tcW w:w="425" w:type="dxa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b/>
                <w:w w:val="105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b/>
                <w:bCs/>
                <w:color w:val="000000"/>
                <w:sz w:val="14"/>
                <w:szCs w:val="13"/>
              </w:rPr>
              <w:t>101,4</w:t>
            </w:r>
          </w:p>
        </w:tc>
        <w:tc>
          <w:tcPr>
            <w:tcW w:w="567" w:type="dxa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b/>
                <w:bCs/>
                <w:color w:val="000000"/>
                <w:sz w:val="14"/>
                <w:szCs w:val="13"/>
              </w:rPr>
              <w:t>101,8</w:t>
            </w:r>
          </w:p>
        </w:tc>
        <w:tc>
          <w:tcPr>
            <w:tcW w:w="425" w:type="dxa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w w:val="105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b/>
                <w:bCs/>
                <w:color w:val="000000"/>
                <w:sz w:val="14"/>
                <w:szCs w:val="13"/>
              </w:rPr>
              <w:t>101,6</w:t>
            </w:r>
          </w:p>
        </w:tc>
        <w:tc>
          <w:tcPr>
            <w:tcW w:w="425" w:type="dxa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b/>
                <w:bCs/>
                <w:color w:val="000000"/>
                <w:sz w:val="14"/>
                <w:szCs w:val="13"/>
                <w:lang w:val="ru-RU"/>
              </w:rPr>
              <w:t>101,4</w:t>
            </w:r>
          </w:p>
        </w:tc>
        <w:tc>
          <w:tcPr>
            <w:tcW w:w="426" w:type="dxa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b/>
                <w:bCs/>
                <w:w w:val="105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b/>
                <w:bCs/>
                <w:sz w:val="14"/>
                <w:szCs w:val="13"/>
              </w:rPr>
              <w:t>101,2</w:t>
            </w:r>
          </w:p>
        </w:tc>
        <w:tc>
          <w:tcPr>
            <w:tcW w:w="567" w:type="dxa"/>
            <w:vAlign w:val="center"/>
          </w:tcPr>
          <w:p w:rsidR="00E50D38" w:rsidRPr="00E50D38" w:rsidRDefault="00E50D38" w:rsidP="00E50D38">
            <w:pPr>
              <w:pStyle w:val="TableParagraph"/>
              <w:jc w:val="center"/>
              <w:rPr>
                <w:rFonts w:ascii="Arial" w:hAnsi="Arial" w:cs="Arial"/>
                <w:b/>
                <w:w w:val="105"/>
                <w:sz w:val="14"/>
                <w:lang w:val="ru-RU"/>
              </w:rPr>
            </w:pPr>
            <w:r w:rsidRPr="00E50D38">
              <w:rPr>
                <w:rFonts w:ascii="Arial" w:hAnsi="Arial" w:cs="Arial"/>
                <w:b/>
                <w:w w:val="105"/>
                <w:sz w:val="14"/>
                <w:lang w:val="ru-RU"/>
              </w:rPr>
              <w:t>101,1</w:t>
            </w:r>
          </w:p>
        </w:tc>
        <w:tc>
          <w:tcPr>
            <w:tcW w:w="567" w:type="dxa"/>
            <w:vAlign w:val="center"/>
          </w:tcPr>
          <w:p w:rsidR="00E50D38" w:rsidRPr="00E50D38" w:rsidRDefault="00E50D38" w:rsidP="00E50D38">
            <w:pPr>
              <w:pStyle w:val="TableParagraph"/>
              <w:jc w:val="center"/>
              <w:rPr>
                <w:rFonts w:ascii="Arial" w:hAnsi="Arial" w:cs="Arial"/>
                <w:b/>
                <w:w w:val="105"/>
                <w:sz w:val="14"/>
                <w:lang w:val="ru-RU"/>
              </w:rPr>
            </w:pPr>
            <w:r w:rsidRPr="00E50D38">
              <w:rPr>
                <w:rFonts w:ascii="Arial" w:hAnsi="Arial" w:cs="Arial"/>
                <w:b/>
                <w:w w:val="105"/>
                <w:sz w:val="14"/>
                <w:lang w:val="ru-RU"/>
              </w:rPr>
              <w:t>101,3</w:t>
            </w:r>
          </w:p>
        </w:tc>
        <w:tc>
          <w:tcPr>
            <w:tcW w:w="567" w:type="dxa"/>
            <w:vAlign w:val="center"/>
          </w:tcPr>
          <w:p w:rsidR="00E50D38" w:rsidRPr="00E50D38" w:rsidRDefault="00E50D38" w:rsidP="00E50D38">
            <w:pPr>
              <w:pStyle w:val="TableParagraph"/>
              <w:jc w:val="center"/>
              <w:rPr>
                <w:rFonts w:ascii="Arial" w:hAnsi="Arial" w:cs="Arial"/>
                <w:b/>
                <w:w w:val="105"/>
                <w:sz w:val="14"/>
                <w:lang w:val="tr-TR"/>
              </w:rPr>
            </w:pPr>
            <w:r w:rsidRPr="00E50D38">
              <w:rPr>
                <w:rFonts w:ascii="Arial" w:hAnsi="Arial" w:cs="Arial"/>
                <w:b/>
                <w:w w:val="105"/>
                <w:sz w:val="14"/>
                <w:lang w:val="tr-TR"/>
              </w:rPr>
              <w:t>100,9</w:t>
            </w:r>
          </w:p>
        </w:tc>
        <w:tc>
          <w:tcPr>
            <w:tcW w:w="567" w:type="dxa"/>
            <w:vAlign w:val="center"/>
          </w:tcPr>
          <w:p w:rsidR="00E50D38" w:rsidRPr="00E50D38" w:rsidRDefault="00E50D38" w:rsidP="00E50D38">
            <w:pPr>
              <w:pStyle w:val="TableParagraph"/>
              <w:jc w:val="center"/>
              <w:rPr>
                <w:rFonts w:ascii="Arial" w:hAnsi="Arial" w:cs="Arial"/>
                <w:b/>
                <w:w w:val="105"/>
                <w:sz w:val="14"/>
                <w:lang w:val="tr-TR"/>
              </w:rPr>
            </w:pPr>
            <w:r w:rsidRPr="00E50D38">
              <w:rPr>
                <w:rFonts w:ascii="Arial" w:hAnsi="Arial" w:cs="Arial"/>
                <w:b/>
                <w:w w:val="105"/>
                <w:sz w:val="14"/>
                <w:lang w:val="ru-RU"/>
              </w:rPr>
              <w:t>100,9</w:t>
            </w:r>
          </w:p>
        </w:tc>
        <w:tc>
          <w:tcPr>
            <w:tcW w:w="567" w:type="dxa"/>
            <w:vAlign w:val="center"/>
          </w:tcPr>
          <w:p w:rsidR="00E50D38" w:rsidRPr="00E50D38" w:rsidRDefault="00E50D38" w:rsidP="00E50D38">
            <w:pPr>
              <w:pStyle w:val="TableParagraph"/>
              <w:jc w:val="center"/>
              <w:rPr>
                <w:rFonts w:ascii="Arial" w:hAnsi="Arial" w:cs="Arial"/>
                <w:b/>
                <w:w w:val="105"/>
                <w:sz w:val="14"/>
                <w:lang w:val="ru-RU"/>
              </w:rPr>
            </w:pPr>
            <w:r w:rsidRPr="00E50D38">
              <w:rPr>
                <w:rFonts w:ascii="Arial" w:hAnsi="Arial" w:cs="Arial"/>
                <w:b/>
                <w:w w:val="105"/>
                <w:sz w:val="14"/>
                <w:lang w:val="ru-RU"/>
              </w:rPr>
              <w:t>100,6</w:t>
            </w:r>
          </w:p>
        </w:tc>
      </w:tr>
      <w:tr w:rsidR="00E50D38" w:rsidRPr="00962B37" w:rsidTr="0067401B">
        <w:trPr>
          <w:trHeight w:val="381"/>
        </w:trPr>
        <w:tc>
          <w:tcPr>
            <w:tcW w:w="1837" w:type="dxa"/>
            <w:shd w:val="clear" w:color="auto" w:fill="B8CCE4" w:themeFill="accent1" w:themeFillTint="66"/>
            <w:vAlign w:val="center"/>
          </w:tcPr>
          <w:p w:rsidR="00E50D38" w:rsidRPr="00445741" w:rsidRDefault="00E50D38" w:rsidP="00E50D38">
            <w:pPr>
              <w:pStyle w:val="TableParagraph"/>
              <w:ind w:left="142"/>
              <w:rPr>
                <w:rFonts w:ascii="Arial" w:hAnsi="Arial" w:cs="Arial"/>
                <w:i/>
                <w:sz w:val="14"/>
                <w:szCs w:val="11"/>
                <w:lang w:val="ru-RU"/>
              </w:rPr>
            </w:pPr>
            <w:r w:rsidRPr="00445741">
              <w:rPr>
                <w:rFonts w:ascii="Arial" w:hAnsi="Arial" w:cs="Arial"/>
                <w:i/>
                <w:spacing w:val="-1"/>
                <w:w w:val="105"/>
                <w:sz w:val="14"/>
                <w:szCs w:val="11"/>
                <w:lang w:val="ru-RU"/>
              </w:rPr>
              <w:t>Продовольственные</w:t>
            </w:r>
            <w:r w:rsidRPr="00445741">
              <w:rPr>
                <w:rFonts w:ascii="Arial" w:hAnsi="Arial" w:cs="Arial"/>
                <w:i/>
                <w:w w:val="105"/>
                <w:sz w:val="14"/>
                <w:szCs w:val="11"/>
                <w:lang w:val="ru-RU"/>
              </w:rPr>
              <w:t>товары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101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E50D38" w:rsidRPr="00445741" w:rsidRDefault="00E50D38" w:rsidP="00E50D38">
            <w:pPr>
              <w:pStyle w:val="TableParagraph"/>
              <w:ind w:left="56" w:right="37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101,2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105,8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103,1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E50D38" w:rsidRPr="00445741" w:rsidRDefault="00E50D38" w:rsidP="00E50D38">
            <w:pPr>
              <w:pStyle w:val="TableParagraph"/>
              <w:ind w:left="43" w:right="24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101,7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101,9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101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E50D38" w:rsidRPr="00445741" w:rsidRDefault="00E50D38" w:rsidP="00E50D38">
            <w:pPr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101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101,2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E50D38" w:rsidRPr="00445741" w:rsidRDefault="00E50D38" w:rsidP="00E50D38">
            <w:pPr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101,4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bCs/>
                <w:color w:val="000000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bCs/>
                <w:color w:val="000000"/>
                <w:sz w:val="14"/>
                <w:szCs w:val="13"/>
                <w:lang w:val="ru-RU"/>
              </w:rPr>
              <w:t>101,8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E50D38" w:rsidRPr="00445741" w:rsidRDefault="00E50D38" w:rsidP="00E50D38">
            <w:pPr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sz w:val="14"/>
                <w:szCs w:val="13"/>
              </w:rPr>
              <w:t>101,6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E50D38" w:rsidRPr="00E50D38" w:rsidRDefault="00E50D38" w:rsidP="00E50D38">
            <w:pPr>
              <w:jc w:val="center"/>
              <w:rPr>
                <w:rFonts w:ascii="Arial" w:hAnsi="Arial" w:cs="Arial"/>
                <w:sz w:val="14"/>
                <w:lang w:val="ru-RU"/>
              </w:rPr>
            </w:pPr>
            <w:r w:rsidRPr="00E50D38">
              <w:rPr>
                <w:rFonts w:ascii="Arial" w:hAnsi="Arial" w:cs="Arial"/>
                <w:sz w:val="14"/>
                <w:lang w:val="ru-RU"/>
              </w:rPr>
              <w:t>101,4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E50D38" w:rsidRPr="00E50D38" w:rsidRDefault="00E50D38" w:rsidP="00E50D38">
            <w:pPr>
              <w:jc w:val="center"/>
              <w:rPr>
                <w:rFonts w:ascii="Arial" w:hAnsi="Arial" w:cs="Arial"/>
                <w:sz w:val="14"/>
                <w:lang w:val="ru-RU"/>
              </w:rPr>
            </w:pPr>
            <w:r w:rsidRPr="00E50D38">
              <w:rPr>
                <w:rFonts w:ascii="Arial" w:hAnsi="Arial" w:cs="Arial"/>
                <w:sz w:val="14"/>
                <w:lang w:val="ru-RU"/>
              </w:rPr>
              <w:t>101,5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E50D38" w:rsidRPr="00E50D38" w:rsidRDefault="00E50D38" w:rsidP="00E50D38">
            <w:pPr>
              <w:jc w:val="center"/>
              <w:rPr>
                <w:rFonts w:ascii="Arial" w:hAnsi="Arial" w:cs="Arial"/>
                <w:sz w:val="14"/>
                <w:lang w:val="tr-TR"/>
              </w:rPr>
            </w:pPr>
            <w:r w:rsidRPr="00E50D38">
              <w:rPr>
                <w:rFonts w:ascii="Arial" w:hAnsi="Arial" w:cs="Arial"/>
                <w:sz w:val="14"/>
                <w:lang w:val="tr-TR"/>
              </w:rPr>
              <w:t>111,1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E50D38" w:rsidRPr="00E50D38" w:rsidRDefault="00E50D38" w:rsidP="00E50D38">
            <w:pPr>
              <w:jc w:val="center"/>
              <w:rPr>
                <w:rFonts w:ascii="Arial" w:hAnsi="Arial" w:cs="Arial"/>
                <w:sz w:val="14"/>
                <w:lang w:val="tr-TR"/>
              </w:rPr>
            </w:pPr>
            <w:r w:rsidRPr="00E50D38">
              <w:rPr>
                <w:rFonts w:ascii="Arial" w:hAnsi="Arial" w:cs="Arial"/>
                <w:sz w:val="14"/>
                <w:lang w:val="ru-RU"/>
              </w:rPr>
              <w:t>100,9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E50D38" w:rsidRPr="00E50D38" w:rsidRDefault="00E50D38" w:rsidP="00E50D38">
            <w:pPr>
              <w:jc w:val="center"/>
              <w:rPr>
                <w:rFonts w:ascii="Arial" w:hAnsi="Arial" w:cs="Arial"/>
                <w:sz w:val="14"/>
                <w:lang w:val="ru-RU"/>
              </w:rPr>
            </w:pPr>
            <w:r w:rsidRPr="00E50D38">
              <w:rPr>
                <w:rFonts w:ascii="Arial" w:hAnsi="Arial" w:cs="Arial"/>
                <w:sz w:val="14"/>
                <w:lang w:val="ru-RU"/>
              </w:rPr>
              <w:t>100,5</w:t>
            </w:r>
          </w:p>
        </w:tc>
      </w:tr>
      <w:tr w:rsidR="00E50D38" w:rsidRPr="00962B37" w:rsidTr="0067401B">
        <w:trPr>
          <w:trHeight w:val="435"/>
        </w:trPr>
        <w:tc>
          <w:tcPr>
            <w:tcW w:w="1837" w:type="dxa"/>
            <w:vAlign w:val="center"/>
          </w:tcPr>
          <w:p w:rsidR="00E50D38" w:rsidRPr="00445741" w:rsidRDefault="00E50D38" w:rsidP="00E50D38">
            <w:pPr>
              <w:pStyle w:val="TableParagraph"/>
              <w:ind w:left="142"/>
              <w:rPr>
                <w:rFonts w:ascii="Arial" w:hAnsi="Arial" w:cs="Arial"/>
                <w:i/>
                <w:sz w:val="14"/>
                <w:szCs w:val="11"/>
                <w:lang w:val="ru-RU"/>
              </w:rPr>
            </w:pPr>
            <w:r w:rsidRPr="00445741">
              <w:rPr>
                <w:rFonts w:ascii="Arial" w:hAnsi="Arial" w:cs="Arial"/>
                <w:i/>
                <w:spacing w:val="-1"/>
                <w:w w:val="105"/>
                <w:sz w:val="14"/>
                <w:szCs w:val="11"/>
                <w:lang w:val="ru-RU"/>
              </w:rPr>
              <w:t>Непродовольственн</w:t>
            </w:r>
            <w:r w:rsidRPr="00445741">
              <w:rPr>
                <w:rFonts w:ascii="Arial" w:hAnsi="Arial" w:cs="Arial"/>
                <w:i/>
                <w:w w:val="105"/>
                <w:sz w:val="14"/>
                <w:szCs w:val="11"/>
                <w:lang w:val="ru-RU"/>
              </w:rPr>
              <w:t>ыетовары</w:t>
            </w:r>
          </w:p>
        </w:tc>
        <w:tc>
          <w:tcPr>
            <w:tcW w:w="425" w:type="dxa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100,3</w:t>
            </w:r>
          </w:p>
        </w:tc>
        <w:tc>
          <w:tcPr>
            <w:tcW w:w="567" w:type="dxa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100,5</w:t>
            </w:r>
          </w:p>
        </w:tc>
        <w:tc>
          <w:tcPr>
            <w:tcW w:w="425" w:type="dxa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102,8</w:t>
            </w:r>
          </w:p>
        </w:tc>
        <w:tc>
          <w:tcPr>
            <w:tcW w:w="425" w:type="dxa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101,2</w:t>
            </w:r>
          </w:p>
        </w:tc>
        <w:tc>
          <w:tcPr>
            <w:tcW w:w="567" w:type="dxa"/>
            <w:vAlign w:val="center"/>
          </w:tcPr>
          <w:p w:rsidR="00E50D38" w:rsidRPr="00445741" w:rsidRDefault="00E50D38" w:rsidP="00E50D38">
            <w:pPr>
              <w:pStyle w:val="TableParagraph"/>
              <w:ind w:left="41" w:right="36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101,4</w:t>
            </w:r>
          </w:p>
        </w:tc>
        <w:tc>
          <w:tcPr>
            <w:tcW w:w="426" w:type="dxa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101,9</w:t>
            </w:r>
          </w:p>
        </w:tc>
        <w:tc>
          <w:tcPr>
            <w:tcW w:w="567" w:type="dxa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101,5</w:t>
            </w:r>
          </w:p>
        </w:tc>
        <w:tc>
          <w:tcPr>
            <w:tcW w:w="425" w:type="dxa"/>
            <w:vAlign w:val="center"/>
          </w:tcPr>
          <w:p w:rsidR="00E50D38" w:rsidRPr="00445741" w:rsidRDefault="00E50D38" w:rsidP="00E50D38">
            <w:pPr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101,8</w:t>
            </w:r>
          </w:p>
        </w:tc>
        <w:tc>
          <w:tcPr>
            <w:tcW w:w="567" w:type="dxa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101,9</w:t>
            </w:r>
          </w:p>
        </w:tc>
        <w:tc>
          <w:tcPr>
            <w:tcW w:w="425" w:type="dxa"/>
            <w:vAlign w:val="center"/>
          </w:tcPr>
          <w:p w:rsidR="00E50D38" w:rsidRPr="00445741" w:rsidRDefault="00E50D38" w:rsidP="00E50D38">
            <w:pPr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101,7</w:t>
            </w:r>
          </w:p>
        </w:tc>
        <w:tc>
          <w:tcPr>
            <w:tcW w:w="425" w:type="dxa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bCs/>
                <w:color w:val="000000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bCs/>
                <w:color w:val="000000"/>
                <w:sz w:val="14"/>
                <w:szCs w:val="13"/>
                <w:lang w:val="ru-RU"/>
              </w:rPr>
              <w:t>101,6</w:t>
            </w:r>
          </w:p>
        </w:tc>
        <w:tc>
          <w:tcPr>
            <w:tcW w:w="426" w:type="dxa"/>
            <w:vAlign w:val="center"/>
          </w:tcPr>
          <w:p w:rsidR="00E50D38" w:rsidRPr="00445741" w:rsidRDefault="00E50D38" w:rsidP="00E50D38">
            <w:pPr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sz w:val="14"/>
                <w:szCs w:val="13"/>
              </w:rPr>
              <w:t>101,3</w:t>
            </w:r>
          </w:p>
        </w:tc>
        <w:tc>
          <w:tcPr>
            <w:tcW w:w="567" w:type="dxa"/>
            <w:vAlign w:val="center"/>
          </w:tcPr>
          <w:p w:rsidR="00E50D38" w:rsidRPr="00E50D38" w:rsidRDefault="00E50D38" w:rsidP="00E50D38">
            <w:pPr>
              <w:jc w:val="center"/>
              <w:rPr>
                <w:rFonts w:ascii="Arial" w:hAnsi="Arial" w:cs="Arial"/>
                <w:sz w:val="14"/>
                <w:lang w:val="ru-RU"/>
              </w:rPr>
            </w:pPr>
            <w:r w:rsidRPr="00E50D38">
              <w:rPr>
                <w:rFonts w:ascii="Arial" w:hAnsi="Arial" w:cs="Arial"/>
                <w:sz w:val="14"/>
                <w:lang w:val="ru-RU"/>
              </w:rPr>
              <w:t>100,9</w:t>
            </w:r>
          </w:p>
        </w:tc>
        <w:tc>
          <w:tcPr>
            <w:tcW w:w="567" w:type="dxa"/>
            <w:vAlign w:val="center"/>
          </w:tcPr>
          <w:p w:rsidR="00E50D38" w:rsidRPr="00E50D38" w:rsidRDefault="00E50D38" w:rsidP="00E50D38">
            <w:pPr>
              <w:jc w:val="center"/>
              <w:rPr>
                <w:rFonts w:ascii="Arial" w:hAnsi="Arial" w:cs="Arial"/>
                <w:sz w:val="14"/>
                <w:lang w:val="ru-RU"/>
              </w:rPr>
            </w:pPr>
            <w:r w:rsidRPr="00E50D38">
              <w:rPr>
                <w:rFonts w:ascii="Arial" w:hAnsi="Arial" w:cs="Arial"/>
                <w:sz w:val="14"/>
                <w:lang w:val="ru-RU"/>
              </w:rPr>
              <w:t>100,8</w:t>
            </w:r>
          </w:p>
        </w:tc>
        <w:tc>
          <w:tcPr>
            <w:tcW w:w="567" w:type="dxa"/>
            <w:vAlign w:val="center"/>
          </w:tcPr>
          <w:p w:rsidR="00E50D38" w:rsidRPr="00E50D38" w:rsidRDefault="00E50D38" w:rsidP="00E50D38">
            <w:pPr>
              <w:jc w:val="center"/>
              <w:rPr>
                <w:rFonts w:ascii="Arial" w:hAnsi="Arial" w:cs="Arial"/>
                <w:sz w:val="14"/>
                <w:lang w:val="tr-TR"/>
              </w:rPr>
            </w:pPr>
            <w:r w:rsidRPr="00E50D38">
              <w:rPr>
                <w:rFonts w:ascii="Arial" w:hAnsi="Arial" w:cs="Arial"/>
                <w:sz w:val="14"/>
                <w:lang w:val="tr-TR"/>
              </w:rPr>
              <w:t>100,8</w:t>
            </w:r>
          </w:p>
        </w:tc>
        <w:tc>
          <w:tcPr>
            <w:tcW w:w="567" w:type="dxa"/>
            <w:vAlign w:val="center"/>
          </w:tcPr>
          <w:p w:rsidR="00E50D38" w:rsidRPr="00E50D38" w:rsidRDefault="00E50D38" w:rsidP="00E50D38">
            <w:pPr>
              <w:jc w:val="center"/>
              <w:rPr>
                <w:rFonts w:ascii="Arial" w:hAnsi="Arial" w:cs="Arial"/>
                <w:sz w:val="14"/>
                <w:lang w:val="tr-TR"/>
              </w:rPr>
            </w:pPr>
            <w:r w:rsidRPr="00E50D38">
              <w:rPr>
                <w:rFonts w:ascii="Arial" w:hAnsi="Arial" w:cs="Arial"/>
                <w:sz w:val="14"/>
                <w:lang w:val="ru-RU"/>
              </w:rPr>
              <w:t>101,3</w:t>
            </w:r>
          </w:p>
        </w:tc>
        <w:tc>
          <w:tcPr>
            <w:tcW w:w="567" w:type="dxa"/>
            <w:vAlign w:val="center"/>
          </w:tcPr>
          <w:p w:rsidR="00E50D38" w:rsidRPr="00E50D38" w:rsidRDefault="00E50D38" w:rsidP="00E50D38">
            <w:pPr>
              <w:jc w:val="center"/>
              <w:rPr>
                <w:rFonts w:ascii="Arial" w:hAnsi="Arial" w:cs="Arial"/>
                <w:sz w:val="14"/>
                <w:lang w:val="ru-RU"/>
              </w:rPr>
            </w:pPr>
            <w:r w:rsidRPr="00E50D38">
              <w:rPr>
                <w:rFonts w:ascii="Arial" w:hAnsi="Arial" w:cs="Arial"/>
                <w:sz w:val="14"/>
                <w:lang w:val="ru-RU"/>
              </w:rPr>
              <w:t>100,5</w:t>
            </w:r>
          </w:p>
        </w:tc>
      </w:tr>
      <w:tr w:rsidR="00E50D38" w:rsidRPr="00962B37" w:rsidTr="0067401B">
        <w:trPr>
          <w:trHeight w:val="290"/>
        </w:trPr>
        <w:tc>
          <w:tcPr>
            <w:tcW w:w="1837" w:type="dxa"/>
            <w:shd w:val="clear" w:color="auto" w:fill="B8CCE4" w:themeFill="accent1" w:themeFillTint="66"/>
            <w:vAlign w:val="center"/>
          </w:tcPr>
          <w:p w:rsidR="00E50D38" w:rsidRPr="00445741" w:rsidRDefault="00E50D38" w:rsidP="00E50D38">
            <w:pPr>
              <w:pStyle w:val="TableParagraph"/>
              <w:ind w:left="142"/>
              <w:rPr>
                <w:rFonts w:ascii="Arial" w:hAnsi="Arial" w:cs="Arial"/>
                <w:i/>
                <w:sz w:val="14"/>
                <w:szCs w:val="11"/>
                <w:lang w:val="ru-RU"/>
              </w:rPr>
            </w:pPr>
            <w:r w:rsidRPr="00445741">
              <w:rPr>
                <w:rFonts w:ascii="Arial" w:hAnsi="Arial" w:cs="Arial"/>
                <w:i/>
                <w:w w:val="105"/>
                <w:sz w:val="14"/>
                <w:szCs w:val="11"/>
                <w:lang w:val="ru-RU"/>
              </w:rPr>
              <w:t>Платныеуслуги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100,6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100,6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101,4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101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E50D38" w:rsidRPr="00445741" w:rsidRDefault="00E50D38" w:rsidP="00E50D38">
            <w:pPr>
              <w:pStyle w:val="TableParagraph"/>
              <w:ind w:left="41" w:right="36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100,8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100,8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100,8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E50D38" w:rsidRPr="00445741" w:rsidRDefault="00E50D38" w:rsidP="00E50D38">
            <w:pPr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101,6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102,7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E50D38" w:rsidRPr="00445741" w:rsidRDefault="00E50D38" w:rsidP="00E50D38">
            <w:pPr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color w:val="000000"/>
                <w:sz w:val="14"/>
                <w:szCs w:val="13"/>
              </w:rPr>
              <w:t>101,7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bCs/>
                <w:color w:val="000000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bCs/>
                <w:color w:val="000000"/>
                <w:sz w:val="14"/>
                <w:szCs w:val="13"/>
                <w:lang w:val="ru-RU"/>
              </w:rPr>
              <w:t>100,8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E50D38" w:rsidRPr="00445741" w:rsidRDefault="00E50D38" w:rsidP="00E50D38">
            <w:pPr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sz w:val="14"/>
                <w:szCs w:val="13"/>
              </w:rPr>
              <w:t>100,5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E50D38" w:rsidRPr="00E50D38" w:rsidRDefault="00E50D38" w:rsidP="00E50D38">
            <w:pPr>
              <w:jc w:val="center"/>
              <w:rPr>
                <w:rFonts w:ascii="Arial" w:hAnsi="Arial" w:cs="Arial"/>
                <w:sz w:val="14"/>
                <w:lang w:val="ru-RU"/>
              </w:rPr>
            </w:pPr>
            <w:r w:rsidRPr="00E50D38">
              <w:rPr>
                <w:rFonts w:ascii="Arial" w:hAnsi="Arial" w:cs="Arial"/>
                <w:sz w:val="14"/>
                <w:lang w:val="ru-RU"/>
              </w:rPr>
              <w:t>100,7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E50D38" w:rsidRPr="00E50D38" w:rsidRDefault="00E50D38" w:rsidP="00E50D38">
            <w:pPr>
              <w:jc w:val="center"/>
              <w:rPr>
                <w:rFonts w:ascii="Arial" w:hAnsi="Arial" w:cs="Arial"/>
                <w:sz w:val="14"/>
                <w:lang w:val="ru-RU"/>
              </w:rPr>
            </w:pPr>
            <w:r w:rsidRPr="00E50D38">
              <w:rPr>
                <w:rFonts w:ascii="Arial" w:hAnsi="Arial" w:cs="Arial"/>
                <w:sz w:val="14"/>
                <w:lang w:val="ru-RU"/>
              </w:rPr>
              <w:t>101,3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E50D38" w:rsidRPr="00E50D38" w:rsidRDefault="00E50D38" w:rsidP="00E50D38">
            <w:pPr>
              <w:jc w:val="center"/>
              <w:rPr>
                <w:rFonts w:ascii="Arial" w:hAnsi="Arial" w:cs="Arial"/>
                <w:sz w:val="14"/>
                <w:lang w:val="tr-TR"/>
              </w:rPr>
            </w:pPr>
            <w:r w:rsidRPr="00E50D38">
              <w:rPr>
                <w:rFonts w:ascii="Arial" w:hAnsi="Arial" w:cs="Arial"/>
                <w:sz w:val="14"/>
                <w:lang w:val="tr-TR"/>
              </w:rPr>
              <w:t>100,8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E50D38" w:rsidRPr="00E50D38" w:rsidRDefault="00E50D38" w:rsidP="00E50D38">
            <w:pPr>
              <w:jc w:val="center"/>
              <w:rPr>
                <w:rFonts w:ascii="Arial" w:hAnsi="Arial" w:cs="Arial"/>
                <w:sz w:val="14"/>
                <w:lang w:val="tr-TR"/>
              </w:rPr>
            </w:pPr>
            <w:r w:rsidRPr="00E50D38">
              <w:rPr>
                <w:rFonts w:ascii="Arial" w:hAnsi="Arial" w:cs="Arial"/>
                <w:sz w:val="14"/>
                <w:lang w:val="ru-RU"/>
              </w:rPr>
              <w:t>100,4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E50D38" w:rsidRPr="00E50D38" w:rsidRDefault="00E50D38" w:rsidP="00E50D38">
            <w:pPr>
              <w:jc w:val="center"/>
              <w:rPr>
                <w:rFonts w:ascii="Arial" w:hAnsi="Arial" w:cs="Arial"/>
                <w:sz w:val="14"/>
                <w:lang w:val="ru-RU"/>
              </w:rPr>
            </w:pPr>
            <w:r w:rsidRPr="00E50D38">
              <w:rPr>
                <w:rFonts w:ascii="Arial" w:hAnsi="Arial" w:cs="Arial"/>
                <w:sz w:val="14"/>
                <w:lang w:val="ru-RU"/>
              </w:rPr>
              <w:t>100,7</w:t>
            </w:r>
          </w:p>
        </w:tc>
      </w:tr>
      <w:tr w:rsidR="00E50D38" w:rsidRPr="00962B37" w:rsidTr="0067401B">
        <w:trPr>
          <w:trHeight w:val="352"/>
        </w:trPr>
        <w:tc>
          <w:tcPr>
            <w:tcW w:w="1837" w:type="dxa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1"/>
                <w:lang w:val="ru-RU"/>
              </w:rPr>
            </w:pPr>
            <w:r w:rsidRPr="00445741">
              <w:rPr>
                <w:rFonts w:ascii="Arial" w:hAnsi="Arial" w:cs="Arial"/>
                <w:b/>
                <w:w w:val="105"/>
                <w:sz w:val="14"/>
                <w:szCs w:val="11"/>
                <w:lang w:val="ru-RU"/>
              </w:rPr>
              <w:lastRenderedPageBreak/>
              <w:t>Цены</w:t>
            </w:r>
            <w:r w:rsidRPr="00445741">
              <w:rPr>
                <w:rFonts w:ascii="Arial" w:hAnsi="Arial" w:cs="Arial"/>
                <w:b/>
                <w:spacing w:val="-1"/>
                <w:w w:val="105"/>
                <w:sz w:val="14"/>
                <w:szCs w:val="11"/>
                <w:lang w:val="ru-RU"/>
              </w:rPr>
              <w:t>производителей</w:t>
            </w:r>
          </w:p>
        </w:tc>
        <w:tc>
          <w:tcPr>
            <w:tcW w:w="425" w:type="dxa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b/>
                <w:bCs/>
                <w:color w:val="000000"/>
                <w:sz w:val="14"/>
                <w:szCs w:val="13"/>
                <w:lang w:val="ru-RU"/>
              </w:rPr>
              <w:t>100,5</w:t>
            </w:r>
          </w:p>
        </w:tc>
        <w:tc>
          <w:tcPr>
            <w:tcW w:w="567" w:type="dxa"/>
            <w:vAlign w:val="center"/>
          </w:tcPr>
          <w:p w:rsidR="00E50D38" w:rsidRPr="00445741" w:rsidRDefault="00E50D38" w:rsidP="00E50D38">
            <w:pPr>
              <w:pStyle w:val="TableParagraph"/>
              <w:ind w:left="56" w:right="37"/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b/>
                <w:bCs/>
                <w:color w:val="000000"/>
                <w:sz w:val="14"/>
                <w:szCs w:val="13"/>
                <w:lang w:val="ru-RU"/>
              </w:rPr>
              <w:t>102,6</w:t>
            </w:r>
          </w:p>
        </w:tc>
        <w:tc>
          <w:tcPr>
            <w:tcW w:w="425" w:type="dxa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b/>
                <w:bCs/>
                <w:color w:val="000000"/>
                <w:sz w:val="14"/>
                <w:szCs w:val="13"/>
                <w:lang w:val="ru-RU"/>
              </w:rPr>
              <w:t>112,4</w:t>
            </w:r>
          </w:p>
        </w:tc>
        <w:tc>
          <w:tcPr>
            <w:tcW w:w="425" w:type="dxa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b/>
                <w:bCs/>
                <w:color w:val="000000"/>
                <w:sz w:val="14"/>
                <w:szCs w:val="13"/>
                <w:lang w:val="ru-RU"/>
              </w:rPr>
              <w:t>100,7</w:t>
            </w:r>
          </w:p>
        </w:tc>
        <w:tc>
          <w:tcPr>
            <w:tcW w:w="567" w:type="dxa"/>
            <w:vAlign w:val="center"/>
          </w:tcPr>
          <w:p w:rsidR="00E50D38" w:rsidRPr="00445741" w:rsidRDefault="00E50D38" w:rsidP="00E50D38">
            <w:pPr>
              <w:pStyle w:val="TableParagraph"/>
              <w:ind w:left="43" w:right="24"/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b/>
                <w:bCs/>
                <w:color w:val="000000"/>
                <w:sz w:val="14"/>
                <w:szCs w:val="13"/>
                <w:lang w:val="ru-RU"/>
              </w:rPr>
              <w:t>94,1</w:t>
            </w:r>
          </w:p>
        </w:tc>
        <w:tc>
          <w:tcPr>
            <w:tcW w:w="426" w:type="dxa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b/>
                <w:bCs/>
                <w:color w:val="000000"/>
                <w:sz w:val="14"/>
                <w:szCs w:val="13"/>
                <w:lang w:val="ru-RU"/>
              </w:rPr>
              <w:t>102,5</w:t>
            </w:r>
          </w:p>
        </w:tc>
        <w:tc>
          <w:tcPr>
            <w:tcW w:w="567" w:type="dxa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b/>
                <w:bCs/>
                <w:color w:val="000000"/>
                <w:sz w:val="14"/>
                <w:szCs w:val="13"/>
                <w:lang w:val="ru-RU"/>
              </w:rPr>
              <w:t>105,2</w:t>
            </w:r>
          </w:p>
        </w:tc>
        <w:tc>
          <w:tcPr>
            <w:tcW w:w="425" w:type="dxa"/>
            <w:vAlign w:val="center"/>
          </w:tcPr>
          <w:p w:rsidR="00E50D38" w:rsidRPr="00445741" w:rsidRDefault="00E50D38" w:rsidP="00E50D38">
            <w:pPr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b/>
                <w:bCs/>
                <w:color w:val="000000"/>
                <w:sz w:val="14"/>
                <w:szCs w:val="13"/>
                <w:lang w:val="ru-RU"/>
              </w:rPr>
              <w:t>97,8</w:t>
            </w:r>
          </w:p>
        </w:tc>
        <w:tc>
          <w:tcPr>
            <w:tcW w:w="567" w:type="dxa"/>
            <w:vAlign w:val="center"/>
          </w:tcPr>
          <w:p w:rsidR="00E50D38" w:rsidRPr="00445741" w:rsidRDefault="00E50D38" w:rsidP="00E50D38">
            <w:pPr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b/>
                <w:bCs/>
                <w:color w:val="000000"/>
                <w:sz w:val="14"/>
                <w:szCs w:val="13"/>
                <w:lang w:val="ru-RU"/>
              </w:rPr>
              <w:t>96,8</w:t>
            </w:r>
          </w:p>
        </w:tc>
        <w:tc>
          <w:tcPr>
            <w:tcW w:w="425" w:type="dxa"/>
            <w:vAlign w:val="center"/>
          </w:tcPr>
          <w:p w:rsidR="00E50D38" w:rsidRPr="00445741" w:rsidRDefault="00E50D38" w:rsidP="00E50D38">
            <w:pPr>
              <w:jc w:val="center"/>
              <w:rPr>
                <w:rFonts w:ascii="Arial" w:hAnsi="Arial" w:cs="Arial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b/>
                <w:bCs/>
                <w:color w:val="000000"/>
                <w:sz w:val="14"/>
                <w:szCs w:val="13"/>
                <w:lang w:val="ru-RU"/>
              </w:rPr>
              <w:t>98,1</w:t>
            </w:r>
          </w:p>
        </w:tc>
        <w:tc>
          <w:tcPr>
            <w:tcW w:w="425" w:type="dxa"/>
            <w:vAlign w:val="center"/>
          </w:tcPr>
          <w:p w:rsidR="00E50D38" w:rsidRPr="00445741" w:rsidRDefault="00E50D38" w:rsidP="00E50D38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b/>
                <w:bCs/>
                <w:color w:val="000000"/>
                <w:sz w:val="14"/>
                <w:szCs w:val="13"/>
                <w:lang w:val="ru-RU"/>
              </w:rPr>
              <w:t>99,2</w:t>
            </w:r>
          </w:p>
        </w:tc>
        <w:tc>
          <w:tcPr>
            <w:tcW w:w="426" w:type="dxa"/>
            <w:vAlign w:val="center"/>
          </w:tcPr>
          <w:p w:rsidR="00E50D38" w:rsidRPr="00445741" w:rsidRDefault="00E50D38" w:rsidP="00E50D38">
            <w:pPr>
              <w:jc w:val="center"/>
              <w:rPr>
                <w:rFonts w:ascii="Arial" w:hAnsi="Arial" w:cs="Arial"/>
                <w:b/>
                <w:sz w:val="14"/>
                <w:szCs w:val="13"/>
                <w:lang w:val="ru-RU"/>
              </w:rPr>
            </w:pPr>
            <w:r w:rsidRPr="00445741">
              <w:rPr>
                <w:rFonts w:ascii="Arial" w:hAnsi="Arial" w:cs="Arial"/>
                <w:b/>
                <w:color w:val="000000" w:themeColor="text1"/>
                <w:sz w:val="14"/>
                <w:szCs w:val="13"/>
              </w:rPr>
              <w:t>100</w:t>
            </w:r>
            <w:r w:rsidRPr="00445741">
              <w:rPr>
                <w:rFonts w:ascii="Arial" w:hAnsi="Arial" w:cs="Arial"/>
                <w:b/>
                <w:color w:val="000000" w:themeColor="text1"/>
                <w:sz w:val="14"/>
                <w:szCs w:val="13"/>
                <w:lang w:val="ru-RU"/>
              </w:rPr>
              <w:t>,2</w:t>
            </w:r>
          </w:p>
        </w:tc>
        <w:tc>
          <w:tcPr>
            <w:tcW w:w="567" w:type="dxa"/>
            <w:vAlign w:val="center"/>
          </w:tcPr>
          <w:p w:rsidR="00E50D38" w:rsidRPr="00E50D38" w:rsidRDefault="00E50D38" w:rsidP="00E50D38">
            <w:pPr>
              <w:jc w:val="center"/>
              <w:rPr>
                <w:rFonts w:ascii="Arial" w:hAnsi="Arial" w:cs="Arial"/>
                <w:b/>
                <w:sz w:val="14"/>
                <w:lang w:val="tr-TR"/>
              </w:rPr>
            </w:pPr>
            <w:r w:rsidRPr="00E50D38">
              <w:rPr>
                <w:rFonts w:ascii="Arial" w:hAnsi="Arial" w:cs="Arial"/>
                <w:b/>
                <w:sz w:val="14"/>
              </w:rPr>
              <w:t>98</w:t>
            </w:r>
            <w:r w:rsidRPr="00E50D38">
              <w:rPr>
                <w:rFonts w:ascii="Arial" w:hAnsi="Arial" w:cs="Arial"/>
                <w:b/>
                <w:sz w:val="14"/>
                <w:lang w:val="tr-TR"/>
              </w:rPr>
              <w:t>,4</w:t>
            </w:r>
          </w:p>
        </w:tc>
        <w:tc>
          <w:tcPr>
            <w:tcW w:w="567" w:type="dxa"/>
            <w:vAlign w:val="center"/>
          </w:tcPr>
          <w:p w:rsidR="00E50D38" w:rsidRPr="00E50D38" w:rsidRDefault="00E50D38" w:rsidP="00E50D38">
            <w:pPr>
              <w:jc w:val="center"/>
              <w:rPr>
                <w:rFonts w:ascii="Arial" w:hAnsi="Arial" w:cs="Arial"/>
                <w:b/>
                <w:sz w:val="14"/>
                <w:lang w:val="tr-TR"/>
              </w:rPr>
            </w:pPr>
            <w:r w:rsidRPr="00E50D38">
              <w:rPr>
                <w:rFonts w:ascii="Arial" w:hAnsi="Arial" w:cs="Arial"/>
                <w:b/>
                <w:sz w:val="14"/>
              </w:rPr>
              <w:t>100,1</w:t>
            </w:r>
          </w:p>
        </w:tc>
        <w:tc>
          <w:tcPr>
            <w:tcW w:w="567" w:type="dxa"/>
            <w:vAlign w:val="center"/>
          </w:tcPr>
          <w:p w:rsidR="00E50D38" w:rsidRPr="00E50D38" w:rsidRDefault="00E50D38" w:rsidP="00E50D38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E50D38">
              <w:rPr>
                <w:rFonts w:ascii="Arial" w:hAnsi="Arial" w:cs="Arial"/>
                <w:b/>
                <w:sz w:val="14"/>
              </w:rPr>
              <w:t>99,3</w:t>
            </w:r>
          </w:p>
        </w:tc>
        <w:tc>
          <w:tcPr>
            <w:tcW w:w="567" w:type="dxa"/>
            <w:vAlign w:val="center"/>
          </w:tcPr>
          <w:p w:rsidR="00E50D38" w:rsidRPr="00E50D38" w:rsidRDefault="00E50D38" w:rsidP="00E50D38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E50D38">
              <w:rPr>
                <w:rFonts w:ascii="Arial" w:hAnsi="Arial" w:cs="Arial"/>
                <w:b/>
                <w:sz w:val="14"/>
                <w:lang w:val="ru-RU"/>
              </w:rPr>
              <w:t>98,8</w:t>
            </w:r>
          </w:p>
        </w:tc>
        <w:tc>
          <w:tcPr>
            <w:tcW w:w="567" w:type="dxa"/>
            <w:vAlign w:val="center"/>
          </w:tcPr>
          <w:p w:rsidR="00E50D38" w:rsidRPr="00E50D38" w:rsidRDefault="000B7A66" w:rsidP="00E50D38">
            <w:pPr>
              <w:jc w:val="center"/>
              <w:rPr>
                <w:rFonts w:ascii="Arial" w:hAnsi="Arial" w:cs="Arial"/>
                <w:b/>
                <w:sz w:val="14"/>
                <w:lang w:val="ru-RU"/>
              </w:rPr>
            </w:pPr>
            <w:r>
              <w:rPr>
                <w:rFonts w:ascii="Arial" w:hAnsi="Arial" w:cs="Arial"/>
                <w:b/>
                <w:sz w:val="14"/>
                <w:lang w:val="ru-RU"/>
              </w:rPr>
              <w:t>100,5</w:t>
            </w:r>
          </w:p>
        </w:tc>
      </w:tr>
    </w:tbl>
    <w:p w:rsidR="00F77830" w:rsidRPr="00962B37" w:rsidRDefault="00F77830" w:rsidP="004421D9">
      <w:pPr>
        <w:ind w:left="320"/>
        <w:rPr>
          <w:rFonts w:ascii="Arial" w:hAnsi="Arial" w:cs="Arial"/>
          <w:b/>
          <w:sz w:val="24"/>
          <w:lang w:val="ru-RU"/>
        </w:rPr>
      </w:pPr>
    </w:p>
    <w:p w:rsidR="000A3EBF" w:rsidRPr="00A97035" w:rsidRDefault="000A3EBF" w:rsidP="004665E3">
      <w:pPr>
        <w:pStyle w:val="1"/>
        <w:numPr>
          <w:ilvl w:val="1"/>
          <w:numId w:val="1"/>
        </w:numPr>
        <w:ind w:left="1276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A97035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Индекс цен на социально-значимые потребительскиетовары</w:t>
      </w:r>
    </w:p>
    <w:p w:rsidR="00C51969" w:rsidRPr="00962B37" w:rsidRDefault="00C51969" w:rsidP="00C51969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A3EBF" w:rsidRPr="00962B37" w:rsidRDefault="004665E3" w:rsidP="00A5372C">
      <w:pPr>
        <w:pStyle w:val="a3"/>
        <w:ind w:right="144"/>
        <w:jc w:val="right"/>
        <w:rPr>
          <w:rFonts w:ascii="Arial" w:hAnsi="Arial" w:cs="Arial"/>
          <w:sz w:val="7"/>
          <w:lang w:val="ru-RU"/>
        </w:rPr>
      </w:pPr>
      <w:r w:rsidRPr="00661AC2">
        <w:rPr>
          <w:rFonts w:ascii="Arial" w:hAnsi="Arial" w:cs="Arial"/>
          <w:w w:val="105"/>
          <w:sz w:val="13"/>
          <w:lang w:val="ru-RU"/>
        </w:rPr>
        <w:t>за период с</w:t>
      </w:r>
      <w:r w:rsidRPr="00661AC2">
        <w:rPr>
          <w:rFonts w:ascii="Arial" w:hAnsi="Arial" w:cs="Arial"/>
          <w:spacing w:val="-1"/>
          <w:w w:val="105"/>
          <w:sz w:val="13"/>
          <w:lang w:val="ru-RU"/>
        </w:rPr>
        <w:t>началамесяца</w:t>
      </w:r>
    </w:p>
    <w:tbl>
      <w:tblPr>
        <w:tblStyle w:val="TableNormal1"/>
        <w:tblW w:w="10344" w:type="dxa"/>
        <w:tblInd w:w="2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1843"/>
        <w:gridCol w:w="561"/>
        <w:gridCol w:w="431"/>
        <w:gridCol w:w="425"/>
        <w:gridCol w:w="425"/>
        <w:gridCol w:w="426"/>
        <w:gridCol w:w="419"/>
        <w:gridCol w:w="425"/>
        <w:gridCol w:w="567"/>
        <w:gridCol w:w="567"/>
        <w:gridCol w:w="425"/>
        <w:gridCol w:w="426"/>
        <w:gridCol w:w="567"/>
        <w:gridCol w:w="567"/>
        <w:gridCol w:w="454"/>
        <w:gridCol w:w="454"/>
        <w:gridCol w:w="454"/>
        <w:gridCol w:w="454"/>
        <w:gridCol w:w="454"/>
      </w:tblGrid>
      <w:tr w:rsidR="00B01A00" w:rsidRPr="00962B37" w:rsidTr="00B01A00">
        <w:trPr>
          <w:trHeight w:val="366"/>
        </w:trPr>
        <w:tc>
          <w:tcPr>
            <w:tcW w:w="1843" w:type="dxa"/>
            <w:shd w:val="clear" w:color="auto" w:fill="006FC0"/>
            <w:vAlign w:val="center"/>
          </w:tcPr>
          <w:p w:rsidR="00B01A00" w:rsidRPr="00B16CF8" w:rsidRDefault="00B01A00" w:rsidP="006A71A9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lang w:val="ru-RU"/>
              </w:rPr>
            </w:pPr>
            <w:r w:rsidRPr="00B16CF8">
              <w:rPr>
                <w:rFonts w:ascii="Arial" w:hAnsi="Arial" w:cs="Arial"/>
                <w:b/>
                <w:color w:val="FFFFFF"/>
                <w:w w:val="105"/>
                <w:sz w:val="16"/>
                <w:lang w:val="ru-RU"/>
              </w:rPr>
              <w:t>Показатели</w:t>
            </w:r>
          </w:p>
        </w:tc>
        <w:tc>
          <w:tcPr>
            <w:tcW w:w="561" w:type="dxa"/>
            <w:shd w:val="clear" w:color="auto" w:fill="006FC0"/>
            <w:vAlign w:val="center"/>
          </w:tcPr>
          <w:p w:rsidR="00B01A00" w:rsidRPr="00B01A00" w:rsidRDefault="00B01A00" w:rsidP="001462DF">
            <w:pPr>
              <w:pStyle w:val="TableParagraph"/>
              <w:ind w:right="16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B01A00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2021</w:t>
            </w:r>
          </w:p>
        </w:tc>
        <w:tc>
          <w:tcPr>
            <w:tcW w:w="5670" w:type="dxa"/>
            <w:gridSpan w:val="12"/>
            <w:shd w:val="clear" w:color="auto" w:fill="006FC0"/>
            <w:vAlign w:val="center"/>
          </w:tcPr>
          <w:p w:rsidR="00B01A00" w:rsidRPr="00B01A00" w:rsidRDefault="00B01A00" w:rsidP="006A71A9">
            <w:pPr>
              <w:pStyle w:val="TableParagraph"/>
              <w:ind w:left="77"/>
              <w:jc w:val="center"/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</w:pPr>
            <w:r w:rsidRPr="00B01A00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2022</w:t>
            </w:r>
          </w:p>
        </w:tc>
        <w:tc>
          <w:tcPr>
            <w:tcW w:w="2270" w:type="dxa"/>
            <w:gridSpan w:val="5"/>
            <w:shd w:val="clear" w:color="auto" w:fill="006FC0"/>
          </w:tcPr>
          <w:p w:rsidR="00B01A00" w:rsidRDefault="00B01A00" w:rsidP="006C5B9A">
            <w:pPr>
              <w:pStyle w:val="TableParagraph"/>
              <w:ind w:left="77"/>
              <w:jc w:val="center"/>
              <w:rPr>
                <w:rFonts w:ascii="Arial" w:hAnsi="Arial" w:cs="Arial"/>
                <w:b/>
                <w:color w:val="FFFFFF"/>
                <w:w w:val="105"/>
                <w:sz w:val="16"/>
              </w:rPr>
            </w:pPr>
            <w:r w:rsidRPr="00B01A00">
              <w:rPr>
                <w:rFonts w:ascii="Arial" w:hAnsi="Arial" w:cs="Arial"/>
                <w:b/>
                <w:color w:val="FFFFFF"/>
                <w:w w:val="105"/>
                <w:sz w:val="18"/>
              </w:rPr>
              <w:t>2023</w:t>
            </w:r>
          </w:p>
        </w:tc>
      </w:tr>
      <w:tr w:rsidR="00B01A00" w:rsidRPr="00962B37" w:rsidTr="00B01A00">
        <w:trPr>
          <w:trHeight w:val="297"/>
        </w:trPr>
        <w:tc>
          <w:tcPr>
            <w:tcW w:w="1843" w:type="dxa"/>
            <w:shd w:val="clear" w:color="auto" w:fill="DBE4F0"/>
            <w:vAlign w:val="center"/>
          </w:tcPr>
          <w:p w:rsidR="00B01A00" w:rsidRPr="00B16CF8" w:rsidRDefault="00B01A00" w:rsidP="00B01A0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61" w:type="dxa"/>
            <w:shd w:val="clear" w:color="auto" w:fill="DBE4F0"/>
            <w:vAlign w:val="center"/>
          </w:tcPr>
          <w:p w:rsidR="00B01A00" w:rsidRPr="00B16CF8" w:rsidRDefault="00B01A00" w:rsidP="00B01A00">
            <w:pPr>
              <w:pStyle w:val="TableParagraph"/>
              <w:jc w:val="center"/>
              <w:rPr>
                <w:rFonts w:ascii="Arial" w:hAnsi="Arial" w:cs="Arial"/>
                <w:spacing w:val="-27"/>
                <w:sz w:val="14"/>
                <w:szCs w:val="14"/>
                <w:lang w:val="ru-RU"/>
              </w:rPr>
            </w:pPr>
            <w:r w:rsidRPr="00B16CF8">
              <w:rPr>
                <w:rFonts w:ascii="Arial" w:hAnsi="Arial" w:cs="Arial"/>
                <w:spacing w:val="-2"/>
                <w:sz w:val="14"/>
                <w:szCs w:val="14"/>
                <w:lang w:val="ru-RU"/>
              </w:rPr>
              <w:t xml:space="preserve">дек </w:t>
            </w:r>
            <w:r w:rsidRPr="00B16CF8">
              <w:rPr>
                <w:rFonts w:ascii="Arial" w:hAnsi="Arial" w:cs="Arial"/>
                <w:spacing w:val="-1"/>
                <w:sz w:val="14"/>
                <w:szCs w:val="14"/>
                <w:lang w:val="ru-RU"/>
              </w:rPr>
              <w:t>к</w:t>
            </w:r>
          </w:p>
          <w:p w:rsidR="00B01A00" w:rsidRPr="00B16CF8" w:rsidRDefault="00B01A00" w:rsidP="00B01A0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B16CF8">
              <w:rPr>
                <w:rFonts w:ascii="Arial" w:hAnsi="Arial" w:cs="Arial"/>
                <w:sz w:val="14"/>
                <w:szCs w:val="14"/>
                <w:lang w:val="ru-RU"/>
              </w:rPr>
              <w:t>дек</w:t>
            </w:r>
          </w:p>
        </w:tc>
        <w:tc>
          <w:tcPr>
            <w:tcW w:w="431" w:type="dxa"/>
            <w:shd w:val="clear" w:color="auto" w:fill="DBE4F0"/>
            <w:vAlign w:val="center"/>
          </w:tcPr>
          <w:p w:rsidR="00B01A00" w:rsidRPr="00B41D9C" w:rsidRDefault="00B01A00" w:rsidP="00B01A0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41D9C">
              <w:rPr>
                <w:rFonts w:ascii="Arial" w:hAnsi="Arial" w:cs="Arial"/>
                <w:w w:val="105"/>
                <w:sz w:val="16"/>
                <w:szCs w:val="14"/>
                <w:lang w:val="ru-RU"/>
              </w:rPr>
              <w:t>янв</w:t>
            </w:r>
          </w:p>
        </w:tc>
        <w:tc>
          <w:tcPr>
            <w:tcW w:w="425" w:type="dxa"/>
            <w:shd w:val="clear" w:color="auto" w:fill="DBE4F0"/>
            <w:vAlign w:val="center"/>
          </w:tcPr>
          <w:p w:rsidR="00B01A00" w:rsidRPr="00B41D9C" w:rsidRDefault="00B01A00" w:rsidP="00B01A0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41D9C">
              <w:rPr>
                <w:rFonts w:ascii="Arial" w:hAnsi="Arial" w:cs="Arial"/>
                <w:sz w:val="16"/>
                <w:szCs w:val="14"/>
                <w:lang w:val="ru-RU"/>
              </w:rPr>
              <w:t>фев</w:t>
            </w:r>
          </w:p>
        </w:tc>
        <w:tc>
          <w:tcPr>
            <w:tcW w:w="425" w:type="dxa"/>
            <w:shd w:val="clear" w:color="auto" w:fill="DBE4F0"/>
            <w:vAlign w:val="center"/>
          </w:tcPr>
          <w:p w:rsidR="00B01A00" w:rsidRPr="00B41D9C" w:rsidRDefault="00B01A00" w:rsidP="00B01A00">
            <w:pPr>
              <w:pStyle w:val="TableParagraph"/>
              <w:ind w:left="56" w:right="49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41D9C">
              <w:rPr>
                <w:rFonts w:ascii="Arial" w:hAnsi="Arial" w:cs="Arial"/>
                <w:sz w:val="16"/>
                <w:szCs w:val="14"/>
                <w:lang w:val="ru-RU"/>
              </w:rPr>
              <w:t>мар</w:t>
            </w:r>
          </w:p>
        </w:tc>
        <w:tc>
          <w:tcPr>
            <w:tcW w:w="426" w:type="dxa"/>
            <w:shd w:val="clear" w:color="auto" w:fill="DBE4F0"/>
            <w:vAlign w:val="center"/>
          </w:tcPr>
          <w:p w:rsidR="00B01A00" w:rsidRPr="00B41D9C" w:rsidRDefault="00B01A00" w:rsidP="00B01A00">
            <w:pPr>
              <w:pStyle w:val="TableParagraph"/>
              <w:ind w:left="56" w:right="52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41D9C">
              <w:rPr>
                <w:rFonts w:ascii="Arial" w:hAnsi="Arial" w:cs="Arial"/>
                <w:w w:val="105"/>
                <w:sz w:val="16"/>
                <w:szCs w:val="14"/>
                <w:lang w:val="ru-RU"/>
              </w:rPr>
              <w:t>апр</w:t>
            </w:r>
          </w:p>
        </w:tc>
        <w:tc>
          <w:tcPr>
            <w:tcW w:w="419" w:type="dxa"/>
            <w:shd w:val="clear" w:color="auto" w:fill="DBE4F0"/>
            <w:vAlign w:val="center"/>
          </w:tcPr>
          <w:p w:rsidR="00B01A00" w:rsidRPr="00B41D9C" w:rsidRDefault="00B01A00" w:rsidP="00B01A00">
            <w:pPr>
              <w:pStyle w:val="TableParagraph"/>
              <w:ind w:left="38" w:right="36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41D9C">
              <w:rPr>
                <w:rFonts w:ascii="Arial" w:hAnsi="Arial" w:cs="Arial"/>
                <w:sz w:val="16"/>
                <w:szCs w:val="14"/>
                <w:lang w:val="ru-RU"/>
              </w:rPr>
              <w:t>май</w:t>
            </w:r>
          </w:p>
        </w:tc>
        <w:tc>
          <w:tcPr>
            <w:tcW w:w="425" w:type="dxa"/>
            <w:shd w:val="clear" w:color="auto" w:fill="DBE4F0"/>
            <w:vAlign w:val="center"/>
          </w:tcPr>
          <w:p w:rsidR="00B01A00" w:rsidRPr="00B41D9C" w:rsidRDefault="00B01A00" w:rsidP="00B01A0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41D9C">
              <w:rPr>
                <w:rFonts w:ascii="Arial" w:hAnsi="Arial" w:cs="Arial"/>
                <w:sz w:val="16"/>
                <w:szCs w:val="14"/>
                <w:lang w:val="ru-RU"/>
              </w:rPr>
              <w:t>июнь</w:t>
            </w:r>
          </w:p>
        </w:tc>
        <w:tc>
          <w:tcPr>
            <w:tcW w:w="567" w:type="dxa"/>
            <w:shd w:val="clear" w:color="auto" w:fill="DBE4F0"/>
            <w:vAlign w:val="center"/>
          </w:tcPr>
          <w:p w:rsidR="00B01A00" w:rsidRPr="00B41D9C" w:rsidRDefault="00B01A00" w:rsidP="00B01A00">
            <w:pPr>
              <w:pStyle w:val="TableParagraph"/>
              <w:ind w:left="39" w:right="35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41D9C">
              <w:rPr>
                <w:rFonts w:ascii="Arial" w:hAnsi="Arial" w:cs="Arial"/>
                <w:sz w:val="16"/>
                <w:szCs w:val="14"/>
                <w:lang w:val="ru-RU"/>
              </w:rPr>
              <w:t>июль</w:t>
            </w:r>
          </w:p>
        </w:tc>
        <w:tc>
          <w:tcPr>
            <w:tcW w:w="567" w:type="dxa"/>
            <w:shd w:val="clear" w:color="auto" w:fill="DBE4F0"/>
            <w:vAlign w:val="center"/>
          </w:tcPr>
          <w:p w:rsidR="00B01A00" w:rsidRPr="00B41D9C" w:rsidRDefault="00B01A00" w:rsidP="00B01A00">
            <w:pPr>
              <w:pStyle w:val="TableParagraph"/>
              <w:ind w:left="37" w:right="35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41D9C">
              <w:rPr>
                <w:rFonts w:ascii="Arial" w:hAnsi="Arial" w:cs="Arial"/>
                <w:sz w:val="16"/>
                <w:szCs w:val="14"/>
                <w:lang w:val="ru-RU"/>
              </w:rPr>
              <w:t>авг</w:t>
            </w:r>
          </w:p>
        </w:tc>
        <w:tc>
          <w:tcPr>
            <w:tcW w:w="425" w:type="dxa"/>
            <w:shd w:val="clear" w:color="auto" w:fill="DBE4F0"/>
            <w:vAlign w:val="center"/>
          </w:tcPr>
          <w:p w:rsidR="00B01A00" w:rsidRPr="00B41D9C" w:rsidRDefault="00B01A00" w:rsidP="00B01A00">
            <w:pPr>
              <w:pStyle w:val="TableParagraph"/>
              <w:jc w:val="center"/>
              <w:rPr>
                <w:rFonts w:ascii="Arial" w:hAnsi="Arial" w:cs="Arial"/>
                <w:sz w:val="16"/>
                <w:lang w:val="ru-RU"/>
              </w:rPr>
            </w:pPr>
            <w:r w:rsidRPr="00B41D9C">
              <w:rPr>
                <w:rFonts w:ascii="Arial" w:hAnsi="Arial" w:cs="Arial"/>
                <w:sz w:val="16"/>
                <w:lang w:val="ru-RU"/>
              </w:rPr>
              <w:t>сен</w:t>
            </w:r>
          </w:p>
        </w:tc>
        <w:tc>
          <w:tcPr>
            <w:tcW w:w="426" w:type="dxa"/>
            <w:shd w:val="clear" w:color="auto" w:fill="DBE4F0"/>
            <w:vAlign w:val="center"/>
          </w:tcPr>
          <w:p w:rsidR="00B01A00" w:rsidRPr="00B41D9C" w:rsidRDefault="00B01A00" w:rsidP="00B01A00">
            <w:pPr>
              <w:pStyle w:val="TableParagraph"/>
              <w:jc w:val="center"/>
              <w:rPr>
                <w:rFonts w:ascii="Arial" w:hAnsi="Arial" w:cs="Arial"/>
                <w:sz w:val="16"/>
                <w:lang w:val="ru-RU"/>
              </w:rPr>
            </w:pPr>
            <w:r w:rsidRPr="00B41D9C">
              <w:rPr>
                <w:rFonts w:ascii="Arial" w:hAnsi="Arial" w:cs="Arial"/>
                <w:sz w:val="16"/>
                <w:lang w:val="ru-RU"/>
              </w:rPr>
              <w:t>окт</w:t>
            </w:r>
          </w:p>
        </w:tc>
        <w:tc>
          <w:tcPr>
            <w:tcW w:w="567" w:type="dxa"/>
            <w:shd w:val="clear" w:color="auto" w:fill="DBE4F0"/>
            <w:vAlign w:val="center"/>
          </w:tcPr>
          <w:p w:rsidR="00B01A00" w:rsidRPr="00B41D9C" w:rsidRDefault="00B01A00" w:rsidP="00B01A00">
            <w:pPr>
              <w:pStyle w:val="TableParagraph"/>
              <w:jc w:val="center"/>
              <w:rPr>
                <w:rFonts w:ascii="Arial" w:hAnsi="Arial" w:cs="Arial"/>
                <w:sz w:val="16"/>
                <w:lang w:val="ru-RU"/>
              </w:rPr>
            </w:pPr>
            <w:r w:rsidRPr="00B41D9C">
              <w:rPr>
                <w:rFonts w:ascii="Arial" w:hAnsi="Arial" w:cs="Arial"/>
                <w:sz w:val="16"/>
                <w:lang w:val="ru-RU"/>
              </w:rPr>
              <w:t>ноя</w:t>
            </w:r>
          </w:p>
        </w:tc>
        <w:tc>
          <w:tcPr>
            <w:tcW w:w="567" w:type="dxa"/>
            <w:shd w:val="clear" w:color="auto" w:fill="DBE4F0"/>
            <w:vAlign w:val="center"/>
          </w:tcPr>
          <w:p w:rsidR="00B01A00" w:rsidRPr="00B41D9C" w:rsidRDefault="00B01A00" w:rsidP="00B01A00">
            <w:pPr>
              <w:pStyle w:val="TableParagraph"/>
              <w:jc w:val="center"/>
              <w:rPr>
                <w:rFonts w:ascii="Arial" w:hAnsi="Arial" w:cs="Arial"/>
                <w:sz w:val="16"/>
                <w:szCs w:val="24"/>
                <w:lang w:val="ru-RU"/>
              </w:rPr>
            </w:pPr>
            <w:r w:rsidRPr="00B41D9C">
              <w:rPr>
                <w:rFonts w:ascii="Arial" w:hAnsi="Arial" w:cs="Arial"/>
                <w:sz w:val="16"/>
                <w:szCs w:val="24"/>
                <w:lang w:val="ru-RU"/>
              </w:rPr>
              <w:t>дек</w:t>
            </w:r>
          </w:p>
        </w:tc>
        <w:tc>
          <w:tcPr>
            <w:tcW w:w="454" w:type="dxa"/>
            <w:shd w:val="clear" w:color="auto" w:fill="DBE4F0"/>
            <w:vAlign w:val="center"/>
          </w:tcPr>
          <w:p w:rsidR="00B01A00" w:rsidRPr="00B01A00" w:rsidRDefault="00B01A00" w:rsidP="00B01A0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01A00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янв</w:t>
            </w:r>
          </w:p>
        </w:tc>
        <w:tc>
          <w:tcPr>
            <w:tcW w:w="454" w:type="dxa"/>
            <w:shd w:val="clear" w:color="auto" w:fill="DBE4F0"/>
            <w:vAlign w:val="center"/>
          </w:tcPr>
          <w:p w:rsidR="00B01A00" w:rsidRPr="00B01A00" w:rsidRDefault="00B01A00" w:rsidP="00B01A00">
            <w:pPr>
              <w:pStyle w:val="TableParagraph"/>
              <w:jc w:val="center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B01A00">
              <w:rPr>
                <w:rFonts w:ascii="Arial" w:hAnsi="Arial" w:cs="Arial"/>
                <w:sz w:val="16"/>
                <w:szCs w:val="16"/>
                <w:lang w:val="ru-RU"/>
              </w:rPr>
              <w:t>фев</w:t>
            </w:r>
          </w:p>
        </w:tc>
        <w:tc>
          <w:tcPr>
            <w:tcW w:w="454" w:type="dxa"/>
            <w:shd w:val="clear" w:color="auto" w:fill="DBE4F0"/>
            <w:vAlign w:val="center"/>
          </w:tcPr>
          <w:p w:rsidR="00B01A00" w:rsidRPr="00B01A00" w:rsidRDefault="00B01A00" w:rsidP="00B01A0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01A00">
              <w:rPr>
                <w:rFonts w:ascii="Arial" w:hAnsi="Arial" w:cs="Arial"/>
                <w:sz w:val="16"/>
                <w:szCs w:val="16"/>
                <w:lang w:val="ru-RU"/>
              </w:rPr>
              <w:t>мар</w:t>
            </w:r>
          </w:p>
        </w:tc>
        <w:tc>
          <w:tcPr>
            <w:tcW w:w="454" w:type="dxa"/>
            <w:shd w:val="clear" w:color="auto" w:fill="DBE4F0"/>
            <w:vAlign w:val="center"/>
          </w:tcPr>
          <w:p w:rsidR="00B01A00" w:rsidRPr="00B01A00" w:rsidRDefault="00B01A00" w:rsidP="00B01A00">
            <w:pPr>
              <w:pStyle w:val="TableParagraph"/>
              <w:jc w:val="center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B01A00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апр</w:t>
            </w:r>
          </w:p>
        </w:tc>
        <w:tc>
          <w:tcPr>
            <w:tcW w:w="454" w:type="dxa"/>
            <w:shd w:val="clear" w:color="auto" w:fill="DBE4F0"/>
            <w:vAlign w:val="center"/>
          </w:tcPr>
          <w:p w:rsidR="00B01A00" w:rsidRPr="00B01A00" w:rsidRDefault="00B01A00" w:rsidP="00B01A0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01A00">
              <w:rPr>
                <w:rFonts w:ascii="Arial" w:hAnsi="Arial" w:cs="Arial"/>
                <w:sz w:val="16"/>
                <w:szCs w:val="16"/>
                <w:lang w:val="ru-RU"/>
              </w:rPr>
              <w:t>май</w:t>
            </w:r>
          </w:p>
        </w:tc>
      </w:tr>
      <w:tr w:rsidR="008E28B1" w:rsidRPr="00FD19BE" w:rsidTr="008E28B1">
        <w:trPr>
          <w:trHeight w:val="223"/>
        </w:trPr>
        <w:tc>
          <w:tcPr>
            <w:tcW w:w="1843" w:type="dxa"/>
            <w:vAlign w:val="center"/>
          </w:tcPr>
          <w:p w:rsidR="008E28B1" w:rsidRPr="00B16CF8" w:rsidRDefault="008E28B1" w:rsidP="008E28B1">
            <w:pPr>
              <w:pStyle w:val="TableParagraph"/>
              <w:ind w:left="28"/>
              <w:rPr>
                <w:rFonts w:ascii="Arial" w:hAnsi="Arial" w:cs="Arial"/>
                <w:b/>
                <w:i/>
                <w:sz w:val="14"/>
                <w:szCs w:val="14"/>
                <w:lang w:val="ru-RU"/>
              </w:rPr>
            </w:pPr>
            <w:r w:rsidRPr="00B16CF8">
              <w:rPr>
                <w:rFonts w:ascii="Arial" w:hAnsi="Arial" w:cs="Arial"/>
                <w:b/>
                <w:i/>
                <w:w w:val="105"/>
                <w:sz w:val="14"/>
                <w:szCs w:val="14"/>
                <w:lang w:val="ru-RU"/>
              </w:rPr>
              <w:t>СЗПТ</w:t>
            </w:r>
          </w:p>
        </w:tc>
        <w:tc>
          <w:tcPr>
            <w:tcW w:w="561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b/>
                <w:i/>
                <w:w w:val="105"/>
                <w:sz w:val="14"/>
                <w:szCs w:val="14"/>
                <w:lang w:val="ru-RU"/>
              </w:rPr>
              <w:t>99,6</w:t>
            </w:r>
          </w:p>
        </w:tc>
        <w:tc>
          <w:tcPr>
            <w:tcW w:w="431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b/>
                <w:i/>
                <w:w w:val="105"/>
                <w:sz w:val="14"/>
                <w:szCs w:val="14"/>
                <w:lang w:val="ru-RU"/>
              </w:rPr>
              <w:t>100,7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b/>
                <w:i/>
                <w:w w:val="105"/>
                <w:sz w:val="14"/>
                <w:szCs w:val="14"/>
                <w:lang w:val="ru-RU"/>
              </w:rPr>
              <w:t>101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b/>
                <w:i/>
                <w:w w:val="105"/>
                <w:sz w:val="14"/>
                <w:szCs w:val="14"/>
                <w:lang w:val="ru-RU"/>
              </w:rPr>
              <w:t>109,1</w:t>
            </w:r>
          </w:p>
        </w:tc>
        <w:tc>
          <w:tcPr>
            <w:tcW w:w="426" w:type="dxa"/>
            <w:vAlign w:val="center"/>
          </w:tcPr>
          <w:p w:rsidR="008E28B1" w:rsidRPr="006C5B9A" w:rsidRDefault="008E28B1" w:rsidP="008E28B1">
            <w:pPr>
              <w:pStyle w:val="TableParagraph"/>
              <w:ind w:left="47" w:hanging="47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b/>
                <w:i/>
                <w:sz w:val="14"/>
                <w:szCs w:val="14"/>
              </w:rPr>
              <w:t>103,1</w:t>
            </w:r>
          </w:p>
        </w:tc>
        <w:tc>
          <w:tcPr>
            <w:tcW w:w="419" w:type="dxa"/>
            <w:vAlign w:val="center"/>
          </w:tcPr>
          <w:p w:rsidR="008E28B1" w:rsidRPr="006C5B9A" w:rsidRDefault="008E28B1" w:rsidP="008E28B1">
            <w:pPr>
              <w:pStyle w:val="TableParagraph"/>
              <w:ind w:left="-5" w:right="8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b/>
                <w:i/>
                <w:sz w:val="14"/>
                <w:szCs w:val="14"/>
              </w:rPr>
              <w:t>100,9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b/>
                <w:i/>
                <w:sz w:val="14"/>
                <w:szCs w:val="14"/>
              </w:rPr>
              <w:t>101,2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pStyle w:val="TableParagraph"/>
              <w:ind w:left="23" w:right="35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b/>
                <w:i/>
                <w:sz w:val="14"/>
                <w:szCs w:val="14"/>
              </w:rPr>
              <w:t>100,7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pStyle w:val="TableParagraph"/>
              <w:ind w:left="23" w:right="35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b/>
                <w:i/>
                <w:sz w:val="14"/>
                <w:szCs w:val="14"/>
              </w:rPr>
              <w:t>100,7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b/>
                <w:i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b/>
                <w:i/>
                <w:sz w:val="14"/>
                <w:szCs w:val="14"/>
              </w:rPr>
              <w:t>100,5</w:t>
            </w:r>
          </w:p>
        </w:tc>
        <w:tc>
          <w:tcPr>
            <w:tcW w:w="426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b/>
                <w:sz w:val="14"/>
                <w:szCs w:val="14"/>
                <w:lang w:val="ru-RU"/>
              </w:rPr>
              <w:t>100,6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b/>
                <w:sz w:val="14"/>
                <w:szCs w:val="14"/>
              </w:rPr>
              <w:t>100,9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b/>
                <w:sz w:val="14"/>
                <w:szCs w:val="14"/>
              </w:rPr>
              <w:t>100,9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b/>
                <w:sz w:val="14"/>
                <w:szCs w:val="14"/>
                <w:lang w:val="ru-RU"/>
              </w:rPr>
              <w:t>101,7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b/>
                <w:bCs/>
                <w:sz w:val="14"/>
                <w:szCs w:val="14"/>
              </w:rPr>
              <w:t>101,2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28B1">
              <w:rPr>
                <w:rFonts w:ascii="Arial" w:hAnsi="Arial" w:cs="Arial"/>
                <w:b/>
                <w:bCs/>
                <w:sz w:val="14"/>
                <w:szCs w:val="14"/>
              </w:rPr>
              <w:t>100,4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E28B1">
              <w:rPr>
                <w:rFonts w:ascii="Arial" w:hAnsi="Arial" w:cs="Arial"/>
                <w:b/>
                <w:sz w:val="14"/>
                <w:szCs w:val="14"/>
              </w:rPr>
              <w:t>100,2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E28B1">
              <w:rPr>
                <w:rFonts w:ascii="Calibri" w:hAnsi="Calibri" w:cs="Calibri"/>
                <w:b/>
                <w:sz w:val="16"/>
                <w:szCs w:val="16"/>
              </w:rPr>
              <w:t>100,7</w:t>
            </w:r>
          </w:p>
        </w:tc>
      </w:tr>
      <w:tr w:rsidR="008E28B1" w:rsidRPr="00962B37" w:rsidTr="008E28B1">
        <w:trPr>
          <w:trHeight w:val="365"/>
        </w:trPr>
        <w:tc>
          <w:tcPr>
            <w:tcW w:w="1843" w:type="dxa"/>
            <w:shd w:val="clear" w:color="auto" w:fill="B8CCE4" w:themeFill="accent1" w:themeFillTint="66"/>
            <w:vAlign w:val="center"/>
          </w:tcPr>
          <w:p w:rsidR="008E28B1" w:rsidRPr="00B16CF8" w:rsidRDefault="008E28B1" w:rsidP="008E28B1">
            <w:pPr>
              <w:pStyle w:val="TableParagraph"/>
              <w:ind w:left="179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B16CF8">
              <w:rPr>
                <w:rFonts w:ascii="Arial" w:hAnsi="Arial" w:cs="Arial"/>
                <w:spacing w:val="-2"/>
                <w:w w:val="105"/>
                <w:sz w:val="14"/>
                <w:szCs w:val="14"/>
                <w:lang w:val="ru-RU"/>
              </w:rPr>
              <w:t>Мукапшеничная</w:t>
            </w:r>
            <w:r w:rsidRPr="00B16CF8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первогосорта</w:t>
            </w:r>
          </w:p>
        </w:tc>
        <w:tc>
          <w:tcPr>
            <w:tcW w:w="561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99,9</w:t>
            </w:r>
          </w:p>
        </w:tc>
        <w:tc>
          <w:tcPr>
            <w:tcW w:w="431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100,6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103,4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56" w:hanging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419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-5" w:right="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  <w:lang w:val="ru-RU"/>
              </w:rPr>
              <w:t>103,7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  <w:lang w:val="ru-RU"/>
              </w:rPr>
              <w:t>99,8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E28B1">
              <w:rPr>
                <w:rFonts w:ascii="Arial" w:hAnsi="Arial" w:cs="Arial"/>
                <w:bCs/>
                <w:sz w:val="14"/>
                <w:szCs w:val="14"/>
              </w:rPr>
              <w:t>100,3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B01A00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97,8</w:t>
            </w:r>
          </w:p>
        </w:tc>
      </w:tr>
      <w:tr w:rsidR="008E28B1" w:rsidRPr="00962B37" w:rsidTr="008E28B1">
        <w:trPr>
          <w:trHeight w:val="393"/>
        </w:trPr>
        <w:tc>
          <w:tcPr>
            <w:tcW w:w="1843" w:type="dxa"/>
            <w:vAlign w:val="center"/>
          </w:tcPr>
          <w:p w:rsidR="008E28B1" w:rsidRPr="00B16CF8" w:rsidRDefault="008E28B1" w:rsidP="008E28B1">
            <w:pPr>
              <w:pStyle w:val="TableParagraph"/>
              <w:ind w:left="179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B16CF8">
              <w:rPr>
                <w:rFonts w:ascii="Arial" w:hAnsi="Arial" w:cs="Arial"/>
                <w:spacing w:val="-1"/>
                <w:w w:val="105"/>
                <w:sz w:val="14"/>
                <w:szCs w:val="14"/>
                <w:lang w:val="ru-RU"/>
              </w:rPr>
              <w:t xml:space="preserve">Хлеб </w:t>
            </w:r>
            <w:r w:rsidRPr="00B16CF8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пшеничныйиз муки первогосорта</w:t>
            </w:r>
          </w:p>
        </w:tc>
        <w:tc>
          <w:tcPr>
            <w:tcW w:w="561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</w:t>
            </w:r>
          </w:p>
        </w:tc>
        <w:tc>
          <w:tcPr>
            <w:tcW w:w="431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100,6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101,2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103,4</w:t>
            </w:r>
          </w:p>
        </w:tc>
        <w:tc>
          <w:tcPr>
            <w:tcW w:w="426" w:type="dxa"/>
            <w:vAlign w:val="center"/>
          </w:tcPr>
          <w:p w:rsidR="008E28B1" w:rsidRPr="006C5B9A" w:rsidRDefault="008E28B1" w:rsidP="008E28B1">
            <w:pPr>
              <w:pStyle w:val="TableParagraph"/>
              <w:ind w:left="56" w:hanging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419" w:type="dxa"/>
            <w:vAlign w:val="center"/>
          </w:tcPr>
          <w:p w:rsidR="008E28B1" w:rsidRPr="006C5B9A" w:rsidRDefault="008E28B1" w:rsidP="008E28B1">
            <w:pPr>
              <w:pStyle w:val="TableParagraph"/>
              <w:ind w:left="-5" w:right="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426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  <w:lang w:val="ru-RU"/>
              </w:rPr>
              <w:t>100,9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  <w:lang w:val="ru-RU"/>
              </w:rPr>
              <w:t>100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E28B1">
              <w:rPr>
                <w:rFonts w:ascii="Arial" w:hAnsi="Arial" w:cs="Arial"/>
                <w:bCs/>
                <w:sz w:val="14"/>
                <w:szCs w:val="14"/>
              </w:rPr>
              <w:t>100,2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454" w:type="dxa"/>
            <w:vAlign w:val="center"/>
          </w:tcPr>
          <w:p w:rsidR="008E28B1" w:rsidRPr="00B01A00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100,2</w:t>
            </w:r>
          </w:p>
        </w:tc>
      </w:tr>
      <w:tr w:rsidR="008E28B1" w:rsidRPr="00962B37" w:rsidTr="008E28B1">
        <w:trPr>
          <w:trHeight w:val="223"/>
        </w:trPr>
        <w:tc>
          <w:tcPr>
            <w:tcW w:w="1843" w:type="dxa"/>
            <w:shd w:val="clear" w:color="auto" w:fill="B8CCE4" w:themeFill="accent1" w:themeFillTint="66"/>
            <w:vAlign w:val="center"/>
          </w:tcPr>
          <w:p w:rsidR="008E28B1" w:rsidRPr="00B16CF8" w:rsidRDefault="008E28B1" w:rsidP="008E28B1">
            <w:pPr>
              <w:pStyle w:val="TableParagraph"/>
              <w:ind w:left="179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B16CF8">
              <w:rPr>
                <w:rFonts w:ascii="Arial" w:hAnsi="Arial" w:cs="Arial"/>
                <w:sz w:val="14"/>
                <w:szCs w:val="14"/>
                <w:lang w:val="ru-RU"/>
              </w:rPr>
              <w:t>Рожки</w:t>
            </w:r>
          </w:p>
        </w:tc>
        <w:tc>
          <w:tcPr>
            <w:tcW w:w="561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99,6</w:t>
            </w:r>
          </w:p>
        </w:tc>
        <w:tc>
          <w:tcPr>
            <w:tcW w:w="431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100,1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100,6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107,1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56" w:hanging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419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-5" w:right="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  <w:lang w:val="ru-RU"/>
              </w:rPr>
              <w:t>101,1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  <w:lang w:val="ru-RU"/>
              </w:rPr>
              <w:t>102,6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E28B1">
              <w:rPr>
                <w:rFonts w:ascii="Arial" w:hAnsi="Arial" w:cs="Arial"/>
                <w:bCs/>
                <w:sz w:val="14"/>
                <w:szCs w:val="14"/>
              </w:rPr>
              <w:t>102,0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B01A00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99,7</w:t>
            </w:r>
          </w:p>
        </w:tc>
      </w:tr>
      <w:tr w:rsidR="008E28B1" w:rsidRPr="00962B37" w:rsidTr="008E28B1">
        <w:trPr>
          <w:trHeight w:val="222"/>
        </w:trPr>
        <w:tc>
          <w:tcPr>
            <w:tcW w:w="1843" w:type="dxa"/>
            <w:vAlign w:val="center"/>
          </w:tcPr>
          <w:p w:rsidR="008E28B1" w:rsidRPr="00B16CF8" w:rsidRDefault="008E28B1" w:rsidP="008E28B1">
            <w:pPr>
              <w:pStyle w:val="TableParagraph"/>
              <w:ind w:left="179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B16CF8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Рис</w:t>
            </w:r>
          </w:p>
        </w:tc>
        <w:tc>
          <w:tcPr>
            <w:tcW w:w="561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99,6</w:t>
            </w:r>
          </w:p>
        </w:tc>
        <w:tc>
          <w:tcPr>
            <w:tcW w:w="431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100,1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99,9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106,4</w:t>
            </w:r>
          </w:p>
        </w:tc>
        <w:tc>
          <w:tcPr>
            <w:tcW w:w="426" w:type="dxa"/>
            <w:vAlign w:val="center"/>
          </w:tcPr>
          <w:p w:rsidR="008E28B1" w:rsidRPr="006C5B9A" w:rsidRDefault="008E28B1" w:rsidP="008E28B1">
            <w:pPr>
              <w:pStyle w:val="TableParagraph"/>
              <w:ind w:left="56" w:hanging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419" w:type="dxa"/>
            <w:vAlign w:val="center"/>
          </w:tcPr>
          <w:p w:rsidR="008E28B1" w:rsidRPr="006C5B9A" w:rsidRDefault="008E28B1" w:rsidP="008E28B1">
            <w:pPr>
              <w:pStyle w:val="TableParagraph"/>
              <w:ind w:left="-5" w:right="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pStyle w:val="TableParagraph"/>
              <w:ind w:left="39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pStyle w:val="TableParagraph"/>
              <w:ind w:left="41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426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  <w:lang w:val="ru-RU"/>
              </w:rPr>
              <w:t>102,6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  <w:lang w:val="ru-RU"/>
              </w:rPr>
              <w:t>105,2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E28B1">
              <w:rPr>
                <w:rFonts w:ascii="Arial" w:hAnsi="Arial" w:cs="Arial"/>
                <w:bCs/>
                <w:sz w:val="14"/>
                <w:szCs w:val="14"/>
              </w:rPr>
              <w:t>103,6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454" w:type="dxa"/>
            <w:vAlign w:val="center"/>
          </w:tcPr>
          <w:p w:rsidR="008E28B1" w:rsidRPr="00B01A00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102,7</w:t>
            </w:r>
          </w:p>
        </w:tc>
      </w:tr>
      <w:tr w:rsidR="008E28B1" w:rsidRPr="00962B37" w:rsidTr="008E28B1">
        <w:trPr>
          <w:trHeight w:val="222"/>
        </w:trPr>
        <w:tc>
          <w:tcPr>
            <w:tcW w:w="1843" w:type="dxa"/>
            <w:shd w:val="clear" w:color="auto" w:fill="B8CCE4" w:themeFill="accent1" w:themeFillTint="66"/>
            <w:vAlign w:val="center"/>
          </w:tcPr>
          <w:p w:rsidR="008E28B1" w:rsidRPr="00B16CF8" w:rsidRDefault="008E28B1" w:rsidP="008E28B1">
            <w:pPr>
              <w:pStyle w:val="TableParagraph"/>
              <w:ind w:left="137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B16CF8">
              <w:rPr>
                <w:rFonts w:ascii="Arial" w:hAnsi="Arial" w:cs="Arial"/>
                <w:spacing w:val="-1"/>
                <w:w w:val="105"/>
                <w:sz w:val="14"/>
                <w:szCs w:val="14"/>
                <w:lang w:val="ru-RU"/>
              </w:rPr>
              <w:t>Крупагречневая</w:t>
            </w:r>
          </w:p>
        </w:tc>
        <w:tc>
          <w:tcPr>
            <w:tcW w:w="561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100,5</w:t>
            </w:r>
          </w:p>
        </w:tc>
        <w:tc>
          <w:tcPr>
            <w:tcW w:w="431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100,4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101,1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110,4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56" w:hanging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419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-5" w:right="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  <w:lang w:val="ru-RU"/>
              </w:rPr>
              <w:t>100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  <w:lang w:val="ru-RU"/>
              </w:rPr>
              <w:t>98,2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E28B1">
              <w:rPr>
                <w:rFonts w:ascii="Arial" w:hAnsi="Arial" w:cs="Arial"/>
                <w:bCs/>
                <w:sz w:val="14"/>
                <w:szCs w:val="14"/>
              </w:rPr>
              <w:t>95,9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B01A00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91,1</w:t>
            </w:r>
          </w:p>
        </w:tc>
      </w:tr>
      <w:tr w:rsidR="008E28B1" w:rsidRPr="00962B37" w:rsidTr="008E28B1">
        <w:trPr>
          <w:trHeight w:val="303"/>
        </w:trPr>
        <w:tc>
          <w:tcPr>
            <w:tcW w:w="1843" w:type="dxa"/>
            <w:vAlign w:val="center"/>
          </w:tcPr>
          <w:p w:rsidR="008E28B1" w:rsidRPr="00B16CF8" w:rsidRDefault="008E28B1" w:rsidP="008E28B1">
            <w:pPr>
              <w:pStyle w:val="TableParagraph"/>
              <w:ind w:left="179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B16CF8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Масло</w:t>
            </w:r>
            <w:r w:rsidRPr="00B16CF8">
              <w:rPr>
                <w:rFonts w:ascii="Arial" w:hAnsi="Arial" w:cs="Arial"/>
                <w:spacing w:val="-1"/>
                <w:w w:val="105"/>
                <w:sz w:val="14"/>
                <w:szCs w:val="14"/>
                <w:lang w:val="ru-RU"/>
              </w:rPr>
              <w:t>подсолнечное</w:t>
            </w:r>
          </w:p>
        </w:tc>
        <w:tc>
          <w:tcPr>
            <w:tcW w:w="561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</w:t>
            </w:r>
          </w:p>
        </w:tc>
        <w:tc>
          <w:tcPr>
            <w:tcW w:w="431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102,9</w:t>
            </w:r>
          </w:p>
        </w:tc>
        <w:tc>
          <w:tcPr>
            <w:tcW w:w="426" w:type="dxa"/>
            <w:vAlign w:val="center"/>
          </w:tcPr>
          <w:p w:rsidR="008E28B1" w:rsidRPr="006C5B9A" w:rsidRDefault="008E28B1" w:rsidP="008E28B1">
            <w:pPr>
              <w:pStyle w:val="TableParagraph"/>
              <w:ind w:left="56" w:hanging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419" w:type="dxa"/>
            <w:vAlign w:val="center"/>
          </w:tcPr>
          <w:p w:rsidR="008E28B1" w:rsidRPr="006C5B9A" w:rsidRDefault="008E28B1" w:rsidP="008E28B1">
            <w:pPr>
              <w:pStyle w:val="TableParagraph"/>
              <w:ind w:left="-5" w:right="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426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  <w:lang w:val="ru-RU"/>
              </w:rPr>
              <w:t>101,3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  <w:lang w:val="ru-RU"/>
              </w:rPr>
              <w:t>100,5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E28B1">
              <w:rPr>
                <w:rFonts w:ascii="Arial" w:hAnsi="Arial" w:cs="Arial"/>
                <w:bCs/>
                <w:sz w:val="14"/>
                <w:szCs w:val="14"/>
              </w:rPr>
              <w:t>98,8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454" w:type="dxa"/>
            <w:vAlign w:val="center"/>
          </w:tcPr>
          <w:p w:rsidR="008E28B1" w:rsidRPr="00B01A00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97,3</w:t>
            </w:r>
          </w:p>
        </w:tc>
      </w:tr>
      <w:tr w:rsidR="008E28B1" w:rsidRPr="00962B37" w:rsidTr="008E28B1">
        <w:trPr>
          <w:trHeight w:val="335"/>
        </w:trPr>
        <w:tc>
          <w:tcPr>
            <w:tcW w:w="1843" w:type="dxa"/>
            <w:shd w:val="clear" w:color="auto" w:fill="B8CCE4" w:themeFill="accent1" w:themeFillTint="66"/>
            <w:vAlign w:val="center"/>
          </w:tcPr>
          <w:p w:rsidR="008E28B1" w:rsidRPr="00B16CF8" w:rsidRDefault="008E28B1" w:rsidP="008E28B1">
            <w:pPr>
              <w:pStyle w:val="TableParagraph"/>
              <w:ind w:left="179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B16CF8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Масло сливочноенесоленое</w:t>
            </w:r>
          </w:p>
        </w:tc>
        <w:tc>
          <w:tcPr>
            <w:tcW w:w="561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100,1</w:t>
            </w:r>
          </w:p>
        </w:tc>
        <w:tc>
          <w:tcPr>
            <w:tcW w:w="431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100,1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101,2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106,7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56" w:hanging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419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-5" w:right="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  <w:lang w:val="ru-RU"/>
              </w:rPr>
              <w:t>100,7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  <w:lang w:val="ru-RU"/>
              </w:rPr>
              <w:t>100,9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E28B1">
              <w:rPr>
                <w:rFonts w:ascii="Arial" w:hAnsi="Arial" w:cs="Arial"/>
                <w:bCs/>
                <w:sz w:val="14"/>
                <w:szCs w:val="14"/>
              </w:rPr>
              <w:t>101,1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B01A00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100,6</w:t>
            </w:r>
          </w:p>
        </w:tc>
      </w:tr>
      <w:tr w:rsidR="008E28B1" w:rsidRPr="00962B37" w:rsidTr="008E28B1">
        <w:trPr>
          <w:trHeight w:val="447"/>
        </w:trPr>
        <w:tc>
          <w:tcPr>
            <w:tcW w:w="1843" w:type="dxa"/>
            <w:vAlign w:val="center"/>
          </w:tcPr>
          <w:p w:rsidR="008E28B1" w:rsidRPr="00B16CF8" w:rsidRDefault="008E28B1" w:rsidP="008E28B1">
            <w:pPr>
              <w:pStyle w:val="TableParagraph"/>
              <w:ind w:left="179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B16CF8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Говядиналопаточно-</w:t>
            </w:r>
            <w:r w:rsidRPr="00B16CF8">
              <w:rPr>
                <w:rFonts w:ascii="Arial" w:hAnsi="Arial" w:cs="Arial"/>
                <w:spacing w:val="-1"/>
                <w:w w:val="105"/>
                <w:sz w:val="14"/>
                <w:szCs w:val="14"/>
                <w:lang w:val="ru-RU"/>
              </w:rPr>
              <w:t>груднаячасть</w:t>
            </w:r>
          </w:p>
        </w:tc>
        <w:tc>
          <w:tcPr>
            <w:tcW w:w="561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99,3</w:t>
            </w:r>
          </w:p>
        </w:tc>
        <w:tc>
          <w:tcPr>
            <w:tcW w:w="431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100,1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100,1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102,6</w:t>
            </w:r>
          </w:p>
        </w:tc>
        <w:tc>
          <w:tcPr>
            <w:tcW w:w="426" w:type="dxa"/>
            <w:vAlign w:val="center"/>
          </w:tcPr>
          <w:p w:rsidR="008E28B1" w:rsidRPr="006C5B9A" w:rsidRDefault="008E28B1" w:rsidP="008E28B1">
            <w:pPr>
              <w:pStyle w:val="TableParagraph"/>
              <w:ind w:left="56" w:hanging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419" w:type="dxa"/>
            <w:vAlign w:val="center"/>
          </w:tcPr>
          <w:p w:rsidR="008E28B1" w:rsidRPr="006C5B9A" w:rsidRDefault="008E28B1" w:rsidP="008E28B1">
            <w:pPr>
              <w:pStyle w:val="TableParagraph"/>
              <w:ind w:left="-5" w:right="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426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  <w:lang w:val="ru-RU"/>
              </w:rPr>
              <w:t>100,5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  <w:lang w:val="ru-RU"/>
              </w:rPr>
              <w:t>100,5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E28B1">
              <w:rPr>
                <w:rFonts w:ascii="Arial" w:hAnsi="Arial" w:cs="Arial"/>
                <w:bCs/>
                <w:sz w:val="14"/>
                <w:szCs w:val="14"/>
              </w:rPr>
              <w:t>101,1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454" w:type="dxa"/>
            <w:vAlign w:val="center"/>
          </w:tcPr>
          <w:p w:rsidR="008E28B1" w:rsidRPr="00B01A00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100,8</w:t>
            </w:r>
          </w:p>
        </w:tc>
      </w:tr>
      <w:tr w:rsidR="008E28B1" w:rsidRPr="00962B37" w:rsidTr="008E28B1">
        <w:trPr>
          <w:trHeight w:val="222"/>
        </w:trPr>
        <w:tc>
          <w:tcPr>
            <w:tcW w:w="1843" w:type="dxa"/>
            <w:shd w:val="clear" w:color="auto" w:fill="B8CCE4" w:themeFill="accent1" w:themeFillTint="66"/>
            <w:vAlign w:val="center"/>
          </w:tcPr>
          <w:p w:rsidR="008E28B1" w:rsidRPr="00B16CF8" w:rsidRDefault="008E28B1" w:rsidP="008E28B1">
            <w:pPr>
              <w:pStyle w:val="TableParagraph"/>
              <w:ind w:left="179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B16CF8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Мясокур</w:t>
            </w:r>
          </w:p>
        </w:tc>
        <w:tc>
          <w:tcPr>
            <w:tcW w:w="561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99,9</w:t>
            </w:r>
          </w:p>
        </w:tc>
        <w:tc>
          <w:tcPr>
            <w:tcW w:w="431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99,9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100,9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105,1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56" w:hanging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419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-5" w:right="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  <w:lang w:val="ru-RU"/>
              </w:rPr>
              <w:t>100,6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  <w:lang w:val="ru-RU"/>
              </w:rPr>
              <w:t>101,8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E28B1">
              <w:rPr>
                <w:rFonts w:ascii="Arial" w:hAnsi="Arial" w:cs="Arial"/>
                <w:bCs/>
                <w:sz w:val="14"/>
                <w:szCs w:val="14"/>
              </w:rPr>
              <w:t>99,6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B01A00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99,3</w:t>
            </w:r>
          </w:p>
        </w:tc>
      </w:tr>
      <w:tr w:rsidR="008E28B1" w:rsidRPr="00962B37" w:rsidTr="008E28B1">
        <w:trPr>
          <w:trHeight w:val="366"/>
        </w:trPr>
        <w:tc>
          <w:tcPr>
            <w:tcW w:w="1843" w:type="dxa"/>
            <w:vAlign w:val="center"/>
          </w:tcPr>
          <w:p w:rsidR="008E28B1" w:rsidRPr="00B16CF8" w:rsidRDefault="008E28B1" w:rsidP="008E28B1">
            <w:pPr>
              <w:pStyle w:val="TableParagraph"/>
              <w:ind w:left="179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B16CF8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Молоко</w:t>
            </w:r>
            <w:r w:rsidRPr="00B16CF8">
              <w:rPr>
                <w:rFonts w:ascii="Arial" w:hAnsi="Arial" w:cs="Arial"/>
                <w:spacing w:val="-2"/>
                <w:w w:val="105"/>
                <w:sz w:val="14"/>
                <w:szCs w:val="14"/>
                <w:lang w:val="ru-RU"/>
              </w:rPr>
              <w:t>пастеризованное</w:t>
            </w:r>
            <w:r w:rsidRPr="00B16CF8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2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.</w:t>
            </w:r>
            <w:r w:rsidRPr="00B16CF8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5%</w:t>
            </w:r>
          </w:p>
        </w:tc>
        <w:tc>
          <w:tcPr>
            <w:tcW w:w="561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100,5</w:t>
            </w:r>
          </w:p>
        </w:tc>
        <w:tc>
          <w:tcPr>
            <w:tcW w:w="431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100,4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101,4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104,5</w:t>
            </w:r>
          </w:p>
        </w:tc>
        <w:tc>
          <w:tcPr>
            <w:tcW w:w="426" w:type="dxa"/>
            <w:vAlign w:val="center"/>
          </w:tcPr>
          <w:p w:rsidR="008E28B1" w:rsidRPr="006C5B9A" w:rsidRDefault="008E28B1" w:rsidP="008E28B1">
            <w:pPr>
              <w:pStyle w:val="TableParagraph"/>
              <w:ind w:left="56" w:hanging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419" w:type="dxa"/>
            <w:vAlign w:val="center"/>
          </w:tcPr>
          <w:p w:rsidR="008E28B1" w:rsidRPr="006C5B9A" w:rsidRDefault="008E28B1" w:rsidP="008E28B1">
            <w:pPr>
              <w:pStyle w:val="TableParagraph"/>
              <w:ind w:left="-5" w:right="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426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  <w:lang w:val="ru-RU"/>
              </w:rPr>
              <w:t>101,6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  <w:lang w:val="ru-RU"/>
              </w:rPr>
              <w:t>103,1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E28B1">
              <w:rPr>
                <w:rFonts w:ascii="Arial" w:hAnsi="Arial" w:cs="Arial"/>
                <w:bCs/>
                <w:sz w:val="14"/>
                <w:szCs w:val="14"/>
              </w:rPr>
              <w:t>100,7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454" w:type="dxa"/>
            <w:vAlign w:val="center"/>
          </w:tcPr>
          <w:p w:rsidR="008E28B1" w:rsidRPr="00B01A00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102,3</w:t>
            </w:r>
          </w:p>
        </w:tc>
      </w:tr>
      <w:tr w:rsidR="008E28B1" w:rsidRPr="00962B37" w:rsidTr="008E28B1">
        <w:trPr>
          <w:trHeight w:val="321"/>
        </w:trPr>
        <w:tc>
          <w:tcPr>
            <w:tcW w:w="1843" w:type="dxa"/>
            <w:shd w:val="clear" w:color="auto" w:fill="B8CCE4" w:themeFill="accent1" w:themeFillTint="66"/>
            <w:vAlign w:val="center"/>
          </w:tcPr>
          <w:p w:rsidR="008E28B1" w:rsidRPr="00B16CF8" w:rsidRDefault="008E28B1" w:rsidP="008E28B1">
            <w:pPr>
              <w:pStyle w:val="TableParagraph"/>
              <w:ind w:left="179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B16CF8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Кефир2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.</w:t>
            </w:r>
            <w:r w:rsidRPr="00B16CF8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5%</w:t>
            </w:r>
          </w:p>
        </w:tc>
        <w:tc>
          <w:tcPr>
            <w:tcW w:w="561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100,3</w:t>
            </w:r>
          </w:p>
        </w:tc>
        <w:tc>
          <w:tcPr>
            <w:tcW w:w="431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101,7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103,6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56" w:hanging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419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-5" w:right="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  <w:lang w:val="ru-RU"/>
              </w:rPr>
              <w:t>101,4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  <w:lang w:val="ru-RU"/>
              </w:rPr>
              <w:t>101,2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E28B1">
              <w:rPr>
                <w:rFonts w:ascii="Arial" w:hAnsi="Arial" w:cs="Arial"/>
                <w:bCs/>
                <w:sz w:val="14"/>
                <w:szCs w:val="14"/>
              </w:rPr>
              <w:t>103,3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B01A00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102,2</w:t>
            </w:r>
          </w:p>
        </w:tc>
      </w:tr>
      <w:tr w:rsidR="008E28B1" w:rsidRPr="00962B37" w:rsidTr="008E28B1">
        <w:trPr>
          <w:trHeight w:val="267"/>
        </w:trPr>
        <w:tc>
          <w:tcPr>
            <w:tcW w:w="1843" w:type="dxa"/>
            <w:vAlign w:val="center"/>
          </w:tcPr>
          <w:p w:rsidR="008E28B1" w:rsidRPr="00B16CF8" w:rsidRDefault="008E28B1" w:rsidP="008E28B1">
            <w:pPr>
              <w:pStyle w:val="TableParagraph"/>
              <w:ind w:left="179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B16CF8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Творог</w:t>
            </w:r>
          </w:p>
        </w:tc>
        <w:tc>
          <w:tcPr>
            <w:tcW w:w="561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100,2</w:t>
            </w:r>
          </w:p>
        </w:tc>
        <w:tc>
          <w:tcPr>
            <w:tcW w:w="431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100,5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103,5</w:t>
            </w:r>
          </w:p>
        </w:tc>
        <w:tc>
          <w:tcPr>
            <w:tcW w:w="426" w:type="dxa"/>
            <w:vAlign w:val="center"/>
          </w:tcPr>
          <w:p w:rsidR="008E28B1" w:rsidRPr="006C5B9A" w:rsidRDefault="008E28B1" w:rsidP="008E28B1">
            <w:pPr>
              <w:pStyle w:val="TableParagraph"/>
              <w:ind w:left="56" w:hanging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419" w:type="dxa"/>
            <w:vAlign w:val="center"/>
          </w:tcPr>
          <w:p w:rsidR="008E28B1" w:rsidRPr="006C5B9A" w:rsidRDefault="008E28B1" w:rsidP="008E28B1">
            <w:pPr>
              <w:pStyle w:val="TableParagraph"/>
              <w:ind w:left="-5" w:right="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426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  <w:lang w:val="ru-RU"/>
              </w:rPr>
              <w:t>101,6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  <w:lang w:val="ru-RU"/>
              </w:rPr>
              <w:t>100,8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E28B1">
              <w:rPr>
                <w:rFonts w:ascii="Arial" w:hAnsi="Arial" w:cs="Arial"/>
                <w:bCs/>
                <w:sz w:val="14"/>
                <w:szCs w:val="14"/>
              </w:rPr>
              <w:t>100,7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454" w:type="dxa"/>
            <w:vAlign w:val="center"/>
          </w:tcPr>
          <w:p w:rsidR="008E28B1" w:rsidRPr="00B01A00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100,6</w:t>
            </w:r>
          </w:p>
        </w:tc>
      </w:tr>
      <w:tr w:rsidR="008E28B1" w:rsidRPr="00962B37" w:rsidTr="008E28B1">
        <w:trPr>
          <w:trHeight w:val="303"/>
        </w:trPr>
        <w:tc>
          <w:tcPr>
            <w:tcW w:w="1843" w:type="dxa"/>
            <w:shd w:val="clear" w:color="auto" w:fill="B8CCE4" w:themeFill="accent1" w:themeFillTint="66"/>
            <w:vAlign w:val="center"/>
          </w:tcPr>
          <w:p w:rsidR="008E28B1" w:rsidRPr="00B16CF8" w:rsidRDefault="008E28B1" w:rsidP="008E28B1">
            <w:pPr>
              <w:pStyle w:val="TableParagraph"/>
              <w:ind w:left="179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B16CF8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Картофель</w:t>
            </w:r>
          </w:p>
        </w:tc>
        <w:tc>
          <w:tcPr>
            <w:tcW w:w="561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98,5</w:t>
            </w:r>
          </w:p>
        </w:tc>
        <w:tc>
          <w:tcPr>
            <w:tcW w:w="431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104,2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103,2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115,0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56" w:hanging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  <w:tc>
          <w:tcPr>
            <w:tcW w:w="419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-5" w:right="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39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40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  <w:lang w:val="ru-RU"/>
              </w:rPr>
              <w:t>96,6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  <w:lang w:val="ru-RU"/>
              </w:rPr>
              <w:t>103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E28B1">
              <w:rPr>
                <w:rFonts w:ascii="Arial" w:hAnsi="Arial" w:cs="Arial"/>
                <w:bCs/>
                <w:sz w:val="14"/>
                <w:szCs w:val="14"/>
              </w:rPr>
              <w:t>98,9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B01A00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106,6</w:t>
            </w:r>
          </w:p>
        </w:tc>
      </w:tr>
      <w:tr w:rsidR="008E28B1" w:rsidRPr="00962B37" w:rsidTr="008E28B1">
        <w:trPr>
          <w:trHeight w:val="258"/>
        </w:trPr>
        <w:tc>
          <w:tcPr>
            <w:tcW w:w="1843" w:type="dxa"/>
            <w:vAlign w:val="center"/>
          </w:tcPr>
          <w:p w:rsidR="008E28B1" w:rsidRPr="00B16CF8" w:rsidRDefault="008E28B1" w:rsidP="008E28B1">
            <w:pPr>
              <w:pStyle w:val="TableParagraph"/>
              <w:ind w:left="179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B16CF8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Морковь</w:t>
            </w:r>
          </w:p>
        </w:tc>
        <w:tc>
          <w:tcPr>
            <w:tcW w:w="561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95,3</w:t>
            </w:r>
          </w:p>
        </w:tc>
        <w:tc>
          <w:tcPr>
            <w:tcW w:w="431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102,2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102,9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114,7</w:t>
            </w:r>
          </w:p>
        </w:tc>
        <w:tc>
          <w:tcPr>
            <w:tcW w:w="426" w:type="dxa"/>
            <w:vAlign w:val="center"/>
          </w:tcPr>
          <w:p w:rsidR="008E28B1" w:rsidRPr="006C5B9A" w:rsidRDefault="008E28B1" w:rsidP="008E28B1">
            <w:pPr>
              <w:pStyle w:val="TableParagraph"/>
              <w:ind w:left="56" w:hanging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110,7</w:t>
            </w:r>
          </w:p>
        </w:tc>
        <w:tc>
          <w:tcPr>
            <w:tcW w:w="419" w:type="dxa"/>
            <w:vAlign w:val="center"/>
          </w:tcPr>
          <w:p w:rsidR="008E28B1" w:rsidRPr="006C5B9A" w:rsidRDefault="008E28B1" w:rsidP="008E28B1">
            <w:pPr>
              <w:pStyle w:val="TableParagraph"/>
              <w:ind w:left="-5" w:right="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105,7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pStyle w:val="TableParagraph"/>
              <w:ind w:left="38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pStyle w:val="TableParagraph"/>
              <w:ind w:left="40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426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  <w:lang w:val="ru-RU"/>
              </w:rPr>
              <w:t>94,2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  <w:lang w:val="ru-RU"/>
              </w:rPr>
              <w:t>103,1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E28B1">
              <w:rPr>
                <w:rFonts w:ascii="Arial" w:hAnsi="Arial" w:cs="Arial"/>
                <w:bCs/>
                <w:sz w:val="14"/>
                <w:szCs w:val="14"/>
              </w:rPr>
              <w:t>99,9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454" w:type="dxa"/>
            <w:vAlign w:val="center"/>
          </w:tcPr>
          <w:p w:rsidR="008E28B1" w:rsidRPr="00B01A00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110,8</w:t>
            </w:r>
          </w:p>
        </w:tc>
      </w:tr>
      <w:tr w:rsidR="008E28B1" w:rsidRPr="00962B37" w:rsidTr="008E28B1">
        <w:trPr>
          <w:trHeight w:val="223"/>
        </w:trPr>
        <w:tc>
          <w:tcPr>
            <w:tcW w:w="1843" w:type="dxa"/>
            <w:shd w:val="clear" w:color="auto" w:fill="B8CCE4" w:themeFill="accent1" w:themeFillTint="66"/>
            <w:vAlign w:val="center"/>
          </w:tcPr>
          <w:p w:rsidR="008E28B1" w:rsidRPr="00B16CF8" w:rsidRDefault="008E28B1" w:rsidP="008E28B1">
            <w:pPr>
              <w:pStyle w:val="TableParagraph"/>
              <w:ind w:left="179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B16CF8">
              <w:rPr>
                <w:rFonts w:ascii="Arial" w:hAnsi="Arial" w:cs="Arial"/>
                <w:sz w:val="14"/>
                <w:szCs w:val="14"/>
                <w:lang w:val="ru-RU"/>
              </w:rPr>
              <w:t>Лукрепчатый</w:t>
            </w:r>
          </w:p>
        </w:tc>
        <w:tc>
          <w:tcPr>
            <w:tcW w:w="561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96,7</w:t>
            </w:r>
          </w:p>
        </w:tc>
        <w:tc>
          <w:tcPr>
            <w:tcW w:w="431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101,1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101,9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132,2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56" w:hanging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118,7</w:t>
            </w:r>
          </w:p>
        </w:tc>
        <w:tc>
          <w:tcPr>
            <w:tcW w:w="419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-5" w:right="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110,5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40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  <w:lang w:val="ru-RU"/>
              </w:rPr>
              <w:t>94,2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107,6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  <w:lang w:val="ru-RU"/>
              </w:rPr>
              <w:t>122,5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123,3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E28B1">
              <w:rPr>
                <w:rFonts w:ascii="Arial" w:hAnsi="Arial" w:cs="Arial"/>
                <w:bCs/>
                <w:sz w:val="14"/>
                <w:szCs w:val="14"/>
              </w:rPr>
              <w:t>97,5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B01A00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109,6</w:t>
            </w:r>
          </w:p>
        </w:tc>
      </w:tr>
      <w:tr w:rsidR="008E28B1" w:rsidRPr="00962B37" w:rsidTr="008E28B1">
        <w:trPr>
          <w:trHeight w:val="314"/>
        </w:trPr>
        <w:tc>
          <w:tcPr>
            <w:tcW w:w="1843" w:type="dxa"/>
            <w:vAlign w:val="center"/>
          </w:tcPr>
          <w:p w:rsidR="008E28B1" w:rsidRPr="00B16CF8" w:rsidRDefault="008E28B1" w:rsidP="008E28B1">
            <w:pPr>
              <w:pStyle w:val="TableParagraph"/>
              <w:ind w:left="179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B16CF8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Капуста</w:t>
            </w:r>
            <w:r w:rsidRPr="00B16CF8">
              <w:rPr>
                <w:rFonts w:ascii="Arial" w:hAnsi="Arial" w:cs="Arial"/>
                <w:spacing w:val="-2"/>
                <w:w w:val="105"/>
                <w:sz w:val="14"/>
                <w:szCs w:val="14"/>
                <w:lang w:val="ru-RU"/>
              </w:rPr>
              <w:t>белокочанная</w:t>
            </w:r>
          </w:p>
        </w:tc>
        <w:tc>
          <w:tcPr>
            <w:tcW w:w="561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100,1</w:t>
            </w:r>
          </w:p>
        </w:tc>
        <w:tc>
          <w:tcPr>
            <w:tcW w:w="431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118,7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112,9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149,9</w:t>
            </w:r>
          </w:p>
        </w:tc>
        <w:tc>
          <w:tcPr>
            <w:tcW w:w="426" w:type="dxa"/>
            <w:vAlign w:val="center"/>
          </w:tcPr>
          <w:p w:rsidR="008E28B1" w:rsidRPr="006C5B9A" w:rsidRDefault="008E28B1" w:rsidP="008E28B1">
            <w:pPr>
              <w:pStyle w:val="TableParagraph"/>
              <w:ind w:left="56" w:hanging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108,0</w:t>
            </w:r>
          </w:p>
        </w:tc>
        <w:tc>
          <w:tcPr>
            <w:tcW w:w="419" w:type="dxa"/>
            <w:vAlign w:val="center"/>
          </w:tcPr>
          <w:p w:rsidR="008E28B1" w:rsidRPr="006C5B9A" w:rsidRDefault="008E28B1" w:rsidP="008E28B1">
            <w:pPr>
              <w:pStyle w:val="TableParagraph"/>
              <w:ind w:left="-5" w:right="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426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  <w:lang w:val="ru-RU"/>
              </w:rPr>
              <w:t>98,2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  <w:lang w:val="ru-RU"/>
              </w:rPr>
              <w:t>104,1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110,5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E28B1">
              <w:rPr>
                <w:rFonts w:ascii="Arial" w:hAnsi="Arial" w:cs="Arial"/>
                <w:bCs/>
                <w:sz w:val="14"/>
                <w:szCs w:val="14"/>
              </w:rPr>
              <w:t>101,5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454" w:type="dxa"/>
            <w:vAlign w:val="center"/>
          </w:tcPr>
          <w:p w:rsidR="008E28B1" w:rsidRPr="00B01A00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122,3</w:t>
            </w:r>
          </w:p>
        </w:tc>
      </w:tr>
      <w:tr w:rsidR="008E28B1" w:rsidRPr="00962B37" w:rsidTr="008E28B1">
        <w:trPr>
          <w:trHeight w:val="294"/>
        </w:trPr>
        <w:tc>
          <w:tcPr>
            <w:tcW w:w="1843" w:type="dxa"/>
            <w:shd w:val="clear" w:color="auto" w:fill="B8CCE4" w:themeFill="accent1" w:themeFillTint="66"/>
            <w:vAlign w:val="center"/>
          </w:tcPr>
          <w:p w:rsidR="008E28B1" w:rsidRPr="00B16CF8" w:rsidRDefault="008E28B1" w:rsidP="008E28B1">
            <w:pPr>
              <w:pStyle w:val="TableParagraph"/>
              <w:ind w:left="179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B16CF8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Сахар-песок</w:t>
            </w:r>
          </w:p>
        </w:tc>
        <w:tc>
          <w:tcPr>
            <w:tcW w:w="561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99,9</w:t>
            </w:r>
          </w:p>
        </w:tc>
        <w:tc>
          <w:tcPr>
            <w:tcW w:w="431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100,5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101,8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135,0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56" w:hanging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419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-5" w:right="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113,4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41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  <w:lang w:val="ru-RU"/>
              </w:rPr>
              <w:t>98,3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  <w:lang w:val="ru-RU"/>
              </w:rPr>
              <w:t>97,7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E28B1">
              <w:rPr>
                <w:rFonts w:ascii="Arial" w:hAnsi="Arial" w:cs="Arial"/>
                <w:bCs/>
                <w:sz w:val="14"/>
                <w:szCs w:val="14"/>
              </w:rPr>
              <w:t>98,1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B01A00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100,2</w:t>
            </w:r>
          </w:p>
        </w:tc>
      </w:tr>
      <w:tr w:rsidR="008E28B1" w:rsidRPr="00962B37" w:rsidTr="008E28B1">
        <w:trPr>
          <w:trHeight w:val="339"/>
        </w:trPr>
        <w:tc>
          <w:tcPr>
            <w:tcW w:w="1843" w:type="dxa"/>
            <w:vAlign w:val="center"/>
          </w:tcPr>
          <w:p w:rsidR="008E28B1" w:rsidRPr="00B16CF8" w:rsidRDefault="008E28B1" w:rsidP="008E28B1">
            <w:pPr>
              <w:pStyle w:val="TableParagraph"/>
              <w:ind w:left="137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B16CF8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 xml:space="preserve"> Яйца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B16CF8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Iкатегория</w:t>
            </w:r>
          </w:p>
        </w:tc>
        <w:tc>
          <w:tcPr>
            <w:tcW w:w="561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99,5</w:t>
            </w:r>
          </w:p>
        </w:tc>
        <w:tc>
          <w:tcPr>
            <w:tcW w:w="431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99,5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98,3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105,8</w:t>
            </w:r>
          </w:p>
        </w:tc>
        <w:tc>
          <w:tcPr>
            <w:tcW w:w="426" w:type="dxa"/>
            <w:vAlign w:val="center"/>
          </w:tcPr>
          <w:p w:rsidR="008E28B1" w:rsidRPr="006C5B9A" w:rsidRDefault="008E28B1" w:rsidP="008E28B1">
            <w:pPr>
              <w:pStyle w:val="TableParagraph"/>
              <w:ind w:left="56" w:hanging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419" w:type="dxa"/>
            <w:vAlign w:val="center"/>
          </w:tcPr>
          <w:p w:rsidR="008E28B1" w:rsidRPr="006C5B9A" w:rsidRDefault="008E28B1" w:rsidP="008E28B1">
            <w:pPr>
              <w:pStyle w:val="TableParagraph"/>
              <w:ind w:left="-5" w:right="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425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108,0</w:t>
            </w:r>
          </w:p>
        </w:tc>
        <w:tc>
          <w:tcPr>
            <w:tcW w:w="426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  <w:lang w:val="ru-RU"/>
              </w:rPr>
              <w:t>106,1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567" w:type="dxa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  <w:lang w:val="ru-RU"/>
              </w:rPr>
              <w:t>101,8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E28B1">
              <w:rPr>
                <w:rFonts w:ascii="Arial" w:hAnsi="Arial" w:cs="Arial"/>
                <w:bCs/>
                <w:sz w:val="14"/>
                <w:szCs w:val="14"/>
              </w:rPr>
              <w:t>100,7</w:t>
            </w:r>
          </w:p>
        </w:tc>
        <w:tc>
          <w:tcPr>
            <w:tcW w:w="454" w:type="dxa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454" w:type="dxa"/>
            <w:vAlign w:val="center"/>
          </w:tcPr>
          <w:p w:rsidR="008E28B1" w:rsidRPr="00B01A00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96,1</w:t>
            </w:r>
          </w:p>
        </w:tc>
      </w:tr>
      <w:tr w:rsidR="008E28B1" w:rsidRPr="00962B37" w:rsidTr="008E28B1">
        <w:trPr>
          <w:trHeight w:val="267"/>
        </w:trPr>
        <w:tc>
          <w:tcPr>
            <w:tcW w:w="1843" w:type="dxa"/>
            <w:shd w:val="clear" w:color="auto" w:fill="B8CCE4" w:themeFill="accent1" w:themeFillTint="66"/>
            <w:vAlign w:val="center"/>
          </w:tcPr>
          <w:p w:rsidR="008E28B1" w:rsidRPr="00B16CF8" w:rsidRDefault="008E28B1" w:rsidP="008E28B1">
            <w:pPr>
              <w:pStyle w:val="TableParagraph"/>
              <w:ind w:left="179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B16CF8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Соль</w:t>
            </w:r>
          </w:p>
        </w:tc>
        <w:tc>
          <w:tcPr>
            <w:tcW w:w="561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100,3</w:t>
            </w:r>
          </w:p>
        </w:tc>
        <w:tc>
          <w:tcPr>
            <w:tcW w:w="431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100,8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102,3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108,5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56" w:hanging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419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40" w:right="36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42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pStyle w:val="TableParagraph"/>
              <w:ind w:left="40" w:right="3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425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426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  <w:lang w:val="ru-RU"/>
              </w:rPr>
              <w:t>99,7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567" w:type="dxa"/>
            <w:shd w:val="clear" w:color="auto" w:fill="B8CCE4" w:themeFill="accent1" w:themeFillTint="66"/>
            <w:vAlign w:val="center"/>
          </w:tcPr>
          <w:p w:rsidR="008E28B1" w:rsidRPr="006C5B9A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C5B9A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  <w:lang w:val="ru-RU"/>
              </w:rPr>
              <w:t>100,9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E28B1">
              <w:rPr>
                <w:rFonts w:ascii="Arial" w:hAnsi="Arial" w:cs="Arial"/>
                <w:bCs/>
                <w:sz w:val="14"/>
                <w:szCs w:val="14"/>
              </w:rPr>
              <w:t>100,3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8E28B1" w:rsidRDefault="008E28B1" w:rsidP="008E28B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E28B1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454" w:type="dxa"/>
            <w:shd w:val="clear" w:color="auto" w:fill="B8CCE4" w:themeFill="accent1" w:themeFillTint="66"/>
            <w:vAlign w:val="center"/>
          </w:tcPr>
          <w:p w:rsidR="008E28B1" w:rsidRPr="00B01A00" w:rsidRDefault="008E28B1" w:rsidP="008E28B1">
            <w:pPr>
              <w:pStyle w:val="TableParagraph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100,0</w:t>
            </w:r>
          </w:p>
        </w:tc>
      </w:tr>
    </w:tbl>
    <w:p w:rsidR="00922DD4" w:rsidRDefault="00922DD4" w:rsidP="00922DD4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A3EBF" w:rsidRPr="00A97035" w:rsidRDefault="000A3EBF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A97035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Индекс потребительских цен по странам</w:t>
      </w:r>
    </w:p>
    <w:p w:rsidR="004154B5" w:rsidRPr="00962B37" w:rsidRDefault="004154B5" w:rsidP="004154B5">
      <w:pPr>
        <w:pStyle w:val="1"/>
        <w:ind w:left="144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tbl>
      <w:tblPr>
        <w:tblStyle w:val="TableNormal1"/>
        <w:tblpPr w:leftFromText="180" w:rightFromText="180" w:vertAnchor="text" w:horzAnchor="margin" w:tblpX="152" w:tblpYSpec="center"/>
        <w:tblW w:w="10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083"/>
        <w:gridCol w:w="539"/>
        <w:gridCol w:w="546"/>
        <w:gridCol w:w="397"/>
        <w:gridCol w:w="539"/>
        <w:gridCol w:w="539"/>
        <w:gridCol w:w="539"/>
        <w:gridCol w:w="539"/>
        <w:gridCol w:w="394"/>
        <w:gridCol w:w="539"/>
        <w:gridCol w:w="539"/>
        <w:gridCol w:w="403"/>
        <w:gridCol w:w="539"/>
        <w:gridCol w:w="543"/>
        <w:gridCol w:w="14"/>
        <w:gridCol w:w="525"/>
        <w:gridCol w:w="539"/>
        <w:gridCol w:w="539"/>
        <w:gridCol w:w="540"/>
        <w:gridCol w:w="538"/>
      </w:tblGrid>
      <w:tr w:rsidR="00596F36" w:rsidRPr="00962B37" w:rsidTr="005F5E71">
        <w:trPr>
          <w:trHeight w:val="700"/>
        </w:trPr>
        <w:tc>
          <w:tcPr>
            <w:tcW w:w="1083" w:type="dxa"/>
            <w:tcBorders>
              <w:bottom w:val="single" w:sz="4" w:space="0" w:color="auto"/>
            </w:tcBorders>
            <w:shd w:val="clear" w:color="auto" w:fill="006FC0"/>
            <w:vAlign w:val="center"/>
          </w:tcPr>
          <w:p w:rsidR="00596F36" w:rsidRPr="008A3AC1" w:rsidRDefault="00596F36" w:rsidP="00E177E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8A3AC1"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  <w:lastRenderedPageBreak/>
              <w:t>ИПЦпостранам</w:t>
            </w:r>
          </w:p>
        </w:tc>
        <w:tc>
          <w:tcPr>
            <w:tcW w:w="5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6FC0"/>
            <w:vAlign w:val="center"/>
          </w:tcPr>
          <w:p w:rsidR="00596F36" w:rsidRPr="008A3AC1" w:rsidRDefault="00596F36" w:rsidP="006C5B9A">
            <w:pPr>
              <w:pStyle w:val="TableParagraph"/>
              <w:ind w:left="2693" w:hanging="2693"/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8A3AC1"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  <w:t>2021</w:t>
            </w:r>
          </w:p>
        </w:tc>
        <w:tc>
          <w:tcPr>
            <w:tcW w:w="6070" w:type="dxa"/>
            <w:gridSpan w:val="13"/>
            <w:tcBorders>
              <w:bottom w:val="single" w:sz="4" w:space="0" w:color="auto"/>
              <w:right w:val="single" w:sz="4" w:space="0" w:color="auto"/>
            </w:tcBorders>
            <w:shd w:val="clear" w:color="auto" w:fill="006FC0"/>
            <w:vAlign w:val="center"/>
          </w:tcPr>
          <w:p w:rsidR="00596F36" w:rsidRPr="008A3AC1" w:rsidRDefault="00596F36" w:rsidP="00E177EB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</w:pPr>
            <w:r w:rsidRPr="008A3AC1"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  <w:t>2022</w:t>
            </w:r>
          </w:p>
        </w:tc>
        <w:tc>
          <w:tcPr>
            <w:tcW w:w="2681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006FC0"/>
            <w:vAlign w:val="center"/>
          </w:tcPr>
          <w:p w:rsidR="00596F36" w:rsidRPr="008A3AC1" w:rsidRDefault="00596F36" w:rsidP="004F675B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</w:rPr>
            </w:pPr>
            <w:r w:rsidRPr="008A3AC1"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</w:rPr>
              <w:t>2023</w:t>
            </w:r>
          </w:p>
        </w:tc>
      </w:tr>
      <w:tr w:rsidR="005F5E71" w:rsidRPr="00962B37" w:rsidTr="00052738">
        <w:trPr>
          <w:trHeight w:val="494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BC2E6"/>
          </w:tcPr>
          <w:p w:rsidR="00065F3F" w:rsidRPr="0069198E" w:rsidRDefault="00065F3F" w:rsidP="004F675B">
            <w:pPr>
              <w:pStyle w:val="TableParagraph"/>
              <w:ind w:left="147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BC2E6"/>
            <w:vAlign w:val="center"/>
          </w:tcPr>
          <w:p w:rsidR="00065F3F" w:rsidRPr="0094326C" w:rsidRDefault="00065F3F" w:rsidP="004F675B">
            <w:pPr>
              <w:pStyle w:val="TableParagraph"/>
              <w:ind w:left="39" w:right="37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XII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9BC2E6"/>
            <w:vAlign w:val="center"/>
          </w:tcPr>
          <w:p w:rsidR="00065F3F" w:rsidRPr="0094326C" w:rsidRDefault="00065F3F" w:rsidP="004F675B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I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BC2E6"/>
            <w:vAlign w:val="center"/>
          </w:tcPr>
          <w:p w:rsidR="00065F3F" w:rsidRPr="0094326C" w:rsidRDefault="00065F3F" w:rsidP="004F675B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II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BC2E6"/>
            <w:vAlign w:val="center"/>
          </w:tcPr>
          <w:p w:rsidR="00065F3F" w:rsidRPr="0094326C" w:rsidRDefault="00065F3F" w:rsidP="004F675B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III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BC2E6"/>
            <w:vAlign w:val="center"/>
          </w:tcPr>
          <w:p w:rsidR="00065F3F" w:rsidRPr="0094326C" w:rsidRDefault="00065F3F" w:rsidP="004F675B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IV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BC2E6"/>
            <w:vAlign w:val="center"/>
          </w:tcPr>
          <w:p w:rsidR="00065F3F" w:rsidRPr="0094326C" w:rsidRDefault="00065F3F" w:rsidP="004F675B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V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BC2E6"/>
            <w:vAlign w:val="center"/>
          </w:tcPr>
          <w:p w:rsidR="00065F3F" w:rsidRPr="0094326C" w:rsidRDefault="00065F3F" w:rsidP="004F675B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VI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BC2E6"/>
            <w:vAlign w:val="center"/>
          </w:tcPr>
          <w:p w:rsidR="00065F3F" w:rsidRPr="0094326C" w:rsidRDefault="00065F3F" w:rsidP="004F675B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VII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BC2E6"/>
            <w:vAlign w:val="center"/>
          </w:tcPr>
          <w:p w:rsidR="00065F3F" w:rsidRPr="0094326C" w:rsidRDefault="00065F3F" w:rsidP="004F675B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VIII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BC2E6"/>
            <w:vAlign w:val="center"/>
          </w:tcPr>
          <w:p w:rsidR="00065F3F" w:rsidRPr="0094326C" w:rsidRDefault="00065F3F" w:rsidP="004F675B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IX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BC2E6"/>
            <w:vAlign w:val="center"/>
          </w:tcPr>
          <w:p w:rsidR="00065F3F" w:rsidRPr="0094326C" w:rsidRDefault="00065F3F" w:rsidP="004F675B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BC2E6"/>
            <w:vAlign w:val="center"/>
          </w:tcPr>
          <w:p w:rsidR="00065F3F" w:rsidRPr="0094326C" w:rsidRDefault="00065F3F" w:rsidP="004F675B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XI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BC2E6"/>
            <w:vAlign w:val="center"/>
          </w:tcPr>
          <w:p w:rsidR="00065F3F" w:rsidRPr="0094326C" w:rsidRDefault="00065F3F" w:rsidP="004F675B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XII</w:t>
            </w:r>
          </w:p>
        </w:tc>
        <w:tc>
          <w:tcPr>
            <w:tcW w:w="5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9BC2E6"/>
            <w:vAlign w:val="center"/>
          </w:tcPr>
          <w:p w:rsidR="00065F3F" w:rsidRPr="0094326C" w:rsidRDefault="00065F3F" w:rsidP="004F675B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I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vAlign w:val="center"/>
          </w:tcPr>
          <w:p w:rsidR="00065F3F" w:rsidRPr="0094326C" w:rsidRDefault="00065F3F" w:rsidP="003029B1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II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vAlign w:val="center"/>
          </w:tcPr>
          <w:p w:rsidR="00065F3F" w:rsidRPr="0094326C" w:rsidRDefault="00065F3F" w:rsidP="000002C8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III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vAlign w:val="center"/>
          </w:tcPr>
          <w:p w:rsidR="00065F3F" w:rsidRPr="0094326C" w:rsidRDefault="00065F3F" w:rsidP="00666B78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IV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BC2E6"/>
            <w:vAlign w:val="center"/>
          </w:tcPr>
          <w:p w:rsidR="00065F3F" w:rsidRPr="0094326C" w:rsidRDefault="00596F36" w:rsidP="00052738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V</w:t>
            </w:r>
          </w:p>
        </w:tc>
      </w:tr>
      <w:tr w:rsidR="005F5E71" w:rsidRPr="00962B37" w:rsidTr="00052738">
        <w:trPr>
          <w:trHeight w:val="418"/>
        </w:trPr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5F3F" w:rsidRPr="008A3AC1" w:rsidRDefault="00065F3F" w:rsidP="00F351C3">
            <w:pPr>
              <w:pStyle w:val="TableParagraph"/>
              <w:spacing w:line="276" w:lineRule="auto"/>
              <w:ind w:left="5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w w:val="105"/>
                <w:sz w:val="18"/>
                <w:szCs w:val="18"/>
                <w:lang w:val="ru-RU"/>
              </w:rPr>
              <w:t xml:space="preserve"> К</w:t>
            </w:r>
            <w:r w:rsidRPr="008A3AC1">
              <w:rPr>
                <w:rFonts w:ascii="Arial" w:hAnsi="Arial" w:cs="Arial"/>
                <w:b/>
                <w:w w:val="105"/>
                <w:sz w:val="18"/>
                <w:szCs w:val="18"/>
                <w:lang w:val="ru-RU"/>
              </w:rPr>
              <w:t>азахстан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b/>
                <w:w w:val="105"/>
                <w:sz w:val="18"/>
                <w:szCs w:val="14"/>
                <w:lang w:val="ru-RU"/>
              </w:rPr>
              <w:t>8,4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b/>
                <w:w w:val="105"/>
                <w:sz w:val="18"/>
                <w:szCs w:val="14"/>
                <w:lang w:val="ru-RU"/>
              </w:rPr>
              <w:t>8,5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b/>
                <w:sz w:val="18"/>
                <w:szCs w:val="14"/>
              </w:rPr>
              <w:t>8,7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b/>
                <w:sz w:val="18"/>
                <w:szCs w:val="14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4"/>
              </w:rPr>
            </w:pPr>
            <w:r w:rsidRPr="0094326C">
              <w:rPr>
                <w:rFonts w:ascii="Arial" w:hAnsi="Arial" w:cs="Arial"/>
                <w:b/>
                <w:sz w:val="18"/>
                <w:szCs w:val="14"/>
              </w:rPr>
              <w:t>13,2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4"/>
              </w:rPr>
            </w:pPr>
            <w:r w:rsidRPr="0094326C">
              <w:rPr>
                <w:rFonts w:ascii="Arial" w:hAnsi="Arial" w:cs="Arial"/>
                <w:b/>
                <w:sz w:val="18"/>
                <w:szCs w:val="14"/>
              </w:rPr>
              <w:t>1</w:t>
            </w:r>
            <w:r w:rsidRPr="0094326C">
              <w:rPr>
                <w:rFonts w:ascii="Arial" w:hAnsi="Arial" w:cs="Arial"/>
                <w:b/>
                <w:sz w:val="18"/>
                <w:szCs w:val="14"/>
                <w:lang w:val="ru-RU"/>
              </w:rPr>
              <w:t>4,0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b/>
                <w:sz w:val="18"/>
                <w:szCs w:val="14"/>
                <w:lang w:val="kk-KZ"/>
              </w:rPr>
              <w:t>14,5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b/>
                <w:sz w:val="18"/>
                <w:szCs w:val="14"/>
                <w:lang w:val="kk-KZ"/>
              </w:rPr>
              <w:t>15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b/>
                <w:sz w:val="18"/>
                <w:szCs w:val="14"/>
                <w:lang w:val="kk-KZ"/>
              </w:rPr>
              <w:t>16,1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b/>
                <w:sz w:val="18"/>
                <w:szCs w:val="14"/>
                <w:lang w:val="kk-KZ"/>
              </w:rPr>
              <w:t>17,7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b/>
                <w:sz w:val="18"/>
                <w:szCs w:val="14"/>
                <w:lang w:val="kk-KZ"/>
              </w:rPr>
              <w:t>18,8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b/>
                <w:sz w:val="18"/>
                <w:szCs w:val="14"/>
                <w:lang w:val="kk-KZ"/>
              </w:rPr>
              <w:t>19,6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b/>
                <w:sz w:val="18"/>
                <w:szCs w:val="14"/>
                <w:lang w:val="kk-KZ"/>
              </w:rPr>
              <w:t>20,3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b/>
                <w:w w:val="105"/>
                <w:sz w:val="18"/>
                <w:szCs w:val="14"/>
                <w:lang w:val="ru-RU"/>
              </w:rPr>
              <w:t>20,7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3029B1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b/>
                <w:w w:val="105"/>
                <w:sz w:val="18"/>
                <w:szCs w:val="14"/>
                <w:lang w:val="ru-RU"/>
              </w:rPr>
              <w:t>21,3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1B4FCD" w:rsidRDefault="00065F3F" w:rsidP="00E571FD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w w:val="105"/>
                <w:sz w:val="18"/>
                <w:szCs w:val="14"/>
                <w:lang w:val="ru-RU"/>
              </w:rPr>
            </w:pPr>
            <w:r>
              <w:rPr>
                <w:rFonts w:ascii="Arial" w:hAnsi="Arial" w:cs="Arial"/>
                <w:b/>
                <w:w w:val="105"/>
                <w:sz w:val="18"/>
                <w:szCs w:val="14"/>
              </w:rPr>
              <w:t>18</w:t>
            </w:r>
            <w:r>
              <w:rPr>
                <w:rFonts w:ascii="Arial" w:hAnsi="Arial" w:cs="Arial"/>
                <w:b/>
                <w:w w:val="105"/>
                <w:sz w:val="18"/>
                <w:szCs w:val="14"/>
                <w:lang w:val="ru-RU"/>
              </w:rPr>
              <w:t>,1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666B78" w:rsidRDefault="00065F3F" w:rsidP="00666B7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w w:val="105"/>
                <w:sz w:val="18"/>
                <w:szCs w:val="14"/>
                <w:lang w:val="ru-RU"/>
              </w:rPr>
            </w:pPr>
            <w:r>
              <w:rPr>
                <w:rFonts w:ascii="Arial" w:hAnsi="Arial" w:cs="Arial"/>
                <w:b/>
                <w:w w:val="105"/>
                <w:sz w:val="18"/>
                <w:szCs w:val="14"/>
                <w:lang w:val="ru-RU"/>
              </w:rPr>
              <w:t>16,8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65F3F" w:rsidRPr="00596F36" w:rsidRDefault="00596F36" w:rsidP="0005273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w w:val="105"/>
                <w:sz w:val="18"/>
                <w:szCs w:val="14"/>
              </w:rPr>
            </w:pPr>
            <w:r>
              <w:rPr>
                <w:rFonts w:ascii="Arial" w:hAnsi="Arial" w:cs="Arial"/>
                <w:b/>
                <w:w w:val="105"/>
                <w:sz w:val="18"/>
                <w:szCs w:val="14"/>
              </w:rPr>
              <w:t>15,9</w:t>
            </w:r>
          </w:p>
        </w:tc>
      </w:tr>
      <w:tr w:rsidR="005F5E71" w:rsidRPr="00962B37" w:rsidTr="00052738">
        <w:trPr>
          <w:trHeight w:val="418"/>
        </w:trPr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065F3F" w:rsidRPr="008A3AC1" w:rsidRDefault="00065F3F" w:rsidP="00F351C3">
            <w:pPr>
              <w:pStyle w:val="TableParagraph"/>
              <w:spacing w:line="276" w:lineRule="auto"/>
              <w:ind w:left="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8A3AC1">
              <w:rPr>
                <w:rFonts w:ascii="Arial" w:hAnsi="Arial" w:cs="Arial"/>
                <w:sz w:val="18"/>
                <w:szCs w:val="18"/>
                <w:lang w:val="ru-RU"/>
              </w:rPr>
              <w:t xml:space="preserve"> РФ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8,4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8,7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9,</w:t>
            </w: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16,7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17,8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17,1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15,9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15</w:t>
            </w: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14,3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13,7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12,6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11,9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11,9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11,8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3029B1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11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E571FD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3,5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Default="00065F3F" w:rsidP="00666B7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2,3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065F3F" w:rsidRDefault="005F5E71" w:rsidP="0005273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2,5</w:t>
            </w:r>
          </w:p>
        </w:tc>
      </w:tr>
      <w:tr w:rsidR="005F5E71" w:rsidRPr="00962B37" w:rsidTr="00052738">
        <w:trPr>
          <w:trHeight w:val="418"/>
        </w:trPr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5F3F" w:rsidRPr="008A3AC1" w:rsidRDefault="00065F3F" w:rsidP="00F351C3">
            <w:pPr>
              <w:pStyle w:val="TableParagraph"/>
              <w:spacing w:line="276" w:lineRule="auto"/>
              <w:ind w:left="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8A3AC1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 xml:space="preserve"> Беларусь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9,9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10,4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9,9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15,9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16,8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17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17,6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18,1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17,9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17,4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15,2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13,3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12,8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3029B1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11,7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E571FD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Default="00065F3F" w:rsidP="00666B7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4,7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65F3F" w:rsidRDefault="005F5E71" w:rsidP="0005273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3,7</w:t>
            </w:r>
          </w:p>
        </w:tc>
      </w:tr>
      <w:tr w:rsidR="005F5E71" w:rsidRPr="00962B37" w:rsidTr="00052738">
        <w:trPr>
          <w:trHeight w:val="418"/>
        </w:trPr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065F3F" w:rsidRPr="008A3AC1" w:rsidRDefault="00065F3F" w:rsidP="00F351C3">
            <w:pPr>
              <w:pStyle w:val="TableParagraph"/>
              <w:spacing w:line="276" w:lineRule="auto"/>
              <w:ind w:left="5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Кыргызстан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11,2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11,2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10,8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13,2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14,5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14,0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13,1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13,8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15,6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15,5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15,4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15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14,7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15,3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3029B1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16,2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E571FD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12,7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Default="00065F3F" w:rsidP="00666B7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10,7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065F3F" w:rsidRDefault="005F5E71" w:rsidP="0005273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13,2</w:t>
            </w:r>
          </w:p>
        </w:tc>
      </w:tr>
      <w:tr w:rsidR="005F5E71" w:rsidRPr="00962B37" w:rsidTr="00052738">
        <w:trPr>
          <w:trHeight w:val="418"/>
        </w:trPr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5F3F" w:rsidRPr="008A3AC1" w:rsidRDefault="00065F3F" w:rsidP="00F351C3">
            <w:pPr>
              <w:pStyle w:val="TableParagraph"/>
              <w:spacing w:line="276" w:lineRule="auto"/>
              <w:ind w:left="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8A3AC1">
              <w:rPr>
                <w:rFonts w:ascii="Arial" w:hAnsi="Arial" w:cs="Arial"/>
                <w:sz w:val="18"/>
                <w:szCs w:val="18"/>
                <w:lang w:val="ru-RU"/>
              </w:rPr>
              <w:t xml:space="preserve"> Украина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10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10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10,7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13,7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16,4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18,0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21,5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22,2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23,8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24,6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26,6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26</w:t>
            </w: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,5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26,6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26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3029B1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24,9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E571FD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21,3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Default="00065F3F" w:rsidP="00666B7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17,9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65F3F" w:rsidRDefault="005F5E71" w:rsidP="0005273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15,3</w:t>
            </w:r>
          </w:p>
        </w:tc>
      </w:tr>
      <w:tr w:rsidR="005F5E71" w:rsidRPr="00962B37" w:rsidTr="00052738">
        <w:trPr>
          <w:trHeight w:val="418"/>
        </w:trPr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065F3F" w:rsidRPr="008A3AC1" w:rsidRDefault="00065F3F" w:rsidP="00F351C3">
            <w:pPr>
              <w:pStyle w:val="TableParagraph"/>
              <w:spacing w:line="276" w:lineRule="auto"/>
              <w:ind w:left="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8A3AC1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 xml:space="preserve"> Армения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7,7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7,1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6,5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7,4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8,4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9,0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10,3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9,3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9,1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9,9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9,5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8,8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8,3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8,1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3029B1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8,1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E571FD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>
              <w:rPr>
                <w:rFonts w:ascii="Arial" w:hAnsi="Arial" w:cs="Arial"/>
                <w:sz w:val="18"/>
                <w:szCs w:val="14"/>
                <w:lang w:val="ru-RU"/>
              </w:rPr>
              <w:t>5,4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52738" w:rsidP="00666B7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>
              <w:rPr>
                <w:rFonts w:ascii="Arial" w:hAnsi="Arial" w:cs="Arial"/>
                <w:sz w:val="18"/>
                <w:szCs w:val="14"/>
                <w:lang w:val="ru-RU"/>
              </w:rPr>
              <w:t>3,2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065F3F" w:rsidRPr="0094326C" w:rsidRDefault="00052738" w:rsidP="0005273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>
              <w:rPr>
                <w:rFonts w:ascii="Arial" w:hAnsi="Arial" w:cs="Arial"/>
                <w:sz w:val="18"/>
                <w:szCs w:val="14"/>
                <w:lang w:val="ru-RU"/>
              </w:rPr>
              <w:t>1,3</w:t>
            </w:r>
          </w:p>
        </w:tc>
      </w:tr>
      <w:tr w:rsidR="005F5E71" w:rsidRPr="00962B37" w:rsidTr="00052738">
        <w:trPr>
          <w:trHeight w:val="418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3F" w:rsidRPr="008A3AC1" w:rsidRDefault="00065F3F" w:rsidP="00F351C3">
            <w:pPr>
              <w:pStyle w:val="TableParagraph"/>
              <w:spacing w:line="276" w:lineRule="auto"/>
              <w:ind w:left="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8A3AC1">
              <w:rPr>
                <w:rFonts w:ascii="Arial" w:hAnsi="Arial" w:cs="Arial"/>
                <w:sz w:val="18"/>
                <w:szCs w:val="18"/>
                <w:lang w:val="ru-RU"/>
              </w:rPr>
              <w:t>Узбекистан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10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10,5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9,7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9,8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10,4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11,0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12,2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12,3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12,3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12,2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12,2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12,3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12,3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5F3F" w:rsidRPr="0094326C" w:rsidRDefault="00065F3F" w:rsidP="000002C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12,2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5F3F" w:rsidRPr="0094326C" w:rsidRDefault="00065F3F" w:rsidP="000002C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12,2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5F3F" w:rsidRPr="001C3CCC" w:rsidRDefault="00065F3F" w:rsidP="00E571FD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>
              <w:rPr>
                <w:rFonts w:ascii="Arial" w:hAnsi="Arial" w:cs="Arial"/>
                <w:sz w:val="18"/>
                <w:szCs w:val="14"/>
                <w:lang w:val="ru-RU"/>
              </w:rPr>
              <w:t>11,6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5F3F" w:rsidRDefault="00065F3F" w:rsidP="00666B7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>
              <w:rPr>
                <w:rFonts w:ascii="Arial" w:hAnsi="Arial" w:cs="Arial"/>
                <w:sz w:val="18"/>
                <w:szCs w:val="14"/>
                <w:lang w:val="ru-RU"/>
              </w:rPr>
              <w:t>11,0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5F3F" w:rsidRPr="00052738" w:rsidRDefault="00052738" w:rsidP="0005273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>
              <w:rPr>
                <w:rFonts w:ascii="Arial" w:hAnsi="Arial" w:cs="Arial"/>
                <w:sz w:val="18"/>
                <w:szCs w:val="14"/>
                <w:lang w:val="ru-RU"/>
              </w:rPr>
              <w:t>10,4</w:t>
            </w:r>
          </w:p>
        </w:tc>
      </w:tr>
      <w:tr w:rsidR="005F5E71" w:rsidRPr="00962B37" w:rsidTr="00052738">
        <w:trPr>
          <w:trHeight w:val="67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5B5"/>
            <w:vAlign w:val="center"/>
          </w:tcPr>
          <w:p w:rsidR="00065F3F" w:rsidRPr="008A3AC1" w:rsidRDefault="00065F3F" w:rsidP="004F675B">
            <w:pPr>
              <w:pStyle w:val="TableParagraph"/>
              <w:spacing w:line="276" w:lineRule="auto"/>
              <w:ind w:left="147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E75B5"/>
            <w:vAlign w:val="center"/>
          </w:tcPr>
          <w:p w:rsidR="00065F3F" w:rsidRPr="0094326C" w:rsidRDefault="00065F3F" w:rsidP="004F675B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4F675B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4F675B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4F675B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4F675B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4F675B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4F675B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4F675B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4F675B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4F675B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4F675B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4F675B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4F675B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5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4F675B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3029B1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666B7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E75B5"/>
            <w:vAlign w:val="center"/>
          </w:tcPr>
          <w:p w:rsidR="00065F3F" w:rsidRPr="0094326C" w:rsidRDefault="00065F3F" w:rsidP="0005273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</w:tr>
      <w:tr w:rsidR="005F5E71" w:rsidRPr="00962B37" w:rsidTr="00052738">
        <w:trPr>
          <w:trHeight w:val="418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5F3F" w:rsidRPr="008A3AC1" w:rsidRDefault="00065F3F" w:rsidP="00F351C3">
            <w:pPr>
              <w:pStyle w:val="TableParagraph"/>
              <w:spacing w:line="276" w:lineRule="auto"/>
              <w:ind w:left="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8A3AC1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 xml:space="preserve"> США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3"/>
                <w:sz w:val="18"/>
                <w:szCs w:val="14"/>
                <w:lang w:val="ru-RU"/>
              </w:rPr>
              <w:t>7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7,5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7,9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8,5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8,3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8,6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9,1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8,5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8,3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8,2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7,7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7,</w:t>
            </w:r>
            <w:r w:rsidRPr="0094326C">
              <w:rPr>
                <w:rFonts w:ascii="Arial" w:hAnsi="Arial" w:cs="Arial"/>
                <w:sz w:val="18"/>
                <w:szCs w:val="14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6,5</w:t>
            </w:r>
          </w:p>
        </w:tc>
        <w:tc>
          <w:tcPr>
            <w:tcW w:w="5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6,4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3029B1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E571FD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>
              <w:rPr>
                <w:rFonts w:ascii="Arial" w:hAnsi="Arial" w:cs="Arial"/>
                <w:sz w:val="18"/>
                <w:szCs w:val="14"/>
                <w:lang w:val="kk-KZ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B61BD2" w:rsidRDefault="00065F3F" w:rsidP="00666B7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>
              <w:rPr>
                <w:rFonts w:ascii="Arial" w:hAnsi="Arial" w:cs="Arial"/>
                <w:sz w:val="18"/>
                <w:szCs w:val="14"/>
                <w:lang w:val="ru-RU"/>
              </w:rPr>
              <w:t>4,9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65F3F" w:rsidRPr="00052738" w:rsidRDefault="00052738" w:rsidP="0005273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>
              <w:rPr>
                <w:rFonts w:ascii="Arial" w:hAnsi="Arial" w:cs="Arial"/>
                <w:sz w:val="18"/>
                <w:szCs w:val="14"/>
              </w:rPr>
              <w:t>4</w:t>
            </w:r>
          </w:p>
        </w:tc>
      </w:tr>
      <w:tr w:rsidR="005F5E71" w:rsidRPr="00962B37" w:rsidTr="00052738">
        <w:trPr>
          <w:trHeight w:val="418"/>
        </w:trPr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065F3F" w:rsidRPr="008A3AC1" w:rsidRDefault="00065F3F" w:rsidP="00F351C3">
            <w:pPr>
              <w:pStyle w:val="TableParagraph"/>
              <w:spacing w:line="276" w:lineRule="auto"/>
              <w:ind w:left="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8A3AC1">
              <w:rPr>
                <w:rFonts w:ascii="Arial" w:hAnsi="Arial" w:cs="Arial"/>
                <w:sz w:val="18"/>
                <w:szCs w:val="18"/>
                <w:lang w:val="ru-RU"/>
              </w:rPr>
              <w:t xml:space="preserve"> Канада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3,7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3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4,3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3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6,7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6,8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7,7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8,1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7,6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6,9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6,9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4,7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6,3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6,3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3029B1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5,9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E571FD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>
              <w:rPr>
                <w:rFonts w:ascii="Arial" w:hAnsi="Arial" w:cs="Arial"/>
                <w:sz w:val="18"/>
                <w:szCs w:val="14"/>
                <w:lang w:val="kk-KZ"/>
              </w:rPr>
              <w:t>5,2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Default="00052738" w:rsidP="00666B7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>
              <w:rPr>
                <w:rFonts w:ascii="Arial" w:hAnsi="Arial" w:cs="Arial"/>
                <w:sz w:val="18"/>
                <w:szCs w:val="14"/>
                <w:lang w:val="kk-KZ"/>
              </w:rPr>
              <w:t>4,3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065F3F" w:rsidRPr="00052738" w:rsidRDefault="00052738" w:rsidP="0005273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>
              <w:rPr>
                <w:rFonts w:ascii="Arial" w:hAnsi="Arial" w:cs="Arial"/>
                <w:sz w:val="18"/>
                <w:szCs w:val="14"/>
              </w:rPr>
              <w:t>4,4</w:t>
            </w:r>
          </w:p>
        </w:tc>
      </w:tr>
      <w:tr w:rsidR="005F5E71" w:rsidRPr="00962B37" w:rsidTr="00052738">
        <w:trPr>
          <w:trHeight w:val="418"/>
        </w:trPr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5F3F" w:rsidRPr="008A3AC1" w:rsidRDefault="00065F3F" w:rsidP="00F351C3">
            <w:pPr>
              <w:pStyle w:val="TableParagraph"/>
              <w:spacing w:line="276" w:lineRule="auto"/>
              <w:ind w:left="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8A3AC1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 xml:space="preserve"> Бразилия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10,1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10,4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tr-TR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10</w:t>
            </w: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,5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11,3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12,3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11,9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11,9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10,1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8,7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7,2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6,5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5,8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>
              <w:rPr>
                <w:rFonts w:ascii="Arial" w:hAnsi="Arial" w:cs="Arial"/>
                <w:sz w:val="18"/>
                <w:szCs w:val="14"/>
                <w:lang w:val="kk-KZ"/>
              </w:rPr>
              <w:t>5,8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3029B1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5,6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E571FD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>
              <w:rPr>
                <w:rFonts w:ascii="Arial" w:hAnsi="Arial" w:cs="Arial"/>
                <w:sz w:val="18"/>
                <w:szCs w:val="14"/>
                <w:lang w:val="kk-KZ"/>
              </w:rPr>
              <w:t>4,6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Default="00065F3F" w:rsidP="00666B7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>
              <w:rPr>
                <w:rFonts w:ascii="Arial" w:hAnsi="Arial" w:cs="Arial"/>
                <w:sz w:val="18"/>
                <w:szCs w:val="14"/>
                <w:lang w:val="kk-KZ"/>
              </w:rPr>
              <w:t>4,2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65F3F" w:rsidRPr="00052738" w:rsidRDefault="00052738" w:rsidP="0005273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>
              <w:rPr>
                <w:rFonts w:ascii="Arial" w:hAnsi="Arial" w:cs="Arial"/>
                <w:sz w:val="18"/>
                <w:szCs w:val="14"/>
              </w:rPr>
              <w:t>3,9</w:t>
            </w:r>
          </w:p>
        </w:tc>
      </w:tr>
      <w:tr w:rsidR="005F5E71" w:rsidRPr="00962B37" w:rsidTr="00052738">
        <w:trPr>
          <w:trHeight w:val="418"/>
        </w:trPr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065F3F" w:rsidRPr="008A3AC1" w:rsidRDefault="00065F3F" w:rsidP="00F351C3">
            <w:pPr>
              <w:pStyle w:val="TableParagraph"/>
              <w:spacing w:line="276" w:lineRule="auto"/>
              <w:ind w:left="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8A3AC1">
              <w:rPr>
                <w:rFonts w:ascii="Arial" w:hAnsi="Arial" w:cs="Arial"/>
                <w:sz w:val="18"/>
                <w:szCs w:val="18"/>
                <w:lang w:val="ru-RU"/>
              </w:rPr>
              <w:t xml:space="preserve"> Китай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1,5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0,9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0,4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1,5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2,1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3,0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2,5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2,7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2,5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2,8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2,1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1,6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1,8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2,1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94326C" w:rsidRDefault="00065F3F" w:rsidP="003029B1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1C3CCC" w:rsidRDefault="00065F3F" w:rsidP="00E571FD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>
              <w:rPr>
                <w:rFonts w:ascii="Arial" w:hAnsi="Arial" w:cs="Arial"/>
                <w:sz w:val="18"/>
                <w:szCs w:val="14"/>
              </w:rPr>
              <w:t>0</w:t>
            </w:r>
            <w:r>
              <w:rPr>
                <w:rFonts w:ascii="Arial" w:hAnsi="Arial" w:cs="Arial"/>
                <w:sz w:val="18"/>
                <w:szCs w:val="14"/>
                <w:lang w:val="ru-RU"/>
              </w:rPr>
              <w:t>,7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065F3F" w:rsidRPr="00B61BD2" w:rsidRDefault="00065F3F" w:rsidP="00666B7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>
              <w:rPr>
                <w:rFonts w:ascii="Arial" w:hAnsi="Arial" w:cs="Arial"/>
                <w:sz w:val="18"/>
                <w:szCs w:val="14"/>
              </w:rPr>
              <w:t>0</w:t>
            </w:r>
            <w:r>
              <w:rPr>
                <w:rFonts w:ascii="Arial" w:hAnsi="Arial" w:cs="Arial"/>
                <w:sz w:val="18"/>
                <w:szCs w:val="14"/>
                <w:lang w:val="ru-RU"/>
              </w:rPr>
              <w:t>,1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065F3F" w:rsidRDefault="00052738" w:rsidP="0005273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>
              <w:rPr>
                <w:rFonts w:ascii="Arial" w:hAnsi="Arial" w:cs="Arial"/>
                <w:sz w:val="18"/>
                <w:szCs w:val="14"/>
              </w:rPr>
              <w:t>0.2</w:t>
            </w:r>
          </w:p>
        </w:tc>
      </w:tr>
      <w:tr w:rsidR="005F5E71" w:rsidRPr="00962B37" w:rsidTr="00052738">
        <w:trPr>
          <w:trHeight w:val="67"/>
        </w:trPr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5F3F" w:rsidRPr="008A3AC1" w:rsidRDefault="00065F3F" w:rsidP="00F351C3">
            <w:pPr>
              <w:pStyle w:val="TableParagraph"/>
              <w:spacing w:line="276" w:lineRule="auto"/>
              <w:ind w:left="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8A3AC1">
              <w:rPr>
                <w:rFonts w:ascii="Arial" w:hAnsi="Arial" w:cs="Arial"/>
                <w:sz w:val="18"/>
                <w:szCs w:val="18"/>
                <w:lang w:val="ru-RU"/>
              </w:rPr>
              <w:t xml:space="preserve"> Южная</w:t>
            </w:r>
          </w:p>
          <w:p w:rsidR="00065F3F" w:rsidRPr="008A3AC1" w:rsidRDefault="00065F3F" w:rsidP="00F351C3">
            <w:pPr>
              <w:pStyle w:val="TableParagraph"/>
              <w:spacing w:line="276" w:lineRule="auto"/>
              <w:ind w:left="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8A3AC1">
              <w:rPr>
                <w:rFonts w:ascii="Arial" w:hAnsi="Arial" w:cs="Arial"/>
                <w:sz w:val="18"/>
                <w:szCs w:val="18"/>
                <w:lang w:val="ru-RU"/>
              </w:rPr>
              <w:t xml:space="preserve"> Корея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3,7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3,6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3,7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4,1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4,8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7,6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6,1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6,3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5,7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5,6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5,7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5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5,2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3029B1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4,8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Pr="0094326C" w:rsidRDefault="00065F3F" w:rsidP="00E571FD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>
              <w:rPr>
                <w:rFonts w:ascii="Arial" w:hAnsi="Arial" w:cs="Arial"/>
                <w:sz w:val="18"/>
                <w:szCs w:val="14"/>
                <w:lang w:val="kk-KZ"/>
              </w:rPr>
              <w:t>4,2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Default="00052738" w:rsidP="00666B7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>
              <w:rPr>
                <w:rFonts w:ascii="Arial" w:hAnsi="Arial" w:cs="Arial"/>
                <w:sz w:val="18"/>
                <w:szCs w:val="14"/>
                <w:lang w:val="kk-KZ"/>
              </w:rPr>
              <w:t>4,2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65F3F" w:rsidRPr="00052738" w:rsidRDefault="00052738" w:rsidP="0005273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>
              <w:rPr>
                <w:rFonts w:ascii="Arial" w:hAnsi="Arial" w:cs="Arial"/>
                <w:sz w:val="18"/>
                <w:szCs w:val="14"/>
              </w:rPr>
              <w:t>3,3</w:t>
            </w:r>
          </w:p>
        </w:tc>
      </w:tr>
      <w:tr w:rsidR="005F5E71" w:rsidRPr="00962B37" w:rsidTr="00052738">
        <w:trPr>
          <w:trHeight w:val="456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3F" w:rsidRPr="008A3AC1" w:rsidRDefault="00065F3F" w:rsidP="00F351C3">
            <w:pPr>
              <w:pStyle w:val="TableParagraph"/>
              <w:spacing w:line="276" w:lineRule="auto"/>
              <w:ind w:left="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8A3AC1">
              <w:rPr>
                <w:rFonts w:ascii="Arial" w:hAnsi="Arial" w:cs="Arial"/>
                <w:sz w:val="18"/>
                <w:szCs w:val="18"/>
                <w:lang w:val="ru-RU"/>
              </w:rPr>
              <w:t xml:space="preserve"> Турция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36,1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48,7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54,4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61,1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69,9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73,5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78,6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79,6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80,2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83,5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85,5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84.4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64,3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5F3F" w:rsidRPr="0094326C" w:rsidRDefault="00065F3F" w:rsidP="00141EB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57,7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5F3F" w:rsidRPr="0094326C" w:rsidRDefault="00065F3F" w:rsidP="003029B1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>
              <w:rPr>
                <w:rFonts w:ascii="Arial" w:hAnsi="Arial" w:cs="Arial"/>
                <w:sz w:val="18"/>
                <w:szCs w:val="14"/>
                <w:lang w:val="ru-RU"/>
              </w:rPr>
              <w:t>55,2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5F3F" w:rsidRPr="0094326C" w:rsidRDefault="00065F3F" w:rsidP="00E571FD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>
              <w:rPr>
                <w:rFonts w:ascii="Arial" w:hAnsi="Arial" w:cs="Arial"/>
                <w:sz w:val="18"/>
                <w:szCs w:val="14"/>
                <w:lang w:val="ru-RU"/>
              </w:rPr>
              <w:t>50,5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5F3F" w:rsidRDefault="00065F3F" w:rsidP="00666B7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>
              <w:rPr>
                <w:rFonts w:ascii="Arial" w:hAnsi="Arial" w:cs="Arial"/>
                <w:sz w:val="18"/>
                <w:szCs w:val="14"/>
                <w:lang w:val="ru-RU"/>
              </w:rPr>
              <w:t>43,7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5F3F" w:rsidRPr="00052738" w:rsidRDefault="00052738" w:rsidP="0005273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>
              <w:rPr>
                <w:rFonts w:ascii="Arial" w:hAnsi="Arial" w:cs="Arial"/>
                <w:sz w:val="18"/>
                <w:szCs w:val="14"/>
              </w:rPr>
              <w:t>39.6</w:t>
            </w:r>
          </w:p>
        </w:tc>
      </w:tr>
      <w:tr w:rsidR="005F5E71" w:rsidRPr="00962B37" w:rsidTr="00052738">
        <w:trPr>
          <w:trHeight w:val="67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5B5"/>
            <w:vAlign w:val="center"/>
          </w:tcPr>
          <w:p w:rsidR="00065F3F" w:rsidRPr="008A3AC1" w:rsidRDefault="00065F3F" w:rsidP="004F675B">
            <w:pPr>
              <w:pStyle w:val="TableParagraph"/>
              <w:spacing w:line="276" w:lineRule="auto"/>
              <w:ind w:left="147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E75B5"/>
            <w:vAlign w:val="center"/>
          </w:tcPr>
          <w:p w:rsidR="00065F3F" w:rsidRPr="0094326C" w:rsidRDefault="00065F3F" w:rsidP="004F675B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4F675B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4F675B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4F675B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4F675B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4F675B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4F675B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4F675B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4F675B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4F675B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4F675B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4F675B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4F675B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5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4F675B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3029B1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E571FD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:rsidR="00065F3F" w:rsidRPr="0094326C" w:rsidRDefault="00065F3F" w:rsidP="0005273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</w:p>
        </w:tc>
      </w:tr>
      <w:tr w:rsidR="00D458CA" w:rsidRPr="00962B37" w:rsidTr="00D458CA">
        <w:trPr>
          <w:trHeight w:val="418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58CA" w:rsidRPr="008A3AC1" w:rsidRDefault="00D458CA" w:rsidP="00D458CA">
            <w:pPr>
              <w:pStyle w:val="TableParagraph"/>
              <w:spacing w:line="276" w:lineRule="auto"/>
              <w:ind w:left="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8A3AC1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 xml:space="preserve"> Еврозона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3"/>
                <w:sz w:val="18"/>
                <w:szCs w:val="14"/>
                <w:lang w:val="ru-RU"/>
              </w:rPr>
              <w:t>5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5,1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5,9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7,5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7,5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8,1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8,6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8</w:t>
            </w: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,9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9,1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10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10,</w:t>
            </w:r>
            <w:r w:rsidRPr="0094326C">
              <w:rPr>
                <w:rFonts w:ascii="Arial" w:hAnsi="Arial" w:cs="Arial"/>
                <w:sz w:val="18"/>
                <w:szCs w:val="14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10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9,2</w:t>
            </w:r>
          </w:p>
        </w:tc>
        <w:tc>
          <w:tcPr>
            <w:tcW w:w="5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8,6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8,5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1B4FCD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6,9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8CA" w:rsidRPr="00666B78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  <w:r w:rsidRPr="00666B78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458CA" w:rsidRPr="00D458CA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D458CA">
              <w:rPr>
                <w:rFonts w:ascii="Arial" w:hAnsi="Arial" w:cs="Arial"/>
                <w:color w:val="000000"/>
                <w:sz w:val="18"/>
                <w:szCs w:val="20"/>
              </w:rPr>
              <w:t>6,1</w:t>
            </w:r>
          </w:p>
        </w:tc>
      </w:tr>
      <w:tr w:rsidR="00D458CA" w:rsidRPr="00962B37" w:rsidTr="00D458CA">
        <w:trPr>
          <w:trHeight w:val="418"/>
        </w:trPr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D458CA" w:rsidRPr="008A3AC1" w:rsidRDefault="00D458CA" w:rsidP="00D458CA">
            <w:pPr>
              <w:pStyle w:val="TableParagraph"/>
              <w:spacing w:line="276" w:lineRule="auto"/>
              <w:ind w:left="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8A3AC1">
              <w:rPr>
                <w:rFonts w:ascii="Arial" w:hAnsi="Arial" w:cs="Arial"/>
                <w:sz w:val="18"/>
                <w:szCs w:val="18"/>
                <w:lang w:val="ru-RU"/>
              </w:rPr>
              <w:t xml:space="preserve"> Германия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5,7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5,1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5,5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7,6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7,8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8,7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8,2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8,5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8,8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tr-TR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1</w:t>
            </w:r>
            <w:r w:rsidRPr="0094326C">
              <w:rPr>
                <w:rFonts w:ascii="Arial" w:hAnsi="Arial" w:cs="Arial"/>
                <w:sz w:val="18"/>
                <w:szCs w:val="14"/>
                <w:lang w:val="tr-TR"/>
              </w:rPr>
              <w:t>0,9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10,4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10</w:t>
            </w: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,1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8,6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8,7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8,7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1B4FCD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7,8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666B78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  <w:r w:rsidRPr="00666B78">
              <w:rPr>
                <w:rFonts w:ascii="Arial" w:hAnsi="Arial" w:cs="Arial"/>
                <w:color w:val="000000"/>
                <w:sz w:val="18"/>
                <w:szCs w:val="18"/>
              </w:rPr>
              <w:t>7,2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D458CA" w:rsidRPr="00D458CA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D458CA">
              <w:rPr>
                <w:rFonts w:ascii="Arial" w:hAnsi="Arial" w:cs="Arial"/>
                <w:color w:val="000000"/>
                <w:sz w:val="18"/>
                <w:szCs w:val="20"/>
              </w:rPr>
              <w:t>6,1</w:t>
            </w:r>
          </w:p>
        </w:tc>
      </w:tr>
      <w:tr w:rsidR="00D458CA" w:rsidRPr="00962B37" w:rsidTr="00D458CA">
        <w:trPr>
          <w:trHeight w:val="418"/>
        </w:trPr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58CA" w:rsidRPr="008A3AC1" w:rsidRDefault="00D458CA" w:rsidP="00D458CA">
            <w:pPr>
              <w:pStyle w:val="TableParagraph"/>
              <w:spacing w:line="276" w:lineRule="auto"/>
              <w:ind w:left="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8A3AC1">
              <w:rPr>
                <w:rFonts w:ascii="Arial" w:hAnsi="Arial" w:cs="Arial"/>
                <w:sz w:val="18"/>
                <w:szCs w:val="18"/>
                <w:lang w:val="ru-RU"/>
              </w:rPr>
              <w:t xml:space="preserve"> Франция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3,4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3,3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4,2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5,1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5,4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5,8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6,5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6,8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tr-TR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tr-TR"/>
              </w:rPr>
              <w:t>6,6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6,2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6,2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6,2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5,9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</w:rPr>
              <w:t>6</w:t>
            </w:r>
            <w:r w:rsidRPr="0094326C">
              <w:rPr>
                <w:rFonts w:ascii="Arial" w:hAnsi="Arial" w:cs="Arial"/>
                <w:w w:val="105"/>
                <w:sz w:val="18"/>
                <w:szCs w:val="14"/>
                <w:lang w:val="kk-KZ"/>
              </w:rPr>
              <w:t>,</w:t>
            </w:r>
            <w:r w:rsidRPr="0094326C">
              <w:rPr>
                <w:rFonts w:ascii="Arial" w:hAnsi="Arial" w:cs="Arial"/>
                <w:w w:val="105"/>
                <w:sz w:val="18"/>
                <w:szCs w:val="14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8CA" w:rsidRPr="001B4FCD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1B4FCD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6,6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8CA" w:rsidRPr="00666B78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  <w:r w:rsidRPr="00666B78">
              <w:rPr>
                <w:rFonts w:ascii="Arial" w:hAnsi="Arial" w:cs="Arial"/>
                <w:color w:val="000000"/>
                <w:sz w:val="18"/>
                <w:szCs w:val="18"/>
              </w:rPr>
              <w:t>5,9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58CA" w:rsidRPr="00D458CA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D458CA">
              <w:rPr>
                <w:rFonts w:ascii="Arial" w:hAnsi="Arial" w:cs="Arial"/>
                <w:color w:val="000000"/>
                <w:sz w:val="18"/>
                <w:szCs w:val="20"/>
              </w:rPr>
              <w:t>5,1</w:t>
            </w:r>
          </w:p>
        </w:tc>
      </w:tr>
      <w:tr w:rsidR="00D458CA" w:rsidRPr="00962B37" w:rsidTr="00D458CA">
        <w:trPr>
          <w:trHeight w:val="418"/>
        </w:trPr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D458CA" w:rsidRPr="008A3AC1" w:rsidRDefault="00D458CA" w:rsidP="00D458CA">
            <w:pPr>
              <w:pStyle w:val="TableParagraph"/>
              <w:spacing w:line="276" w:lineRule="auto"/>
              <w:ind w:left="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8A3AC1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 xml:space="preserve"> Италия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4,2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5,1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6,2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6,3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7,3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8,5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8,4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9,1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9,5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11,9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11,8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11,6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10,1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9,2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1B4FCD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8,2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666B78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  <w:r w:rsidRPr="00666B78">
              <w:rPr>
                <w:rFonts w:ascii="Arial" w:hAnsi="Arial" w:cs="Arial"/>
                <w:color w:val="000000"/>
                <w:sz w:val="18"/>
                <w:szCs w:val="18"/>
              </w:rPr>
              <w:t>8,2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D458CA" w:rsidRPr="00D458CA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D458CA">
              <w:rPr>
                <w:rFonts w:ascii="Arial" w:hAnsi="Arial" w:cs="Arial"/>
                <w:color w:val="000000"/>
                <w:sz w:val="18"/>
                <w:szCs w:val="20"/>
              </w:rPr>
              <w:t>7,6</w:t>
            </w:r>
          </w:p>
        </w:tc>
      </w:tr>
      <w:tr w:rsidR="00D458CA" w:rsidRPr="00962B37" w:rsidTr="00D458CA">
        <w:trPr>
          <w:trHeight w:val="418"/>
        </w:trPr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58CA" w:rsidRPr="008A3AC1" w:rsidRDefault="00D458CA" w:rsidP="00D458CA">
            <w:pPr>
              <w:pStyle w:val="TableParagraph"/>
              <w:spacing w:line="276" w:lineRule="auto"/>
              <w:ind w:left="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8A3AC1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 xml:space="preserve"> Испания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6,6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6,2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7,6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9,8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8,3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8,5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10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10,7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10,5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9,3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7,3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6,8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5,7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5,9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1B4FCD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3,1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58CA" w:rsidRPr="00666B78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  <w:r w:rsidRPr="00666B78">
              <w:rPr>
                <w:rFonts w:ascii="Arial" w:hAnsi="Arial" w:cs="Arial"/>
                <w:color w:val="000000"/>
                <w:sz w:val="18"/>
                <w:szCs w:val="18"/>
              </w:rPr>
              <w:t>4,1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58CA" w:rsidRPr="00D458CA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D458CA">
              <w:rPr>
                <w:rFonts w:ascii="Arial" w:hAnsi="Arial" w:cs="Arial"/>
                <w:color w:val="000000"/>
                <w:sz w:val="18"/>
                <w:szCs w:val="20"/>
              </w:rPr>
              <w:t>3,2</w:t>
            </w:r>
          </w:p>
        </w:tc>
      </w:tr>
      <w:tr w:rsidR="00D458CA" w:rsidRPr="00962B37" w:rsidTr="00D458CA">
        <w:trPr>
          <w:trHeight w:val="418"/>
        </w:trPr>
        <w:tc>
          <w:tcPr>
            <w:tcW w:w="1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D458CA" w:rsidRPr="008A3AC1" w:rsidRDefault="00D458CA" w:rsidP="00D458CA">
            <w:pPr>
              <w:pStyle w:val="TableParagraph"/>
              <w:spacing w:line="276" w:lineRule="auto"/>
              <w:ind w:left="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8A3AC1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 xml:space="preserve"> Бельгия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6,6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8,5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9,5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9,3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9,3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9,9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10,5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10,4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10,5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tr-TR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tr-TR"/>
              </w:rPr>
              <w:t>12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tr-TR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12,3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10,6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10,3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8,05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6,6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1B4FCD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4,9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D458CA" w:rsidRPr="00666B78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  <w:r w:rsidRPr="00666B78">
              <w:rPr>
                <w:rFonts w:ascii="Arial" w:hAnsi="Arial" w:cs="Arial"/>
                <w:color w:val="000000"/>
                <w:sz w:val="18"/>
                <w:szCs w:val="18"/>
              </w:rPr>
              <w:t>5,6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D458CA" w:rsidRPr="00D458CA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D458CA">
              <w:rPr>
                <w:rFonts w:ascii="Arial" w:hAnsi="Arial" w:cs="Arial"/>
                <w:color w:val="000000"/>
                <w:sz w:val="18"/>
                <w:szCs w:val="20"/>
              </w:rPr>
              <w:t>5,2</w:t>
            </w:r>
          </w:p>
        </w:tc>
      </w:tr>
      <w:tr w:rsidR="00D458CA" w:rsidRPr="00962B37" w:rsidTr="00D458CA">
        <w:trPr>
          <w:trHeight w:val="418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8CA" w:rsidRPr="008A3AC1" w:rsidRDefault="00D458CA" w:rsidP="00D458CA">
            <w:pPr>
              <w:pStyle w:val="TableParagraph"/>
              <w:spacing w:line="276" w:lineRule="auto"/>
              <w:ind w:left="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8A3AC1">
              <w:rPr>
                <w:rFonts w:ascii="Arial" w:hAnsi="Arial" w:cs="Arial"/>
                <w:sz w:val="18"/>
                <w:szCs w:val="18"/>
                <w:lang w:val="ru-RU"/>
              </w:rPr>
              <w:t>Финляндия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3,2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4,1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4,4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5,8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5,8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7,1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8,1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8,0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7,9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8,4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ru-RU"/>
              </w:rPr>
              <w:t>8,</w:t>
            </w:r>
            <w:r w:rsidRPr="0094326C">
              <w:rPr>
                <w:rFonts w:ascii="Arial" w:hAnsi="Arial" w:cs="Arial"/>
                <w:sz w:val="18"/>
                <w:szCs w:val="14"/>
              </w:rPr>
              <w:t>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</w:rPr>
            </w:pPr>
            <w:r w:rsidRPr="0094326C">
              <w:rPr>
                <w:rFonts w:ascii="Arial" w:hAnsi="Arial" w:cs="Arial"/>
                <w:sz w:val="18"/>
                <w:szCs w:val="14"/>
              </w:rPr>
              <w:t>9.1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sz w:val="18"/>
                <w:szCs w:val="14"/>
                <w:lang w:val="kk-KZ"/>
              </w:rPr>
              <w:t>9,1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8,4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94326C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8,8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58CA" w:rsidRPr="0094326C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1B4FCD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6,8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58CA" w:rsidRPr="00666B78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  <w:r w:rsidRPr="00666B78">
              <w:rPr>
                <w:rFonts w:ascii="Arial" w:hAnsi="Arial" w:cs="Arial"/>
                <w:color w:val="000000"/>
                <w:sz w:val="18"/>
                <w:szCs w:val="18"/>
              </w:rPr>
              <w:t>7,9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58CA" w:rsidRPr="00D458CA" w:rsidRDefault="00D458CA" w:rsidP="00D458C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D458CA">
              <w:rPr>
                <w:rFonts w:ascii="Arial" w:hAnsi="Arial" w:cs="Arial"/>
                <w:color w:val="000000"/>
                <w:sz w:val="18"/>
                <w:szCs w:val="20"/>
              </w:rPr>
              <w:t>6,8</w:t>
            </w:r>
          </w:p>
        </w:tc>
      </w:tr>
    </w:tbl>
    <w:p w:rsidR="004154B5" w:rsidRPr="00962B37" w:rsidRDefault="004154B5" w:rsidP="004154B5">
      <w:pPr>
        <w:pStyle w:val="1"/>
        <w:ind w:left="1440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4154B5" w:rsidRPr="00962B37" w:rsidRDefault="004154B5" w:rsidP="004154B5">
      <w:pPr>
        <w:pStyle w:val="1"/>
        <w:ind w:left="1440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4154B5" w:rsidRPr="00962B37" w:rsidRDefault="004154B5" w:rsidP="004154B5">
      <w:pPr>
        <w:pStyle w:val="1"/>
        <w:ind w:left="1440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4154B5" w:rsidRPr="00962B37" w:rsidRDefault="004154B5" w:rsidP="004154B5">
      <w:pPr>
        <w:pStyle w:val="1"/>
        <w:ind w:left="1440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4154B5" w:rsidRPr="00962B37" w:rsidRDefault="004154B5" w:rsidP="004154B5">
      <w:pPr>
        <w:pStyle w:val="1"/>
        <w:ind w:left="1440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4154B5" w:rsidRPr="00962B37" w:rsidRDefault="004154B5" w:rsidP="004154B5">
      <w:pPr>
        <w:pStyle w:val="1"/>
        <w:ind w:left="1440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4154B5" w:rsidRDefault="004154B5" w:rsidP="004154B5">
      <w:pPr>
        <w:pStyle w:val="1"/>
        <w:ind w:left="1440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6C5B9A" w:rsidRDefault="006C5B9A" w:rsidP="004154B5">
      <w:pPr>
        <w:pStyle w:val="1"/>
        <w:ind w:left="1440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6C5B9A" w:rsidRDefault="006C5B9A" w:rsidP="004154B5">
      <w:pPr>
        <w:pStyle w:val="1"/>
        <w:ind w:left="1440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4B5B1B" w:rsidRPr="00A97035" w:rsidRDefault="004B5B1B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A97035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Международные резервы и курсы валют</w:t>
      </w:r>
    </w:p>
    <w:tbl>
      <w:tblPr>
        <w:tblStyle w:val="TableNormal1"/>
        <w:tblpPr w:leftFromText="180" w:rightFromText="180" w:vertAnchor="text" w:horzAnchor="margin" w:tblpXSpec="center" w:tblpY="210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549"/>
        <w:gridCol w:w="1134"/>
        <w:gridCol w:w="1418"/>
        <w:gridCol w:w="1417"/>
        <w:gridCol w:w="1276"/>
        <w:gridCol w:w="1276"/>
      </w:tblGrid>
      <w:tr w:rsidR="00594181" w:rsidRPr="00962B37" w:rsidTr="00594181">
        <w:trPr>
          <w:trHeight w:val="280"/>
        </w:trPr>
        <w:tc>
          <w:tcPr>
            <w:tcW w:w="3549" w:type="dxa"/>
            <w:shd w:val="clear" w:color="auto" w:fill="006FC0"/>
            <w:vAlign w:val="center"/>
          </w:tcPr>
          <w:p w:rsidR="00594181" w:rsidRPr="00594181" w:rsidRDefault="00594181" w:rsidP="005F69BB">
            <w:pPr>
              <w:pStyle w:val="TableParagraph"/>
              <w:ind w:left="380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594181"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  <w:t>Показатели</w:t>
            </w:r>
          </w:p>
        </w:tc>
        <w:tc>
          <w:tcPr>
            <w:tcW w:w="1134" w:type="dxa"/>
            <w:shd w:val="clear" w:color="auto" w:fill="006FC0"/>
            <w:vAlign w:val="center"/>
          </w:tcPr>
          <w:p w:rsidR="00594181" w:rsidRPr="00594181" w:rsidRDefault="00594181" w:rsidP="005F69BB">
            <w:pPr>
              <w:pStyle w:val="TableParagraph"/>
              <w:ind w:left="185" w:right="172"/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594181"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  <w:t>2020</w:t>
            </w:r>
          </w:p>
        </w:tc>
        <w:tc>
          <w:tcPr>
            <w:tcW w:w="1418" w:type="dxa"/>
            <w:shd w:val="clear" w:color="auto" w:fill="006FC0"/>
            <w:vAlign w:val="center"/>
          </w:tcPr>
          <w:p w:rsidR="00594181" w:rsidRPr="00594181" w:rsidRDefault="00594181" w:rsidP="005F69BB">
            <w:pPr>
              <w:pStyle w:val="TableParagraph"/>
              <w:ind w:left="186" w:right="172"/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594181"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  <w:t>2021</w:t>
            </w:r>
          </w:p>
        </w:tc>
        <w:tc>
          <w:tcPr>
            <w:tcW w:w="1417" w:type="dxa"/>
            <w:shd w:val="clear" w:color="auto" w:fill="006FC0"/>
            <w:vAlign w:val="center"/>
          </w:tcPr>
          <w:p w:rsidR="00594181" w:rsidRPr="00594181" w:rsidRDefault="00594181" w:rsidP="005F69BB">
            <w:pPr>
              <w:pStyle w:val="TableParagraph"/>
              <w:ind w:left="170"/>
              <w:jc w:val="center"/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</w:pPr>
            <w:r w:rsidRPr="00594181"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</w:rPr>
              <w:t>2022</w:t>
            </w:r>
          </w:p>
        </w:tc>
        <w:tc>
          <w:tcPr>
            <w:tcW w:w="1276" w:type="dxa"/>
            <w:shd w:val="clear" w:color="auto" w:fill="006FC0"/>
            <w:vAlign w:val="center"/>
          </w:tcPr>
          <w:p w:rsidR="00594181" w:rsidRPr="00594181" w:rsidRDefault="00594181" w:rsidP="005F69BB">
            <w:pPr>
              <w:pStyle w:val="TableParagraph"/>
              <w:ind w:left="170" w:hanging="170"/>
              <w:jc w:val="center"/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kk-KZ"/>
              </w:rPr>
            </w:pPr>
            <w:r w:rsidRPr="00594181"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</w:rPr>
              <w:t>202</w:t>
            </w:r>
            <w:r w:rsidRPr="00594181"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kk-KZ"/>
              </w:rPr>
              <w:t>3</w:t>
            </w:r>
          </w:p>
        </w:tc>
        <w:tc>
          <w:tcPr>
            <w:tcW w:w="1276" w:type="dxa"/>
            <w:shd w:val="clear" w:color="auto" w:fill="006FC0"/>
            <w:vAlign w:val="center"/>
          </w:tcPr>
          <w:p w:rsidR="00594181" w:rsidRPr="00962B37" w:rsidRDefault="00594181" w:rsidP="005F69BB">
            <w:pPr>
              <w:pStyle w:val="TableParagraph"/>
              <w:ind w:left="170" w:hanging="170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594181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Примечания</w:t>
            </w:r>
          </w:p>
        </w:tc>
      </w:tr>
      <w:tr w:rsidR="00921C3A" w:rsidRPr="00962B37" w:rsidTr="00921C3A">
        <w:trPr>
          <w:trHeight w:val="278"/>
        </w:trPr>
        <w:tc>
          <w:tcPr>
            <w:tcW w:w="10070" w:type="dxa"/>
            <w:gridSpan w:val="6"/>
            <w:shd w:val="clear" w:color="auto" w:fill="B8CCE4" w:themeFill="accent1" w:themeFillTint="66"/>
            <w:vAlign w:val="center"/>
          </w:tcPr>
          <w:p w:rsidR="00921C3A" w:rsidRPr="00962B37" w:rsidRDefault="00921C3A" w:rsidP="00921C3A">
            <w:pPr>
              <w:pStyle w:val="TableParagraph"/>
              <w:ind w:left="2372" w:right="2346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0D0D0D"/>
                <w:w w:val="105"/>
                <w:sz w:val="18"/>
                <w:szCs w:val="18"/>
                <w:lang w:val="ru-RU"/>
              </w:rPr>
              <w:t>Международныерезервы</w:t>
            </w:r>
            <w:r>
              <w:rPr>
                <w:rFonts w:ascii="Arial" w:hAnsi="Arial" w:cs="Arial"/>
                <w:b/>
                <w:color w:val="0D0D0D"/>
                <w:w w:val="105"/>
                <w:sz w:val="18"/>
                <w:szCs w:val="18"/>
                <w:lang w:val="ru-RU"/>
              </w:rPr>
              <w:t xml:space="preserve"> (млн долларов)</w:t>
            </w:r>
          </w:p>
        </w:tc>
      </w:tr>
      <w:tr w:rsidR="0053744B" w:rsidRPr="00962B37" w:rsidTr="00CF746F">
        <w:trPr>
          <w:trHeight w:val="397"/>
        </w:trPr>
        <w:tc>
          <w:tcPr>
            <w:tcW w:w="3549" w:type="dxa"/>
            <w:vAlign w:val="center"/>
          </w:tcPr>
          <w:p w:rsidR="0053744B" w:rsidRPr="00962B37" w:rsidRDefault="009835F2" w:rsidP="0053744B">
            <w:pPr>
              <w:pStyle w:val="TableParagraph"/>
              <w:ind w:left="1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9835F2">
              <w:rPr>
                <w:rFonts w:ascii="Arial" w:hAnsi="Arial" w:cs="Arial"/>
                <w:sz w:val="20"/>
                <w:szCs w:val="18"/>
                <w:lang w:val="ru-RU"/>
              </w:rPr>
              <w:lastRenderedPageBreak/>
              <w:t>Валовые международные резервы</w:t>
            </w:r>
          </w:p>
        </w:tc>
        <w:tc>
          <w:tcPr>
            <w:tcW w:w="1134" w:type="dxa"/>
            <w:vAlign w:val="center"/>
          </w:tcPr>
          <w:p w:rsidR="0053744B" w:rsidRPr="00962B37" w:rsidRDefault="009835F2" w:rsidP="005F69BB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35 638</w:t>
            </w:r>
          </w:p>
        </w:tc>
        <w:tc>
          <w:tcPr>
            <w:tcW w:w="1418" w:type="dxa"/>
            <w:vAlign w:val="center"/>
          </w:tcPr>
          <w:p w:rsidR="0053744B" w:rsidRPr="00962B37" w:rsidRDefault="0053744B" w:rsidP="009835F2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34</w:t>
            </w:r>
            <w:r w:rsidR="009835F2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378</w:t>
            </w:r>
          </w:p>
        </w:tc>
        <w:tc>
          <w:tcPr>
            <w:tcW w:w="1417" w:type="dxa"/>
            <w:vAlign w:val="center"/>
          </w:tcPr>
          <w:p w:rsidR="0053744B" w:rsidRPr="00962B37" w:rsidRDefault="009835F2" w:rsidP="009835F2">
            <w:pPr>
              <w:pStyle w:val="TableParagraph"/>
              <w:ind w:right="12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>35 076</w:t>
            </w:r>
          </w:p>
        </w:tc>
        <w:tc>
          <w:tcPr>
            <w:tcW w:w="1276" w:type="dxa"/>
            <w:vAlign w:val="center"/>
          </w:tcPr>
          <w:p w:rsidR="0053744B" w:rsidRDefault="0030527C" w:rsidP="0053744B">
            <w:pPr>
              <w:pStyle w:val="TableParagraph"/>
              <w:ind w:right="12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>35 476</w:t>
            </w:r>
          </w:p>
        </w:tc>
        <w:tc>
          <w:tcPr>
            <w:tcW w:w="1276" w:type="dxa"/>
            <w:vAlign w:val="center"/>
          </w:tcPr>
          <w:p w:rsidR="0053744B" w:rsidRPr="00CE7296" w:rsidRDefault="0053744B" w:rsidP="005F69BB">
            <w:pPr>
              <w:pStyle w:val="TableParagraph"/>
              <w:ind w:right="12"/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 xml:space="preserve">на </w:t>
            </w:r>
            <w:r w:rsidR="0030527C">
              <w:rPr>
                <w:rFonts w:ascii="Arial" w:hAnsi="Arial" w:cs="Arial"/>
                <w:sz w:val="20"/>
                <w:szCs w:val="18"/>
                <w:lang w:val="ru-RU"/>
              </w:rPr>
              <w:t>май</w:t>
            </w:r>
          </w:p>
          <w:p w:rsidR="0053744B" w:rsidRPr="00962B37" w:rsidRDefault="0053744B" w:rsidP="005F69BB">
            <w:pPr>
              <w:pStyle w:val="TableParagraph"/>
              <w:ind w:right="12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>2023 г</w:t>
            </w:r>
          </w:p>
        </w:tc>
      </w:tr>
      <w:tr w:rsidR="0053744B" w:rsidRPr="00962B37" w:rsidTr="0053744B">
        <w:trPr>
          <w:trHeight w:val="590"/>
        </w:trPr>
        <w:tc>
          <w:tcPr>
            <w:tcW w:w="3549" w:type="dxa"/>
            <w:vAlign w:val="center"/>
          </w:tcPr>
          <w:p w:rsidR="0053744B" w:rsidRPr="00962B37" w:rsidRDefault="0053744B" w:rsidP="0053744B">
            <w:pPr>
              <w:pStyle w:val="TableParagraph"/>
              <w:ind w:left="1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20"/>
                <w:szCs w:val="18"/>
                <w:lang w:val="ru-RU"/>
              </w:rPr>
              <w:t>Международные</w:t>
            </w:r>
            <w:r w:rsidRPr="00962B37">
              <w:rPr>
                <w:rFonts w:ascii="Arial" w:hAnsi="Arial" w:cs="Arial"/>
                <w:w w:val="105"/>
                <w:sz w:val="20"/>
                <w:szCs w:val="18"/>
                <w:lang w:val="ru-RU"/>
              </w:rPr>
              <w:t>резервыиликвидность винвалюте</w:t>
            </w:r>
          </w:p>
        </w:tc>
        <w:tc>
          <w:tcPr>
            <w:tcW w:w="1134" w:type="dxa"/>
            <w:vAlign w:val="center"/>
          </w:tcPr>
          <w:p w:rsidR="0053744B" w:rsidRPr="00962B37" w:rsidRDefault="0053744B" w:rsidP="005F69BB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</w:p>
        </w:tc>
        <w:tc>
          <w:tcPr>
            <w:tcW w:w="1418" w:type="dxa"/>
            <w:vAlign w:val="center"/>
          </w:tcPr>
          <w:p w:rsidR="0053744B" w:rsidRPr="00962B37" w:rsidRDefault="0053744B" w:rsidP="005F69BB">
            <w:pPr>
              <w:pStyle w:val="TableParagraph"/>
              <w:ind w:left="200" w:hanging="200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8 502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71</w:t>
            </w:r>
          </w:p>
        </w:tc>
        <w:tc>
          <w:tcPr>
            <w:tcW w:w="1417" w:type="dxa"/>
            <w:vAlign w:val="center"/>
          </w:tcPr>
          <w:p w:rsidR="0053744B" w:rsidRPr="00962B37" w:rsidRDefault="0053744B" w:rsidP="005F69BB">
            <w:pPr>
              <w:pStyle w:val="TableParagraph"/>
              <w:ind w:right="12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12 365,26</w:t>
            </w:r>
          </w:p>
        </w:tc>
        <w:tc>
          <w:tcPr>
            <w:tcW w:w="1276" w:type="dxa"/>
            <w:vAlign w:val="center"/>
          </w:tcPr>
          <w:p w:rsidR="0053744B" w:rsidRPr="00962B37" w:rsidRDefault="0030527C" w:rsidP="00D87B00">
            <w:pPr>
              <w:pStyle w:val="TableParagraph"/>
              <w:ind w:right="12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15 016,61</w:t>
            </w:r>
          </w:p>
        </w:tc>
        <w:tc>
          <w:tcPr>
            <w:tcW w:w="1276" w:type="dxa"/>
            <w:vAlign w:val="center"/>
          </w:tcPr>
          <w:p w:rsidR="00D87B00" w:rsidRDefault="00D87B00" w:rsidP="00D87B00">
            <w:pPr>
              <w:pStyle w:val="TableParagraph"/>
              <w:ind w:right="12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 xml:space="preserve">на </w:t>
            </w:r>
            <w:r w:rsidR="0030527C">
              <w:rPr>
                <w:rFonts w:ascii="Arial" w:hAnsi="Arial" w:cs="Arial"/>
                <w:sz w:val="20"/>
                <w:szCs w:val="18"/>
                <w:lang w:val="ru-RU"/>
              </w:rPr>
              <w:t>май</w:t>
            </w:r>
          </w:p>
          <w:p w:rsidR="0053744B" w:rsidRPr="00962B37" w:rsidRDefault="00D87B00" w:rsidP="00D87B00">
            <w:pPr>
              <w:pStyle w:val="TableParagraph"/>
              <w:ind w:right="12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>2023 г</w:t>
            </w:r>
          </w:p>
        </w:tc>
      </w:tr>
      <w:tr w:rsidR="00D87B00" w:rsidRPr="00962B37" w:rsidTr="00594181">
        <w:trPr>
          <w:trHeight w:val="450"/>
        </w:trPr>
        <w:tc>
          <w:tcPr>
            <w:tcW w:w="3549" w:type="dxa"/>
            <w:vAlign w:val="center"/>
          </w:tcPr>
          <w:p w:rsidR="00D87B00" w:rsidRPr="00962B37" w:rsidRDefault="00D87B00" w:rsidP="0053744B">
            <w:pPr>
              <w:pStyle w:val="TableParagraph"/>
              <w:ind w:left="142"/>
              <w:rPr>
                <w:rFonts w:ascii="Arial" w:hAnsi="Arial" w:cs="Arial"/>
                <w:spacing w:val="-1"/>
                <w:w w:val="105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pacing w:val="-1"/>
                <w:w w:val="105"/>
                <w:sz w:val="20"/>
                <w:szCs w:val="18"/>
                <w:lang w:val="ru-RU"/>
              </w:rPr>
              <w:t xml:space="preserve">Золото </w:t>
            </w:r>
          </w:p>
        </w:tc>
        <w:tc>
          <w:tcPr>
            <w:tcW w:w="1134" w:type="dxa"/>
            <w:vAlign w:val="center"/>
          </w:tcPr>
          <w:p w:rsidR="00D87B00" w:rsidRPr="00962B37" w:rsidRDefault="00D87B00" w:rsidP="005F69BB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23 582</w:t>
            </w:r>
          </w:p>
        </w:tc>
        <w:tc>
          <w:tcPr>
            <w:tcW w:w="1418" w:type="dxa"/>
            <w:vAlign w:val="center"/>
          </w:tcPr>
          <w:p w:rsidR="00D87B00" w:rsidRPr="00962B37" w:rsidRDefault="00D87B00" w:rsidP="005F69BB">
            <w:pPr>
              <w:pStyle w:val="TableParagraph"/>
              <w:ind w:left="200" w:hanging="200"/>
              <w:jc w:val="center"/>
              <w:rPr>
                <w:rFonts w:ascii="Arial" w:hAnsi="Arial" w:cs="Arial"/>
                <w:w w:val="105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23 546</w:t>
            </w:r>
          </w:p>
        </w:tc>
        <w:tc>
          <w:tcPr>
            <w:tcW w:w="1417" w:type="dxa"/>
            <w:vAlign w:val="center"/>
          </w:tcPr>
          <w:p w:rsidR="00D87B00" w:rsidRDefault="00D87B00" w:rsidP="009835F2">
            <w:pPr>
              <w:pStyle w:val="TableParagraph"/>
              <w:ind w:right="12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>20 491</w:t>
            </w:r>
          </w:p>
        </w:tc>
        <w:tc>
          <w:tcPr>
            <w:tcW w:w="1276" w:type="dxa"/>
            <w:vAlign w:val="center"/>
          </w:tcPr>
          <w:p w:rsidR="00D87B00" w:rsidRPr="00962B37" w:rsidRDefault="0030527C" w:rsidP="0053744B">
            <w:pPr>
              <w:pStyle w:val="TableParagraph"/>
              <w:ind w:right="12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>19 946</w:t>
            </w:r>
          </w:p>
        </w:tc>
        <w:tc>
          <w:tcPr>
            <w:tcW w:w="1276" w:type="dxa"/>
            <w:vMerge w:val="restart"/>
            <w:vAlign w:val="center"/>
          </w:tcPr>
          <w:p w:rsidR="00D87B00" w:rsidRDefault="00D87B00" w:rsidP="00D87B00">
            <w:pPr>
              <w:pStyle w:val="TableParagraph"/>
              <w:ind w:right="12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 xml:space="preserve">на </w:t>
            </w:r>
            <w:r w:rsidR="0030527C">
              <w:rPr>
                <w:rFonts w:ascii="Arial" w:hAnsi="Arial" w:cs="Arial"/>
                <w:sz w:val="20"/>
                <w:szCs w:val="18"/>
                <w:lang w:val="ru-RU"/>
              </w:rPr>
              <w:t>май</w:t>
            </w:r>
          </w:p>
          <w:p w:rsidR="00D87B00" w:rsidRPr="00962B37" w:rsidRDefault="00D87B00" w:rsidP="00D87B00">
            <w:pPr>
              <w:pStyle w:val="TableParagraph"/>
              <w:ind w:right="12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>2023 г</w:t>
            </w:r>
          </w:p>
        </w:tc>
      </w:tr>
      <w:tr w:rsidR="00D87B00" w:rsidRPr="00962B37" w:rsidTr="00594181">
        <w:trPr>
          <w:trHeight w:val="450"/>
        </w:trPr>
        <w:tc>
          <w:tcPr>
            <w:tcW w:w="3549" w:type="dxa"/>
            <w:vAlign w:val="center"/>
          </w:tcPr>
          <w:p w:rsidR="00D87B00" w:rsidRDefault="00D87B00" w:rsidP="005F69BB">
            <w:pPr>
              <w:pStyle w:val="TableParagraph"/>
              <w:ind w:left="142"/>
              <w:rPr>
                <w:rFonts w:ascii="Arial" w:hAnsi="Arial" w:cs="Arial"/>
                <w:spacing w:val="-1"/>
                <w:w w:val="105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pacing w:val="-1"/>
                <w:w w:val="105"/>
                <w:sz w:val="20"/>
                <w:szCs w:val="18"/>
                <w:lang w:val="ru-RU"/>
              </w:rPr>
              <w:t>Активы Нацфонда РК</w:t>
            </w:r>
          </w:p>
        </w:tc>
        <w:tc>
          <w:tcPr>
            <w:tcW w:w="1134" w:type="dxa"/>
            <w:vAlign w:val="center"/>
          </w:tcPr>
          <w:p w:rsidR="00D87B00" w:rsidRPr="00962B37" w:rsidRDefault="00D87B00" w:rsidP="005F69BB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58 743</w:t>
            </w:r>
          </w:p>
        </w:tc>
        <w:tc>
          <w:tcPr>
            <w:tcW w:w="1418" w:type="dxa"/>
            <w:vAlign w:val="center"/>
          </w:tcPr>
          <w:p w:rsidR="00D87B00" w:rsidRPr="00962B37" w:rsidRDefault="00D87B00" w:rsidP="005F69BB">
            <w:pPr>
              <w:pStyle w:val="TableParagraph"/>
              <w:ind w:left="200" w:hanging="200"/>
              <w:jc w:val="center"/>
              <w:rPr>
                <w:rFonts w:ascii="Arial" w:hAnsi="Arial" w:cs="Arial"/>
                <w:w w:val="105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55 324</w:t>
            </w:r>
          </w:p>
        </w:tc>
        <w:tc>
          <w:tcPr>
            <w:tcW w:w="1417" w:type="dxa"/>
            <w:vAlign w:val="center"/>
          </w:tcPr>
          <w:p w:rsidR="00D87B00" w:rsidRDefault="00D87B00" w:rsidP="005F69BB">
            <w:pPr>
              <w:pStyle w:val="TableParagraph"/>
              <w:ind w:right="12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>55 739</w:t>
            </w:r>
          </w:p>
        </w:tc>
        <w:tc>
          <w:tcPr>
            <w:tcW w:w="1276" w:type="dxa"/>
            <w:vAlign w:val="center"/>
          </w:tcPr>
          <w:p w:rsidR="00D87B00" w:rsidRDefault="0030527C" w:rsidP="0053744B">
            <w:pPr>
              <w:pStyle w:val="TableParagraph"/>
              <w:ind w:right="12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>59 219</w:t>
            </w:r>
          </w:p>
        </w:tc>
        <w:tc>
          <w:tcPr>
            <w:tcW w:w="1276" w:type="dxa"/>
            <w:vMerge/>
            <w:vAlign w:val="center"/>
          </w:tcPr>
          <w:p w:rsidR="00D87B00" w:rsidRPr="00962B37" w:rsidRDefault="00D87B00" w:rsidP="005F69BB">
            <w:pPr>
              <w:pStyle w:val="TableParagraph"/>
              <w:ind w:right="12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</w:p>
        </w:tc>
      </w:tr>
      <w:tr w:rsidR="00594181" w:rsidRPr="007528AB" w:rsidTr="00594181">
        <w:trPr>
          <w:trHeight w:val="637"/>
        </w:trPr>
        <w:tc>
          <w:tcPr>
            <w:tcW w:w="3549" w:type="dxa"/>
            <w:vAlign w:val="center"/>
          </w:tcPr>
          <w:p w:rsidR="00594181" w:rsidRPr="00962B37" w:rsidRDefault="00594181" w:rsidP="005F69BB">
            <w:pPr>
              <w:pStyle w:val="TableParagraph"/>
              <w:ind w:left="1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18"/>
                <w:lang w:val="ru-RU"/>
              </w:rPr>
              <w:t>Международная</w:t>
            </w:r>
          </w:p>
          <w:p w:rsidR="00594181" w:rsidRPr="00962B37" w:rsidRDefault="00594181" w:rsidP="005F69BB">
            <w:pPr>
              <w:pStyle w:val="TableParagraph"/>
              <w:ind w:left="142"/>
              <w:rPr>
                <w:rFonts w:ascii="Arial" w:hAnsi="Arial" w:cs="Arial"/>
                <w:w w:val="105"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20"/>
                <w:szCs w:val="18"/>
                <w:lang w:val="ru-RU"/>
              </w:rPr>
              <w:t>инвестиционная позиция</w:t>
            </w:r>
            <w:r w:rsidRPr="00962B37">
              <w:rPr>
                <w:rFonts w:ascii="Arial" w:hAnsi="Arial" w:cs="Arial"/>
                <w:w w:val="105"/>
                <w:sz w:val="20"/>
                <w:szCs w:val="18"/>
                <w:lang w:val="ru-RU"/>
              </w:rPr>
              <w:t>(</w:t>
            </w:r>
            <w:r w:rsidR="00FD09BC">
              <w:rPr>
                <w:rFonts w:ascii="Arial" w:hAnsi="Arial" w:cs="Arial"/>
                <w:w w:val="105"/>
                <w:sz w:val="20"/>
                <w:szCs w:val="18"/>
                <w:lang w:val="ru-RU"/>
              </w:rPr>
              <w:t>МИП</w:t>
            </w:r>
            <w:r w:rsidRPr="00962B37">
              <w:rPr>
                <w:rFonts w:ascii="Arial" w:hAnsi="Arial" w:cs="Arial"/>
                <w:w w:val="105"/>
                <w:sz w:val="20"/>
                <w:szCs w:val="18"/>
                <w:lang w:val="ru-RU"/>
              </w:rPr>
              <w:t xml:space="preserve">)  </w:t>
            </w:r>
          </w:p>
          <w:p w:rsidR="00594181" w:rsidRPr="00962B37" w:rsidRDefault="00594181" w:rsidP="005F69BB">
            <w:pPr>
              <w:pStyle w:val="TableParagraph"/>
              <w:ind w:left="1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CF746F">
              <w:rPr>
                <w:rFonts w:ascii="Arial" w:hAnsi="Arial" w:cs="Arial"/>
                <w:w w:val="105"/>
                <w:sz w:val="16"/>
                <w:szCs w:val="18"/>
                <w:lang w:val="ru-RU"/>
              </w:rPr>
              <w:t>(млрд.долл.)</w:t>
            </w:r>
          </w:p>
        </w:tc>
        <w:tc>
          <w:tcPr>
            <w:tcW w:w="1134" w:type="dxa"/>
            <w:vAlign w:val="center"/>
          </w:tcPr>
          <w:p w:rsidR="00594181" w:rsidRPr="00962B37" w:rsidRDefault="00594181" w:rsidP="005F69BB">
            <w:pPr>
              <w:pStyle w:val="TableParagraph"/>
              <w:ind w:left="199" w:right="172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-71</w:t>
            </w:r>
          </w:p>
        </w:tc>
        <w:tc>
          <w:tcPr>
            <w:tcW w:w="1418" w:type="dxa"/>
            <w:vAlign w:val="center"/>
          </w:tcPr>
          <w:p w:rsidR="00594181" w:rsidRPr="00962B37" w:rsidRDefault="00594181" w:rsidP="005F69BB">
            <w:pPr>
              <w:pStyle w:val="TableParagraph"/>
              <w:ind w:left="197" w:hanging="197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-79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4</w:t>
            </w:r>
          </w:p>
        </w:tc>
        <w:tc>
          <w:tcPr>
            <w:tcW w:w="1417" w:type="dxa"/>
            <w:vAlign w:val="center"/>
          </w:tcPr>
          <w:p w:rsidR="00594181" w:rsidRPr="00962B37" w:rsidRDefault="00FD09BC" w:rsidP="005F69BB">
            <w:pPr>
              <w:pStyle w:val="TableParagraph"/>
              <w:ind w:right="142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>-74,9</w:t>
            </w:r>
          </w:p>
        </w:tc>
        <w:tc>
          <w:tcPr>
            <w:tcW w:w="1276" w:type="dxa"/>
            <w:vAlign w:val="center"/>
          </w:tcPr>
          <w:p w:rsidR="00594181" w:rsidRPr="005F69BB" w:rsidRDefault="00BF7E59" w:rsidP="00594181">
            <w:pPr>
              <w:jc w:val="center"/>
              <w:rPr>
                <w:lang w:val="ru-RU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>-71,5</w:t>
            </w:r>
          </w:p>
        </w:tc>
        <w:tc>
          <w:tcPr>
            <w:tcW w:w="1276" w:type="dxa"/>
            <w:vAlign w:val="center"/>
          </w:tcPr>
          <w:p w:rsidR="00594181" w:rsidRDefault="00594181" w:rsidP="005F69BB">
            <w:pPr>
              <w:pStyle w:val="TableParagraph"/>
              <w:ind w:right="142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18"/>
                <w:lang w:val="ru-RU"/>
              </w:rPr>
              <w:t>на1</w:t>
            </w:r>
            <w:r w:rsidR="00BF7E59">
              <w:rPr>
                <w:rFonts w:ascii="Arial" w:hAnsi="Arial" w:cs="Arial"/>
                <w:sz w:val="20"/>
                <w:szCs w:val="18"/>
                <w:lang w:val="ru-RU"/>
              </w:rPr>
              <w:t>апр</w:t>
            </w:r>
            <w:r>
              <w:rPr>
                <w:rFonts w:ascii="Arial" w:hAnsi="Arial" w:cs="Arial"/>
                <w:sz w:val="20"/>
                <w:szCs w:val="18"/>
                <w:lang w:val="ru-RU"/>
              </w:rPr>
              <w:t>.</w:t>
            </w:r>
          </w:p>
          <w:p w:rsidR="00594181" w:rsidRPr="00962B37" w:rsidRDefault="00FD09BC" w:rsidP="005F69BB">
            <w:pPr>
              <w:pStyle w:val="TableParagraph"/>
              <w:ind w:right="142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>2023</w:t>
            </w:r>
            <w:r w:rsidR="00594181" w:rsidRPr="00962B37">
              <w:rPr>
                <w:rFonts w:ascii="Arial" w:hAnsi="Arial" w:cs="Arial"/>
                <w:sz w:val="20"/>
                <w:szCs w:val="18"/>
                <w:lang w:val="ru-RU"/>
              </w:rPr>
              <w:t>г</w:t>
            </w:r>
            <w:r w:rsidR="00594181">
              <w:rPr>
                <w:rFonts w:ascii="Arial" w:hAnsi="Arial" w:cs="Arial"/>
                <w:sz w:val="20"/>
                <w:szCs w:val="18"/>
                <w:lang w:val="ru-RU"/>
              </w:rPr>
              <w:t>.</w:t>
            </w:r>
          </w:p>
        </w:tc>
      </w:tr>
      <w:tr w:rsidR="00921C3A" w:rsidRPr="007528AB" w:rsidTr="0005309C">
        <w:trPr>
          <w:trHeight w:val="230"/>
        </w:trPr>
        <w:tc>
          <w:tcPr>
            <w:tcW w:w="10070" w:type="dxa"/>
            <w:gridSpan w:val="6"/>
            <w:shd w:val="clear" w:color="auto" w:fill="B8CCE4" w:themeFill="accent1" w:themeFillTint="66"/>
          </w:tcPr>
          <w:p w:rsidR="00921C3A" w:rsidRPr="00962B37" w:rsidRDefault="00921C3A" w:rsidP="005F69BB">
            <w:pPr>
              <w:pStyle w:val="TableParagraph"/>
              <w:ind w:left="2358" w:right="2346"/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0D0D0D"/>
                <w:w w:val="105"/>
                <w:sz w:val="20"/>
                <w:szCs w:val="18"/>
                <w:lang w:val="ru-RU"/>
              </w:rPr>
              <w:t>Долгстраны</w:t>
            </w:r>
          </w:p>
        </w:tc>
      </w:tr>
      <w:tr w:rsidR="00594181" w:rsidRPr="007528AB" w:rsidTr="00594181">
        <w:trPr>
          <w:trHeight w:val="405"/>
        </w:trPr>
        <w:tc>
          <w:tcPr>
            <w:tcW w:w="3549" w:type="dxa"/>
            <w:vAlign w:val="center"/>
          </w:tcPr>
          <w:p w:rsidR="00594181" w:rsidRPr="00962B37" w:rsidRDefault="00594181" w:rsidP="00D72FCF">
            <w:pPr>
              <w:pStyle w:val="TableParagraph"/>
              <w:ind w:left="18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18"/>
                <w:lang w:val="ru-RU"/>
              </w:rPr>
              <w:t>Внешнийдолг (млрд</w:t>
            </w:r>
            <w:r>
              <w:rPr>
                <w:rFonts w:ascii="Arial" w:hAnsi="Arial" w:cs="Arial"/>
                <w:w w:val="105"/>
                <w:sz w:val="20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w w:val="105"/>
                <w:sz w:val="20"/>
                <w:szCs w:val="18"/>
                <w:lang w:val="ru-RU"/>
              </w:rPr>
              <w:t>долл</w:t>
            </w:r>
            <w:r>
              <w:rPr>
                <w:rFonts w:ascii="Arial" w:hAnsi="Arial" w:cs="Arial"/>
                <w:w w:val="105"/>
                <w:sz w:val="20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w w:val="105"/>
                <w:sz w:val="20"/>
                <w:szCs w:val="18"/>
                <w:lang w:val="ru-RU"/>
              </w:rPr>
              <w:t>)</w:t>
            </w:r>
          </w:p>
        </w:tc>
        <w:tc>
          <w:tcPr>
            <w:tcW w:w="1134" w:type="dxa"/>
            <w:vAlign w:val="center"/>
          </w:tcPr>
          <w:p w:rsidR="00594181" w:rsidRPr="00962B37" w:rsidRDefault="00594181" w:rsidP="00D72FCF">
            <w:pPr>
              <w:pStyle w:val="TableParagraph"/>
              <w:ind w:left="197" w:right="172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164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15</w:t>
            </w:r>
          </w:p>
        </w:tc>
        <w:tc>
          <w:tcPr>
            <w:tcW w:w="1418" w:type="dxa"/>
            <w:vAlign w:val="center"/>
          </w:tcPr>
          <w:p w:rsidR="00594181" w:rsidRPr="00962B37" w:rsidRDefault="00594181" w:rsidP="00D72FCF">
            <w:pPr>
              <w:pStyle w:val="TableParagraph"/>
              <w:ind w:left="198" w:right="172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166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5</w:t>
            </w:r>
          </w:p>
        </w:tc>
        <w:tc>
          <w:tcPr>
            <w:tcW w:w="1417" w:type="dxa"/>
            <w:vAlign w:val="center"/>
          </w:tcPr>
          <w:p w:rsidR="00594181" w:rsidRPr="00962B37" w:rsidRDefault="008A2124" w:rsidP="00D72FCF">
            <w:pPr>
              <w:pStyle w:val="TableParagraph"/>
              <w:ind w:right="142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>160,6</w:t>
            </w:r>
          </w:p>
        </w:tc>
        <w:tc>
          <w:tcPr>
            <w:tcW w:w="1276" w:type="dxa"/>
            <w:vAlign w:val="center"/>
          </w:tcPr>
          <w:p w:rsidR="00594181" w:rsidRPr="00962B37" w:rsidRDefault="00E571FD" w:rsidP="00D72FCF">
            <w:pPr>
              <w:pStyle w:val="TableParagraph"/>
              <w:ind w:right="142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>160,5</w:t>
            </w:r>
          </w:p>
        </w:tc>
        <w:tc>
          <w:tcPr>
            <w:tcW w:w="1276" w:type="dxa"/>
            <w:vAlign w:val="center"/>
          </w:tcPr>
          <w:p w:rsidR="00594181" w:rsidRDefault="00594181" w:rsidP="00D72FCF">
            <w:pPr>
              <w:pStyle w:val="TableParagraph"/>
              <w:ind w:right="142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18"/>
                <w:lang w:val="ru-RU"/>
              </w:rPr>
              <w:t>на1</w:t>
            </w:r>
            <w:r w:rsidR="00E571FD">
              <w:rPr>
                <w:rFonts w:ascii="Arial" w:hAnsi="Arial" w:cs="Arial"/>
                <w:sz w:val="20"/>
                <w:szCs w:val="18"/>
                <w:lang w:val="ru-RU"/>
              </w:rPr>
              <w:t>янв</w:t>
            </w:r>
            <w:r>
              <w:rPr>
                <w:rFonts w:ascii="Arial" w:hAnsi="Arial" w:cs="Arial"/>
                <w:sz w:val="20"/>
                <w:szCs w:val="18"/>
                <w:lang w:val="ru-RU"/>
              </w:rPr>
              <w:t>.</w:t>
            </w:r>
          </w:p>
          <w:p w:rsidR="00594181" w:rsidRPr="00962B37" w:rsidRDefault="00E571FD" w:rsidP="00D72FCF">
            <w:pPr>
              <w:pStyle w:val="TableParagraph"/>
              <w:ind w:right="142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>2023</w:t>
            </w:r>
            <w:r w:rsidR="00594181" w:rsidRPr="00962B37">
              <w:rPr>
                <w:rFonts w:ascii="Arial" w:hAnsi="Arial" w:cs="Arial"/>
                <w:sz w:val="20"/>
                <w:szCs w:val="18"/>
                <w:lang w:val="ru-RU"/>
              </w:rPr>
              <w:t>г</w:t>
            </w:r>
          </w:p>
        </w:tc>
      </w:tr>
      <w:tr w:rsidR="00594181" w:rsidRPr="007528AB" w:rsidTr="00594181">
        <w:trPr>
          <w:trHeight w:val="405"/>
        </w:trPr>
        <w:tc>
          <w:tcPr>
            <w:tcW w:w="3549" w:type="dxa"/>
            <w:vAlign w:val="center"/>
          </w:tcPr>
          <w:p w:rsidR="00594181" w:rsidRPr="00962B37" w:rsidRDefault="00594181" w:rsidP="00D72FCF">
            <w:pPr>
              <w:pStyle w:val="TableParagraph"/>
              <w:ind w:left="18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18"/>
                <w:lang w:val="ru-RU"/>
              </w:rPr>
              <w:t>Внешний долг государственногосектора (млрд</w:t>
            </w:r>
            <w:r>
              <w:rPr>
                <w:rFonts w:ascii="Arial" w:hAnsi="Arial" w:cs="Arial"/>
                <w:w w:val="105"/>
                <w:sz w:val="20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w w:val="105"/>
                <w:sz w:val="20"/>
                <w:szCs w:val="18"/>
                <w:lang w:val="ru-RU"/>
              </w:rPr>
              <w:t>долл</w:t>
            </w:r>
            <w:r>
              <w:rPr>
                <w:rFonts w:ascii="Arial" w:hAnsi="Arial" w:cs="Arial"/>
                <w:w w:val="105"/>
                <w:sz w:val="20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w w:val="105"/>
                <w:sz w:val="20"/>
                <w:szCs w:val="18"/>
                <w:lang w:val="ru-RU"/>
              </w:rPr>
              <w:t>)</w:t>
            </w:r>
          </w:p>
        </w:tc>
        <w:tc>
          <w:tcPr>
            <w:tcW w:w="1134" w:type="dxa"/>
            <w:vAlign w:val="center"/>
          </w:tcPr>
          <w:p w:rsidR="00594181" w:rsidRPr="00962B37" w:rsidRDefault="00594181" w:rsidP="00D72FCF">
            <w:pPr>
              <w:pStyle w:val="TableParagraph"/>
              <w:ind w:left="197" w:right="172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35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6</w:t>
            </w:r>
          </w:p>
        </w:tc>
        <w:tc>
          <w:tcPr>
            <w:tcW w:w="1418" w:type="dxa"/>
            <w:vAlign w:val="center"/>
          </w:tcPr>
          <w:p w:rsidR="00594181" w:rsidRPr="00962B37" w:rsidRDefault="00594181" w:rsidP="00D72FCF">
            <w:pPr>
              <w:pStyle w:val="TableParagraph"/>
              <w:ind w:left="198" w:right="172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40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3</w:t>
            </w:r>
          </w:p>
        </w:tc>
        <w:tc>
          <w:tcPr>
            <w:tcW w:w="1417" w:type="dxa"/>
            <w:vAlign w:val="center"/>
          </w:tcPr>
          <w:p w:rsidR="00594181" w:rsidRPr="00962B37" w:rsidRDefault="008A2124" w:rsidP="00D72FCF">
            <w:pPr>
              <w:pStyle w:val="TableParagraph"/>
              <w:ind w:right="142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>33,2</w:t>
            </w:r>
          </w:p>
        </w:tc>
        <w:tc>
          <w:tcPr>
            <w:tcW w:w="1276" w:type="dxa"/>
            <w:vAlign w:val="center"/>
          </w:tcPr>
          <w:p w:rsidR="00594181" w:rsidRPr="00962B37" w:rsidRDefault="008A2124" w:rsidP="00D72FCF">
            <w:pPr>
              <w:pStyle w:val="TableParagraph"/>
              <w:ind w:right="142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>31,4</w:t>
            </w:r>
          </w:p>
        </w:tc>
        <w:tc>
          <w:tcPr>
            <w:tcW w:w="1276" w:type="dxa"/>
            <w:vAlign w:val="center"/>
          </w:tcPr>
          <w:p w:rsidR="00594181" w:rsidRPr="00206D14" w:rsidRDefault="00594181" w:rsidP="00D72FCF">
            <w:pPr>
              <w:pStyle w:val="TableParagraph"/>
              <w:ind w:right="142"/>
              <w:jc w:val="center"/>
              <w:rPr>
                <w:rFonts w:ascii="Arial" w:hAnsi="Arial" w:cs="Arial"/>
                <w:spacing w:val="6"/>
                <w:sz w:val="20"/>
                <w:szCs w:val="18"/>
              </w:rPr>
            </w:pPr>
            <w:r w:rsidRPr="00962B37">
              <w:rPr>
                <w:rFonts w:ascii="Arial" w:hAnsi="Arial" w:cs="Arial"/>
                <w:sz w:val="20"/>
                <w:szCs w:val="18"/>
                <w:lang w:val="ru-RU"/>
              </w:rPr>
              <w:t>на1</w:t>
            </w:r>
            <w:r w:rsidR="008A2124">
              <w:rPr>
                <w:rFonts w:ascii="Arial" w:hAnsi="Arial" w:cs="Arial"/>
                <w:sz w:val="20"/>
                <w:szCs w:val="18"/>
                <w:lang w:val="ru-RU"/>
              </w:rPr>
              <w:t>янв</w:t>
            </w:r>
            <w:r>
              <w:rPr>
                <w:rFonts w:ascii="Arial" w:hAnsi="Arial" w:cs="Arial"/>
                <w:sz w:val="20"/>
                <w:szCs w:val="18"/>
                <w:lang w:val="ru-RU"/>
              </w:rPr>
              <w:t>.</w:t>
            </w:r>
          </w:p>
          <w:p w:rsidR="00594181" w:rsidRPr="00962B37" w:rsidRDefault="0053744B" w:rsidP="00D72FCF">
            <w:pPr>
              <w:pStyle w:val="TableParagraph"/>
              <w:ind w:right="142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>2023</w:t>
            </w:r>
            <w:r w:rsidR="00594181" w:rsidRPr="00962B37">
              <w:rPr>
                <w:rFonts w:ascii="Arial" w:hAnsi="Arial" w:cs="Arial"/>
                <w:sz w:val="20"/>
                <w:szCs w:val="18"/>
                <w:lang w:val="ru-RU"/>
              </w:rPr>
              <w:t>г</w:t>
            </w:r>
          </w:p>
        </w:tc>
      </w:tr>
      <w:tr w:rsidR="00594181" w:rsidRPr="007528AB" w:rsidTr="00594181">
        <w:trPr>
          <w:trHeight w:val="405"/>
        </w:trPr>
        <w:tc>
          <w:tcPr>
            <w:tcW w:w="3549" w:type="dxa"/>
            <w:vAlign w:val="center"/>
          </w:tcPr>
          <w:p w:rsidR="00594181" w:rsidRPr="00962B37" w:rsidRDefault="00594181" w:rsidP="00D72FCF">
            <w:pPr>
              <w:pStyle w:val="TableParagraph"/>
              <w:ind w:left="182"/>
              <w:rPr>
                <w:rFonts w:ascii="Arial" w:hAnsi="Arial" w:cs="Arial"/>
                <w:w w:val="105"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18"/>
                <w:lang w:val="ru-RU"/>
              </w:rPr>
              <w:t>Государственный долг (млрд</w:t>
            </w:r>
            <w:r>
              <w:rPr>
                <w:rFonts w:ascii="Arial" w:hAnsi="Arial" w:cs="Arial"/>
                <w:w w:val="105"/>
                <w:sz w:val="20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w w:val="105"/>
                <w:sz w:val="20"/>
                <w:szCs w:val="18"/>
                <w:lang w:val="ru-RU"/>
              </w:rPr>
              <w:t xml:space="preserve"> тенге)</w:t>
            </w:r>
          </w:p>
        </w:tc>
        <w:tc>
          <w:tcPr>
            <w:tcW w:w="1134" w:type="dxa"/>
            <w:vAlign w:val="center"/>
          </w:tcPr>
          <w:p w:rsidR="00594181" w:rsidRPr="00962B37" w:rsidRDefault="00594181" w:rsidP="00D72FCF">
            <w:pPr>
              <w:pStyle w:val="TableParagraph"/>
              <w:ind w:left="197" w:right="172"/>
              <w:jc w:val="center"/>
              <w:rPr>
                <w:rFonts w:ascii="Arial" w:hAnsi="Arial" w:cs="Arial"/>
                <w:w w:val="105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16 486</w:t>
            </w:r>
          </w:p>
        </w:tc>
        <w:tc>
          <w:tcPr>
            <w:tcW w:w="1418" w:type="dxa"/>
            <w:vAlign w:val="center"/>
          </w:tcPr>
          <w:p w:rsidR="00594181" w:rsidRPr="00962B37" w:rsidRDefault="00594181" w:rsidP="00D72FCF">
            <w:pPr>
              <w:pStyle w:val="TableParagraph"/>
              <w:ind w:left="198" w:right="172"/>
              <w:jc w:val="center"/>
              <w:rPr>
                <w:rFonts w:ascii="Arial" w:hAnsi="Arial" w:cs="Arial"/>
                <w:w w:val="105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20 642</w:t>
            </w:r>
          </w:p>
        </w:tc>
        <w:tc>
          <w:tcPr>
            <w:tcW w:w="1417" w:type="dxa"/>
            <w:vAlign w:val="center"/>
          </w:tcPr>
          <w:p w:rsidR="00594181" w:rsidRPr="00962B37" w:rsidRDefault="00594181" w:rsidP="00D72FCF">
            <w:pPr>
              <w:pStyle w:val="TableParagraph"/>
              <w:ind w:right="142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>25263</w:t>
            </w:r>
          </w:p>
        </w:tc>
        <w:tc>
          <w:tcPr>
            <w:tcW w:w="1276" w:type="dxa"/>
            <w:vAlign w:val="center"/>
          </w:tcPr>
          <w:p w:rsidR="00594181" w:rsidRPr="00962B37" w:rsidRDefault="00594181" w:rsidP="0053744B">
            <w:pPr>
              <w:pStyle w:val="TableParagraph"/>
              <w:ind w:right="142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>25</w:t>
            </w:r>
            <w:r w:rsidR="0053744B">
              <w:rPr>
                <w:rFonts w:ascii="Arial" w:hAnsi="Arial" w:cs="Arial"/>
                <w:sz w:val="20"/>
                <w:szCs w:val="18"/>
                <w:lang w:val="ru-RU"/>
              </w:rPr>
              <w:t>317</w:t>
            </w:r>
          </w:p>
        </w:tc>
        <w:tc>
          <w:tcPr>
            <w:tcW w:w="1276" w:type="dxa"/>
            <w:vAlign w:val="center"/>
          </w:tcPr>
          <w:p w:rsidR="00594181" w:rsidRPr="008F59B6" w:rsidRDefault="00594181" w:rsidP="00D72FCF">
            <w:pPr>
              <w:pStyle w:val="TableParagraph"/>
              <w:ind w:right="142"/>
              <w:jc w:val="center"/>
              <w:rPr>
                <w:rFonts w:ascii="Arial" w:hAnsi="Arial" w:cs="Arial"/>
                <w:spacing w:val="6"/>
                <w:sz w:val="20"/>
                <w:szCs w:val="18"/>
              </w:rPr>
            </w:pPr>
            <w:r w:rsidRPr="00962B37">
              <w:rPr>
                <w:rFonts w:ascii="Arial" w:hAnsi="Arial" w:cs="Arial"/>
                <w:sz w:val="20"/>
                <w:szCs w:val="18"/>
                <w:lang w:val="ru-RU"/>
              </w:rPr>
              <w:t>на1</w:t>
            </w:r>
            <w:r w:rsidR="0053744B">
              <w:rPr>
                <w:rFonts w:ascii="Arial" w:hAnsi="Arial" w:cs="Arial"/>
                <w:sz w:val="20"/>
                <w:szCs w:val="18"/>
                <w:lang w:val="ru-RU"/>
              </w:rPr>
              <w:t>янв</w:t>
            </w:r>
            <w:r>
              <w:rPr>
                <w:rFonts w:ascii="Arial" w:hAnsi="Arial" w:cs="Arial"/>
                <w:sz w:val="20"/>
                <w:szCs w:val="18"/>
                <w:lang w:val="ru-RU"/>
              </w:rPr>
              <w:t>.</w:t>
            </w:r>
          </w:p>
          <w:p w:rsidR="00594181" w:rsidRPr="00962B37" w:rsidRDefault="0053744B" w:rsidP="00D72FCF">
            <w:pPr>
              <w:pStyle w:val="TableParagraph"/>
              <w:ind w:right="142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>2023</w:t>
            </w:r>
            <w:r w:rsidR="00594181" w:rsidRPr="00962B37">
              <w:rPr>
                <w:rFonts w:ascii="Arial" w:hAnsi="Arial" w:cs="Arial"/>
                <w:sz w:val="20"/>
                <w:szCs w:val="18"/>
                <w:lang w:val="ru-RU"/>
              </w:rPr>
              <w:t>г</w:t>
            </w:r>
          </w:p>
        </w:tc>
      </w:tr>
    </w:tbl>
    <w:p w:rsidR="005E6325" w:rsidRPr="00594181" w:rsidRDefault="005E6325" w:rsidP="00594181">
      <w:pPr>
        <w:pStyle w:val="1"/>
        <w:ind w:left="0" w:right="545"/>
        <w:rPr>
          <w:rFonts w:ascii="Arial" w:hAnsi="Arial" w:cs="Arial"/>
          <w:b/>
          <w:caps/>
          <w:color w:val="1F497D" w:themeColor="text2"/>
          <w:sz w:val="20"/>
          <w:szCs w:val="20"/>
          <w:lang w:val="ru-RU"/>
        </w:rPr>
      </w:pPr>
    </w:p>
    <w:tbl>
      <w:tblPr>
        <w:tblStyle w:val="TableNormal1"/>
        <w:tblpPr w:leftFromText="180" w:rightFromText="180" w:vertAnchor="text" w:horzAnchor="margin" w:tblpXSpec="center" w:tblpY="210"/>
        <w:tblW w:w="10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691"/>
        <w:gridCol w:w="1134"/>
        <w:gridCol w:w="1417"/>
        <w:gridCol w:w="1418"/>
        <w:gridCol w:w="1134"/>
        <w:gridCol w:w="1417"/>
      </w:tblGrid>
      <w:tr w:rsidR="005E6325" w:rsidRPr="00962B37" w:rsidTr="007C354F">
        <w:trPr>
          <w:trHeight w:val="285"/>
        </w:trPr>
        <w:tc>
          <w:tcPr>
            <w:tcW w:w="10211" w:type="dxa"/>
            <w:gridSpan w:val="6"/>
            <w:shd w:val="clear" w:color="auto" w:fill="B8CCE4" w:themeFill="accent1" w:themeFillTint="66"/>
            <w:vAlign w:val="center"/>
          </w:tcPr>
          <w:p w:rsidR="005E6325" w:rsidRPr="00962B37" w:rsidRDefault="005E6325" w:rsidP="007C354F">
            <w:pPr>
              <w:pStyle w:val="TableParagraph"/>
              <w:ind w:left="2363" w:right="2346"/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0D0D0D"/>
                <w:w w:val="105"/>
                <w:sz w:val="20"/>
                <w:szCs w:val="18"/>
                <w:lang w:val="ru-RU"/>
              </w:rPr>
              <w:t>Курсывалют</w:t>
            </w:r>
          </w:p>
        </w:tc>
      </w:tr>
      <w:tr w:rsidR="005D4331" w:rsidRPr="00962B37" w:rsidTr="00594181">
        <w:trPr>
          <w:trHeight w:val="285"/>
        </w:trPr>
        <w:tc>
          <w:tcPr>
            <w:tcW w:w="3691" w:type="dxa"/>
            <w:vAlign w:val="center"/>
          </w:tcPr>
          <w:p w:rsidR="005D4331" w:rsidRPr="00962B37" w:rsidRDefault="005D4331" w:rsidP="005D4331">
            <w:pPr>
              <w:pStyle w:val="TableParagraph"/>
              <w:ind w:left="18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18"/>
                <w:lang w:val="ru-RU"/>
              </w:rPr>
              <w:t>Тенге-доллар США</w:t>
            </w:r>
          </w:p>
        </w:tc>
        <w:tc>
          <w:tcPr>
            <w:tcW w:w="1134" w:type="dxa"/>
            <w:vAlign w:val="center"/>
          </w:tcPr>
          <w:p w:rsidR="005D4331" w:rsidRPr="00962B37" w:rsidRDefault="005D4331" w:rsidP="005D4331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412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95</w:t>
            </w:r>
          </w:p>
        </w:tc>
        <w:tc>
          <w:tcPr>
            <w:tcW w:w="1417" w:type="dxa"/>
            <w:vAlign w:val="center"/>
          </w:tcPr>
          <w:p w:rsidR="005D4331" w:rsidRPr="00962B37" w:rsidRDefault="005D4331" w:rsidP="005D4331">
            <w:pPr>
              <w:pStyle w:val="TableParagraph"/>
              <w:ind w:left="197" w:right="172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426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03</w:t>
            </w:r>
          </w:p>
        </w:tc>
        <w:tc>
          <w:tcPr>
            <w:tcW w:w="1418" w:type="dxa"/>
            <w:vAlign w:val="center"/>
          </w:tcPr>
          <w:p w:rsidR="005D4331" w:rsidRPr="00962B37" w:rsidRDefault="005D4331" w:rsidP="005D4331">
            <w:pPr>
              <w:pStyle w:val="TableParagraph"/>
              <w:ind w:left="198" w:hanging="198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460,48</w:t>
            </w:r>
          </w:p>
        </w:tc>
        <w:tc>
          <w:tcPr>
            <w:tcW w:w="1134" w:type="dxa"/>
            <w:vAlign w:val="center"/>
          </w:tcPr>
          <w:p w:rsidR="005D4331" w:rsidRPr="00286F39" w:rsidRDefault="004A6DE8" w:rsidP="00286F39">
            <w:pPr>
              <w:pStyle w:val="TableParagraph"/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>4</w:t>
            </w:r>
            <w:r w:rsidR="00286F39">
              <w:rPr>
                <w:rFonts w:ascii="Arial" w:hAnsi="Arial" w:cs="Arial"/>
                <w:sz w:val="20"/>
                <w:szCs w:val="18"/>
              </w:rPr>
              <w:t>46</w:t>
            </w:r>
            <w:r>
              <w:rPr>
                <w:rFonts w:ascii="Arial" w:hAnsi="Arial" w:cs="Arial"/>
                <w:sz w:val="20"/>
                <w:szCs w:val="18"/>
                <w:lang w:val="ru-RU"/>
              </w:rPr>
              <w:t>,</w:t>
            </w:r>
            <w:r w:rsidR="00286F39">
              <w:rPr>
                <w:rFonts w:ascii="Arial" w:hAnsi="Arial" w:cs="Arial"/>
                <w:sz w:val="20"/>
                <w:szCs w:val="18"/>
              </w:rPr>
              <w:t>66</w:t>
            </w:r>
          </w:p>
        </w:tc>
        <w:tc>
          <w:tcPr>
            <w:tcW w:w="1417" w:type="dxa"/>
            <w:vMerge w:val="restart"/>
            <w:vAlign w:val="center"/>
          </w:tcPr>
          <w:p w:rsidR="004A6DE8" w:rsidRPr="00286F39" w:rsidRDefault="005D4331" w:rsidP="005D4331">
            <w:pPr>
              <w:pStyle w:val="TableParagraph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  <w:lang w:val="ru-RU"/>
              </w:rPr>
              <w:t>за</w:t>
            </w:r>
            <w:r w:rsidR="00286F39">
              <w:rPr>
                <w:rFonts w:ascii="Arial" w:hAnsi="Arial" w:cs="Arial"/>
                <w:sz w:val="19"/>
                <w:szCs w:val="19"/>
                <w:lang w:val="kk-KZ"/>
              </w:rPr>
              <w:t>май</w:t>
            </w:r>
          </w:p>
          <w:p w:rsidR="005D4331" w:rsidRPr="00D72FCF" w:rsidRDefault="005D4331" w:rsidP="005D4331">
            <w:pPr>
              <w:pStyle w:val="TableParagraph"/>
              <w:jc w:val="center"/>
              <w:rPr>
                <w:rFonts w:ascii="Arial" w:hAnsi="Arial" w:cs="Arial"/>
                <w:sz w:val="19"/>
                <w:szCs w:val="19"/>
                <w:lang w:val="ru-RU"/>
              </w:rPr>
            </w:pPr>
            <w:r w:rsidRPr="00D72FCF">
              <w:rPr>
                <w:rFonts w:ascii="Arial" w:hAnsi="Arial" w:cs="Arial"/>
                <w:sz w:val="19"/>
                <w:szCs w:val="19"/>
                <w:lang w:val="ru-RU"/>
              </w:rPr>
              <w:t>2023 г</w:t>
            </w:r>
          </w:p>
        </w:tc>
      </w:tr>
      <w:tr w:rsidR="005D4331" w:rsidRPr="00962B37" w:rsidTr="00594181">
        <w:trPr>
          <w:trHeight w:val="285"/>
        </w:trPr>
        <w:tc>
          <w:tcPr>
            <w:tcW w:w="3691" w:type="dxa"/>
            <w:vAlign w:val="center"/>
          </w:tcPr>
          <w:p w:rsidR="005D4331" w:rsidRPr="0053744B" w:rsidRDefault="005D4331" w:rsidP="005D4331">
            <w:pPr>
              <w:pStyle w:val="TableParagraph"/>
              <w:ind w:left="182"/>
              <w:rPr>
                <w:rFonts w:ascii="Arial" w:hAnsi="Arial" w:cs="Arial"/>
                <w:sz w:val="20"/>
                <w:szCs w:val="18"/>
                <w:lang w:val="kk-KZ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18"/>
                <w:lang w:val="ru-RU"/>
              </w:rPr>
              <w:t>Тенге-евро</w:t>
            </w:r>
          </w:p>
        </w:tc>
        <w:tc>
          <w:tcPr>
            <w:tcW w:w="1134" w:type="dxa"/>
            <w:vAlign w:val="center"/>
          </w:tcPr>
          <w:p w:rsidR="005D4331" w:rsidRPr="00962B37" w:rsidRDefault="005D4331" w:rsidP="005D4331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471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44</w:t>
            </w:r>
          </w:p>
        </w:tc>
        <w:tc>
          <w:tcPr>
            <w:tcW w:w="1417" w:type="dxa"/>
            <w:vAlign w:val="center"/>
          </w:tcPr>
          <w:p w:rsidR="005D4331" w:rsidRPr="00962B37" w:rsidRDefault="005D4331" w:rsidP="005D4331">
            <w:pPr>
              <w:pStyle w:val="TableParagraph"/>
              <w:ind w:left="197" w:right="172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503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88</w:t>
            </w:r>
          </w:p>
        </w:tc>
        <w:tc>
          <w:tcPr>
            <w:tcW w:w="1418" w:type="dxa"/>
            <w:vAlign w:val="center"/>
          </w:tcPr>
          <w:p w:rsidR="005D4331" w:rsidRPr="00962B37" w:rsidRDefault="005D4331" w:rsidP="005D4331">
            <w:pPr>
              <w:pStyle w:val="TableParagraph"/>
              <w:ind w:left="198" w:hanging="198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484,22</w:t>
            </w:r>
          </w:p>
        </w:tc>
        <w:tc>
          <w:tcPr>
            <w:tcW w:w="1134" w:type="dxa"/>
            <w:vAlign w:val="center"/>
          </w:tcPr>
          <w:p w:rsidR="005D4331" w:rsidRPr="00CA040F" w:rsidRDefault="00286F39" w:rsidP="005D4331">
            <w:pPr>
              <w:pStyle w:val="TableParagraph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>485,99</w:t>
            </w:r>
          </w:p>
        </w:tc>
        <w:tc>
          <w:tcPr>
            <w:tcW w:w="1417" w:type="dxa"/>
            <w:vMerge/>
          </w:tcPr>
          <w:p w:rsidR="005D4331" w:rsidRPr="00962B37" w:rsidRDefault="005D4331" w:rsidP="005D4331">
            <w:pPr>
              <w:pStyle w:val="TableParagraph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</w:p>
        </w:tc>
      </w:tr>
      <w:tr w:rsidR="005D4331" w:rsidRPr="00962B37" w:rsidTr="00594181">
        <w:trPr>
          <w:trHeight w:val="285"/>
        </w:trPr>
        <w:tc>
          <w:tcPr>
            <w:tcW w:w="3691" w:type="dxa"/>
            <w:vAlign w:val="center"/>
          </w:tcPr>
          <w:p w:rsidR="005D4331" w:rsidRPr="00962B37" w:rsidRDefault="005D4331" w:rsidP="005D4331">
            <w:pPr>
              <w:pStyle w:val="TableParagraph"/>
              <w:ind w:left="18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18"/>
                <w:lang w:val="ru-RU"/>
              </w:rPr>
              <w:t>Тенге-рубль</w:t>
            </w:r>
          </w:p>
        </w:tc>
        <w:tc>
          <w:tcPr>
            <w:tcW w:w="1134" w:type="dxa"/>
            <w:vAlign w:val="center"/>
          </w:tcPr>
          <w:p w:rsidR="005D4331" w:rsidRPr="00962B37" w:rsidRDefault="005D4331" w:rsidP="005D4331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5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73</w:t>
            </w:r>
          </w:p>
        </w:tc>
        <w:tc>
          <w:tcPr>
            <w:tcW w:w="1417" w:type="dxa"/>
            <w:vAlign w:val="center"/>
          </w:tcPr>
          <w:p w:rsidR="005D4331" w:rsidRPr="00962B37" w:rsidRDefault="005D4331" w:rsidP="005D4331">
            <w:pPr>
              <w:pStyle w:val="TableParagraph"/>
              <w:ind w:left="197" w:right="172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5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79</w:t>
            </w:r>
          </w:p>
        </w:tc>
        <w:tc>
          <w:tcPr>
            <w:tcW w:w="1418" w:type="dxa"/>
            <w:vAlign w:val="center"/>
          </w:tcPr>
          <w:p w:rsidR="005D4331" w:rsidRPr="00962B37" w:rsidRDefault="005D4331" w:rsidP="005D4331">
            <w:pPr>
              <w:pStyle w:val="TableParagraph"/>
              <w:tabs>
                <w:tab w:val="left" w:pos="1276"/>
              </w:tabs>
              <w:ind w:left="198" w:hanging="198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6,96</w:t>
            </w:r>
          </w:p>
        </w:tc>
        <w:tc>
          <w:tcPr>
            <w:tcW w:w="1134" w:type="dxa"/>
            <w:vAlign w:val="center"/>
          </w:tcPr>
          <w:p w:rsidR="005D4331" w:rsidRPr="00D72FCF" w:rsidRDefault="005D4331" w:rsidP="005D4331">
            <w:pPr>
              <w:pStyle w:val="TableParagraph"/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>5,</w:t>
            </w:r>
            <w:r w:rsidR="00286F39">
              <w:rPr>
                <w:rFonts w:ascii="Arial" w:hAnsi="Arial" w:cs="Arial"/>
                <w:sz w:val="20"/>
                <w:szCs w:val="18"/>
                <w:lang w:val="ru-RU"/>
              </w:rPr>
              <w:t>66</w:t>
            </w:r>
          </w:p>
        </w:tc>
        <w:tc>
          <w:tcPr>
            <w:tcW w:w="1417" w:type="dxa"/>
            <w:vMerge/>
          </w:tcPr>
          <w:p w:rsidR="005D4331" w:rsidRPr="00962B37" w:rsidRDefault="005D4331" w:rsidP="005D4331">
            <w:pPr>
              <w:pStyle w:val="TableParagraph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</w:p>
        </w:tc>
      </w:tr>
      <w:tr w:rsidR="005D4331" w:rsidRPr="00962B37" w:rsidTr="00594181">
        <w:trPr>
          <w:trHeight w:val="285"/>
        </w:trPr>
        <w:tc>
          <w:tcPr>
            <w:tcW w:w="3691" w:type="dxa"/>
            <w:vAlign w:val="center"/>
          </w:tcPr>
          <w:p w:rsidR="005D4331" w:rsidRPr="00962B37" w:rsidRDefault="005D4331" w:rsidP="005D4331">
            <w:pPr>
              <w:pStyle w:val="TableParagraph"/>
              <w:ind w:left="18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18"/>
                <w:lang w:val="ru-RU"/>
              </w:rPr>
              <w:t>Тенге-юань</w:t>
            </w:r>
          </w:p>
        </w:tc>
        <w:tc>
          <w:tcPr>
            <w:tcW w:w="1134" w:type="dxa"/>
            <w:vAlign w:val="center"/>
          </w:tcPr>
          <w:p w:rsidR="005D4331" w:rsidRPr="00962B37" w:rsidRDefault="005D4331" w:rsidP="005D4331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59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89</w:t>
            </w:r>
          </w:p>
        </w:tc>
        <w:tc>
          <w:tcPr>
            <w:tcW w:w="1417" w:type="dxa"/>
            <w:vAlign w:val="center"/>
          </w:tcPr>
          <w:p w:rsidR="005D4331" w:rsidRPr="00962B37" w:rsidRDefault="005D4331" w:rsidP="005D4331">
            <w:pPr>
              <w:pStyle w:val="TableParagraph"/>
              <w:ind w:left="197" w:right="172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66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07</w:t>
            </w:r>
          </w:p>
        </w:tc>
        <w:tc>
          <w:tcPr>
            <w:tcW w:w="1418" w:type="dxa"/>
            <w:vAlign w:val="center"/>
          </w:tcPr>
          <w:p w:rsidR="005D4331" w:rsidRPr="00962B37" w:rsidRDefault="005D4331" w:rsidP="005D4331">
            <w:pPr>
              <w:pStyle w:val="TableParagraph"/>
              <w:tabs>
                <w:tab w:val="left" w:pos="1276"/>
              </w:tabs>
              <w:ind w:left="198" w:hanging="198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68,46</w:t>
            </w:r>
          </w:p>
        </w:tc>
        <w:tc>
          <w:tcPr>
            <w:tcW w:w="1134" w:type="dxa"/>
            <w:vAlign w:val="center"/>
          </w:tcPr>
          <w:p w:rsidR="005D4331" w:rsidRPr="005973CE" w:rsidRDefault="00286F39" w:rsidP="005D4331">
            <w:pPr>
              <w:pStyle w:val="TableParagraph"/>
              <w:jc w:val="center"/>
              <w:rPr>
                <w:rFonts w:ascii="Arial" w:hAnsi="Arial" w:cs="Arial"/>
                <w:sz w:val="20"/>
                <w:szCs w:val="18"/>
                <w:lang w:val="kk-KZ"/>
              </w:rPr>
            </w:pPr>
            <w:r>
              <w:rPr>
                <w:rFonts w:ascii="Arial" w:hAnsi="Arial" w:cs="Arial"/>
                <w:sz w:val="20"/>
                <w:szCs w:val="18"/>
                <w:lang w:val="kk-KZ"/>
              </w:rPr>
              <w:t>64</w:t>
            </w:r>
            <w:r w:rsidR="005D4331">
              <w:rPr>
                <w:rFonts w:ascii="Arial" w:hAnsi="Arial" w:cs="Arial"/>
                <w:sz w:val="20"/>
                <w:szCs w:val="18"/>
                <w:lang w:val="kk-KZ"/>
              </w:rPr>
              <w:t>,</w:t>
            </w:r>
            <w:r>
              <w:rPr>
                <w:rFonts w:ascii="Arial" w:hAnsi="Arial" w:cs="Arial"/>
                <w:sz w:val="20"/>
                <w:szCs w:val="18"/>
                <w:lang w:val="kk-KZ"/>
              </w:rPr>
              <w:t>01</w:t>
            </w:r>
          </w:p>
        </w:tc>
        <w:tc>
          <w:tcPr>
            <w:tcW w:w="1417" w:type="dxa"/>
            <w:vMerge/>
          </w:tcPr>
          <w:p w:rsidR="005D4331" w:rsidRPr="00962B37" w:rsidRDefault="005D4331" w:rsidP="005D4331">
            <w:pPr>
              <w:pStyle w:val="TableParagraph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</w:p>
        </w:tc>
      </w:tr>
    </w:tbl>
    <w:p w:rsidR="0038132E" w:rsidRDefault="0038132E" w:rsidP="0038132E">
      <w:pPr>
        <w:pStyle w:val="1"/>
        <w:ind w:left="144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38132E" w:rsidRPr="00A97035" w:rsidRDefault="0038132E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A97035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Госдолг в % к ВВП по странам</w:t>
      </w:r>
    </w:p>
    <w:p w:rsidR="0038132E" w:rsidRPr="00962B37" w:rsidRDefault="0038132E" w:rsidP="0038132E">
      <w:pPr>
        <w:jc w:val="both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Normal1"/>
        <w:tblpPr w:leftFromText="180" w:rightFromText="180" w:vertAnchor="text" w:horzAnchor="page" w:tblpX="875" w:tblpY="-40"/>
        <w:tblW w:w="10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549"/>
        <w:gridCol w:w="1332"/>
        <w:gridCol w:w="1332"/>
        <w:gridCol w:w="1332"/>
        <w:gridCol w:w="1332"/>
        <w:gridCol w:w="1332"/>
      </w:tblGrid>
      <w:tr w:rsidR="00866282" w:rsidRPr="00962B37" w:rsidTr="00866282">
        <w:trPr>
          <w:trHeight w:val="269"/>
        </w:trPr>
        <w:tc>
          <w:tcPr>
            <w:tcW w:w="3549" w:type="dxa"/>
            <w:shd w:val="clear" w:color="auto" w:fill="006FC0"/>
            <w:vAlign w:val="center"/>
          </w:tcPr>
          <w:p w:rsidR="00866282" w:rsidRPr="0017788C" w:rsidRDefault="00866282" w:rsidP="007C354F">
            <w:pPr>
              <w:pStyle w:val="TableParagraph"/>
              <w:ind w:left="147"/>
              <w:jc w:val="center"/>
              <w:rPr>
                <w:rFonts w:ascii="Arial" w:hAnsi="Arial" w:cs="Arial"/>
                <w:b/>
                <w:szCs w:val="18"/>
                <w:lang w:val="ru-RU"/>
              </w:rPr>
            </w:pPr>
            <w:r w:rsidRPr="0017788C"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  <w:t>Страны</w:t>
            </w:r>
          </w:p>
        </w:tc>
        <w:tc>
          <w:tcPr>
            <w:tcW w:w="1332" w:type="dxa"/>
            <w:shd w:val="clear" w:color="auto" w:fill="006FC0"/>
            <w:vAlign w:val="center"/>
          </w:tcPr>
          <w:p w:rsidR="00866282" w:rsidRPr="0017788C" w:rsidRDefault="00866282" w:rsidP="007C354F">
            <w:pPr>
              <w:pStyle w:val="TableParagraph"/>
              <w:jc w:val="center"/>
              <w:rPr>
                <w:rFonts w:ascii="Arial" w:hAnsi="Arial" w:cs="Arial"/>
                <w:b/>
                <w:szCs w:val="18"/>
                <w:lang w:val="ru-RU"/>
              </w:rPr>
            </w:pPr>
            <w:r w:rsidRPr="0017788C"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  <w:t>2018</w:t>
            </w:r>
          </w:p>
        </w:tc>
        <w:tc>
          <w:tcPr>
            <w:tcW w:w="1332" w:type="dxa"/>
            <w:shd w:val="clear" w:color="auto" w:fill="006FC0"/>
            <w:vAlign w:val="center"/>
          </w:tcPr>
          <w:p w:rsidR="00866282" w:rsidRPr="0017788C" w:rsidRDefault="00866282" w:rsidP="007C354F">
            <w:pPr>
              <w:pStyle w:val="TableParagraph"/>
              <w:ind w:left="185"/>
              <w:jc w:val="center"/>
              <w:rPr>
                <w:rFonts w:ascii="Arial" w:hAnsi="Arial" w:cs="Arial"/>
                <w:b/>
                <w:szCs w:val="18"/>
                <w:lang w:val="ru-RU"/>
              </w:rPr>
            </w:pPr>
            <w:r w:rsidRPr="0017788C"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  <w:t>2019</w:t>
            </w:r>
          </w:p>
        </w:tc>
        <w:tc>
          <w:tcPr>
            <w:tcW w:w="1332" w:type="dxa"/>
            <w:shd w:val="clear" w:color="auto" w:fill="006FC0"/>
            <w:vAlign w:val="center"/>
          </w:tcPr>
          <w:p w:rsidR="00866282" w:rsidRPr="0017788C" w:rsidRDefault="00866282" w:rsidP="007C354F">
            <w:pPr>
              <w:pStyle w:val="TableParagraph"/>
              <w:ind w:left="185"/>
              <w:jc w:val="center"/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</w:pPr>
            <w:r w:rsidRPr="0017788C"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  <w:t>2020</w:t>
            </w:r>
          </w:p>
        </w:tc>
        <w:tc>
          <w:tcPr>
            <w:tcW w:w="1332" w:type="dxa"/>
            <w:shd w:val="clear" w:color="auto" w:fill="006FC0"/>
          </w:tcPr>
          <w:p w:rsidR="00866282" w:rsidRPr="00866282" w:rsidRDefault="00866282" w:rsidP="007C354F">
            <w:pPr>
              <w:pStyle w:val="TableParagraph"/>
              <w:ind w:left="185"/>
              <w:jc w:val="center"/>
              <w:rPr>
                <w:rFonts w:ascii="Arial" w:hAnsi="Arial" w:cs="Arial"/>
                <w:b/>
                <w:color w:val="FFFFFF"/>
                <w:w w:val="105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w w:val="105"/>
                <w:szCs w:val="18"/>
              </w:rPr>
              <w:t>2021</w:t>
            </w:r>
          </w:p>
        </w:tc>
        <w:tc>
          <w:tcPr>
            <w:tcW w:w="1332" w:type="dxa"/>
            <w:shd w:val="clear" w:color="auto" w:fill="006FC0"/>
            <w:vAlign w:val="center"/>
          </w:tcPr>
          <w:p w:rsidR="00866282" w:rsidRPr="0017788C" w:rsidRDefault="00866282" w:rsidP="007C354F">
            <w:pPr>
              <w:pStyle w:val="TableParagraph"/>
              <w:ind w:left="185"/>
              <w:jc w:val="center"/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  <w:t>2022</w:t>
            </w:r>
          </w:p>
        </w:tc>
      </w:tr>
      <w:tr w:rsidR="00866282" w:rsidRPr="00962B37" w:rsidTr="00866282">
        <w:trPr>
          <w:trHeight w:val="425"/>
        </w:trPr>
        <w:tc>
          <w:tcPr>
            <w:tcW w:w="3549" w:type="dxa"/>
            <w:vAlign w:val="center"/>
          </w:tcPr>
          <w:p w:rsidR="00866282" w:rsidRPr="0017788C" w:rsidRDefault="00866282" w:rsidP="007C354F">
            <w:pPr>
              <w:pStyle w:val="TableParagraph"/>
              <w:ind w:left="182"/>
              <w:rPr>
                <w:rFonts w:ascii="Arial" w:hAnsi="Arial" w:cs="Arial"/>
                <w:b/>
                <w:szCs w:val="18"/>
                <w:lang w:val="ru-RU"/>
              </w:rPr>
            </w:pPr>
            <w:r w:rsidRPr="0017788C">
              <w:rPr>
                <w:rFonts w:ascii="Arial" w:hAnsi="Arial" w:cs="Arial"/>
                <w:b/>
                <w:szCs w:val="18"/>
                <w:lang w:val="ru-RU"/>
              </w:rPr>
              <w:t>Казахстан</w:t>
            </w:r>
          </w:p>
        </w:tc>
        <w:tc>
          <w:tcPr>
            <w:tcW w:w="1332" w:type="dxa"/>
            <w:vAlign w:val="center"/>
          </w:tcPr>
          <w:p w:rsidR="00866282" w:rsidRPr="0017788C" w:rsidRDefault="00866282" w:rsidP="007C354F">
            <w:pPr>
              <w:pStyle w:val="TableParagraph"/>
              <w:jc w:val="center"/>
              <w:rPr>
                <w:rFonts w:ascii="Arial" w:hAnsi="Arial" w:cs="Arial"/>
                <w:b/>
                <w:szCs w:val="24"/>
                <w:lang w:val="ru-RU"/>
              </w:rPr>
            </w:pPr>
            <w:r w:rsidRPr="0017788C">
              <w:rPr>
                <w:rFonts w:ascii="Arial" w:hAnsi="Arial" w:cs="Arial"/>
                <w:b/>
                <w:szCs w:val="24"/>
                <w:lang w:val="ru-RU"/>
              </w:rPr>
              <w:t>26,4%</w:t>
            </w:r>
          </w:p>
        </w:tc>
        <w:tc>
          <w:tcPr>
            <w:tcW w:w="1332" w:type="dxa"/>
            <w:vAlign w:val="center"/>
          </w:tcPr>
          <w:p w:rsidR="00866282" w:rsidRPr="0017788C" w:rsidRDefault="00866282" w:rsidP="007C354F">
            <w:pPr>
              <w:pStyle w:val="TableParagraph"/>
              <w:jc w:val="center"/>
              <w:rPr>
                <w:rFonts w:ascii="Arial" w:hAnsi="Arial" w:cs="Arial"/>
                <w:b/>
                <w:szCs w:val="24"/>
                <w:lang w:val="ru-RU"/>
              </w:rPr>
            </w:pPr>
            <w:r w:rsidRPr="0017788C">
              <w:rPr>
                <w:rFonts w:ascii="Arial" w:hAnsi="Arial" w:cs="Arial"/>
                <w:b/>
                <w:szCs w:val="24"/>
                <w:lang w:val="ru-RU"/>
              </w:rPr>
              <w:t>24,4%</w:t>
            </w:r>
          </w:p>
        </w:tc>
        <w:tc>
          <w:tcPr>
            <w:tcW w:w="1332" w:type="dxa"/>
            <w:vAlign w:val="center"/>
          </w:tcPr>
          <w:p w:rsidR="00866282" w:rsidRPr="0017788C" w:rsidRDefault="00866282" w:rsidP="007C354F">
            <w:pPr>
              <w:pStyle w:val="TableParagraph"/>
              <w:jc w:val="center"/>
              <w:rPr>
                <w:rFonts w:ascii="Arial" w:hAnsi="Arial" w:cs="Arial"/>
                <w:b/>
                <w:szCs w:val="24"/>
                <w:lang w:val="ru-RU"/>
              </w:rPr>
            </w:pPr>
            <w:r w:rsidRPr="0017788C">
              <w:rPr>
                <w:rFonts w:ascii="Arial" w:hAnsi="Arial" w:cs="Arial"/>
                <w:b/>
                <w:szCs w:val="24"/>
                <w:lang w:val="ru-RU"/>
              </w:rPr>
              <w:t>29,6%</w:t>
            </w:r>
          </w:p>
        </w:tc>
        <w:tc>
          <w:tcPr>
            <w:tcW w:w="1332" w:type="dxa"/>
            <w:vAlign w:val="center"/>
          </w:tcPr>
          <w:p w:rsidR="00866282" w:rsidRPr="0017788C" w:rsidRDefault="00866282" w:rsidP="00866282">
            <w:pPr>
              <w:pStyle w:val="TableParagraph"/>
              <w:jc w:val="center"/>
              <w:rPr>
                <w:rFonts w:ascii="Arial" w:hAnsi="Arial" w:cs="Arial"/>
                <w:b/>
                <w:szCs w:val="24"/>
                <w:lang w:val="ru-RU"/>
              </w:rPr>
            </w:pPr>
            <w:r w:rsidRPr="0017788C">
              <w:rPr>
                <w:rFonts w:ascii="Arial" w:hAnsi="Arial" w:cs="Arial"/>
                <w:b/>
                <w:szCs w:val="24"/>
                <w:lang w:val="ru-RU"/>
              </w:rPr>
              <w:t>27,4%</w:t>
            </w:r>
          </w:p>
        </w:tc>
        <w:tc>
          <w:tcPr>
            <w:tcW w:w="1332" w:type="dxa"/>
            <w:vAlign w:val="center"/>
          </w:tcPr>
          <w:p w:rsidR="00866282" w:rsidRPr="0017788C" w:rsidRDefault="00866282" w:rsidP="007C354F">
            <w:pPr>
              <w:pStyle w:val="TableParagraph"/>
              <w:jc w:val="center"/>
              <w:rPr>
                <w:rFonts w:ascii="Arial" w:hAnsi="Arial" w:cs="Arial"/>
                <w:b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Cs w:val="24"/>
                <w:lang w:val="ru-RU"/>
              </w:rPr>
              <w:t>24</w:t>
            </w:r>
            <w:r w:rsidRPr="0017788C">
              <w:rPr>
                <w:rFonts w:ascii="Arial" w:hAnsi="Arial" w:cs="Arial"/>
                <w:b/>
                <w:szCs w:val="24"/>
                <w:lang w:val="ru-RU"/>
              </w:rPr>
              <w:t>,4%</w:t>
            </w:r>
          </w:p>
        </w:tc>
      </w:tr>
      <w:tr w:rsidR="00866282" w:rsidRPr="00962B37" w:rsidTr="00866282">
        <w:trPr>
          <w:trHeight w:val="259"/>
        </w:trPr>
        <w:tc>
          <w:tcPr>
            <w:tcW w:w="3549" w:type="dxa"/>
            <w:shd w:val="clear" w:color="auto" w:fill="DBE5F1" w:themeFill="accent1" w:themeFillTint="33"/>
            <w:vAlign w:val="center"/>
          </w:tcPr>
          <w:p w:rsidR="00866282" w:rsidRPr="0017788C" w:rsidRDefault="00866282" w:rsidP="007C354F">
            <w:pPr>
              <w:pStyle w:val="TableParagraph"/>
              <w:ind w:left="182" w:right="223"/>
              <w:rPr>
                <w:rFonts w:ascii="Arial" w:hAnsi="Arial" w:cs="Arial"/>
                <w:szCs w:val="18"/>
                <w:lang w:val="ru-RU"/>
              </w:rPr>
            </w:pPr>
            <w:r w:rsidRPr="0017788C">
              <w:rPr>
                <w:rFonts w:ascii="Arial" w:hAnsi="Arial" w:cs="Arial"/>
                <w:szCs w:val="18"/>
                <w:lang w:val="ru-RU"/>
              </w:rPr>
              <w:t>РФ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866282" w:rsidRPr="0017788C" w:rsidRDefault="00866282" w:rsidP="007C354F">
            <w:pPr>
              <w:pStyle w:val="TableParagraph"/>
              <w:jc w:val="center"/>
              <w:rPr>
                <w:rFonts w:ascii="Arial" w:hAnsi="Arial" w:cs="Arial"/>
                <w:szCs w:val="24"/>
                <w:lang w:val="ru-RU"/>
              </w:rPr>
            </w:pPr>
            <w:r w:rsidRPr="0017788C">
              <w:rPr>
                <w:rFonts w:ascii="Arial" w:hAnsi="Arial" w:cs="Arial"/>
                <w:szCs w:val="24"/>
                <w:lang w:val="ru-RU"/>
              </w:rPr>
              <w:t>21%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866282" w:rsidRPr="0017788C" w:rsidRDefault="00866282" w:rsidP="007C354F">
            <w:pPr>
              <w:pStyle w:val="TableParagraph"/>
              <w:jc w:val="center"/>
              <w:rPr>
                <w:rFonts w:ascii="Arial" w:hAnsi="Arial" w:cs="Arial"/>
                <w:szCs w:val="24"/>
                <w:lang w:val="ru-RU"/>
              </w:rPr>
            </w:pPr>
            <w:r w:rsidRPr="0017788C">
              <w:rPr>
                <w:rFonts w:ascii="Arial" w:hAnsi="Arial" w:cs="Arial"/>
                <w:szCs w:val="24"/>
                <w:lang w:val="ru-RU"/>
              </w:rPr>
              <w:t>22%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866282" w:rsidRPr="0017788C" w:rsidRDefault="00866282" w:rsidP="007C354F">
            <w:pPr>
              <w:pStyle w:val="TableParagraph"/>
              <w:jc w:val="center"/>
              <w:rPr>
                <w:rFonts w:ascii="Arial" w:hAnsi="Arial" w:cs="Arial"/>
                <w:szCs w:val="24"/>
                <w:lang w:val="ru-RU"/>
              </w:rPr>
            </w:pPr>
            <w:r w:rsidRPr="0017788C">
              <w:rPr>
                <w:rFonts w:ascii="Arial" w:hAnsi="Arial" w:cs="Arial"/>
                <w:szCs w:val="24"/>
                <w:lang w:val="ru-RU"/>
              </w:rPr>
              <w:t>29%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866282" w:rsidRPr="0017788C" w:rsidRDefault="00866282" w:rsidP="00866282">
            <w:pPr>
              <w:pStyle w:val="TableParagraph"/>
              <w:jc w:val="center"/>
              <w:rPr>
                <w:rFonts w:ascii="Arial" w:hAnsi="Arial" w:cs="Arial"/>
                <w:szCs w:val="24"/>
              </w:rPr>
            </w:pPr>
            <w:r w:rsidRPr="0017788C">
              <w:rPr>
                <w:rFonts w:ascii="Arial" w:hAnsi="Arial" w:cs="Arial"/>
                <w:szCs w:val="24"/>
              </w:rPr>
              <w:t>17,9%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866282" w:rsidRPr="0017788C" w:rsidRDefault="006F1AFE" w:rsidP="00B41D9C">
            <w:pPr>
              <w:pStyle w:val="TableParagraph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18,2%</w:t>
            </w:r>
          </w:p>
        </w:tc>
      </w:tr>
      <w:tr w:rsidR="00866282" w:rsidRPr="00962B37" w:rsidTr="00866282">
        <w:trPr>
          <w:trHeight w:val="291"/>
        </w:trPr>
        <w:tc>
          <w:tcPr>
            <w:tcW w:w="3549" w:type="dxa"/>
            <w:vAlign w:val="center"/>
          </w:tcPr>
          <w:p w:rsidR="00866282" w:rsidRPr="0017788C" w:rsidRDefault="00866282" w:rsidP="007C354F">
            <w:pPr>
              <w:pStyle w:val="TableParagraph"/>
              <w:ind w:left="182" w:right="272"/>
              <w:rPr>
                <w:rFonts w:ascii="Arial" w:hAnsi="Arial" w:cs="Arial"/>
                <w:szCs w:val="18"/>
                <w:lang w:val="ru-RU"/>
              </w:rPr>
            </w:pPr>
            <w:r w:rsidRPr="0017788C">
              <w:rPr>
                <w:rFonts w:ascii="Arial" w:hAnsi="Arial" w:cs="Arial"/>
                <w:szCs w:val="18"/>
                <w:lang w:val="ru-RU"/>
              </w:rPr>
              <w:t>Турция</w:t>
            </w:r>
          </w:p>
        </w:tc>
        <w:tc>
          <w:tcPr>
            <w:tcW w:w="1332" w:type="dxa"/>
            <w:vAlign w:val="center"/>
          </w:tcPr>
          <w:p w:rsidR="00866282" w:rsidRPr="0017788C" w:rsidRDefault="00866282" w:rsidP="007C354F">
            <w:pPr>
              <w:pStyle w:val="TableParagraph"/>
              <w:jc w:val="center"/>
              <w:rPr>
                <w:rFonts w:ascii="Arial" w:hAnsi="Arial" w:cs="Arial"/>
                <w:szCs w:val="24"/>
                <w:lang w:val="ru-RU"/>
              </w:rPr>
            </w:pPr>
            <w:r w:rsidRPr="0017788C">
              <w:rPr>
                <w:rFonts w:ascii="Arial" w:hAnsi="Arial" w:cs="Arial"/>
                <w:szCs w:val="24"/>
                <w:lang w:val="ru-RU"/>
              </w:rPr>
              <w:t>32%</w:t>
            </w:r>
          </w:p>
        </w:tc>
        <w:tc>
          <w:tcPr>
            <w:tcW w:w="1332" w:type="dxa"/>
            <w:vAlign w:val="center"/>
          </w:tcPr>
          <w:p w:rsidR="00866282" w:rsidRPr="0017788C" w:rsidRDefault="00866282" w:rsidP="007C354F">
            <w:pPr>
              <w:pStyle w:val="TableParagraph"/>
              <w:ind w:left="199" w:right="172"/>
              <w:jc w:val="center"/>
              <w:rPr>
                <w:rFonts w:ascii="Arial" w:hAnsi="Arial" w:cs="Arial"/>
                <w:szCs w:val="24"/>
                <w:lang w:val="ru-RU"/>
              </w:rPr>
            </w:pPr>
            <w:r w:rsidRPr="0017788C">
              <w:rPr>
                <w:rFonts w:ascii="Arial" w:hAnsi="Arial" w:cs="Arial"/>
                <w:szCs w:val="24"/>
                <w:lang w:val="ru-RU"/>
              </w:rPr>
              <w:t>35%</w:t>
            </w:r>
          </w:p>
        </w:tc>
        <w:tc>
          <w:tcPr>
            <w:tcW w:w="1332" w:type="dxa"/>
            <w:vAlign w:val="center"/>
          </w:tcPr>
          <w:p w:rsidR="00866282" w:rsidRPr="0017788C" w:rsidRDefault="00866282" w:rsidP="007C354F">
            <w:pPr>
              <w:pStyle w:val="TableParagraph"/>
              <w:ind w:left="199" w:right="172"/>
              <w:jc w:val="center"/>
              <w:rPr>
                <w:rFonts w:ascii="Arial" w:hAnsi="Arial" w:cs="Arial"/>
                <w:szCs w:val="24"/>
                <w:lang w:val="ru-RU"/>
              </w:rPr>
            </w:pPr>
            <w:r w:rsidRPr="0017788C">
              <w:rPr>
                <w:rFonts w:ascii="Arial" w:hAnsi="Arial" w:cs="Arial"/>
                <w:szCs w:val="24"/>
                <w:lang w:val="ru-RU"/>
              </w:rPr>
              <w:t>43%</w:t>
            </w:r>
          </w:p>
        </w:tc>
        <w:tc>
          <w:tcPr>
            <w:tcW w:w="1332" w:type="dxa"/>
            <w:vAlign w:val="center"/>
          </w:tcPr>
          <w:p w:rsidR="00866282" w:rsidRPr="0017788C" w:rsidRDefault="006F1AFE" w:rsidP="00866282">
            <w:pPr>
              <w:pStyle w:val="TableParagraph"/>
              <w:ind w:left="199" w:right="172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41</w:t>
            </w:r>
            <w:r w:rsidR="00866282" w:rsidRPr="0017788C">
              <w:rPr>
                <w:rFonts w:ascii="Arial" w:hAnsi="Arial" w:cs="Arial"/>
                <w:szCs w:val="24"/>
                <w:lang w:val="tr-TR"/>
              </w:rPr>
              <w:t>,8%</w:t>
            </w:r>
          </w:p>
        </w:tc>
        <w:tc>
          <w:tcPr>
            <w:tcW w:w="1332" w:type="dxa"/>
            <w:vAlign w:val="center"/>
          </w:tcPr>
          <w:p w:rsidR="00866282" w:rsidRPr="0017788C" w:rsidRDefault="006F1AFE" w:rsidP="00B41D9C">
            <w:pPr>
              <w:pStyle w:val="TableParagraph"/>
              <w:ind w:left="199" w:right="172"/>
              <w:jc w:val="center"/>
              <w:rPr>
                <w:rFonts w:ascii="Arial" w:hAnsi="Arial" w:cs="Arial"/>
                <w:szCs w:val="24"/>
                <w:lang w:val="tr-TR"/>
              </w:rPr>
            </w:pPr>
            <w:r>
              <w:rPr>
                <w:rFonts w:ascii="Arial" w:hAnsi="Arial" w:cs="Arial"/>
                <w:szCs w:val="24"/>
              </w:rPr>
              <w:t>31,8%</w:t>
            </w:r>
          </w:p>
        </w:tc>
      </w:tr>
      <w:tr w:rsidR="00866282" w:rsidRPr="00962B37" w:rsidTr="00866282">
        <w:trPr>
          <w:trHeight w:val="267"/>
        </w:trPr>
        <w:tc>
          <w:tcPr>
            <w:tcW w:w="3549" w:type="dxa"/>
            <w:shd w:val="clear" w:color="auto" w:fill="DBE5F1" w:themeFill="accent1" w:themeFillTint="33"/>
            <w:vAlign w:val="center"/>
          </w:tcPr>
          <w:p w:rsidR="00866282" w:rsidRPr="0017788C" w:rsidRDefault="00866282" w:rsidP="007C354F">
            <w:pPr>
              <w:pStyle w:val="TableParagraph"/>
              <w:ind w:left="182" w:right="272"/>
              <w:rPr>
                <w:rFonts w:ascii="Arial" w:hAnsi="Arial" w:cs="Arial"/>
                <w:szCs w:val="18"/>
                <w:lang w:val="ru-RU"/>
              </w:rPr>
            </w:pPr>
            <w:r w:rsidRPr="0017788C">
              <w:rPr>
                <w:rFonts w:ascii="Arial" w:hAnsi="Arial" w:cs="Arial"/>
                <w:szCs w:val="18"/>
                <w:lang w:val="ru-RU"/>
              </w:rPr>
              <w:t>США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866282" w:rsidRPr="0017788C" w:rsidRDefault="00866282" w:rsidP="007C354F">
            <w:pPr>
              <w:pStyle w:val="TableParagraph"/>
              <w:jc w:val="center"/>
              <w:rPr>
                <w:rFonts w:ascii="Arial" w:hAnsi="Arial" w:cs="Arial"/>
                <w:szCs w:val="24"/>
                <w:lang w:val="ru-RU"/>
              </w:rPr>
            </w:pPr>
            <w:r w:rsidRPr="0017788C">
              <w:rPr>
                <w:rFonts w:ascii="Arial" w:hAnsi="Arial" w:cs="Arial"/>
                <w:szCs w:val="24"/>
                <w:lang w:val="ru-RU"/>
              </w:rPr>
              <w:t>137%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866282" w:rsidRPr="0017788C" w:rsidRDefault="00866282" w:rsidP="007C354F">
            <w:pPr>
              <w:pStyle w:val="TableParagraph"/>
              <w:ind w:left="199" w:right="172"/>
              <w:jc w:val="center"/>
              <w:rPr>
                <w:rFonts w:ascii="Arial" w:hAnsi="Arial" w:cs="Arial"/>
                <w:szCs w:val="24"/>
                <w:lang w:val="ru-RU"/>
              </w:rPr>
            </w:pPr>
            <w:r w:rsidRPr="0017788C">
              <w:rPr>
                <w:rFonts w:ascii="Arial" w:hAnsi="Arial" w:cs="Arial"/>
                <w:szCs w:val="24"/>
                <w:lang w:val="ru-RU"/>
              </w:rPr>
              <w:t>136%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866282" w:rsidRPr="0017788C" w:rsidRDefault="00866282" w:rsidP="007C354F">
            <w:pPr>
              <w:pStyle w:val="TableParagraph"/>
              <w:ind w:left="199" w:right="172"/>
              <w:jc w:val="center"/>
              <w:rPr>
                <w:rFonts w:ascii="Arial" w:hAnsi="Arial" w:cs="Arial"/>
                <w:szCs w:val="24"/>
                <w:lang w:val="ru-RU"/>
              </w:rPr>
            </w:pPr>
            <w:r w:rsidRPr="0017788C">
              <w:rPr>
                <w:rFonts w:ascii="Arial" w:hAnsi="Arial" w:cs="Arial"/>
                <w:szCs w:val="24"/>
                <w:lang w:val="ru-RU"/>
              </w:rPr>
              <w:t>161%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866282" w:rsidRPr="0017788C" w:rsidRDefault="006F1AFE" w:rsidP="00866282">
            <w:pPr>
              <w:pStyle w:val="TableParagraph"/>
              <w:ind w:left="199" w:right="172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127</w:t>
            </w:r>
            <w:r w:rsidR="00866282" w:rsidRPr="0017788C">
              <w:rPr>
                <w:rFonts w:ascii="Arial" w:hAnsi="Arial" w:cs="Arial"/>
                <w:szCs w:val="24"/>
              </w:rPr>
              <w:t>%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866282" w:rsidRPr="0017788C" w:rsidRDefault="00866282" w:rsidP="00B41D9C">
            <w:pPr>
              <w:pStyle w:val="TableParagraph"/>
              <w:ind w:left="199" w:right="172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129</w:t>
            </w:r>
            <w:r w:rsidRPr="0017788C">
              <w:rPr>
                <w:rFonts w:ascii="Arial" w:hAnsi="Arial" w:cs="Arial"/>
                <w:szCs w:val="24"/>
              </w:rPr>
              <w:t>%</w:t>
            </w:r>
          </w:p>
        </w:tc>
      </w:tr>
      <w:tr w:rsidR="00866282" w:rsidRPr="00962B37" w:rsidTr="00866282">
        <w:trPr>
          <w:trHeight w:val="271"/>
        </w:trPr>
        <w:tc>
          <w:tcPr>
            <w:tcW w:w="3549" w:type="dxa"/>
            <w:vAlign w:val="center"/>
          </w:tcPr>
          <w:p w:rsidR="00866282" w:rsidRPr="0017788C" w:rsidRDefault="00866282" w:rsidP="007C354F">
            <w:pPr>
              <w:pStyle w:val="TableParagraph"/>
              <w:ind w:left="182" w:right="272"/>
              <w:rPr>
                <w:rFonts w:ascii="Arial" w:hAnsi="Arial" w:cs="Arial"/>
                <w:szCs w:val="18"/>
                <w:lang w:val="ru-RU"/>
              </w:rPr>
            </w:pPr>
            <w:r w:rsidRPr="0017788C">
              <w:rPr>
                <w:rFonts w:ascii="Arial" w:hAnsi="Arial" w:cs="Arial"/>
                <w:szCs w:val="18"/>
                <w:lang w:val="ru-RU"/>
              </w:rPr>
              <w:t>Япония</w:t>
            </w:r>
          </w:p>
        </w:tc>
        <w:tc>
          <w:tcPr>
            <w:tcW w:w="1332" w:type="dxa"/>
            <w:vAlign w:val="center"/>
          </w:tcPr>
          <w:p w:rsidR="00866282" w:rsidRPr="0017788C" w:rsidRDefault="00866282" w:rsidP="007C354F">
            <w:pPr>
              <w:pStyle w:val="TableParagraph"/>
              <w:jc w:val="center"/>
              <w:rPr>
                <w:rFonts w:ascii="Arial" w:hAnsi="Arial" w:cs="Arial"/>
                <w:szCs w:val="24"/>
                <w:lang w:val="ru-RU"/>
              </w:rPr>
            </w:pPr>
            <w:r w:rsidRPr="0017788C">
              <w:rPr>
                <w:rFonts w:ascii="Arial" w:hAnsi="Arial" w:cs="Arial"/>
                <w:szCs w:val="24"/>
                <w:lang w:val="ru-RU"/>
              </w:rPr>
              <w:t>234%</w:t>
            </w:r>
          </w:p>
        </w:tc>
        <w:tc>
          <w:tcPr>
            <w:tcW w:w="1332" w:type="dxa"/>
            <w:vAlign w:val="center"/>
          </w:tcPr>
          <w:p w:rsidR="00866282" w:rsidRPr="0017788C" w:rsidRDefault="00866282" w:rsidP="007C354F">
            <w:pPr>
              <w:pStyle w:val="TableParagraph"/>
              <w:ind w:left="199" w:right="172"/>
              <w:jc w:val="center"/>
              <w:rPr>
                <w:rFonts w:ascii="Arial" w:hAnsi="Arial" w:cs="Arial"/>
                <w:szCs w:val="24"/>
                <w:lang w:val="ru-RU"/>
              </w:rPr>
            </w:pPr>
            <w:r w:rsidRPr="0017788C">
              <w:rPr>
                <w:rFonts w:ascii="Arial" w:hAnsi="Arial" w:cs="Arial"/>
                <w:szCs w:val="24"/>
                <w:lang w:val="ru-RU"/>
              </w:rPr>
              <w:t>235%</w:t>
            </w:r>
          </w:p>
        </w:tc>
        <w:tc>
          <w:tcPr>
            <w:tcW w:w="1332" w:type="dxa"/>
            <w:vAlign w:val="center"/>
          </w:tcPr>
          <w:p w:rsidR="00866282" w:rsidRPr="0017788C" w:rsidRDefault="00866282" w:rsidP="007C354F">
            <w:pPr>
              <w:pStyle w:val="TableParagraph"/>
              <w:ind w:left="199" w:right="172"/>
              <w:jc w:val="center"/>
              <w:rPr>
                <w:rFonts w:ascii="Arial" w:hAnsi="Arial" w:cs="Arial"/>
                <w:szCs w:val="24"/>
                <w:lang w:val="ru-RU"/>
              </w:rPr>
            </w:pPr>
            <w:r w:rsidRPr="0017788C">
              <w:rPr>
                <w:rFonts w:ascii="Arial" w:hAnsi="Arial" w:cs="Arial"/>
                <w:szCs w:val="24"/>
                <w:lang w:val="ru-RU"/>
              </w:rPr>
              <w:t>258%</w:t>
            </w:r>
          </w:p>
        </w:tc>
        <w:tc>
          <w:tcPr>
            <w:tcW w:w="1332" w:type="dxa"/>
            <w:vAlign w:val="center"/>
          </w:tcPr>
          <w:p w:rsidR="00866282" w:rsidRPr="0017788C" w:rsidRDefault="006F1AFE" w:rsidP="00866282">
            <w:pPr>
              <w:pStyle w:val="TableParagraph"/>
              <w:ind w:left="199" w:right="172"/>
              <w:jc w:val="center"/>
              <w:rPr>
                <w:rFonts w:ascii="Arial" w:hAnsi="Arial" w:cs="Arial"/>
                <w:szCs w:val="24"/>
                <w:lang w:val="ru-RU"/>
              </w:rPr>
            </w:pPr>
            <w:r>
              <w:rPr>
                <w:rFonts w:ascii="Arial" w:hAnsi="Arial" w:cs="Arial"/>
                <w:szCs w:val="24"/>
                <w:lang w:val="ru-RU"/>
              </w:rPr>
              <w:t>262</w:t>
            </w:r>
            <w:r w:rsidR="00866282" w:rsidRPr="0017788C">
              <w:rPr>
                <w:rFonts w:ascii="Arial" w:hAnsi="Arial" w:cs="Arial"/>
                <w:szCs w:val="24"/>
                <w:lang w:val="ru-RU"/>
              </w:rPr>
              <w:t>%</w:t>
            </w:r>
          </w:p>
        </w:tc>
        <w:tc>
          <w:tcPr>
            <w:tcW w:w="1332" w:type="dxa"/>
            <w:vAlign w:val="center"/>
          </w:tcPr>
          <w:p w:rsidR="00866282" w:rsidRPr="0017788C" w:rsidRDefault="00866282" w:rsidP="00B41D9C">
            <w:pPr>
              <w:pStyle w:val="TableParagraph"/>
              <w:ind w:left="199" w:right="172"/>
              <w:jc w:val="center"/>
              <w:rPr>
                <w:rFonts w:ascii="Arial" w:hAnsi="Arial" w:cs="Arial"/>
                <w:szCs w:val="24"/>
                <w:lang w:val="ru-RU"/>
              </w:rPr>
            </w:pPr>
            <w:r>
              <w:rPr>
                <w:rFonts w:ascii="Arial" w:hAnsi="Arial" w:cs="Arial"/>
                <w:szCs w:val="24"/>
                <w:lang w:val="ru-RU"/>
              </w:rPr>
              <w:t>264</w:t>
            </w:r>
            <w:r w:rsidRPr="0017788C">
              <w:rPr>
                <w:rFonts w:ascii="Arial" w:hAnsi="Arial" w:cs="Arial"/>
                <w:szCs w:val="24"/>
                <w:lang w:val="ru-RU"/>
              </w:rPr>
              <w:t>%</w:t>
            </w:r>
          </w:p>
        </w:tc>
      </w:tr>
      <w:tr w:rsidR="00866282" w:rsidRPr="00962B37" w:rsidTr="00866282">
        <w:trPr>
          <w:trHeight w:val="275"/>
        </w:trPr>
        <w:tc>
          <w:tcPr>
            <w:tcW w:w="3549" w:type="dxa"/>
            <w:shd w:val="clear" w:color="auto" w:fill="DBE5F1" w:themeFill="accent1" w:themeFillTint="33"/>
            <w:vAlign w:val="center"/>
          </w:tcPr>
          <w:p w:rsidR="00866282" w:rsidRPr="0017788C" w:rsidRDefault="00866282" w:rsidP="007C354F">
            <w:pPr>
              <w:pStyle w:val="TableParagraph"/>
              <w:ind w:left="182" w:right="272"/>
              <w:rPr>
                <w:rFonts w:ascii="Arial" w:hAnsi="Arial" w:cs="Arial"/>
                <w:szCs w:val="18"/>
                <w:lang w:val="ru-RU"/>
              </w:rPr>
            </w:pPr>
            <w:r w:rsidRPr="0017788C">
              <w:rPr>
                <w:rFonts w:ascii="Arial" w:hAnsi="Arial" w:cs="Arial"/>
                <w:szCs w:val="18"/>
                <w:lang w:val="ru-RU"/>
              </w:rPr>
              <w:t>Италия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866282" w:rsidRPr="0017788C" w:rsidRDefault="00866282" w:rsidP="007C354F">
            <w:pPr>
              <w:pStyle w:val="TableParagraph"/>
              <w:jc w:val="center"/>
              <w:rPr>
                <w:rFonts w:ascii="Arial" w:hAnsi="Arial" w:cs="Arial"/>
                <w:szCs w:val="24"/>
                <w:lang w:val="ru-RU"/>
              </w:rPr>
            </w:pPr>
            <w:r w:rsidRPr="0017788C">
              <w:rPr>
                <w:rFonts w:ascii="Arial" w:hAnsi="Arial" w:cs="Arial"/>
                <w:szCs w:val="24"/>
                <w:lang w:val="ru-RU"/>
              </w:rPr>
              <w:t>147%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866282" w:rsidRPr="0017788C" w:rsidRDefault="00866282" w:rsidP="007C354F">
            <w:pPr>
              <w:pStyle w:val="TableParagraph"/>
              <w:ind w:left="199" w:right="172"/>
              <w:jc w:val="center"/>
              <w:rPr>
                <w:rFonts w:ascii="Arial" w:hAnsi="Arial" w:cs="Arial"/>
                <w:szCs w:val="24"/>
                <w:lang w:val="ru-RU"/>
              </w:rPr>
            </w:pPr>
            <w:r w:rsidRPr="0017788C">
              <w:rPr>
                <w:rFonts w:ascii="Arial" w:hAnsi="Arial" w:cs="Arial"/>
                <w:szCs w:val="24"/>
                <w:lang w:val="ru-RU"/>
              </w:rPr>
              <w:t>154%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866282" w:rsidRPr="0017788C" w:rsidRDefault="00866282" w:rsidP="007C354F">
            <w:pPr>
              <w:pStyle w:val="TableParagraph"/>
              <w:ind w:left="199" w:right="172"/>
              <w:jc w:val="center"/>
              <w:rPr>
                <w:rFonts w:ascii="Arial" w:hAnsi="Arial" w:cs="Arial"/>
                <w:szCs w:val="24"/>
                <w:lang w:val="ru-RU"/>
              </w:rPr>
            </w:pPr>
            <w:r w:rsidRPr="0017788C">
              <w:rPr>
                <w:rFonts w:ascii="Arial" w:hAnsi="Arial" w:cs="Arial"/>
                <w:szCs w:val="24"/>
                <w:lang w:val="ru-RU"/>
              </w:rPr>
              <w:t>183%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866282" w:rsidRPr="0017788C" w:rsidRDefault="006F1AFE" w:rsidP="00866282">
            <w:pPr>
              <w:pStyle w:val="TableParagraph"/>
              <w:ind w:left="199" w:right="172"/>
              <w:jc w:val="center"/>
              <w:rPr>
                <w:rFonts w:ascii="Arial" w:hAnsi="Arial" w:cs="Arial"/>
                <w:szCs w:val="24"/>
                <w:lang w:val="ru-RU"/>
              </w:rPr>
            </w:pPr>
            <w:r>
              <w:rPr>
                <w:rFonts w:ascii="Arial" w:hAnsi="Arial" w:cs="Arial"/>
                <w:szCs w:val="24"/>
                <w:lang w:val="ru-RU"/>
              </w:rPr>
              <w:t>150</w:t>
            </w:r>
            <w:r w:rsidR="00866282" w:rsidRPr="0017788C">
              <w:rPr>
                <w:rFonts w:ascii="Arial" w:hAnsi="Arial" w:cs="Arial"/>
                <w:szCs w:val="24"/>
                <w:lang w:val="ru-RU"/>
              </w:rPr>
              <w:t>%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866282" w:rsidRPr="0017788C" w:rsidRDefault="00866282" w:rsidP="00B41D9C">
            <w:pPr>
              <w:pStyle w:val="TableParagraph"/>
              <w:ind w:left="199" w:right="172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  <w:lang w:val="ru-RU"/>
              </w:rPr>
              <w:t>145</w:t>
            </w:r>
            <w:r w:rsidRPr="0017788C">
              <w:rPr>
                <w:rFonts w:ascii="Arial" w:hAnsi="Arial" w:cs="Arial"/>
                <w:szCs w:val="24"/>
                <w:lang w:val="ru-RU"/>
              </w:rPr>
              <w:t>%</w:t>
            </w:r>
          </w:p>
        </w:tc>
      </w:tr>
      <w:tr w:rsidR="00866282" w:rsidRPr="00962B37" w:rsidTr="00866282">
        <w:trPr>
          <w:trHeight w:val="319"/>
        </w:trPr>
        <w:tc>
          <w:tcPr>
            <w:tcW w:w="3549" w:type="dxa"/>
            <w:vAlign w:val="center"/>
          </w:tcPr>
          <w:p w:rsidR="00866282" w:rsidRPr="0017788C" w:rsidRDefault="00866282" w:rsidP="007C354F">
            <w:pPr>
              <w:pStyle w:val="TableParagraph"/>
              <w:ind w:left="182" w:right="272"/>
              <w:rPr>
                <w:rFonts w:ascii="Arial" w:hAnsi="Arial" w:cs="Arial"/>
                <w:szCs w:val="18"/>
                <w:lang w:val="ru-RU"/>
              </w:rPr>
            </w:pPr>
            <w:r w:rsidRPr="0017788C">
              <w:rPr>
                <w:rFonts w:ascii="Arial" w:hAnsi="Arial" w:cs="Arial"/>
                <w:szCs w:val="18"/>
                <w:lang w:val="ru-RU"/>
              </w:rPr>
              <w:t>ОЭСР (средний)</w:t>
            </w:r>
          </w:p>
        </w:tc>
        <w:tc>
          <w:tcPr>
            <w:tcW w:w="1332" w:type="dxa"/>
            <w:vAlign w:val="center"/>
          </w:tcPr>
          <w:p w:rsidR="00866282" w:rsidRPr="0017788C" w:rsidRDefault="00866282" w:rsidP="007C354F">
            <w:pPr>
              <w:pStyle w:val="TableParagraph"/>
              <w:jc w:val="center"/>
              <w:rPr>
                <w:rFonts w:ascii="Arial" w:hAnsi="Arial" w:cs="Arial"/>
                <w:szCs w:val="24"/>
                <w:lang w:val="ru-RU"/>
              </w:rPr>
            </w:pPr>
            <w:r w:rsidRPr="0017788C">
              <w:rPr>
                <w:rFonts w:ascii="Arial" w:hAnsi="Arial" w:cs="Arial"/>
                <w:szCs w:val="24"/>
                <w:lang w:val="ru-RU"/>
              </w:rPr>
              <w:t>79%</w:t>
            </w:r>
          </w:p>
        </w:tc>
        <w:tc>
          <w:tcPr>
            <w:tcW w:w="1332" w:type="dxa"/>
            <w:vAlign w:val="center"/>
          </w:tcPr>
          <w:p w:rsidR="00866282" w:rsidRPr="0017788C" w:rsidRDefault="00866282" w:rsidP="007C354F">
            <w:pPr>
              <w:pStyle w:val="TableParagraph"/>
              <w:ind w:left="199" w:right="172"/>
              <w:jc w:val="center"/>
              <w:rPr>
                <w:rFonts w:ascii="Arial" w:hAnsi="Arial" w:cs="Arial"/>
                <w:szCs w:val="24"/>
                <w:lang w:val="ru-RU"/>
              </w:rPr>
            </w:pPr>
            <w:r w:rsidRPr="0017788C">
              <w:rPr>
                <w:rFonts w:ascii="Arial" w:hAnsi="Arial" w:cs="Arial"/>
                <w:szCs w:val="24"/>
                <w:lang w:val="ru-RU"/>
              </w:rPr>
              <w:t>80%</w:t>
            </w:r>
          </w:p>
        </w:tc>
        <w:tc>
          <w:tcPr>
            <w:tcW w:w="1332" w:type="dxa"/>
            <w:vAlign w:val="center"/>
          </w:tcPr>
          <w:p w:rsidR="00866282" w:rsidRPr="0017788C" w:rsidRDefault="00866282" w:rsidP="007C354F">
            <w:pPr>
              <w:pStyle w:val="TableParagraph"/>
              <w:ind w:left="199" w:right="172"/>
              <w:jc w:val="center"/>
              <w:rPr>
                <w:rFonts w:ascii="Arial" w:hAnsi="Arial" w:cs="Arial"/>
                <w:szCs w:val="24"/>
                <w:lang w:val="ru-RU"/>
              </w:rPr>
            </w:pPr>
            <w:r w:rsidRPr="0017788C">
              <w:rPr>
                <w:rFonts w:ascii="Arial" w:hAnsi="Arial" w:cs="Arial"/>
                <w:szCs w:val="24"/>
                <w:lang w:val="ru-RU"/>
              </w:rPr>
              <w:t>94%</w:t>
            </w:r>
          </w:p>
        </w:tc>
        <w:tc>
          <w:tcPr>
            <w:tcW w:w="1332" w:type="dxa"/>
            <w:vAlign w:val="center"/>
          </w:tcPr>
          <w:p w:rsidR="00866282" w:rsidRDefault="00866282" w:rsidP="00866282">
            <w:pPr>
              <w:pStyle w:val="TableParagraph"/>
              <w:ind w:left="199" w:right="172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90%</w:t>
            </w:r>
          </w:p>
        </w:tc>
        <w:tc>
          <w:tcPr>
            <w:tcW w:w="1332" w:type="dxa"/>
            <w:vAlign w:val="center"/>
          </w:tcPr>
          <w:p w:rsidR="00866282" w:rsidRPr="0017788C" w:rsidRDefault="00866282" w:rsidP="00B41D9C">
            <w:pPr>
              <w:pStyle w:val="TableParagraph"/>
              <w:ind w:left="199" w:right="172"/>
              <w:jc w:val="center"/>
              <w:rPr>
                <w:rFonts w:ascii="Arial" w:hAnsi="Arial" w:cs="Arial"/>
                <w:szCs w:val="24"/>
              </w:rPr>
            </w:pPr>
          </w:p>
        </w:tc>
      </w:tr>
    </w:tbl>
    <w:p w:rsidR="0038132E" w:rsidRPr="00A97035" w:rsidRDefault="0038132E" w:rsidP="00B5330B">
      <w:pPr>
        <w:pStyle w:val="1"/>
        <w:numPr>
          <w:ilvl w:val="1"/>
          <w:numId w:val="1"/>
        </w:numPr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A97035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Кредитный рейтинг</w:t>
      </w:r>
    </w:p>
    <w:p w:rsidR="0038132E" w:rsidRPr="00962B37" w:rsidRDefault="0038132E" w:rsidP="0038132E">
      <w:pPr>
        <w:pStyle w:val="1"/>
        <w:ind w:left="144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tbl>
      <w:tblPr>
        <w:tblStyle w:val="TableNormal1"/>
        <w:tblpPr w:leftFromText="180" w:rightFromText="180" w:vertAnchor="text" w:horzAnchor="page" w:tblpX="870" w:tblpY="-40"/>
        <w:tblW w:w="10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132"/>
        <w:gridCol w:w="2693"/>
        <w:gridCol w:w="3118"/>
        <w:gridCol w:w="2552"/>
      </w:tblGrid>
      <w:tr w:rsidR="00FE1285" w:rsidRPr="00962B37" w:rsidTr="00594181">
        <w:trPr>
          <w:trHeight w:val="272"/>
        </w:trPr>
        <w:tc>
          <w:tcPr>
            <w:tcW w:w="2132" w:type="dxa"/>
            <w:shd w:val="clear" w:color="auto" w:fill="006FC0"/>
            <w:vAlign w:val="center"/>
          </w:tcPr>
          <w:p w:rsidR="00FE1285" w:rsidRPr="00962B37" w:rsidRDefault="00FE1285" w:rsidP="00594181">
            <w:pPr>
              <w:pStyle w:val="TableParagraph"/>
              <w:ind w:left="147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24"/>
                <w:szCs w:val="18"/>
                <w:lang w:val="ru-RU"/>
              </w:rPr>
              <w:t>Организации</w:t>
            </w:r>
          </w:p>
        </w:tc>
        <w:tc>
          <w:tcPr>
            <w:tcW w:w="2693" w:type="dxa"/>
            <w:shd w:val="clear" w:color="auto" w:fill="006FC0"/>
            <w:vAlign w:val="center"/>
          </w:tcPr>
          <w:p w:rsidR="00FE1285" w:rsidRPr="00962B37" w:rsidRDefault="00FE1285" w:rsidP="00FE1285">
            <w:pPr>
              <w:pStyle w:val="TableParagraph"/>
              <w:jc w:val="center"/>
              <w:rPr>
                <w:rFonts w:ascii="Arial" w:hAnsi="Arial" w:cs="Arial"/>
                <w:b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  <w:t>2021</w:t>
            </w:r>
          </w:p>
        </w:tc>
        <w:tc>
          <w:tcPr>
            <w:tcW w:w="3118" w:type="dxa"/>
            <w:shd w:val="clear" w:color="auto" w:fill="006FC0"/>
            <w:vAlign w:val="center"/>
          </w:tcPr>
          <w:p w:rsidR="00FE1285" w:rsidRPr="00962B37" w:rsidRDefault="00FE1285" w:rsidP="00FE1285">
            <w:pPr>
              <w:pStyle w:val="TableParagraph"/>
              <w:ind w:left="185"/>
              <w:jc w:val="center"/>
              <w:rPr>
                <w:rFonts w:ascii="Arial" w:hAnsi="Arial" w:cs="Arial"/>
                <w:b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  <w:t>2022</w:t>
            </w:r>
          </w:p>
        </w:tc>
        <w:tc>
          <w:tcPr>
            <w:tcW w:w="2552" w:type="dxa"/>
            <w:shd w:val="clear" w:color="auto" w:fill="006FC0"/>
            <w:vAlign w:val="center"/>
          </w:tcPr>
          <w:p w:rsidR="00FE1285" w:rsidRPr="00962B37" w:rsidRDefault="00FE1285" w:rsidP="00FE1285">
            <w:pPr>
              <w:pStyle w:val="TableParagraph"/>
              <w:ind w:left="185"/>
              <w:jc w:val="center"/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  <w:t>202</w:t>
            </w:r>
            <w:r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  <w:t>3</w:t>
            </w:r>
          </w:p>
        </w:tc>
      </w:tr>
      <w:tr w:rsidR="00FE1285" w:rsidRPr="00962B37" w:rsidTr="00594181">
        <w:trPr>
          <w:trHeight w:val="415"/>
        </w:trPr>
        <w:tc>
          <w:tcPr>
            <w:tcW w:w="2132" w:type="dxa"/>
            <w:vAlign w:val="center"/>
          </w:tcPr>
          <w:p w:rsidR="00FE1285" w:rsidRPr="005D3897" w:rsidRDefault="00FE1285" w:rsidP="00FE1285">
            <w:pPr>
              <w:pStyle w:val="TableParagraph"/>
              <w:ind w:left="182"/>
              <w:rPr>
                <w:rFonts w:ascii="Arial" w:hAnsi="Arial" w:cs="Arial"/>
                <w:szCs w:val="18"/>
              </w:rPr>
            </w:pPr>
            <w:r w:rsidRPr="005D3897">
              <w:rPr>
                <w:rFonts w:ascii="Arial" w:hAnsi="Arial" w:cs="Arial"/>
                <w:szCs w:val="18"/>
              </w:rPr>
              <w:t>Moody’s</w:t>
            </w:r>
          </w:p>
        </w:tc>
        <w:tc>
          <w:tcPr>
            <w:tcW w:w="2693" w:type="dxa"/>
            <w:vAlign w:val="center"/>
          </w:tcPr>
          <w:p w:rsidR="00FE1285" w:rsidRPr="007C354F" w:rsidRDefault="00FE1285" w:rsidP="00FE1285">
            <w:pPr>
              <w:pStyle w:val="TableParagraph"/>
              <w:jc w:val="center"/>
              <w:rPr>
                <w:rFonts w:ascii="Arial" w:hAnsi="Arial" w:cs="Arial"/>
                <w:szCs w:val="24"/>
              </w:rPr>
            </w:pPr>
            <w:r w:rsidRPr="005D3897">
              <w:rPr>
                <w:rFonts w:ascii="Arial" w:hAnsi="Arial" w:cs="Arial"/>
                <w:szCs w:val="24"/>
              </w:rPr>
              <w:t>Baa2 (</w:t>
            </w:r>
            <w:r w:rsidRPr="005D3897">
              <w:rPr>
                <w:rFonts w:ascii="Arial" w:hAnsi="Arial" w:cs="Arial"/>
                <w:szCs w:val="24"/>
                <w:lang w:val="ru-RU"/>
              </w:rPr>
              <w:t>стабильный)</w:t>
            </w:r>
          </w:p>
        </w:tc>
        <w:tc>
          <w:tcPr>
            <w:tcW w:w="3118" w:type="dxa"/>
            <w:vAlign w:val="center"/>
          </w:tcPr>
          <w:p w:rsidR="00594181" w:rsidRDefault="00FE1285" w:rsidP="00FE1285">
            <w:pPr>
              <w:pStyle w:val="TableParagraph"/>
              <w:jc w:val="center"/>
              <w:rPr>
                <w:rFonts w:ascii="Arial" w:hAnsi="Arial" w:cs="Arial"/>
                <w:szCs w:val="24"/>
                <w:lang w:val="ru-RU"/>
              </w:rPr>
            </w:pPr>
            <w:r w:rsidRPr="005D3897">
              <w:rPr>
                <w:rFonts w:ascii="Arial" w:hAnsi="Arial" w:cs="Arial"/>
                <w:szCs w:val="24"/>
              </w:rPr>
              <w:t>Baa2 (</w:t>
            </w:r>
            <w:r w:rsidRPr="005D3897">
              <w:rPr>
                <w:rFonts w:ascii="Arial" w:hAnsi="Arial" w:cs="Arial"/>
                <w:szCs w:val="24"/>
                <w:lang w:val="ru-RU"/>
              </w:rPr>
              <w:t>стабильный)</w:t>
            </w:r>
          </w:p>
          <w:p w:rsidR="00FE1285" w:rsidRPr="005D3897" w:rsidRDefault="00FE1285" w:rsidP="00FE1285">
            <w:pPr>
              <w:pStyle w:val="TableParagraph"/>
              <w:jc w:val="center"/>
              <w:rPr>
                <w:rFonts w:ascii="Arial" w:hAnsi="Arial" w:cs="Arial"/>
                <w:szCs w:val="24"/>
                <w:lang w:val="ru-RU"/>
              </w:rPr>
            </w:pPr>
            <w:r>
              <w:rPr>
                <w:rFonts w:ascii="Arial" w:hAnsi="Arial" w:cs="Arial"/>
                <w:szCs w:val="24"/>
                <w:lang w:val="ru-RU"/>
              </w:rPr>
              <w:t>(ноябрь)</w:t>
            </w:r>
          </w:p>
        </w:tc>
        <w:tc>
          <w:tcPr>
            <w:tcW w:w="2552" w:type="dxa"/>
          </w:tcPr>
          <w:p w:rsidR="00FE1285" w:rsidRPr="005D3897" w:rsidRDefault="00FE1285" w:rsidP="00FE1285">
            <w:pPr>
              <w:pStyle w:val="TableParagraph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FE1285" w:rsidRPr="00962B37" w:rsidTr="00594181">
        <w:trPr>
          <w:trHeight w:val="567"/>
        </w:trPr>
        <w:tc>
          <w:tcPr>
            <w:tcW w:w="2132" w:type="dxa"/>
            <w:shd w:val="clear" w:color="auto" w:fill="DBE5F1" w:themeFill="accent1" w:themeFillTint="33"/>
            <w:vAlign w:val="center"/>
          </w:tcPr>
          <w:p w:rsidR="00FE1285" w:rsidRPr="005D3897" w:rsidRDefault="00FE1285" w:rsidP="00FE1285">
            <w:pPr>
              <w:pStyle w:val="TableParagraph"/>
              <w:ind w:left="182" w:right="223"/>
              <w:rPr>
                <w:rFonts w:ascii="Arial" w:hAnsi="Arial" w:cs="Arial"/>
                <w:szCs w:val="18"/>
              </w:rPr>
            </w:pPr>
            <w:r w:rsidRPr="005D3897">
              <w:rPr>
                <w:rFonts w:ascii="Arial" w:hAnsi="Arial" w:cs="Arial"/>
                <w:szCs w:val="18"/>
              </w:rPr>
              <w:t>Fitch Ratings</w:t>
            </w:r>
          </w:p>
        </w:tc>
        <w:tc>
          <w:tcPr>
            <w:tcW w:w="2693" w:type="dxa"/>
            <w:shd w:val="clear" w:color="auto" w:fill="DBE5F1" w:themeFill="accent1" w:themeFillTint="33"/>
            <w:vAlign w:val="center"/>
          </w:tcPr>
          <w:p w:rsidR="00FE1285" w:rsidRPr="00410EB6" w:rsidRDefault="00FE1285" w:rsidP="00FE1285">
            <w:pPr>
              <w:pStyle w:val="TableParagraph"/>
              <w:jc w:val="center"/>
              <w:rPr>
                <w:rFonts w:ascii="Arial" w:hAnsi="Arial" w:cs="Arial"/>
                <w:szCs w:val="24"/>
              </w:rPr>
            </w:pPr>
            <w:r w:rsidRPr="005D3897">
              <w:rPr>
                <w:rFonts w:ascii="Arial" w:hAnsi="Arial" w:cs="Arial"/>
                <w:szCs w:val="24"/>
                <w:lang w:val="ru-RU"/>
              </w:rPr>
              <w:t xml:space="preserve">ВВВ </w:t>
            </w:r>
            <w:r w:rsidRPr="005D3897">
              <w:rPr>
                <w:rFonts w:ascii="Arial" w:hAnsi="Arial" w:cs="Arial"/>
                <w:szCs w:val="24"/>
              </w:rPr>
              <w:t>(</w:t>
            </w:r>
            <w:r w:rsidRPr="005D3897">
              <w:rPr>
                <w:rFonts w:ascii="Arial" w:hAnsi="Arial" w:cs="Arial"/>
                <w:szCs w:val="24"/>
                <w:lang w:val="ru-RU"/>
              </w:rPr>
              <w:t>стабильный)</w:t>
            </w:r>
          </w:p>
        </w:tc>
        <w:tc>
          <w:tcPr>
            <w:tcW w:w="3118" w:type="dxa"/>
            <w:shd w:val="clear" w:color="auto" w:fill="DBE5F1" w:themeFill="accent1" w:themeFillTint="33"/>
            <w:vAlign w:val="center"/>
          </w:tcPr>
          <w:p w:rsidR="00594181" w:rsidRDefault="00FE1285" w:rsidP="00FE1285">
            <w:pPr>
              <w:pStyle w:val="TableParagraph"/>
              <w:jc w:val="center"/>
              <w:rPr>
                <w:rFonts w:ascii="Arial" w:hAnsi="Arial" w:cs="Arial"/>
                <w:szCs w:val="24"/>
                <w:lang w:val="kk-KZ"/>
              </w:rPr>
            </w:pPr>
            <w:r w:rsidRPr="005D3897">
              <w:rPr>
                <w:rFonts w:ascii="Arial" w:hAnsi="Arial" w:cs="Arial"/>
                <w:szCs w:val="24"/>
                <w:lang w:val="ru-RU"/>
              </w:rPr>
              <w:t xml:space="preserve">ВВВ </w:t>
            </w:r>
            <w:r w:rsidRPr="005D3897">
              <w:rPr>
                <w:rFonts w:ascii="Arial" w:hAnsi="Arial" w:cs="Arial"/>
                <w:szCs w:val="24"/>
              </w:rPr>
              <w:t>(</w:t>
            </w:r>
            <w:r w:rsidRPr="005D3897">
              <w:rPr>
                <w:rFonts w:ascii="Arial" w:hAnsi="Arial" w:cs="Arial"/>
                <w:szCs w:val="24"/>
                <w:lang w:val="ru-RU"/>
              </w:rPr>
              <w:t>стабильный)</w:t>
            </w:r>
          </w:p>
          <w:p w:rsidR="00FE1285" w:rsidRPr="007C354F" w:rsidRDefault="00FE1285" w:rsidP="00FE1285">
            <w:pPr>
              <w:pStyle w:val="TableParagraph"/>
              <w:jc w:val="center"/>
              <w:rPr>
                <w:rFonts w:ascii="Arial" w:hAnsi="Arial" w:cs="Arial"/>
                <w:szCs w:val="24"/>
                <w:lang w:val="ru-RU"/>
              </w:rPr>
            </w:pPr>
            <w:r>
              <w:rPr>
                <w:rFonts w:ascii="Arial" w:hAnsi="Arial" w:cs="Arial"/>
                <w:szCs w:val="24"/>
              </w:rPr>
              <w:t>(</w:t>
            </w:r>
            <w:r>
              <w:rPr>
                <w:rFonts w:ascii="Arial" w:hAnsi="Arial" w:cs="Arial"/>
                <w:szCs w:val="24"/>
                <w:lang w:val="ru-RU"/>
              </w:rPr>
              <w:t>декабрь)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921C3A" w:rsidRDefault="00921C3A" w:rsidP="00921C3A">
            <w:pPr>
              <w:pStyle w:val="TableParagraph"/>
              <w:jc w:val="center"/>
              <w:rPr>
                <w:rFonts w:ascii="Arial" w:hAnsi="Arial" w:cs="Arial"/>
                <w:szCs w:val="24"/>
                <w:lang w:val="kk-KZ"/>
              </w:rPr>
            </w:pPr>
            <w:r w:rsidRPr="005D3897">
              <w:rPr>
                <w:rFonts w:ascii="Arial" w:hAnsi="Arial" w:cs="Arial"/>
                <w:szCs w:val="24"/>
                <w:lang w:val="ru-RU"/>
              </w:rPr>
              <w:t xml:space="preserve">ВВВ </w:t>
            </w:r>
            <w:r w:rsidRPr="005D3897">
              <w:rPr>
                <w:rFonts w:ascii="Arial" w:hAnsi="Arial" w:cs="Arial"/>
                <w:szCs w:val="24"/>
              </w:rPr>
              <w:t>(</w:t>
            </w:r>
            <w:r w:rsidRPr="005D3897">
              <w:rPr>
                <w:rFonts w:ascii="Arial" w:hAnsi="Arial" w:cs="Arial"/>
                <w:szCs w:val="24"/>
                <w:lang w:val="ru-RU"/>
              </w:rPr>
              <w:t>стабильный)</w:t>
            </w:r>
          </w:p>
          <w:p w:rsidR="00FE1285" w:rsidRPr="005D3897" w:rsidRDefault="00921C3A" w:rsidP="00921C3A">
            <w:pPr>
              <w:pStyle w:val="TableParagraph"/>
              <w:jc w:val="center"/>
              <w:rPr>
                <w:rFonts w:ascii="Arial" w:hAnsi="Arial" w:cs="Arial"/>
                <w:szCs w:val="24"/>
                <w:lang w:val="ru-RU"/>
              </w:rPr>
            </w:pPr>
            <w:r>
              <w:rPr>
                <w:rFonts w:ascii="Arial" w:hAnsi="Arial" w:cs="Arial"/>
                <w:szCs w:val="24"/>
              </w:rPr>
              <w:t>(</w:t>
            </w:r>
            <w:r>
              <w:rPr>
                <w:rFonts w:ascii="Arial" w:hAnsi="Arial" w:cs="Arial"/>
                <w:szCs w:val="24"/>
                <w:lang w:val="kk-KZ"/>
              </w:rPr>
              <w:t>май</w:t>
            </w:r>
            <w:r>
              <w:rPr>
                <w:rFonts w:ascii="Arial" w:hAnsi="Arial" w:cs="Arial"/>
                <w:szCs w:val="24"/>
                <w:lang w:val="ru-RU"/>
              </w:rPr>
              <w:t>)</w:t>
            </w:r>
          </w:p>
        </w:tc>
      </w:tr>
      <w:tr w:rsidR="00FE1285" w:rsidRPr="00962B37" w:rsidTr="00594181">
        <w:trPr>
          <w:trHeight w:val="715"/>
        </w:trPr>
        <w:tc>
          <w:tcPr>
            <w:tcW w:w="2132" w:type="dxa"/>
            <w:vAlign w:val="center"/>
          </w:tcPr>
          <w:p w:rsidR="00FE1285" w:rsidRPr="005D3897" w:rsidRDefault="00FE1285" w:rsidP="00594181">
            <w:pPr>
              <w:pStyle w:val="TableParagraph"/>
              <w:ind w:left="182" w:right="272"/>
              <w:rPr>
                <w:rFonts w:ascii="Arial" w:hAnsi="Arial" w:cs="Arial"/>
                <w:szCs w:val="18"/>
              </w:rPr>
            </w:pPr>
            <w:r w:rsidRPr="005D3897">
              <w:rPr>
                <w:rFonts w:ascii="Arial" w:hAnsi="Arial" w:cs="Arial"/>
                <w:szCs w:val="18"/>
              </w:rPr>
              <w:t>S</w:t>
            </w:r>
            <w:r w:rsidR="00594181">
              <w:rPr>
                <w:rFonts w:ascii="Arial" w:hAnsi="Arial" w:cs="Arial"/>
                <w:szCs w:val="18"/>
              </w:rPr>
              <w:t>&amp;</w:t>
            </w:r>
            <w:r w:rsidRPr="005D3897">
              <w:rPr>
                <w:rFonts w:ascii="Arial" w:hAnsi="Arial" w:cs="Arial"/>
                <w:szCs w:val="18"/>
              </w:rPr>
              <w:t>P’s</w:t>
            </w:r>
          </w:p>
        </w:tc>
        <w:tc>
          <w:tcPr>
            <w:tcW w:w="2693" w:type="dxa"/>
            <w:vAlign w:val="center"/>
          </w:tcPr>
          <w:p w:rsidR="00FE1285" w:rsidRPr="005D3897" w:rsidRDefault="00FE1285" w:rsidP="00FE1285">
            <w:pPr>
              <w:pStyle w:val="TableParagraph"/>
              <w:jc w:val="center"/>
              <w:rPr>
                <w:rFonts w:ascii="Arial" w:hAnsi="Arial" w:cs="Arial"/>
                <w:szCs w:val="24"/>
              </w:rPr>
            </w:pPr>
            <w:r w:rsidRPr="005D3897">
              <w:rPr>
                <w:rFonts w:ascii="Arial" w:hAnsi="Arial" w:cs="Arial"/>
                <w:szCs w:val="24"/>
              </w:rPr>
              <w:t>BBB-/A-3 (</w:t>
            </w:r>
            <w:r w:rsidRPr="005D3897">
              <w:rPr>
                <w:rFonts w:ascii="Arial" w:hAnsi="Arial" w:cs="Arial"/>
                <w:szCs w:val="24"/>
                <w:lang w:val="ru-RU"/>
              </w:rPr>
              <w:t>стабильный)</w:t>
            </w:r>
          </w:p>
        </w:tc>
        <w:tc>
          <w:tcPr>
            <w:tcW w:w="3118" w:type="dxa"/>
            <w:vAlign w:val="center"/>
          </w:tcPr>
          <w:p w:rsidR="00FE1285" w:rsidRPr="005D3897" w:rsidRDefault="00594181" w:rsidP="00594181">
            <w:pPr>
              <w:pStyle w:val="TableParagraph"/>
              <w:jc w:val="center"/>
              <w:rPr>
                <w:rFonts w:ascii="Arial" w:hAnsi="Arial" w:cs="Arial"/>
                <w:szCs w:val="24"/>
                <w:lang w:val="ru-RU"/>
              </w:rPr>
            </w:pPr>
            <w:r>
              <w:rPr>
                <w:rFonts w:ascii="Arial" w:hAnsi="Arial" w:cs="Arial"/>
                <w:szCs w:val="24"/>
              </w:rPr>
              <w:t xml:space="preserve">BBB-/A-3 </w:t>
            </w:r>
            <w:r w:rsidR="00FE1285" w:rsidRPr="005D3897">
              <w:rPr>
                <w:rFonts w:ascii="Arial" w:hAnsi="Arial" w:cs="Arial"/>
                <w:szCs w:val="24"/>
              </w:rPr>
              <w:t>(</w:t>
            </w:r>
            <w:r w:rsidR="00FE1285" w:rsidRPr="005D3897">
              <w:rPr>
                <w:rFonts w:ascii="Arial" w:hAnsi="Arial" w:cs="Arial"/>
                <w:szCs w:val="24"/>
                <w:lang w:val="ru-RU"/>
              </w:rPr>
              <w:t>негативный)</w:t>
            </w:r>
            <w:r w:rsidR="00FE1285">
              <w:rPr>
                <w:rFonts w:ascii="Arial" w:hAnsi="Arial" w:cs="Arial"/>
                <w:szCs w:val="24"/>
                <w:lang w:val="ru-RU"/>
              </w:rPr>
              <w:t xml:space="preserve"> (сентябрь)</w:t>
            </w:r>
          </w:p>
        </w:tc>
        <w:tc>
          <w:tcPr>
            <w:tcW w:w="2552" w:type="dxa"/>
            <w:vAlign w:val="center"/>
          </w:tcPr>
          <w:p w:rsidR="00FE1285" w:rsidRPr="005D3897" w:rsidRDefault="00FE1285" w:rsidP="00A93371">
            <w:pPr>
              <w:pStyle w:val="TableParagraph"/>
              <w:jc w:val="center"/>
              <w:rPr>
                <w:rFonts w:ascii="Arial" w:hAnsi="Arial" w:cs="Arial"/>
                <w:szCs w:val="24"/>
              </w:rPr>
            </w:pPr>
            <w:r w:rsidRPr="005D3897">
              <w:rPr>
                <w:rFonts w:ascii="Arial" w:hAnsi="Arial" w:cs="Arial"/>
                <w:szCs w:val="24"/>
              </w:rPr>
              <w:t>BBB-/A-3 (</w:t>
            </w:r>
            <w:r w:rsidRPr="00FE1285">
              <w:rPr>
                <w:rFonts w:ascii="Arial" w:hAnsi="Arial" w:cs="Arial"/>
                <w:szCs w:val="24"/>
                <w:lang w:val="ru-RU"/>
              </w:rPr>
              <w:t>стабильный</w:t>
            </w:r>
            <w:r w:rsidRPr="005D3897">
              <w:rPr>
                <w:rFonts w:ascii="Arial" w:hAnsi="Arial" w:cs="Arial"/>
                <w:szCs w:val="24"/>
                <w:lang w:val="ru-RU"/>
              </w:rPr>
              <w:t>)</w:t>
            </w:r>
            <w:r>
              <w:rPr>
                <w:rFonts w:ascii="Arial" w:hAnsi="Arial" w:cs="Arial"/>
                <w:szCs w:val="24"/>
                <w:lang w:val="ru-RU"/>
              </w:rPr>
              <w:t xml:space="preserve"> (март)</w:t>
            </w:r>
          </w:p>
        </w:tc>
      </w:tr>
    </w:tbl>
    <w:p w:rsidR="000A3EBF" w:rsidRPr="00A97035" w:rsidRDefault="000A3EBF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A97035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Исполнение Государственного бюджета (Доходы)</w:t>
      </w:r>
    </w:p>
    <w:p w:rsidR="000A3EBF" w:rsidRPr="00962B37" w:rsidRDefault="000A3EBF" w:rsidP="004421D9">
      <w:pPr>
        <w:pStyle w:val="a3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Normal1"/>
        <w:tblW w:w="9917" w:type="dxa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38"/>
        <w:gridCol w:w="1134"/>
        <w:gridCol w:w="709"/>
        <w:gridCol w:w="1275"/>
        <w:gridCol w:w="709"/>
        <w:gridCol w:w="1276"/>
        <w:gridCol w:w="708"/>
        <w:gridCol w:w="1418"/>
        <w:gridCol w:w="850"/>
      </w:tblGrid>
      <w:tr w:rsidR="00BA4886" w:rsidRPr="00962B37" w:rsidTr="00BA4886">
        <w:trPr>
          <w:trHeight w:val="293"/>
        </w:trPr>
        <w:tc>
          <w:tcPr>
            <w:tcW w:w="1838" w:type="dxa"/>
            <w:shd w:val="clear" w:color="auto" w:fill="006FC0"/>
            <w:vAlign w:val="center"/>
          </w:tcPr>
          <w:p w:rsidR="00BA4886" w:rsidRPr="00962B37" w:rsidRDefault="00BA4886" w:rsidP="007C3977">
            <w:pPr>
              <w:pStyle w:val="TableParagraph"/>
              <w:tabs>
                <w:tab w:val="left" w:pos="1838"/>
              </w:tabs>
              <w:jc w:val="center"/>
              <w:rPr>
                <w:rFonts w:ascii="Arial" w:hAnsi="Arial" w:cs="Arial"/>
                <w:b/>
                <w:sz w:val="18"/>
                <w:szCs w:val="16"/>
                <w:lang w:val="ru-RU"/>
              </w:rPr>
            </w:pPr>
            <w:r w:rsidRPr="00FF49E0">
              <w:rPr>
                <w:rFonts w:ascii="Arial" w:hAnsi="Arial" w:cs="Arial"/>
                <w:b/>
                <w:color w:val="FFFFFF"/>
                <w:w w:val="105"/>
                <w:sz w:val="20"/>
                <w:szCs w:val="16"/>
                <w:lang w:val="ru-RU"/>
              </w:rPr>
              <w:t>Показатели</w:t>
            </w:r>
          </w:p>
        </w:tc>
        <w:tc>
          <w:tcPr>
            <w:tcW w:w="1843" w:type="dxa"/>
            <w:gridSpan w:val="2"/>
            <w:shd w:val="clear" w:color="auto" w:fill="006FC0"/>
            <w:vAlign w:val="center"/>
          </w:tcPr>
          <w:p w:rsidR="00BA4886" w:rsidRPr="00FF49E0" w:rsidRDefault="00BA4886" w:rsidP="007C3977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b/>
                <w:color w:val="FFFFFF"/>
                <w:w w:val="105"/>
                <w:sz w:val="20"/>
                <w:szCs w:val="16"/>
                <w:lang w:val="ru-RU"/>
              </w:rPr>
              <w:t>2020</w:t>
            </w:r>
          </w:p>
        </w:tc>
        <w:tc>
          <w:tcPr>
            <w:tcW w:w="1984" w:type="dxa"/>
            <w:gridSpan w:val="2"/>
            <w:shd w:val="clear" w:color="auto" w:fill="006FC0"/>
            <w:vAlign w:val="center"/>
          </w:tcPr>
          <w:p w:rsidR="00BA4886" w:rsidRPr="00FF49E0" w:rsidRDefault="00BA4886" w:rsidP="007C3977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b/>
                <w:color w:val="FFFFFF"/>
                <w:w w:val="105"/>
                <w:sz w:val="20"/>
                <w:szCs w:val="16"/>
                <w:lang w:val="ru-RU"/>
              </w:rPr>
              <w:t>2021</w:t>
            </w:r>
          </w:p>
        </w:tc>
        <w:tc>
          <w:tcPr>
            <w:tcW w:w="1984" w:type="dxa"/>
            <w:gridSpan w:val="2"/>
            <w:shd w:val="clear" w:color="auto" w:fill="006FC0"/>
            <w:vAlign w:val="center"/>
          </w:tcPr>
          <w:p w:rsidR="00BA4886" w:rsidRPr="00962B37" w:rsidRDefault="00BA4886" w:rsidP="007C3977">
            <w:pPr>
              <w:pStyle w:val="TableParagraph"/>
              <w:ind w:right="-142"/>
              <w:jc w:val="center"/>
              <w:rPr>
                <w:rFonts w:ascii="Arial" w:hAnsi="Arial" w:cs="Arial"/>
                <w:b/>
                <w:color w:val="FFFFFF"/>
                <w:w w:val="105"/>
                <w:sz w:val="18"/>
                <w:szCs w:val="16"/>
                <w:lang w:val="ru-RU"/>
              </w:rPr>
            </w:pPr>
            <w:r w:rsidRPr="007C3977"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  <w:t>2022</w:t>
            </w:r>
          </w:p>
        </w:tc>
        <w:tc>
          <w:tcPr>
            <w:tcW w:w="2268" w:type="dxa"/>
            <w:gridSpan w:val="2"/>
            <w:shd w:val="clear" w:color="auto" w:fill="006FC0"/>
            <w:vAlign w:val="center"/>
          </w:tcPr>
          <w:p w:rsidR="00BA4886" w:rsidRPr="00356D98" w:rsidRDefault="00BA4886" w:rsidP="007A2E7A">
            <w:pPr>
              <w:pStyle w:val="TableParagraph"/>
              <w:ind w:right="-142"/>
              <w:jc w:val="center"/>
              <w:rPr>
                <w:rFonts w:ascii="Arial" w:hAnsi="Arial" w:cs="Arial"/>
                <w:b/>
                <w:color w:val="FFFFFF"/>
                <w:w w:val="105"/>
                <w:sz w:val="18"/>
                <w:szCs w:val="14"/>
                <w:lang w:val="kk-KZ"/>
              </w:rPr>
            </w:pPr>
            <w:r w:rsidRPr="007C3977">
              <w:rPr>
                <w:rFonts w:ascii="Arial" w:hAnsi="Arial" w:cs="Arial"/>
                <w:b/>
                <w:color w:val="FFFFFF"/>
                <w:w w:val="105"/>
                <w:sz w:val="18"/>
                <w:szCs w:val="14"/>
                <w:lang w:val="ru-RU"/>
              </w:rPr>
              <w:t>2023</w:t>
            </w:r>
            <w:r w:rsidR="001A5DDE">
              <w:rPr>
                <w:rFonts w:ascii="Arial" w:hAnsi="Arial" w:cs="Arial"/>
                <w:b/>
                <w:color w:val="FFFFFF"/>
                <w:w w:val="105"/>
                <w:sz w:val="18"/>
                <w:szCs w:val="14"/>
                <w:lang w:val="ru-RU"/>
              </w:rPr>
              <w:t>янв-</w:t>
            </w:r>
            <w:r w:rsidR="00BC76C3">
              <w:rPr>
                <w:rFonts w:ascii="Arial" w:hAnsi="Arial" w:cs="Arial"/>
                <w:b/>
                <w:color w:val="FFFFFF"/>
                <w:w w:val="105"/>
                <w:sz w:val="18"/>
                <w:szCs w:val="14"/>
                <w:lang w:val="kk-KZ"/>
              </w:rPr>
              <w:t>апрель</w:t>
            </w:r>
          </w:p>
        </w:tc>
      </w:tr>
      <w:tr w:rsidR="00BA4886" w:rsidRPr="00962B37" w:rsidTr="00BA4886">
        <w:trPr>
          <w:trHeight w:val="386"/>
        </w:trPr>
        <w:tc>
          <w:tcPr>
            <w:tcW w:w="1838" w:type="dxa"/>
            <w:shd w:val="clear" w:color="auto" w:fill="DBE4F0"/>
            <w:vAlign w:val="center"/>
          </w:tcPr>
          <w:p w:rsidR="00BA4886" w:rsidRPr="00962B37" w:rsidRDefault="00BA4886" w:rsidP="007C397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134" w:type="dxa"/>
            <w:shd w:val="clear" w:color="auto" w:fill="DBE4F0"/>
            <w:vAlign w:val="center"/>
          </w:tcPr>
          <w:p w:rsidR="00BA4886" w:rsidRPr="00962B37" w:rsidRDefault="00BA4886" w:rsidP="007C397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Исполнение</w:t>
            </w:r>
          </w:p>
        </w:tc>
        <w:tc>
          <w:tcPr>
            <w:tcW w:w="709" w:type="dxa"/>
            <w:shd w:val="clear" w:color="auto" w:fill="DBE4F0"/>
            <w:vAlign w:val="center"/>
          </w:tcPr>
          <w:p w:rsidR="00BA4886" w:rsidRPr="00962B37" w:rsidRDefault="00BA4886" w:rsidP="007C3977">
            <w:pPr>
              <w:pStyle w:val="TableParagraph"/>
              <w:ind w:left="88" w:right="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(%)</w:t>
            </w:r>
          </w:p>
        </w:tc>
        <w:tc>
          <w:tcPr>
            <w:tcW w:w="1275" w:type="dxa"/>
            <w:shd w:val="clear" w:color="auto" w:fill="DBE4F0"/>
            <w:vAlign w:val="center"/>
          </w:tcPr>
          <w:p w:rsidR="00BA4886" w:rsidRPr="00962B37" w:rsidRDefault="00BA4886" w:rsidP="007C397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Исполнение</w:t>
            </w:r>
          </w:p>
        </w:tc>
        <w:tc>
          <w:tcPr>
            <w:tcW w:w="709" w:type="dxa"/>
            <w:shd w:val="clear" w:color="auto" w:fill="DBE4F0"/>
            <w:vAlign w:val="center"/>
          </w:tcPr>
          <w:p w:rsidR="00BA4886" w:rsidRPr="00962B37" w:rsidRDefault="00BA4886" w:rsidP="007C3977">
            <w:pPr>
              <w:pStyle w:val="TableParagraph"/>
              <w:ind w:left="113" w:right="105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(%)</w:t>
            </w:r>
          </w:p>
        </w:tc>
        <w:tc>
          <w:tcPr>
            <w:tcW w:w="1276" w:type="dxa"/>
            <w:shd w:val="clear" w:color="auto" w:fill="DBE4F0"/>
            <w:vAlign w:val="center"/>
          </w:tcPr>
          <w:p w:rsidR="00BA4886" w:rsidRPr="00962B37" w:rsidRDefault="00BA4886" w:rsidP="007C397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Исполнение</w:t>
            </w:r>
          </w:p>
        </w:tc>
        <w:tc>
          <w:tcPr>
            <w:tcW w:w="708" w:type="dxa"/>
            <w:shd w:val="clear" w:color="auto" w:fill="DBE4F0"/>
            <w:vAlign w:val="center"/>
          </w:tcPr>
          <w:p w:rsidR="00BA4886" w:rsidRPr="00962B37" w:rsidRDefault="00BA4886" w:rsidP="007C397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(%)</w:t>
            </w:r>
          </w:p>
        </w:tc>
        <w:tc>
          <w:tcPr>
            <w:tcW w:w="1418" w:type="dxa"/>
            <w:shd w:val="clear" w:color="auto" w:fill="DBE4F0"/>
            <w:vAlign w:val="center"/>
          </w:tcPr>
          <w:p w:rsidR="00BA4886" w:rsidRPr="00962B37" w:rsidRDefault="00BA4886" w:rsidP="007C3977">
            <w:pPr>
              <w:pStyle w:val="TableParagraph"/>
              <w:jc w:val="center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Исполнение</w:t>
            </w:r>
          </w:p>
        </w:tc>
        <w:tc>
          <w:tcPr>
            <w:tcW w:w="850" w:type="dxa"/>
            <w:shd w:val="clear" w:color="auto" w:fill="DBE4F0"/>
            <w:vAlign w:val="center"/>
          </w:tcPr>
          <w:p w:rsidR="00BA4886" w:rsidRPr="00962B37" w:rsidRDefault="00BA4886" w:rsidP="007C3977">
            <w:pPr>
              <w:pStyle w:val="TableParagraph"/>
              <w:jc w:val="center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(%)</w:t>
            </w:r>
          </w:p>
        </w:tc>
      </w:tr>
      <w:tr w:rsidR="009C5BFD" w:rsidRPr="00074E97" w:rsidTr="00317D6F">
        <w:trPr>
          <w:trHeight w:val="421"/>
        </w:trPr>
        <w:tc>
          <w:tcPr>
            <w:tcW w:w="1838" w:type="dxa"/>
            <w:vAlign w:val="center"/>
          </w:tcPr>
          <w:p w:rsidR="009C5BFD" w:rsidRPr="00962B37" w:rsidRDefault="009C5BFD" w:rsidP="009C5BFD">
            <w:pPr>
              <w:pStyle w:val="TableParagraph"/>
              <w:ind w:left="28" w:firstLine="109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6"/>
                <w:szCs w:val="16"/>
                <w:lang w:val="ru-RU"/>
              </w:rPr>
              <w:t>I</w:t>
            </w:r>
            <w:r>
              <w:rPr>
                <w:rFonts w:ascii="Arial" w:hAnsi="Arial" w:cs="Arial"/>
                <w:b/>
                <w:w w:val="105"/>
                <w:sz w:val="16"/>
                <w:szCs w:val="16"/>
                <w:lang w:val="ru-RU"/>
              </w:rPr>
              <w:t>.</w:t>
            </w:r>
            <w:r w:rsidRPr="00F80DA9">
              <w:rPr>
                <w:rFonts w:ascii="Arial" w:hAnsi="Arial" w:cs="Arial"/>
                <w:b/>
                <w:w w:val="105"/>
                <w:sz w:val="18"/>
                <w:szCs w:val="16"/>
                <w:lang w:val="ru-RU"/>
              </w:rPr>
              <w:t>Доходы</w:t>
            </w:r>
          </w:p>
        </w:tc>
        <w:tc>
          <w:tcPr>
            <w:tcW w:w="1134" w:type="dxa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14521191</w:t>
            </w:r>
          </w:p>
        </w:tc>
        <w:tc>
          <w:tcPr>
            <w:tcW w:w="709" w:type="dxa"/>
            <w:vAlign w:val="center"/>
          </w:tcPr>
          <w:p w:rsidR="009C5BFD" w:rsidRPr="00962B37" w:rsidRDefault="009C5BFD" w:rsidP="009C5BFD">
            <w:pPr>
              <w:pStyle w:val="TableParagraph"/>
              <w:ind w:left="88" w:right="61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113</w:t>
            </w:r>
            <w:r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8</w:t>
            </w:r>
          </w:p>
        </w:tc>
        <w:tc>
          <w:tcPr>
            <w:tcW w:w="1275" w:type="dxa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15847431</w:t>
            </w:r>
          </w:p>
        </w:tc>
        <w:tc>
          <w:tcPr>
            <w:tcW w:w="709" w:type="dxa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109</w:t>
            </w:r>
            <w:r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1</w:t>
            </w:r>
          </w:p>
        </w:tc>
        <w:tc>
          <w:tcPr>
            <w:tcW w:w="1276" w:type="dxa"/>
            <w:vAlign w:val="center"/>
          </w:tcPr>
          <w:p w:rsidR="009C5BFD" w:rsidRPr="009B66D2" w:rsidRDefault="009C5BFD" w:rsidP="009C5BFD">
            <w:pPr>
              <w:pStyle w:val="TableParagraph"/>
              <w:jc w:val="center"/>
              <w:rPr>
                <w:rFonts w:ascii="Arial" w:hAnsi="Arial" w:cs="Arial"/>
                <w:b/>
                <w:bCs/>
                <w:w w:val="105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20 248 101</w:t>
            </w:r>
          </w:p>
        </w:tc>
        <w:tc>
          <w:tcPr>
            <w:tcW w:w="708" w:type="dxa"/>
            <w:vAlign w:val="center"/>
          </w:tcPr>
          <w:p w:rsidR="009C5BFD" w:rsidRPr="00AB4DCA" w:rsidRDefault="009C5BFD" w:rsidP="009C5BFD">
            <w:pPr>
              <w:pStyle w:val="TableParagraph"/>
              <w:jc w:val="center"/>
              <w:rPr>
                <w:rFonts w:ascii="Arial" w:hAnsi="Arial" w:cs="Arial"/>
                <w:b/>
                <w:bCs/>
                <w:w w:val="105"/>
                <w:sz w:val="20"/>
                <w:szCs w:val="20"/>
                <w:lang w:val="ru-RU"/>
              </w:rPr>
            </w:pPr>
            <w:r w:rsidRPr="007A2E7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127,8</w:t>
            </w:r>
          </w:p>
        </w:tc>
        <w:tc>
          <w:tcPr>
            <w:tcW w:w="1418" w:type="dxa"/>
            <w:vAlign w:val="center"/>
          </w:tcPr>
          <w:p w:rsidR="009C5BFD" w:rsidRPr="009C5BFD" w:rsidRDefault="009C5BFD" w:rsidP="009C5BFD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9C5BFD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 xml:space="preserve"> 7 515 023</w:t>
            </w:r>
          </w:p>
        </w:tc>
        <w:tc>
          <w:tcPr>
            <w:tcW w:w="850" w:type="dxa"/>
            <w:vAlign w:val="center"/>
          </w:tcPr>
          <w:p w:rsidR="009C5BFD" w:rsidRPr="009C5BFD" w:rsidRDefault="009C5BFD" w:rsidP="009C5BFD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9C5BFD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114,1</w:t>
            </w:r>
          </w:p>
        </w:tc>
      </w:tr>
      <w:tr w:rsidR="009C5BFD" w:rsidRPr="00962B37" w:rsidTr="00317D6F">
        <w:trPr>
          <w:trHeight w:val="454"/>
        </w:trPr>
        <w:tc>
          <w:tcPr>
            <w:tcW w:w="1838" w:type="dxa"/>
            <w:shd w:val="clear" w:color="auto" w:fill="DDEBF7"/>
            <w:vAlign w:val="center"/>
          </w:tcPr>
          <w:p w:rsidR="009C5BFD" w:rsidRPr="00962B37" w:rsidRDefault="009C5BFD" w:rsidP="009C5BFD">
            <w:pPr>
              <w:pStyle w:val="TableParagraph"/>
              <w:ind w:left="137"/>
              <w:rPr>
                <w:rFonts w:ascii="Arial" w:hAnsi="Arial" w:cs="Arial"/>
                <w:b/>
                <w:i/>
                <w:spacing w:val="-32"/>
                <w:w w:val="105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i/>
                <w:w w:val="105"/>
                <w:sz w:val="16"/>
                <w:szCs w:val="16"/>
                <w:lang w:val="ru-RU"/>
              </w:rPr>
              <w:t>Налоговыепоступления</w:t>
            </w:r>
            <w:r>
              <w:rPr>
                <w:rFonts w:ascii="Arial" w:hAnsi="Arial" w:cs="Arial"/>
                <w:b/>
                <w:i/>
                <w:w w:val="105"/>
                <w:sz w:val="16"/>
                <w:szCs w:val="16"/>
                <w:lang w:val="ru-RU"/>
              </w:rPr>
              <w:t>.</w:t>
            </w:r>
          </w:p>
          <w:p w:rsidR="009C5BFD" w:rsidRPr="00962B37" w:rsidRDefault="009C5BFD" w:rsidP="009C5BFD">
            <w:pPr>
              <w:pStyle w:val="TableParagraph"/>
              <w:ind w:left="137"/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i/>
                <w:w w:val="105"/>
                <w:sz w:val="16"/>
                <w:szCs w:val="16"/>
                <w:lang w:val="ru-RU"/>
              </w:rPr>
              <w:t>в том числе: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8561203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9C5BFD" w:rsidRPr="00962B37" w:rsidRDefault="009C5BFD" w:rsidP="009C5BFD">
            <w:pPr>
              <w:pStyle w:val="TableParagraph"/>
              <w:ind w:left="88" w:right="64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92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9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10724319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125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3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9C5BFD" w:rsidRPr="00B20420" w:rsidRDefault="009C5BFD" w:rsidP="009C5BFD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0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14 843 311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9C5BFD" w:rsidRPr="00B20420" w:rsidRDefault="009C5BFD" w:rsidP="009C5BFD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0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138,4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9C5BFD" w:rsidRPr="009C5BFD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C5BFD">
              <w:rPr>
                <w:rFonts w:ascii="Arial" w:hAnsi="Arial" w:cs="Arial"/>
                <w:bCs/>
                <w:iCs/>
                <w:color w:val="333333"/>
                <w:sz w:val="20"/>
                <w:szCs w:val="20"/>
              </w:rPr>
              <w:t xml:space="preserve"> 5 965 230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9C5BFD" w:rsidRPr="009C5BFD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C5BFD">
              <w:rPr>
                <w:rFonts w:ascii="Arial" w:hAnsi="Arial" w:cs="Arial"/>
                <w:bCs/>
                <w:iCs/>
                <w:color w:val="333333"/>
                <w:sz w:val="20"/>
                <w:szCs w:val="20"/>
              </w:rPr>
              <w:t xml:space="preserve">   121,3</w:t>
            </w:r>
          </w:p>
        </w:tc>
      </w:tr>
      <w:tr w:rsidR="009C5BFD" w:rsidRPr="00962B37" w:rsidTr="00317D6F">
        <w:trPr>
          <w:trHeight w:val="454"/>
        </w:trPr>
        <w:tc>
          <w:tcPr>
            <w:tcW w:w="1838" w:type="dxa"/>
            <w:vAlign w:val="center"/>
          </w:tcPr>
          <w:p w:rsidR="009C5BFD" w:rsidRPr="00962B37" w:rsidRDefault="009C5BFD" w:rsidP="009C5BFD">
            <w:pPr>
              <w:pStyle w:val="TableParagraph"/>
              <w:ind w:left="13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корпоративный</w:t>
            </w: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подоходный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налог</w:t>
            </w:r>
          </w:p>
        </w:tc>
        <w:tc>
          <w:tcPr>
            <w:tcW w:w="1134" w:type="dxa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2043659</w:t>
            </w:r>
          </w:p>
        </w:tc>
        <w:tc>
          <w:tcPr>
            <w:tcW w:w="709" w:type="dxa"/>
            <w:vAlign w:val="center"/>
          </w:tcPr>
          <w:p w:rsidR="009C5BFD" w:rsidRPr="00962B37" w:rsidRDefault="009C5BFD" w:rsidP="009C5BFD">
            <w:pPr>
              <w:pStyle w:val="TableParagraph"/>
              <w:ind w:left="88" w:right="61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103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5</w:t>
            </w:r>
          </w:p>
        </w:tc>
        <w:tc>
          <w:tcPr>
            <w:tcW w:w="1275" w:type="dxa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2828100</w:t>
            </w:r>
          </w:p>
        </w:tc>
        <w:tc>
          <w:tcPr>
            <w:tcW w:w="709" w:type="dxa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138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4</w:t>
            </w:r>
          </w:p>
        </w:tc>
        <w:tc>
          <w:tcPr>
            <w:tcW w:w="1276" w:type="dxa"/>
            <w:vAlign w:val="center"/>
          </w:tcPr>
          <w:p w:rsidR="009C5BFD" w:rsidRPr="00B20420" w:rsidRDefault="009C5BFD" w:rsidP="009C5BFD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0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3 962 496</w:t>
            </w:r>
          </w:p>
        </w:tc>
        <w:tc>
          <w:tcPr>
            <w:tcW w:w="708" w:type="dxa"/>
            <w:vAlign w:val="center"/>
          </w:tcPr>
          <w:p w:rsidR="009C5BFD" w:rsidRPr="00B20420" w:rsidRDefault="009C5BFD" w:rsidP="009C5BFD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0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140,1</w:t>
            </w:r>
          </w:p>
        </w:tc>
        <w:tc>
          <w:tcPr>
            <w:tcW w:w="1418" w:type="dxa"/>
            <w:vAlign w:val="center"/>
          </w:tcPr>
          <w:p w:rsidR="009C5BFD" w:rsidRPr="009C5BFD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C5BFD">
              <w:rPr>
                <w:rFonts w:ascii="Arial" w:hAnsi="Arial" w:cs="Arial"/>
                <w:color w:val="333333"/>
                <w:sz w:val="20"/>
                <w:szCs w:val="20"/>
              </w:rPr>
              <w:t xml:space="preserve"> 1 842 131</w:t>
            </w:r>
          </w:p>
        </w:tc>
        <w:tc>
          <w:tcPr>
            <w:tcW w:w="850" w:type="dxa"/>
            <w:vAlign w:val="center"/>
          </w:tcPr>
          <w:p w:rsidR="009C5BFD" w:rsidRPr="009C5BFD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C5BFD">
              <w:rPr>
                <w:rFonts w:ascii="Arial" w:hAnsi="Arial" w:cs="Arial"/>
                <w:color w:val="333333"/>
                <w:sz w:val="20"/>
                <w:szCs w:val="20"/>
              </w:rPr>
              <w:t xml:space="preserve">   115,7</w:t>
            </w:r>
          </w:p>
        </w:tc>
      </w:tr>
      <w:tr w:rsidR="009C5BFD" w:rsidRPr="00962B37" w:rsidTr="00317D6F">
        <w:trPr>
          <w:trHeight w:val="454"/>
        </w:trPr>
        <w:tc>
          <w:tcPr>
            <w:tcW w:w="1838" w:type="dxa"/>
            <w:shd w:val="clear" w:color="auto" w:fill="DDEBF7"/>
            <w:vAlign w:val="center"/>
          </w:tcPr>
          <w:p w:rsidR="009C5BFD" w:rsidRPr="00962B37" w:rsidRDefault="009C5BFD" w:rsidP="009C5BFD">
            <w:pPr>
              <w:pStyle w:val="TableParagraph"/>
              <w:ind w:left="13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индивидуальный</w:t>
            </w: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подоходный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налог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929588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9C5BFD" w:rsidRPr="00962B37" w:rsidRDefault="009C5BFD" w:rsidP="009C5BFD">
            <w:pPr>
              <w:pStyle w:val="TableParagraph"/>
              <w:ind w:left="88" w:right="61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106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1134136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122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9C5BFD" w:rsidRPr="00B20420" w:rsidRDefault="009C5BFD" w:rsidP="009C5BFD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0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1 499 712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9C5BFD" w:rsidRPr="00B20420" w:rsidRDefault="009C5BFD" w:rsidP="009C5BFD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0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132,2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9C5BFD" w:rsidRPr="009C5BFD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C5BFD">
              <w:rPr>
                <w:rFonts w:ascii="Arial" w:hAnsi="Arial" w:cs="Arial"/>
                <w:color w:val="333333"/>
                <w:sz w:val="20"/>
                <w:szCs w:val="20"/>
              </w:rPr>
              <w:t xml:space="preserve">  652 267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9C5BFD" w:rsidRPr="009C5BFD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C5BFD">
              <w:rPr>
                <w:rFonts w:ascii="Arial" w:hAnsi="Arial" w:cs="Arial"/>
                <w:color w:val="333333"/>
                <w:sz w:val="20"/>
                <w:szCs w:val="20"/>
              </w:rPr>
              <w:t xml:space="preserve">   126,4</w:t>
            </w:r>
          </w:p>
        </w:tc>
      </w:tr>
      <w:tr w:rsidR="009C5BFD" w:rsidRPr="00962B37" w:rsidTr="00317D6F">
        <w:trPr>
          <w:trHeight w:val="454"/>
        </w:trPr>
        <w:tc>
          <w:tcPr>
            <w:tcW w:w="1838" w:type="dxa"/>
            <w:vAlign w:val="center"/>
          </w:tcPr>
          <w:p w:rsidR="009C5BFD" w:rsidRPr="00962B37" w:rsidRDefault="009C5BFD" w:rsidP="009C5BFD">
            <w:pPr>
              <w:pStyle w:val="TableParagraph"/>
              <w:ind w:left="13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социальныйналог</w:t>
            </w:r>
          </w:p>
        </w:tc>
        <w:tc>
          <w:tcPr>
            <w:tcW w:w="1134" w:type="dxa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727139</w:t>
            </w:r>
          </w:p>
        </w:tc>
        <w:tc>
          <w:tcPr>
            <w:tcW w:w="709" w:type="dxa"/>
            <w:vAlign w:val="center"/>
          </w:tcPr>
          <w:p w:rsidR="009C5BFD" w:rsidRPr="00962B37" w:rsidRDefault="009C5BFD" w:rsidP="009C5BFD">
            <w:pPr>
              <w:pStyle w:val="TableParagraph"/>
              <w:ind w:left="88" w:right="61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104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4</w:t>
            </w:r>
          </w:p>
        </w:tc>
        <w:tc>
          <w:tcPr>
            <w:tcW w:w="1275" w:type="dxa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841279</w:t>
            </w:r>
          </w:p>
        </w:tc>
        <w:tc>
          <w:tcPr>
            <w:tcW w:w="709" w:type="dxa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115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7</w:t>
            </w:r>
          </w:p>
        </w:tc>
        <w:tc>
          <w:tcPr>
            <w:tcW w:w="1276" w:type="dxa"/>
            <w:vAlign w:val="center"/>
          </w:tcPr>
          <w:p w:rsidR="009C5BFD" w:rsidRPr="00B20420" w:rsidRDefault="009C5BFD" w:rsidP="009C5BFD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0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1 035 129</w:t>
            </w:r>
          </w:p>
        </w:tc>
        <w:tc>
          <w:tcPr>
            <w:tcW w:w="708" w:type="dxa"/>
            <w:vAlign w:val="center"/>
          </w:tcPr>
          <w:p w:rsidR="009C5BFD" w:rsidRPr="00B20420" w:rsidRDefault="009C5BFD" w:rsidP="009C5BFD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0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123,0</w:t>
            </w:r>
          </w:p>
        </w:tc>
        <w:tc>
          <w:tcPr>
            <w:tcW w:w="1418" w:type="dxa"/>
            <w:vAlign w:val="center"/>
          </w:tcPr>
          <w:p w:rsidR="009C5BFD" w:rsidRPr="009C5BFD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C5BFD">
              <w:rPr>
                <w:rFonts w:ascii="Arial" w:hAnsi="Arial" w:cs="Arial"/>
                <w:color w:val="333333"/>
                <w:sz w:val="20"/>
                <w:szCs w:val="20"/>
              </w:rPr>
              <w:t xml:space="preserve">  388 885</w:t>
            </w:r>
          </w:p>
        </w:tc>
        <w:tc>
          <w:tcPr>
            <w:tcW w:w="850" w:type="dxa"/>
            <w:vAlign w:val="center"/>
          </w:tcPr>
          <w:p w:rsidR="009C5BFD" w:rsidRPr="009C5BFD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C5BFD">
              <w:rPr>
                <w:rFonts w:ascii="Arial" w:hAnsi="Arial" w:cs="Arial"/>
                <w:color w:val="333333"/>
                <w:sz w:val="20"/>
                <w:szCs w:val="20"/>
              </w:rPr>
              <w:t xml:space="preserve">   124,7</w:t>
            </w:r>
          </w:p>
        </w:tc>
      </w:tr>
      <w:tr w:rsidR="009C5BFD" w:rsidRPr="00962B37" w:rsidTr="00317D6F">
        <w:trPr>
          <w:trHeight w:val="454"/>
        </w:trPr>
        <w:tc>
          <w:tcPr>
            <w:tcW w:w="1838" w:type="dxa"/>
            <w:shd w:val="clear" w:color="auto" w:fill="DDEBF7"/>
            <w:vAlign w:val="center"/>
          </w:tcPr>
          <w:p w:rsidR="009C5BFD" w:rsidRPr="00962B37" w:rsidRDefault="009C5BFD" w:rsidP="009C5BFD">
            <w:pPr>
              <w:pStyle w:val="TableParagraph"/>
              <w:ind w:left="13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налогна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добавленнуюстоимость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2532524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9C5BFD" w:rsidRPr="00962B37" w:rsidRDefault="009C5BFD" w:rsidP="009C5BFD">
            <w:pPr>
              <w:pStyle w:val="TableParagraph"/>
              <w:ind w:left="88" w:right="64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94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0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2807691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110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9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9C5BFD" w:rsidRPr="00B20420" w:rsidRDefault="009C5BFD" w:rsidP="009C5BFD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0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4 226 359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9C5BFD" w:rsidRPr="00B20420" w:rsidRDefault="009C5BFD" w:rsidP="009C5BFD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0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150,5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9C5BFD" w:rsidRPr="009C5BFD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C5BFD">
              <w:rPr>
                <w:rFonts w:ascii="Arial" w:hAnsi="Arial" w:cs="Arial"/>
                <w:color w:val="333333"/>
                <w:sz w:val="20"/>
                <w:szCs w:val="20"/>
              </w:rPr>
              <w:t xml:space="preserve"> 1 631 631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9C5BFD" w:rsidRPr="009C5BFD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C5BFD">
              <w:rPr>
                <w:rFonts w:ascii="Arial" w:hAnsi="Arial" w:cs="Arial"/>
                <w:color w:val="333333"/>
                <w:sz w:val="20"/>
                <w:szCs w:val="20"/>
              </w:rPr>
              <w:t xml:space="preserve">   132,0</w:t>
            </w:r>
          </w:p>
        </w:tc>
      </w:tr>
      <w:tr w:rsidR="009C5BFD" w:rsidRPr="00962B37" w:rsidTr="00317D6F">
        <w:trPr>
          <w:trHeight w:val="454"/>
        </w:trPr>
        <w:tc>
          <w:tcPr>
            <w:tcW w:w="1838" w:type="dxa"/>
            <w:vAlign w:val="center"/>
          </w:tcPr>
          <w:p w:rsidR="009C5BFD" w:rsidRPr="00962B37" w:rsidRDefault="009C5BFD" w:rsidP="009C5BFD">
            <w:pPr>
              <w:pStyle w:val="TableParagraph"/>
              <w:ind w:left="13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акцизы</w:t>
            </w:r>
          </w:p>
        </w:tc>
        <w:tc>
          <w:tcPr>
            <w:tcW w:w="1134" w:type="dxa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432653</w:t>
            </w:r>
          </w:p>
        </w:tc>
        <w:tc>
          <w:tcPr>
            <w:tcW w:w="709" w:type="dxa"/>
            <w:vAlign w:val="center"/>
          </w:tcPr>
          <w:p w:rsidR="009C5BFD" w:rsidRPr="00962B37" w:rsidRDefault="009C5BFD" w:rsidP="009C5BFD">
            <w:pPr>
              <w:pStyle w:val="TableParagraph"/>
              <w:ind w:left="88" w:right="61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126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0</w:t>
            </w:r>
          </w:p>
        </w:tc>
        <w:tc>
          <w:tcPr>
            <w:tcW w:w="1275" w:type="dxa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468483</w:t>
            </w:r>
          </w:p>
        </w:tc>
        <w:tc>
          <w:tcPr>
            <w:tcW w:w="709" w:type="dxa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108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3</w:t>
            </w:r>
          </w:p>
        </w:tc>
        <w:tc>
          <w:tcPr>
            <w:tcW w:w="1276" w:type="dxa"/>
            <w:vAlign w:val="center"/>
          </w:tcPr>
          <w:p w:rsidR="009C5BFD" w:rsidRPr="00B20420" w:rsidRDefault="009C5BFD" w:rsidP="009C5BFD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0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757 267</w:t>
            </w:r>
          </w:p>
        </w:tc>
        <w:tc>
          <w:tcPr>
            <w:tcW w:w="708" w:type="dxa"/>
            <w:vAlign w:val="center"/>
          </w:tcPr>
          <w:p w:rsidR="009C5BFD" w:rsidRPr="00B20420" w:rsidRDefault="009C5BFD" w:rsidP="009C5BFD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0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161,6</w:t>
            </w:r>
          </w:p>
        </w:tc>
        <w:tc>
          <w:tcPr>
            <w:tcW w:w="1418" w:type="dxa"/>
            <w:vAlign w:val="center"/>
          </w:tcPr>
          <w:p w:rsidR="009C5BFD" w:rsidRPr="009C5BFD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C5BFD">
              <w:rPr>
                <w:rFonts w:ascii="Arial" w:hAnsi="Arial" w:cs="Arial"/>
                <w:color w:val="333333"/>
                <w:sz w:val="20"/>
                <w:szCs w:val="20"/>
              </w:rPr>
              <w:t xml:space="preserve">  242 919</w:t>
            </w:r>
          </w:p>
        </w:tc>
        <w:tc>
          <w:tcPr>
            <w:tcW w:w="850" w:type="dxa"/>
            <w:vAlign w:val="center"/>
          </w:tcPr>
          <w:p w:rsidR="009C5BFD" w:rsidRPr="009C5BFD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C5BFD">
              <w:rPr>
                <w:rFonts w:ascii="Arial" w:hAnsi="Arial" w:cs="Arial"/>
                <w:color w:val="333333"/>
                <w:sz w:val="20"/>
                <w:szCs w:val="20"/>
              </w:rPr>
              <w:t xml:space="preserve">   131,3</w:t>
            </w:r>
          </w:p>
        </w:tc>
      </w:tr>
      <w:tr w:rsidR="009C5BFD" w:rsidRPr="00962B37" w:rsidTr="00317D6F">
        <w:trPr>
          <w:trHeight w:val="454"/>
        </w:trPr>
        <w:tc>
          <w:tcPr>
            <w:tcW w:w="1838" w:type="dxa"/>
            <w:shd w:val="clear" w:color="auto" w:fill="DDEBF7"/>
            <w:vAlign w:val="center"/>
          </w:tcPr>
          <w:p w:rsidR="009C5BFD" w:rsidRPr="00962B37" w:rsidRDefault="009C5BFD" w:rsidP="009C5BFD">
            <w:pPr>
              <w:pStyle w:val="TableParagraph"/>
              <w:tabs>
                <w:tab w:val="left" w:pos="1979"/>
              </w:tabs>
              <w:ind w:left="137"/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i/>
                <w:w w:val="105"/>
                <w:sz w:val="16"/>
                <w:szCs w:val="16"/>
                <w:lang w:val="ru-RU"/>
              </w:rPr>
              <w:t>Неналоговыепоступления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1063286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9C5BFD" w:rsidRPr="00962B37" w:rsidRDefault="009C5BFD" w:rsidP="009C5BFD">
            <w:pPr>
              <w:pStyle w:val="TableParagraph"/>
              <w:ind w:left="88" w:right="61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300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0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414431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39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9C5BFD" w:rsidRPr="00B20420" w:rsidRDefault="009C5BFD" w:rsidP="009C5BFD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0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584 848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9C5BFD" w:rsidRPr="00B20420" w:rsidRDefault="009C5BFD" w:rsidP="009C5BFD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0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141,1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9C5BFD" w:rsidRPr="009C5BFD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C5BFD">
              <w:rPr>
                <w:rFonts w:ascii="Arial" w:hAnsi="Arial" w:cs="Arial"/>
                <w:bCs/>
                <w:iCs/>
                <w:color w:val="333333"/>
                <w:sz w:val="20"/>
                <w:szCs w:val="20"/>
              </w:rPr>
              <w:t xml:space="preserve">  133 272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9C5BFD" w:rsidRPr="009C5BFD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C5BFD">
              <w:rPr>
                <w:rFonts w:ascii="Arial" w:hAnsi="Arial" w:cs="Arial"/>
                <w:bCs/>
                <w:iCs/>
                <w:color w:val="333333"/>
                <w:sz w:val="20"/>
                <w:szCs w:val="20"/>
              </w:rPr>
              <w:t xml:space="preserve">   128,6</w:t>
            </w:r>
          </w:p>
        </w:tc>
      </w:tr>
      <w:tr w:rsidR="009C5BFD" w:rsidRPr="00962B37" w:rsidTr="00317D6F">
        <w:trPr>
          <w:trHeight w:val="454"/>
        </w:trPr>
        <w:tc>
          <w:tcPr>
            <w:tcW w:w="1838" w:type="dxa"/>
            <w:vAlign w:val="center"/>
          </w:tcPr>
          <w:p w:rsidR="009C5BFD" w:rsidRPr="00962B37" w:rsidRDefault="009C5BFD" w:rsidP="009C5BFD">
            <w:pPr>
              <w:pStyle w:val="TableParagraph"/>
              <w:ind w:left="137"/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i/>
                <w:w w:val="105"/>
                <w:sz w:val="16"/>
                <w:szCs w:val="16"/>
                <w:lang w:val="ru-RU"/>
              </w:rPr>
              <w:t>Поступления от продажиосновногокапитала</w:t>
            </w:r>
          </w:p>
        </w:tc>
        <w:tc>
          <w:tcPr>
            <w:tcW w:w="1134" w:type="dxa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126702</w:t>
            </w:r>
          </w:p>
        </w:tc>
        <w:tc>
          <w:tcPr>
            <w:tcW w:w="709" w:type="dxa"/>
            <w:vAlign w:val="center"/>
          </w:tcPr>
          <w:p w:rsidR="009C5BFD" w:rsidRPr="00962B37" w:rsidRDefault="009C5BFD" w:rsidP="009C5BFD">
            <w:pPr>
              <w:pStyle w:val="TableParagraph"/>
              <w:ind w:left="88" w:right="61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107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8</w:t>
            </w:r>
          </w:p>
        </w:tc>
        <w:tc>
          <w:tcPr>
            <w:tcW w:w="1275" w:type="dxa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208728</w:t>
            </w:r>
          </w:p>
        </w:tc>
        <w:tc>
          <w:tcPr>
            <w:tcW w:w="709" w:type="dxa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164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7</w:t>
            </w:r>
          </w:p>
        </w:tc>
        <w:tc>
          <w:tcPr>
            <w:tcW w:w="1276" w:type="dxa"/>
            <w:vAlign w:val="center"/>
          </w:tcPr>
          <w:p w:rsidR="009C5BFD" w:rsidRPr="00B20420" w:rsidRDefault="009C5BFD" w:rsidP="009C5BFD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0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239 941</w:t>
            </w:r>
          </w:p>
        </w:tc>
        <w:tc>
          <w:tcPr>
            <w:tcW w:w="708" w:type="dxa"/>
            <w:vAlign w:val="center"/>
          </w:tcPr>
          <w:p w:rsidR="009C5BFD" w:rsidRPr="00B20420" w:rsidRDefault="009C5BFD" w:rsidP="009C5BFD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0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115,0</w:t>
            </w:r>
          </w:p>
        </w:tc>
        <w:tc>
          <w:tcPr>
            <w:tcW w:w="1418" w:type="dxa"/>
            <w:vAlign w:val="center"/>
          </w:tcPr>
          <w:p w:rsidR="009C5BFD" w:rsidRPr="009C5BFD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C5BFD">
              <w:rPr>
                <w:rFonts w:ascii="Arial" w:hAnsi="Arial" w:cs="Arial"/>
                <w:bCs/>
                <w:iCs/>
                <w:color w:val="333333"/>
                <w:sz w:val="20"/>
                <w:szCs w:val="20"/>
              </w:rPr>
              <w:t xml:space="preserve">  41 701</w:t>
            </w:r>
          </w:p>
        </w:tc>
        <w:tc>
          <w:tcPr>
            <w:tcW w:w="850" w:type="dxa"/>
            <w:vAlign w:val="center"/>
          </w:tcPr>
          <w:p w:rsidR="009C5BFD" w:rsidRPr="009C5BFD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C5BFD">
              <w:rPr>
                <w:rFonts w:ascii="Arial" w:hAnsi="Arial" w:cs="Arial"/>
                <w:bCs/>
                <w:iCs/>
                <w:color w:val="333333"/>
                <w:sz w:val="20"/>
                <w:szCs w:val="20"/>
              </w:rPr>
              <w:t xml:space="preserve">   57,6</w:t>
            </w:r>
          </w:p>
        </w:tc>
      </w:tr>
      <w:tr w:rsidR="009C5BFD" w:rsidRPr="00962B37" w:rsidTr="00317D6F">
        <w:trPr>
          <w:trHeight w:val="454"/>
        </w:trPr>
        <w:tc>
          <w:tcPr>
            <w:tcW w:w="1838" w:type="dxa"/>
            <w:shd w:val="clear" w:color="auto" w:fill="DDEBF7"/>
            <w:vAlign w:val="center"/>
          </w:tcPr>
          <w:p w:rsidR="009C5BFD" w:rsidRPr="00962B37" w:rsidRDefault="009C5BFD" w:rsidP="009C5BFD">
            <w:pPr>
              <w:pStyle w:val="TableParagraph"/>
              <w:ind w:left="137"/>
              <w:rPr>
                <w:rFonts w:ascii="Arial" w:hAnsi="Arial" w:cs="Arial"/>
                <w:b/>
                <w:i/>
                <w:w w:val="105"/>
                <w:sz w:val="16"/>
                <w:szCs w:val="16"/>
              </w:rPr>
            </w:pPr>
            <w:r w:rsidRPr="00962B37">
              <w:rPr>
                <w:rFonts w:ascii="Arial" w:hAnsi="Arial" w:cs="Arial"/>
                <w:b/>
                <w:i/>
                <w:w w:val="105"/>
                <w:sz w:val="16"/>
                <w:szCs w:val="16"/>
                <w:lang w:val="ru-RU"/>
              </w:rPr>
              <w:t>Поступлениятрансфертов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4770000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9C5BFD" w:rsidRPr="00962B37" w:rsidRDefault="009C5BFD" w:rsidP="009C5BFD">
            <w:pPr>
              <w:pStyle w:val="TableParagraph"/>
              <w:ind w:left="88" w:right="61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155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4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4499953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9C5BFD" w:rsidRPr="00962B37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94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3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9C5BFD" w:rsidRPr="00B20420" w:rsidRDefault="009C5BFD" w:rsidP="009C5BFD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0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4 580 000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9C5BFD" w:rsidRPr="00B20420" w:rsidRDefault="009C5BFD" w:rsidP="009C5BFD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0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101,8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9C5BFD" w:rsidRPr="009C5BFD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C5BFD">
              <w:rPr>
                <w:rFonts w:ascii="Arial" w:hAnsi="Arial" w:cs="Arial"/>
                <w:bCs/>
                <w:iCs/>
                <w:color w:val="333333"/>
                <w:sz w:val="20"/>
                <w:szCs w:val="20"/>
              </w:rPr>
              <w:t xml:space="preserve"> 1 374 820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9C5BFD" w:rsidRPr="009C5BFD" w:rsidRDefault="009C5BFD" w:rsidP="009C5BF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C5BFD">
              <w:rPr>
                <w:rFonts w:ascii="Arial" w:hAnsi="Arial" w:cs="Arial"/>
                <w:bCs/>
                <w:iCs/>
                <w:color w:val="333333"/>
                <w:sz w:val="20"/>
                <w:szCs w:val="20"/>
              </w:rPr>
              <w:t xml:space="preserve">   91,9</w:t>
            </w:r>
          </w:p>
        </w:tc>
      </w:tr>
    </w:tbl>
    <w:p w:rsidR="00153FAC" w:rsidRDefault="00153FAC" w:rsidP="004421D9">
      <w:pPr>
        <w:ind w:left="323"/>
        <w:rPr>
          <w:rFonts w:ascii="Arial" w:hAnsi="Arial" w:cs="Arial"/>
          <w:b/>
          <w:sz w:val="24"/>
          <w:szCs w:val="24"/>
          <w:lang w:val="ru-RU"/>
        </w:rPr>
      </w:pPr>
    </w:p>
    <w:p w:rsidR="00B20420" w:rsidRPr="00B20420" w:rsidRDefault="00B20420" w:rsidP="004421D9">
      <w:pPr>
        <w:ind w:left="323"/>
        <w:rPr>
          <w:rFonts w:ascii="Arial" w:hAnsi="Arial" w:cs="Arial"/>
          <w:b/>
          <w:sz w:val="24"/>
          <w:szCs w:val="24"/>
          <w:lang w:val="ru-RU"/>
        </w:rPr>
      </w:pPr>
    </w:p>
    <w:p w:rsidR="00C5432A" w:rsidRPr="00A97035" w:rsidRDefault="00C5432A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A97035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Исполнение </w:t>
      </w:r>
      <w:r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Республиканского</w:t>
      </w:r>
      <w:r w:rsidRPr="00A97035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 бюджета (Доходы)</w:t>
      </w:r>
    </w:p>
    <w:p w:rsidR="00C5432A" w:rsidRPr="00962B37" w:rsidRDefault="00C5432A" w:rsidP="00C5432A">
      <w:pPr>
        <w:pStyle w:val="a3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Normal1"/>
        <w:tblW w:w="9917" w:type="dxa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38"/>
        <w:gridCol w:w="1134"/>
        <w:gridCol w:w="709"/>
        <w:gridCol w:w="1275"/>
        <w:gridCol w:w="709"/>
        <w:gridCol w:w="1276"/>
        <w:gridCol w:w="708"/>
        <w:gridCol w:w="1418"/>
        <w:gridCol w:w="850"/>
      </w:tblGrid>
      <w:tr w:rsidR="00BA4886" w:rsidRPr="00962B37" w:rsidTr="00BA4886">
        <w:trPr>
          <w:trHeight w:val="293"/>
        </w:trPr>
        <w:tc>
          <w:tcPr>
            <w:tcW w:w="1838" w:type="dxa"/>
            <w:shd w:val="clear" w:color="auto" w:fill="006FC0"/>
            <w:vAlign w:val="center"/>
          </w:tcPr>
          <w:p w:rsidR="00BA4886" w:rsidRPr="00FF49E0" w:rsidRDefault="00BA4886" w:rsidP="00BC0795">
            <w:pPr>
              <w:pStyle w:val="TableParagraph"/>
              <w:tabs>
                <w:tab w:val="left" w:pos="1838"/>
              </w:tabs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b/>
                <w:color w:val="FFFFFF"/>
                <w:w w:val="105"/>
                <w:sz w:val="20"/>
                <w:szCs w:val="16"/>
                <w:lang w:val="ru-RU"/>
              </w:rPr>
              <w:t>Показатели</w:t>
            </w:r>
          </w:p>
        </w:tc>
        <w:tc>
          <w:tcPr>
            <w:tcW w:w="1843" w:type="dxa"/>
            <w:gridSpan w:val="2"/>
            <w:shd w:val="clear" w:color="auto" w:fill="006FC0"/>
            <w:vAlign w:val="center"/>
          </w:tcPr>
          <w:p w:rsidR="00BA4886" w:rsidRPr="00FF49E0" w:rsidRDefault="00BA4886" w:rsidP="00BC0795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b/>
                <w:color w:val="FFFFFF"/>
                <w:w w:val="105"/>
                <w:sz w:val="20"/>
                <w:szCs w:val="16"/>
                <w:lang w:val="ru-RU"/>
              </w:rPr>
              <w:t>2020</w:t>
            </w:r>
          </w:p>
        </w:tc>
        <w:tc>
          <w:tcPr>
            <w:tcW w:w="1984" w:type="dxa"/>
            <w:gridSpan w:val="2"/>
            <w:shd w:val="clear" w:color="auto" w:fill="006FC0"/>
            <w:vAlign w:val="center"/>
          </w:tcPr>
          <w:p w:rsidR="00BA4886" w:rsidRPr="00FF49E0" w:rsidRDefault="00BA4886" w:rsidP="00BC0795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b/>
                <w:color w:val="FFFFFF"/>
                <w:w w:val="105"/>
                <w:sz w:val="20"/>
                <w:szCs w:val="16"/>
                <w:lang w:val="ru-RU"/>
              </w:rPr>
              <w:t>2021</w:t>
            </w:r>
          </w:p>
        </w:tc>
        <w:tc>
          <w:tcPr>
            <w:tcW w:w="1984" w:type="dxa"/>
            <w:gridSpan w:val="2"/>
            <w:shd w:val="clear" w:color="auto" w:fill="006FC0"/>
            <w:vAlign w:val="center"/>
          </w:tcPr>
          <w:p w:rsidR="00BA4886" w:rsidRPr="00962B37" w:rsidRDefault="00BA4886" w:rsidP="00BC0795">
            <w:pPr>
              <w:pStyle w:val="TableParagraph"/>
              <w:ind w:right="-142"/>
              <w:jc w:val="center"/>
              <w:rPr>
                <w:rFonts w:ascii="Arial" w:hAnsi="Arial" w:cs="Arial"/>
                <w:b/>
                <w:color w:val="FFFFFF"/>
                <w:w w:val="105"/>
                <w:sz w:val="18"/>
                <w:szCs w:val="16"/>
                <w:lang w:val="ru-RU"/>
              </w:rPr>
            </w:pPr>
            <w:r w:rsidRPr="00BC0795"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  <w:t xml:space="preserve">2022 </w:t>
            </w:r>
          </w:p>
        </w:tc>
        <w:tc>
          <w:tcPr>
            <w:tcW w:w="2268" w:type="dxa"/>
            <w:gridSpan w:val="2"/>
            <w:shd w:val="clear" w:color="auto" w:fill="006FC0"/>
            <w:vAlign w:val="center"/>
          </w:tcPr>
          <w:p w:rsidR="00BA4886" w:rsidRPr="00FF49E0" w:rsidRDefault="00BA4886" w:rsidP="00BA4886">
            <w:pPr>
              <w:pStyle w:val="TableParagraph"/>
              <w:ind w:right="-142"/>
              <w:jc w:val="center"/>
              <w:rPr>
                <w:rFonts w:ascii="Arial" w:hAnsi="Arial" w:cs="Arial"/>
                <w:b/>
                <w:color w:val="FFFFFF"/>
                <w:w w:val="105"/>
                <w:sz w:val="18"/>
                <w:szCs w:val="16"/>
                <w:lang w:val="ru-RU"/>
              </w:rPr>
            </w:pPr>
            <w:r w:rsidRPr="007C3977">
              <w:rPr>
                <w:rFonts w:ascii="Arial" w:hAnsi="Arial" w:cs="Arial"/>
                <w:b/>
                <w:color w:val="FFFFFF"/>
                <w:w w:val="105"/>
                <w:sz w:val="18"/>
                <w:szCs w:val="14"/>
                <w:lang w:val="ru-RU"/>
              </w:rPr>
              <w:t>2023</w:t>
            </w:r>
            <w:r w:rsidR="001A5DDE">
              <w:rPr>
                <w:rFonts w:ascii="Arial" w:hAnsi="Arial" w:cs="Arial"/>
                <w:b/>
                <w:color w:val="FFFFFF"/>
                <w:w w:val="105"/>
                <w:sz w:val="18"/>
                <w:szCs w:val="14"/>
                <w:lang w:val="ru-RU"/>
              </w:rPr>
              <w:t>янв-</w:t>
            </w:r>
            <w:r w:rsidR="00BC76C3">
              <w:rPr>
                <w:rFonts w:ascii="Arial" w:hAnsi="Arial" w:cs="Arial"/>
                <w:b/>
                <w:color w:val="FFFFFF"/>
                <w:w w:val="105"/>
                <w:sz w:val="18"/>
                <w:szCs w:val="14"/>
                <w:lang w:val="ru-RU"/>
              </w:rPr>
              <w:t>апрель</w:t>
            </w:r>
          </w:p>
        </w:tc>
      </w:tr>
      <w:tr w:rsidR="00BA4886" w:rsidRPr="00962B37" w:rsidTr="00BA4886">
        <w:trPr>
          <w:trHeight w:val="386"/>
        </w:trPr>
        <w:tc>
          <w:tcPr>
            <w:tcW w:w="1838" w:type="dxa"/>
            <w:shd w:val="clear" w:color="auto" w:fill="DBE4F0"/>
            <w:vAlign w:val="center"/>
          </w:tcPr>
          <w:p w:rsidR="00BA4886" w:rsidRPr="00962B37" w:rsidRDefault="00BA4886" w:rsidP="00BC0795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134" w:type="dxa"/>
            <w:shd w:val="clear" w:color="auto" w:fill="DBE4F0"/>
            <w:vAlign w:val="center"/>
          </w:tcPr>
          <w:p w:rsidR="00BA4886" w:rsidRPr="00962B37" w:rsidRDefault="00BA4886" w:rsidP="00BC0795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Исполнение</w:t>
            </w:r>
          </w:p>
        </w:tc>
        <w:tc>
          <w:tcPr>
            <w:tcW w:w="709" w:type="dxa"/>
            <w:shd w:val="clear" w:color="auto" w:fill="DBE4F0"/>
            <w:vAlign w:val="center"/>
          </w:tcPr>
          <w:p w:rsidR="00BA4886" w:rsidRPr="00962B37" w:rsidRDefault="00BA4886" w:rsidP="00BC0795">
            <w:pPr>
              <w:pStyle w:val="TableParagraph"/>
              <w:ind w:left="88" w:right="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(%)</w:t>
            </w:r>
          </w:p>
        </w:tc>
        <w:tc>
          <w:tcPr>
            <w:tcW w:w="1275" w:type="dxa"/>
            <w:shd w:val="clear" w:color="auto" w:fill="DBE4F0"/>
            <w:vAlign w:val="center"/>
          </w:tcPr>
          <w:p w:rsidR="00BA4886" w:rsidRPr="00962B37" w:rsidRDefault="00BA4886" w:rsidP="00BC0795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Исполнение</w:t>
            </w:r>
          </w:p>
        </w:tc>
        <w:tc>
          <w:tcPr>
            <w:tcW w:w="709" w:type="dxa"/>
            <w:shd w:val="clear" w:color="auto" w:fill="DBE4F0"/>
            <w:vAlign w:val="center"/>
          </w:tcPr>
          <w:p w:rsidR="00BA4886" w:rsidRPr="00962B37" w:rsidRDefault="00BA4886" w:rsidP="00BC0795">
            <w:pPr>
              <w:pStyle w:val="TableParagraph"/>
              <w:ind w:left="113" w:right="105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(%)</w:t>
            </w:r>
          </w:p>
        </w:tc>
        <w:tc>
          <w:tcPr>
            <w:tcW w:w="1276" w:type="dxa"/>
            <w:shd w:val="clear" w:color="auto" w:fill="DBE4F0"/>
            <w:vAlign w:val="center"/>
          </w:tcPr>
          <w:p w:rsidR="00BA4886" w:rsidRPr="00962B37" w:rsidRDefault="00BA4886" w:rsidP="00BC0795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Исполнение</w:t>
            </w:r>
          </w:p>
        </w:tc>
        <w:tc>
          <w:tcPr>
            <w:tcW w:w="708" w:type="dxa"/>
            <w:shd w:val="clear" w:color="auto" w:fill="DBE4F0"/>
            <w:vAlign w:val="center"/>
          </w:tcPr>
          <w:p w:rsidR="00BA4886" w:rsidRPr="00962B37" w:rsidRDefault="00BA4886" w:rsidP="00BC0795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(%)</w:t>
            </w:r>
          </w:p>
        </w:tc>
        <w:tc>
          <w:tcPr>
            <w:tcW w:w="1418" w:type="dxa"/>
            <w:shd w:val="clear" w:color="auto" w:fill="DBE4F0"/>
            <w:vAlign w:val="center"/>
          </w:tcPr>
          <w:p w:rsidR="00BA4886" w:rsidRPr="00962B37" w:rsidRDefault="00BA4886" w:rsidP="00BC0795">
            <w:pPr>
              <w:pStyle w:val="TableParagraph"/>
              <w:jc w:val="center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Исполнение</w:t>
            </w:r>
          </w:p>
        </w:tc>
        <w:tc>
          <w:tcPr>
            <w:tcW w:w="850" w:type="dxa"/>
            <w:shd w:val="clear" w:color="auto" w:fill="DBE4F0"/>
            <w:vAlign w:val="center"/>
          </w:tcPr>
          <w:p w:rsidR="00BA4886" w:rsidRPr="00962B37" w:rsidRDefault="00BA4886" w:rsidP="00BC0795">
            <w:pPr>
              <w:pStyle w:val="TableParagraph"/>
              <w:jc w:val="center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(%)</w:t>
            </w:r>
          </w:p>
        </w:tc>
      </w:tr>
      <w:tr w:rsidR="00BA4886" w:rsidRPr="00074E97" w:rsidTr="00BC76C3">
        <w:trPr>
          <w:trHeight w:val="421"/>
        </w:trPr>
        <w:tc>
          <w:tcPr>
            <w:tcW w:w="1838" w:type="dxa"/>
            <w:shd w:val="clear" w:color="auto" w:fill="DBE5F1" w:themeFill="accent1" w:themeFillTint="33"/>
            <w:vAlign w:val="center"/>
          </w:tcPr>
          <w:p w:rsidR="00BA4886" w:rsidRPr="00F80DA9" w:rsidRDefault="00BA4886" w:rsidP="00BC0795">
            <w:pPr>
              <w:pStyle w:val="TableParagraph"/>
              <w:ind w:left="28" w:firstLine="109"/>
              <w:rPr>
                <w:rFonts w:ascii="Arial" w:hAnsi="Arial" w:cs="Arial"/>
                <w:b/>
                <w:w w:val="105"/>
                <w:sz w:val="18"/>
                <w:szCs w:val="16"/>
                <w:lang w:val="ru-RU"/>
              </w:rPr>
            </w:pPr>
            <w:r w:rsidRPr="00F80DA9">
              <w:rPr>
                <w:rFonts w:ascii="Arial" w:hAnsi="Arial" w:cs="Arial"/>
                <w:b/>
                <w:w w:val="105"/>
                <w:sz w:val="18"/>
                <w:szCs w:val="16"/>
                <w:lang w:val="ru-RU"/>
              </w:rPr>
              <w:t>Поступления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BA4886" w:rsidRPr="00962B37" w:rsidRDefault="00BA4886" w:rsidP="00BC0795">
            <w:pPr>
              <w:pStyle w:val="TableParagraph"/>
              <w:jc w:val="center"/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12048961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BA4886" w:rsidRPr="00962B37" w:rsidRDefault="00BA4886" w:rsidP="00BC0795">
            <w:pPr>
              <w:pStyle w:val="TableParagraph"/>
              <w:ind w:left="88" w:right="61"/>
              <w:jc w:val="center"/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/>
              </w:rPr>
              <w:t>112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BA4886" w:rsidRPr="00962B37" w:rsidRDefault="00BA4886" w:rsidP="00BC0795">
            <w:pPr>
              <w:pStyle w:val="TableParagraph"/>
              <w:jc w:val="center"/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12680907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BA4886" w:rsidRPr="00962B37" w:rsidRDefault="00BA4886" w:rsidP="00BC0795">
            <w:pPr>
              <w:pStyle w:val="TableParagraph"/>
              <w:jc w:val="center"/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/>
              </w:rPr>
              <w:t>105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BA4886" w:rsidRPr="00B20420" w:rsidRDefault="00BA4886" w:rsidP="00BC0795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ru-RU"/>
              </w:rPr>
            </w:pPr>
            <w:r w:rsidRPr="00B2042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kk-KZ"/>
              </w:rPr>
              <w:t>16 141 603</w:t>
            </w: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:rsidR="00BA4886" w:rsidRPr="00B20420" w:rsidRDefault="00BA4886" w:rsidP="00BC0795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 </w:t>
            </w:r>
            <w:r w:rsidRPr="00B2042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ru-RU"/>
              </w:rPr>
              <w:t>127,3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BA4886" w:rsidRPr="00BC76C3" w:rsidRDefault="00BC76C3" w:rsidP="00BC76C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18"/>
              </w:rPr>
            </w:pPr>
            <w:r w:rsidRPr="00BC76C3">
              <w:rPr>
                <w:rFonts w:ascii="Arial" w:hAnsi="Arial" w:cs="Arial"/>
                <w:b/>
                <w:bCs/>
                <w:color w:val="000000"/>
                <w:sz w:val="20"/>
                <w:szCs w:val="18"/>
              </w:rPr>
              <w:t>5 638 944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BA4886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kk-KZ"/>
              </w:rPr>
              <w:t>102,6</w:t>
            </w:r>
          </w:p>
        </w:tc>
      </w:tr>
      <w:tr w:rsidR="00BC76C3" w:rsidRPr="007A2E7A" w:rsidTr="00BC76C3">
        <w:trPr>
          <w:trHeight w:val="421"/>
        </w:trPr>
        <w:tc>
          <w:tcPr>
            <w:tcW w:w="1838" w:type="dxa"/>
            <w:vAlign w:val="center"/>
          </w:tcPr>
          <w:p w:rsidR="00BC76C3" w:rsidRPr="00F80DA9" w:rsidRDefault="00BC76C3" w:rsidP="00BC76C3">
            <w:pPr>
              <w:pStyle w:val="TableParagraph"/>
              <w:ind w:left="28" w:firstLine="109"/>
              <w:rPr>
                <w:rFonts w:ascii="Arial" w:hAnsi="Arial" w:cs="Arial"/>
                <w:b/>
                <w:sz w:val="18"/>
                <w:szCs w:val="16"/>
                <w:lang w:val="ru-RU"/>
              </w:rPr>
            </w:pPr>
            <w:r w:rsidRPr="00F80DA9">
              <w:rPr>
                <w:rFonts w:ascii="Arial" w:hAnsi="Arial" w:cs="Arial"/>
                <w:b/>
                <w:w w:val="105"/>
                <w:sz w:val="18"/>
                <w:szCs w:val="16"/>
                <w:lang w:val="ru-RU"/>
              </w:rPr>
              <w:t>I.Доходы</w:t>
            </w:r>
          </w:p>
        </w:tc>
        <w:tc>
          <w:tcPr>
            <w:tcW w:w="1134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11 928 462</w:t>
            </w:r>
          </w:p>
        </w:tc>
        <w:tc>
          <w:tcPr>
            <w:tcW w:w="709" w:type="dxa"/>
            <w:vAlign w:val="center"/>
          </w:tcPr>
          <w:p w:rsidR="00BC76C3" w:rsidRPr="000B34AE" w:rsidRDefault="00BC76C3" w:rsidP="00BC76C3">
            <w:pPr>
              <w:pStyle w:val="TableParagraph"/>
              <w:ind w:left="88" w:right="61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/>
              </w:rPr>
              <w:t>2,6</w:t>
            </w:r>
          </w:p>
        </w:tc>
        <w:tc>
          <w:tcPr>
            <w:tcW w:w="1275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12 504 629</w:t>
            </w:r>
          </w:p>
        </w:tc>
        <w:tc>
          <w:tcPr>
            <w:tcW w:w="709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76" w:type="dxa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2042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15 963 398</w:t>
            </w:r>
          </w:p>
        </w:tc>
        <w:tc>
          <w:tcPr>
            <w:tcW w:w="708" w:type="dxa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B2042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127,7</w:t>
            </w:r>
          </w:p>
        </w:tc>
        <w:tc>
          <w:tcPr>
            <w:tcW w:w="1418" w:type="dxa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bCs/>
                <w:color w:val="333333"/>
                <w:sz w:val="20"/>
                <w:szCs w:val="20"/>
              </w:rPr>
              <w:t>5 607 936,5</w:t>
            </w:r>
          </w:p>
        </w:tc>
        <w:tc>
          <w:tcPr>
            <w:tcW w:w="850" w:type="dxa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bCs/>
                <w:color w:val="333333"/>
                <w:sz w:val="20"/>
                <w:szCs w:val="20"/>
              </w:rPr>
              <w:t>107,5</w:t>
            </w:r>
          </w:p>
        </w:tc>
      </w:tr>
      <w:tr w:rsidR="00BC76C3" w:rsidRPr="00962B37" w:rsidTr="00BC76C3">
        <w:trPr>
          <w:trHeight w:val="454"/>
        </w:trPr>
        <w:tc>
          <w:tcPr>
            <w:tcW w:w="1838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ind w:left="137"/>
              <w:rPr>
                <w:rFonts w:ascii="Arial" w:hAnsi="Arial" w:cs="Arial"/>
                <w:b/>
                <w:i/>
                <w:spacing w:val="-32"/>
                <w:w w:val="105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i/>
                <w:w w:val="105"/>
                <w:sz w:val="16"/>
                <w:szCs w:val="16"/>
                <w:lang w:val="ru-RU"/>
              </w:rPr>
              <w:t>Налоговыепоступления</w:t>
            </w:r>
            <w:r>
              <w:rPr>
                <w:rFonts w:ascii="Arial" w:hAnsi="Arial" w:cs="Arial"/>
                <w:b/>
                <w:i/>
                <w:w w:val="105"/>
                <w:sz w:val="16"/>
                <w:szCs w:val="16"/>
                <w:lang w:val="ru-RU"/>
              </w:rPr>
              <w:t>.</w:t>
            </w:r>
          </w:p>
          <w:p w:rsidR="00BC76C3" w:rsidRPr="00962B37" w:rsidRDefault="00BC76C3" w:rsidP="00BC76C3">
            <w:pPr>
              <w:pStyle w:val="TableParagraph"/>
              <w:ind w:left="137"/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i/>
                <w:w w:val="105"/>
                <w:sz w:val="16"/>
                <w:szCs w:val="16"/>
                <w:lang w:val="ru-RU"/>
              </w:rPr>
              <w:t>в том числе: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5 575 863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ind w:left="88" w:right="64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81.6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7 057 944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10 026 825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142,1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bCs/>
                <w:iCs/>
                <w:color w:val="333333"/>
                <w:sz w:val="20"/>
                <w:szCs w:val="20"/>
              </w:rPr>
              <w:t>3 934 154,6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bCs/>
                <w:iCs/>
                <w:color w:val="333333"/>
                <w:sz w:val="20"/>
                <w:szCs w:val="20"/>
              </w:rPr>
              <w:t>118,7</w:t>
            </w:r>
          </w:p>
        </w:tc>
      </w:tr>
      <w:tr w:rsidR="00BC76C3" w:rsidRPr="00962B37" w:rsidTr="00BC76C3">
        <w:trPr>
          <w:trHeight w:val="454"/>
        </w:trPr>
        <w:tc>
          <w:tcPr>
            <w:tcW w:w="1838" w:type="dxa"/>
            <w:vAlign w:val="center"/>
          </w:tcPr>
          <w:p w:rsidR="00BC76C3" w:rsidRPr="00962B37" w:rsidRDefault="00BC76C3" w:rsidP="00BC76C3">
            <w:pPr>
              <w:pStyle w:val="TableParagraph"/>
              <w:ind w:left="13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корпоративный</w:t>
            </w: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подоходный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налог</w:t>
            </w:r>
          </w:p>
        </w:tc>
        <w:tc>
          <w:tcPr>
            <w:tcW w:w="1134" w:type="dxa"/>
            <w:vAlign w:val="center"/>
          </w:tcPr>
          <w:p w:rsidR="00BC76C3" w:rsidRPr="000D4DCD" w:rsidRDefault="00BC76C3" w:rsidP="00BC76C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1 562 092</w:t>
            </w:r>
          </w:p>
        </w:tc>
        <w:tc>
          <w:tcPr>
            <w:tcW w:w="709" w:type="dxa"/>
            <w:vAlign w:val="center"/>
          </w:tcPr>
          <w:p w:rsidR="00BC76C3" w:rsidRPr="00962B37" w:rsidRDefault="00BC76C3" w:rsidP="00BC76C3">
            <w:pPr>
              <w:pStyle w:val="TableParagraph"/>
              <w:ind w:left="88" w:right="61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275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2 095 760</w:t>
            </w:r>
          </w:p>
        </w:tc>
        <w:tc>
          <w:tcPr>
            <w:tcW w:w="709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276" w:type="dxa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2 920 802</w:t>
            </w:r>
          </w:p>
        </w:tc>
        <w:tc>
          <w:tcPr>
            <w:tcW w:w="708" w:type="dxa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139,4</w:t>
            </w:r>
          </w:p>
        </w:tc>
        <w:tc>
          <w:tcPr>
            <w:tcW w:w="1418" w:type="dxa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1 320 213,3</w:t>
            </w:r>
          </w:p>
        </w:tc>
        <w:tc>
          <w:tcPr>
            <w:tcW w:w="850" w:type="dxa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113,8</w:t>
            </w:r>
          </w:p>
        </w:tc>
      </w:tr>
      <w:tr w:rsidR="00BC76C3" w:rsidRPr="00962B37" w:rsidTr="00BC76C3">
        <w:trPr>
          <w:trHeight w:val="454"/>
        </w:trPr>
        <w:tc>
          <w:tcPr>
            <w:tcW w:w="1838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ind w:left="13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налогна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добавленнуюстоимость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2 532 524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ind w:left="88" w:right="64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2 807 691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92,5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4 226 358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150,5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1 631 630,6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132,0</w:t>
            </w:r>
          </w:p>
        </w:tc>
      </w:tr>
      <w:tr w:rsidR="00BC76C3" w:rsidRPr="00962B37" w:rsidTr="00BC76C3">
        <w:trPr>
          <w:trHeight w:val="454"/>
        </w:trPr>
        <w:tc>
          <w:tcPr>
            <w:tcW w:w="1838" w:type="dxa"/>
            <w:vAlign w:val="center"/>
          </w:tcPr>
          <w:p w:rsidR="00BC76C3" w:rsidRPr="00962B37" w:rsidRDefault="00BC76C3" w:rsidP="00BC76C3">
            <w:pPr>
              <w:pStyle w:val="TableParagraph"/>
              <w:ind w:left="13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акцизы</w:t>
            </w:r>
          </w:p>
        </w:tc>
        <w:tc>
          <w:tcPr>
            <w:tcW w:w="1134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105 144</w:t>
            </w:r>
          </w:p>
        </w:tc>
        <w:tc>
          <w:tcPr>
            <w:tcW w:w="709" w:type="dxa"/>
            <w:vAlign w:val="center"/>
          </w:tcPr>
          <w:p w:rsidR="00BC76C3" w:rsidRPr="00962B37" w:rsidRDefault="00BC76C3" w:rsidP="00BC76C3">
            <w:pPr>
              <w:pStyle w:val="TableParagraph"/>
              <w:ind w:left="88" w:right="61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275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111 278</w:t>
            </w:r>
          </w:p>
        </w:tc>
        <w:tc>
          <w:tcPr>
            <w:tcW w:w="709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95,2</w:t>
            </w:r>
          </w:p>
        </w:tc>
        <w:tc>
          <w:tcPr>
            <w:tcW w:w="1276" w:type="dxa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153 619</w:t>
            </w:r>
          </w:p>
        </w:tc>
        <w:tc>
          <w:tcPr>
            <w:tcW w:w="708" w:type="dxa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138,1</w:t>
            </w:r>
          </w:p>
        </w:tc>
        <w:tc>
          <w:tcPr>
            <w:tcW w:w="1418" w:type="dxa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43 938,2</w:t>
            </w:r>
          </w:p>
        </w:tc>
        <w:tc>
          <w:tcPr>
            <w:tcW w:w="850" w:type="dxa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95,6</w:t>
            </w:r>
          </w:p>
        </w:tc>
      </w:tr>
      <w:tr w:rsidR="00BC76C3" w:rsidRPr="00962B37" w:rsidTr="00BC76C3">
        <w:trPr>
          <w:trHeight w:val="454"/>
        </w:trPr>
        <w:tc>
          <w:tcPr>
            <w:tcW w:w="1838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tabs>
                <w:tab w:val="left" w:pos="1979"/>
              </w:tabs>
              <w:ind w:left="137"/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i/>
                <w:w w:val="105"/>
                <w:sz w:val="16"/>
                <w:szCs w:val="16"/>
                <w:lang w:val="ru-RU"/>
              </w:rPr>
              <w:t>Неналоговыепоступления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983 527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ind w:left="88" w:right="61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295 440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438 204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148,3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bCs/>
                <w:iCs/>
                <w:color w:val="333333"/>
                <w:sz w:val="20"/>
                <w:szCs w:val="20"/>
              </w:rPr>
              <w:t>83 661,3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bCs/>
                <w:iCs/>
                <w:color w:val="333333"/>
                <w:sz w:val="20"/>
                <w:szCs w:val="20"/>
              </w:rPr>
              <w:t>142,8</w:t>
            </w:r>
          </w:p>
        </w:tc>
      </w:tr>
      <w:tr w:rsidR="00BC76C3" w:rsidRPr="00962B37" w:rsidTr="00BC76C3">
        <w:trPr>
          <w:trHeight w:val="454"/>
        </w:trPr>
        <w:tc>
          <w:tcPr>
            <w:tcW w:w="1838" w:type="dxa"/>
            <w:vAlign w:val="center"/>
          </w:tcPr>
          <w:p w:rsidR="00BC76C3" w:rsidRPr="00962B37" w:rsidRDefault="00BC76C3" w:rsidP="00BC76C3">
            <w:pPr>
              <w:pStyle w:val="TableParagraph"/>
              <w:ind w:left="137"/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i/>
                <w:w w:val="105"/>
                <w:sz w:val="16"/>
                <w:szCs w:val="16"/>
                <w:lang w:val="ru-RU"/>
              </w:rPr>
              <w:t>Поступления от продажиосновногокапитала</w:t>
            </w:r>
          </w:p>
        </w:tc>
        <w:tc>
          <w:tcPr>
            <w:tcW w:w="1134" w:type="dxa"/>
            <w:vAlign w:val="center"/>
          </w:tcPr>
          <w:p w:rsidR="00BC76C3" w:rsidRPr="000D4DCD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0D4DCD">
              <w:rPr>
                <w:rFonts w:ascii="Arial" w:hAnsi="Arial" w:cs="Arial"/>
                <w:color w:val="000000"/>
                <w:sz w:val="20"/>
                <w:szCs w:val="20"/>
              </w:rPr>
              <w:t>1 771</w:t>
            </w:r>
          </w:p>
        </w:tc>
        <w:tc>
          <w:tcPr>
            <w:tcW w:w="709" w:type="dxa"/>
            <w:vAlign w:val="center"/>
          </w:tcPr>
          <w:p w:rsidR="00BC76C3" w:rsidRPr="000D4DCD" w:rsidRDefault="00BC76C3" w:rsidP="00BC76C3">
            <w:pPr>
              <w:pStyle w:val="TableParagraph"/>
              <w:ind w:left="88" w:right="61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0D4DCD">
              <w:rPr>
                <w:rFonts w:ascii="Arial" w:hAnsi="Arial" w:cs="Arial"/>
                <w:color w:val="000000"/>
                <w:sz w:val="20"/>
                <w:szCs w:val="20"/>
              </w:rPr>
              <w:t>18.6</w:t>
            </w:r>
          </w:p>
        </w:tc>
        <w:tc>
          <w:tcPr>
            <w:tcW w:w="1275" w:type="dxa"/>
            <w:vAlign w:val="center"/>
          </w:tcPr>
          <w:p w:rsidR="00BC76C3" w:rsidRPr="000D4DCD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0D4DCD">
              <w:rPr>
                <w:rFonts w:ascii="Arial" w:hAnsi="Arial" w:cs="Arial"/>
                <w:color w:val="000000"/>
                <w:sz w:val="20"/>
                <w:szCs w:val="20"/>
              </w:rPr>
              <w:t>6 582</w:t>
            </w:r>
          </w:p>
        </w:tc>
        <w:tc>
          <w:tcPr>
            <w:tcW w:w="709" w:type="dxa"/>
            <w:vAlign w:val="center"/>
          </w:tcPr>
          <w:p w:rsidR="00BC76C3" w:rsidRPr="000D4DCD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0D4DCD">
              <w:rPr>
                <w:rFonts w:ascii="Arial" w:hAnsi="Arial" w:cs="Arial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1276" w:type="dxa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6 955</w:t>
            </w:r>
          </w:p>
        </w:tc>
        <w:tc>
          <w:tcPr>
            <w:tcW w:w="708" w:type="dxa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105,7</w:t>
            </w:r>
          </w:p>
        </w:tc>
        <w:tc>
          <w:tcPr>
            <w:tcW w:w="1418" w:type="dxa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bCs/>
                <w:iCs/>
                <w:color w:val="333333"/>
                <w:sz w:val="20"/>
                <w:szCs w:val="20"/>
              </w:rPr>
              <w:t>252,8</w:t>
            </w:r>
          </w:p>
        </w:tc>
        <w:tc>
          <w:tcPr>
            <w:tcW w:w="850" w:type="dxa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bCs/>
                <w:iCs/>
                <w:color w:val="333333"/>
                <w:sz w:val="20"/>
                <w:szCs w:val="20"/>
              </w:rPr>
              <w:t>23,1</w:t>
            </w:r>
          </w:p>
        </w:tc>
      </w:tr>
      <w:tr w:rsidR="00BC76C3" w:rsidRPr="00962B37" w:rsidTr="00BC76C3">
        <w:trPr>
          <w:trHeight w:val="454"/>
        </w:trPr>
        <w:tc>
          <w:tcPr>
            <w:tcW w:w="1838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ind w:left="137"/>
              <w:rPr>
                <w:rFonts w:ascii="Arial" w:hAnsi="Arial" w:cs="Arial"/>
                <w:b/>
                <w:i/>
                <w:w w:val="105"/>
                <w:sz w:val="16"/>
                <w:szCs w:val="16"/>
              </w:rPr>
            </w:pPr>
            <w:r w:rsidRPr="00962B37">
              <w:rPr>
                <w:rFonts w:ascii="Arial" w:hAnsi="Arial" w:cs="Arial"/>
                <w:b/>
                <w:i/>
                <w:w w:val="105"/>
                <w:sz w:val="16"/>
                <w:szCs w:val="16"/>
                <w:lang w:val="ru-RU"/>
              </w:rPr>
              <w:t>Поступлениятрансфертов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BC76C3" w:rsidRPr="000D4DCD" w:rsidRDefault="00BC76C3" w:rsidP="00BC76C3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5 367 571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C5432A" w:rsidRDefault="00BC76C3" w:rsidP="00BC76C3">
            <w:pPr>
              <w:pStyle w:val="TableParagraph"/>
              <w:ind w:left="88" w:right="61"/>
              <w:jc w:val="center"/>
              <w:rPr>
                <w:rFonts w:ascii="Arial" w:hAnsi="Arial" w:cs="Arial"/>
                <w:i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BC76C3" w:rsidRPr="00C5432A" w:rsidRDefault="00BC76C3" w:rsidP="00BC76C3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5 144 663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C5432A" w:rsidRDefault="00BC76C3" w:rsidP="00BC76C3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98,9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5 491 414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106,7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bCs/>
                <w:iCs/>
                <w:color w:val="333333"/>
                <w:sz w:val="20"/>
                <w:szCs w:val="20"/>
              </w:rPr>
              <w:t>1 590 373,5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bCs/>
                <w:iCs/>
                <w:color w:val="333333"/>
                <w:sz w:val="20"/>
                <w:szCs w:val="20"/>
              </w:rPr>
              <w:t>86,3</w:t>
            </w:r>
          </w:p>
        </w:tc>
      </w:tr>
    </w:tbl>
    <w:p w:rsidR="0031644B" w:rsidRPr="00962B37" w:rsidRDefault="0031644B" w:rsidP="004421D9">
      <w:pPr>
        <w:ind w:left="323"/>
        <w:rPr>
          <w:rFonts w:ascii="Arial" w:hAnsi="Arial" w:cs="Arial"/>
          <w:b/>
          <w:sz w:val="24"/>
          <w:szCs w:val="24"/>
        </w:rPr>
      </w:pPr>
    </w:p>
    <w:p w:rsidR="0031644B" w:rsidRDefault="0031644B" w:rsidP="004421D9">
      <w:pPr>
        <w:ind w:left="323"/>
        <w:rPr>
          <w:rFonts w:ascii="Arial" w:hAnsi="Arial" w:cs="Arial"/>
          <w:b/>
          <w:sz w:val="24"/>
          <w:szCs w:val="24"/>
          <w:lang w:val="ru-RU"/>
        </w:rPr>
      </w:pPr>
    </w:p>
    <w:p w:rsidR="0014594C" w:rsidRDefault="0014594C" w:rsidP="004421D9">
      <w:pPr>
        <w:ind w:left="323"/>
        <w:rPr>
          <w:rFonts w:ascii="Arial" w:hAnsi="Arial" w:cs="Arial"/>
          <w:b/>
          <w:sz w:val="24"/>
          <w:szCs w:val="24"/>
        </w:rPr>
      </w:pPr>
    </w:p>
    <w:p w:rsidR="0014594C" w:rsidRPr="0014594C" w:rsidRDefault="0014594C" w:rsidP="004421D9">
      <w:pPr>
        <w:ind w:left="323"/>
        <w:rPr>
          <w:rFonts w:ascii="Arial" w:hAnsi="Arial" w:cs="Arial"/>
          <w:b/>
          <w:sz w:val="24"/>
          <w:szCs w:val="24"/>
          <w:lang w:val="ru-RU"/>
        </w:rPr>
      </w:pPr>
    </w:p>
    <w:p w:rsidR="0031644B" w:rsidRDefault="0031644B" w:rsidP="004421D9">
      <w:pPr>
        <w:ind w:left="323"/>
        <w:rPr>
          <w:rFonts w:ascii="Arial" w:hAnsi="Arial" w:cs="Arial"/>
          <w:b/>
          <w:sz w:val="24"/>
          <w:szCs w:val="24"/>
          <w:lang w:val="ru-RU"/>
        </w:rPr>
      </w:pPr>
    </w:p>
    <w:p w:rsidR="00FD09BC" w:rsidRPr="00FD09BC" w:rsidRDefault="00FD09BC" w:rsidP="004421D9">
      <w:pPr>
        <w:ind w:left="323"/>
        <w:rPr>
          <w:rFonts w:ascii="Arial" w:hAnsi="Arial" w:cs="Arial"/>
          <w:b/>
          <w:sz w:val="24"/>
          <w:szCs w:val="24"/>
          <w:lang w:val="ru-RU"/>
        </w:rPr>
      </w:pPr>
    </w:p>
    <w:p w:rsidR="000A3EBF" w:rsidRPr="00A97035" w:rsidRDefault="000A3EBF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A97035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Исполнение Государственного бюджета (Затраты и Дефицит)</w:t>
      </w:r>
    </w:p>
    <w:p w:rsidR="000A3EBF" w:rsidRPr="00962B37" w:rsidRDefault="000A3EBF" w:rsidP="004421D9">
      <w:pPr>
        <w:pStyle w:val="a3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Normal1"/>
        <w:tblW w:w="9917" w:type="dxa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132"/>
        <w:gridCol w:w="1265"/>
        <w:gridCol w:w="709"/>
        <w:gridCol w:w="1275"/>
        <w:gridCol w:w="709"/>
        <w:gridCol w:w="1134"/>
        <w:gridCol w:w="709"/>
        <w:gridCol w:w="1134"/>
        <w:gridCol w:w="850"/>
      </w:tblGrid>
      <w:tr w:rsidR="00BA4886" w:rsidRPr="00962B37" w:rsidTr="00BA4886">
        <w:trPr>
          <w:trHeight w:val="289"/>
        </w:trPr>
        <w:tc>
          <w:tcPr>
            <w:tcW w:w="2132" w:type="dxa"/>
            <w:shd w:val="clear" w:color="auto" w:fill="006FC0"/>
            <w:vAlign w:val="center"/>
          </w:tcPr>
          <w:p w:rsidR="00BA4886" w:rsidRPr="00FF49E0" w:rsidRDefault="00BA4886" w:rsidP="003E396F">
            <w:pPr>
              <w:pStyle w:val="TableParagraph"/>
              <w:ind w:left="-5"/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FF49E0"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  <w:t>Показатели</w:t>
            </w:r>
          </w:p>
        </w:tc>
        <w:tc>
          <w:tcPr>
            <w:tcW w:w="1974" w:type="dxa"/>
            <w:gridSpan w:val="2"/>
            <w:shd w:val="clear" w:color="auto" w:fill="006FC0"/>
            <w:vAlign w:val="center"/>
          </w:tcPr>
          <w:p w:rsidR="00BA4886" w:rsidRPr="00FF49E0" w:rsidRDefault="00BA4886" w:rsidP="003E396F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FF49E0"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  <w:t>2020</w:t>
            </w:r>
          </w:p>
        </w:tc>
        <w:tc>
          <w:tcPr>
            <w:tcW w:w="1984" w:type="dxa"/>
            <w:gridSpan w:val="2"/>
            <w:shd w:val="clear" w:color="auto" w:fill="006FC0"/>
            <w:vAlign w:val="center"/>
          </w:tcPr>
          <w:p w:rsidR="00BA4886" w:rsidRPr="00FF49E0" w:rsidRDefault="00BA4886" w:rsidP="003E396F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FF49E0"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  <w:t>2021</w:t>
            </w:r>
          </w:p>
        </w:tc>
        <w:tc>
          <w:tcPr>
            <w:tcW w:w="1843" w:type="dxa"/>
            <w:gridSpan w:val="2"/>
            <w:shd w:val="clear" w:color="auto" w:fill="006FC0"/>
            <w:vAlign w:val="center"/>
          </w:tcPr>
          <w:p w:rsidR="00BA4886" w:rsidRPr="003E396F" w:rsidRDefault="00BA4886" w:rsidP="003E396F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</w:pPr>
            <w:r w:rsidRPr="003E396F"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  <w:t>2022</w:t>
            </w:r>
          </w:p>
        </w:tc>
        <w:tc>
          <w:tcPr>
            <w:tcW w:w="1984" w:type="dxa"/>
            <w:gridSpan w:val="2"/>
            <w:shd w:val="clear" w:color="auto" w:fill="006FC0"/>
            <w:vAlign w:val="center"/>
          </w:tcPr>
          <w:p w:rsidR="00BA4886" w:rsidRPr="003E396F" w:rsidRDefault="00BA4886" w:rsidP="00317D6F">
            <w:pPr>
              <w:pStyle w:val="TableParagraph"/>
              <w:ind w:right="-142"/>
              <w:jc w:val="center"/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</w:pPr>
            <w:r w:rsidRPr="007C3977">
              <w:rPr>
                <w:rFonts w:ascii="Arial" w:hAnsi="Arial" w:cs="Arial"/>
                <w:b/>
                <w:color w:val="FFFFFF"/>
                <w:w w:val="105"/>
                <w:sz w:val="18"/>
                <w:szCs w:val="14"/>
                <w:lang w:val="ru-RU"/>
              </w:rPr>
              <w:t>2023</w:t>
            </w:r>
            <w:r w:rsidR="001A5DDE">
              <w:rPr>
                <w:rFonts w:ascii="Arial" w:hAnsi="Arial" w:cs="Arial"/>
                <w:b/>
                <w:color w:val="FFFFFF"/>
                <w:w w:val="105"/>
                <w:sz w:val="18"/>
                <w:szCs w:val="14"/>
                <w:lang w:val="ru-RU"/>
              </w:rPr>
              <w:t>янв-</w:t>
            </w:r>
            <w:r w:rsidR="005B654A">
              <w:rPr>
                <w:rFonts w:ascii="Arial" w:hAnsi="Arial" w:cs="Arial"/>
                <w:b/>
                <w:color w:val="FFFFFF"/>
                <w:w w:val="105"/>
                <w:sz w:val="18"/>
                <w:szCs w:val="14"/>
                <w:lang w:val="ru-RU"/>
              </w:rPr>
              <w:t>апр</w:t>
            </w:r>
          </w:p>
        </w:tc>
      </w:tr>
      <w:tr w:rsidR="00BA4886" w:rsidRPr="00962B37" w:rsidTr="00BA4886">
        <w:trPr>
          <w:trHeight w:val="266"/>
        </w:trPr>
        <w:tc>
          <w:tcPr>
            <w:tcW w:w="2132" w:type="dxa"/>
            <w:shd w:val="clear" w:color="auto" w:fill="DBE4F0"/>
            <w:vAlign w:val="center"/>
          </w:tcPr>
          <w:p w:rsidR="00BA4886" w:rsidRPr="00962B37" w:rsidRDefault="00BA4886" w:rsidP="003E396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265" w:type="dxa"/>
            <w:shd w:val="clear" w:color="auto" w:fill="DBE4F0"/>
            <w:vAlign w:val="center"/>
          </w:tcPr>
          <w:p w:rsidR="00BA4886" w:rsidRPr="00962B37" w:rsidRDefault="00BA4886" w:rsidP="003E396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Исполнение</w:t>
            </w:r>
          </w:p>
        </w:tc>
        <w:tc>
          <w:tcPr>
            <w:tcW w:w="709" w:type="dxa"/>
            <w:shd w:val="clear" w:color="auto" w:fill="DBE4F0"/>
            <w:vAlign w:val="center"/>
          </w:tcPr>
          <w:p w:rsidR="00BA4886" w:rsidRPr="00962B37" w:rsidRDefault="00BA4886" w:rsidP="003E396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(%)</w:t>
            </w:r>
          </w:p>
        </w:tc>
        <w:tc>
          <w:tcPr>
            <w:tcW w:w="1275" w:type="dxa"/>
            <w:shd w:val="clear" w:color="auto" w:fill="DBE4F0"/>
            <w:vAlign w:val="center"/>
          </w:tcPr>
          <w:p w:rsidR="00BA4886" w:rsidRPr="00962B37" w:rsidRDefault="00BA4886" w:rsidP="003E396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Исполнение</w:t>
            </w:r>
          </w:p>
        </w:tc>
        <w:tc>
          <w:tcPr>
            <w:tcW w:w="709" w:type="dxa"/>
            <w:shd w:val="clear" w:color="auto" w:fill="DBE4F0"/>
            <w:vAlign w:val="center"/>
          </w:tcPr>
          <w:p w:rsidR="00BA4886" w:rsidRPr="00962B37" w:rsidRDefault="00BA4886" w:rsidP="003E396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(%)</w:t>
            </w:r>
          </w:p>
        </w:tc>
        <w:tc>
          <w:tcPr>
            <w:tcW w:w="1134" w:type="dxa"/>
            <w:shd w:val="clear" w:color="auto" w:fill="DBE4F0"/>
            <w:vAlign w:val="center"/>
          </w:tcPr>
          <w:p w:rsidR="00BA4886" w:rsidRPr="00962B37" w:rsidRDefault="00BA4886" w:rsidP="003E396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Исполнение</w:t>
            </w:r>
          </w:p>
        </w:tc>
        <w:tc>
          <w:tcPr>
            <w:tcW w:w="709" w:type="dxa"/>
            <w:shd w:val="clear" w:color="auto" w:fill="DBE4F0"/>
            <w:vAlign w:val="center"/>
          </w:tcPr>
          <w:p w:rsidR="00BA4886" w:rsidRPr="00962B37" w:rsidRDefault="00BA4886" w:rsidP="003E396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(%)</w:t>
            </w:r>
          </w:p>
        </w:tc>
        <w:tc>
          <w:tcPr>
            <w:tcW w:w="1134" w:type="dxa"/>
            <w:shd w:val="clear" w:color="auto" w:fill="DBE4F0"/>
            <w:vAlign w:val="center"/>
          </w:tcPr>
          <w:p w:rsidR="00BA4886" w:rsidRPr="00962B37" w:rsidRDefault="00BA4886" w:rsidP="003E396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Исполнение</w:t>
            </w:r>
          </w:p>
        </w:tc>
        <w:tc>
          <w:tcPr>
            <w:tcW w:w="850" w:type="dxa"/>
            <w:shd w:val="clear" w:color="auto" w:fill="DBE4F0"/>
            <w:vAlign w:val="center"/>
          </w:tcPr>
          <w:p w:rsidR="00BA4886" w:rsidRPr="00962B37" w:rsidRDefault="00BA4886" w:rsidP="003E396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(%)</w:t>
            </w:r>
          </w:p>
        </w:tc>
      </w:tr>
      <w:tr w:rsidR="00BC76C3" w:rsidRPr="00594F70" w:rsidTr="00BC76C3">
        <w:trPr>
          <w:trHeight w:val="265"/>
        </w:trPr>
        <w:tc>
          <w:tcPr>
            <w:tcW w:w="2132" w:type="dxa"/>
            <w:vAlign w:val="center"/>
          </w:tcPr>
          <w:p w:rsidR="00BC76C3" w:rsidRPr="00962B37" w:rsidRDefault="00BC76C3" w:rsidP="00BC76C3">
            <w:pPr>
              <w:pStyle w:val="TableParagraph"/>
              <w:ind w:left="28" w:firstLine="109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6"/>
                <w:szCs w:val="16"/>
                <w:lang w:val="ru-RU"/>
              </w:rPr>
              <w:t>II</w:t>
            </w:r>
            <w:r>
              <w:rPr>
                <w:rFonts w:ascii="Arial" w:hAnsi="Arial" w:cs="Arial"/>
                <w:b/>
                <w:w w:val="105"/>
                <w:sz w:val="16"/>
                <w:szCs w:val="16"/>
                <w:lang w:val="ru-RU"/>
              </w:rPr>
              <w:t>.</w:t>
            </w:r>
            <w:r w:rsidRPr="00F80DA9">
              <w:rPr>
                <w:rFonts w:ascii="Arial" w:hAnsi="Arial" w:cs="Arial"/>
                <w:b/>
                <w:w w:val="105"/>
                <w:sz w:val="18"/>
                <w:szCs w:val="16"/>
                <w:lang w:val="ru-RU"/>
              </w:rPr>
              <w:t>Затраты</w:t>
            </w:r>
          </w:p>
        </w:tc>
        <w:tc>
          <w:tcPr>
            <w:tcW w:w="1265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16725097</w:t>
            </w:r>
          </w:p>
        </w:tc>
        <w:tc>
          <w:tcPr>
            <w:tcW w:w="709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123</w:t>
            </w:r>
            <w:r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6</w:t>
            </w:r>
          </w:p>
        </w:tc>
        <w:tc>
          <w:tcPr>
            <w:tcW w:w="1275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17951888</w:t>
            </w:r>
          </w:p>
        </w:tc>
        <w:tc>
          <w:tcPr>
            <w:tcW w:w="709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107</w:t>
            </w:r>
            <w:r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3</w:t>
            </w:r>
          </w:p>
        </w:tc>
        <w:tc>
          <w:tcPr>
            <w:tcW w:w="1134" w:type="dxa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21 532 543</w:t>
            </w:r>
          </w:p>
        </w:tc>
        <w:tc>
          <w:tcPr>
            <w:tcW w:w="709" w:type="dxa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119,9</w:t>
            </w:r>
          </w:p>
        </w:tc>
        <w:tc>
          <w:tcPr>
            <w:tcW w:w="1134" w:type="dxa"/>
            <w:vAlign w:val="center"/>
          </w:tcPr>
          <w:p w:rsidR="00BC76C3" w:rsidRPr="00921C3A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21C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7 789 170</w:t>
            </w:r>
          </w:p>
        </w:tc>
        <w:tc>
          <w:tcPr>
            <w:tcW w:w="850" w:type="dxa"/>
            <w:vAlign w:val="center"/>
          </w:tcPr>
          <w:p w:rsidR="00BC76C3" w:rsidRPr="00921C3A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21C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127,1</w:t>
            </w:r>
          </w:p>
        </w:tc>
      </w:tr>
      <w:tr w:rsidR="00BC76C3" w:rsidRPr="00594F70" w:rsidTr="00BC76C3">
        <w:trPr>
          <w:trHeight w:val="18"/>
        </w:trPr>
        <w:tc>
          <w:tcPr>
            <w:tcW w:w="2132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ind w:left="177" w:right="29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Государственные услуги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общегохарактера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873671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117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4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856389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98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1 211 806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141,5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464 851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140,8</w:t>
            </w:r>
          </w:p>
        </w:tc>
      </w:tr>
      <w:tr w:rsidR="00BC76C3" w:rsidRPr="00594F70" w:rsidTr="00BC76C3">
        <w:trPr>
          <w:trHeight w:val="18"/>
        </w:trPr>
        <w:tc>
          <w:tcPr>
            <w:tcW w:w="2132" w:type="dxa"/>
            <w:vAlign w:val="center"/>
          </w:tcPr>
          <w:p w:rsidR="00BC76C3" w:rsidRPr="00962B37" w:rsidRDefault="00BC76C3" w:rsidP="00BC76C3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Оборона</w:t>
            </w:r>
          </w:p>
        </w:tc>
        <w:tc>
          <w:tcPr>
            <w:tcW w:w="1265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671813</w:t>
            </w:r>
          </w:p>
        </w:tc>
        <w:tc>
          <w:tcPr>
            <w:tcW w:w="709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91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0</w:t>
            </w:r>
          </w:p>
        </w:tc>
        <w:tc>
          <w:tcPr>
            <w:tcW w:w="1275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744707</w:t>
            </w:r>
          </w:p>
        </w:tc>
        <w:tc>
          <w:tcPr>
            <w:tcW w:w="709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110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9</w:t>
            </w:r>
          </w:p>
        </w:tc>
        <w:tc>
          <w:tcPr>
            <w:tcW w:w="1134" w:type="dxa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1 112 807</w:t>
            </w:r>
          </w:p>
        </w:tc>
        <w:tc>
          <w:tcPr>
            <w:tcW w:w="709" w:type="dxa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149,4</w:t>
            </w:r>
          </w:p>
        </w:tc>
        <w:tc>
          <w:tcPr>
            <w:tcW w:w="1134" w:type="dxa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349 287</w:t>
            </w:r>
          </w:p>
        </w:tc>
        <w:tc>
          <w:tcPr>
            <w:tcW w:w="850" w:type="dxa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104,9</w:t>
            </w:r>
          </w:p>
        </w:tc>
      </w:tr>
      <w:tr w:rsidR="00BC76C3" w:rsidRPr="00594F70" w:rsidTr="00BC76C3">
        <w:trPr>
          <w:trHeight w:val="18"/>
        </w:trPr>
        <w:tc>
          <w:tcPr>
            <w:tcW w:w="2132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ind w:left="177" w:right="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 xml:space="preserve"> Общественный порядок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безопасность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правовая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судебная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 xml:space="preserve"> уголовно-</w:t>
            </w: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исполнительнаядеятельность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1019345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122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3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1011391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99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2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1 327 771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131,3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377 275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120,8</w:t>
            </w:r>
          </w:p>
        </w:tc>
      </w:tr>
      <w:tr w:rsidR="00BC76C3" w:rsidRPr="00594F70" w:rsidTr="00BC76C3">
        <w:trPr>
          <w:trHeight w:val="18"/>
        </w:trPr>
        <w:tc>
          <w:tcPr>
            <w:tcW w:w="2132" w:type="dxa"/>
            <w:vAlign w:val="center"/>
          </w:tcPr>
          <w:p w:rsidR="00BC76C3" w:rsidRPr="00962B37" w:rsidRDefault="00BC76C3" w:rsidP="00BC76C3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4</w:t>
            </w:r>
            <w:r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Образование</w:t>
            </w:r>
          </w:p>
        </w:tc>
        <w:tc>
          <w:tcPr>
            <w:tcW w:w="1265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3141186</w:t>
            </w:r>
          </w:p>
        </w:tc>
        <w:tc>
          <w:tcPr>
            <w:tcW w:w="709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134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7</w:t>
            </w:r>
          </w:p>
        </w:tc>
        <w:tc>
          <w:tcPr>
            <w:tcW w:w="1275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3681860</w:t>
            </w:r>
          </w:p>
        </w:tc>
        <w:tc>
          <w:tcPr>
            <w:tcW w:w="709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117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2</w:t>
            </w:r>
          </w:p>
        </w:tc>
        <w:tc>
          <w:tcPr>
            <w:tcW w:w="1134" w:type="dxa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4 523 125</w:t>
            </w:r>
          </w:p>
        </w:tc>
        <w:tc>
          <w:tcPr>
            <w:tcW w:w="709" w:type="dxa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122,8</w:t>
            </w:r>
          </w:p>
        </w:tc>
        <w:tc>
          <w:tcPr>
            <w:tcW w:w="1134" w:type="dxa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1 789 815</w:t>
            </w:r>
          </w:p>
        </w:tc>
        <w:tc>
          <w:tcPr>
            <w:tcW w:w="850" w:type="dxa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132,4</w:t>
            </w:r>
          </w:p>
        </w:tc>
      </w:tr>
      <w:tr w:rsidR="00BC76C3" w:rsidRPr="00594F70" w:rsidTr="00BC76C3">
        <w:trPr>
          <w:trHeight w:val="18"/>
        </w:trPr>
        <w:tc>
          <w:tcPr>
            <w:tcW w:w="2132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5</w:t>
            </w:r>
            <w:r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Здравоохранение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1955759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151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4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2259347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115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2 111 812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93,5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807 885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107,9</w:t>
            </w:r>
          </w:p>
        </w:tc>
      </w:tr>
      <w:tr w:rsidR="00BC76C3" w:rsidRPr="00594F70" w:rsidTr="00BC76C3">
        <w:trPr>
          <w:trHeight w:val="18"/>
        </w:trPr>
        <w:tc>
          <w:tcPr>
            <w:tcW w:w="2132" w:type="dxa"/>
            <w:tcBorders>
              <w:bottom w:val="single" w:sz="6" w:space="0" w:color="000000"/>
            </w:tcBorders>
            <w:vAlign w:val="center"/>
          </w:tcPr>
          <w:p w:rsidR="00BC76C3" w:rsidRPr="00962B37" w:rsidRDefault="00BC76C3" w:rsidP="00BC76C3">
            <w:pPr>
              <w:pStyle w:val="TableParagraph"/>
              <w:tabs>
                <w:tab w:val="left" w:pos="1838"/>
                <w:tab w:val="left" w:pos="1979"/>
              </w:tabs>
              <w:ind w:left="177" w:right="283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6</w:t>
            </w:r>
            <w:r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 xml:space="preserve"> Социальная 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 xml:space="preserve">помощь и </w:t>
            </w: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социальноеобеспечение</w:t>
            </w:r>
          </w:p>
        </w:tc>
        <w:tc>
          <w:tcPr>
            <w:tcW w:w="1265" w:type="dxa"/>
            <w:tcBorders>
              <w:bottom w:val="single" w:sz="6" w:space="0" w:color="000000"/>
            </w:tcBorders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3777032</w:t>
            </w:r>
          </w:p>
        </w:tc>
        <w:tc>
          <w:tcPr>
            <w:tcW w:w="709" w:type="dxa"/>
            <w:tcBorders>
              <w:bottom w:val="single" w:sz="6" w:space="0" w:color="000000"/>
            </w:tcBorders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109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0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4028903</w:t>
            </w:r>
          </w:p>
        </w:tc>
        <w:tc>
          <w:tcPr>
            <w:tcW w:w="709" w:type="dxa"/>
            <w:tcBorders>
              <w:bottom w:val="single" w:sz="6" w:space="0" w:color="000000"/>
            </w:tcBorders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106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7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4 495 959</w:t>
            </w:r>
          </w:p>
        </w:tc>
        <w:tc>
          <w:tcPr>
            <w:tcW w:w="709" w:type="dxa"/>
            <w:tcBorders>
              <w:bottom w:val="single" w:sz="6" w:space="0" w:color="000000"/>
            </w:tcBorders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111,6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1 712 003</w:t>
            </w:r>
          </w:p>
        </w:tc>
        <w:tc>
          <w:tcPr>
            <w:tcW w:w="850" w:type="dxa"/>
            <w:tcBorders>
              <w:bottom w:val="single" w:sz="6" w:space="0" w:color="000000"/>
            </w:tcBorders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119,8</w:t>
            </w:r>
          </w:p>
        </w:tc>
      </w:tr>
      <w:tr w:rsidR="00BC76C3" w:rsidRPr="00594F70" w:rsidTr="00BC76C3">
        <w:trPr>
          <w:trHeight w:val="18"/>
        </w:trPr>
        <w:tc>
          <w:tcPr>
            <w:tcW w:w="2132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7</w:t>
            </w:r>
            <w:r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Жилищно-коммунальное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хозяйство</w:t>
            </w:r>
          </w:p>
        </w:tc>
        <w:tc>
          <w:tcPr>
            <w:tcW w:w="1265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1405692</w:t>
            </w:r>
          </w:p>
        </w:tc>
        <w:tc>
          <w:tcPr>
            <w:tcW w:w="709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153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9</w:t>
            </w:r>
          </w:p>
        </w:tc>
        <w:tc>
          <w:tcPr>
            <w:tcW w:w="1275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1233397</w:t>
            </w:r>
          </w:p>
        </w:tc>
        <w:tc>
          <w:tcPr>
            <w:tcW w:w="709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87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7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1 305 824</w:t>
            </w:r>
          </w:p>
        </w:tc>
        <w:tc>
          <w:tcPr>
            <w:tcW w:w="709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105,9</w:t>
            </w:r>
          </w:p>
        </w:tc>
        <w:tc>
          <w:tcPr>
            <w:tcW w:w="1134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285 069</w:t>
            </w:r>
          </w:p>
        </w:tc>
        <w:tc>
          <w:tcPr>
            <w:tcW w:w="850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130,1</w:t>
            </w:r>
          </w:p>
        </w:tc>
      </w:tr>
      <w:tr w:rsidR="00BC76C3" w:rsidRPr="00594F70" w:rsidTr="00BC76C3">
        <w:trPr>
          <w:trHeight w:val="18"/>
        </w:trPr>
        <w:tc>
          <w:tcPr>
            <w:tcW w:w="2132" w:type="dxa"/>
            <w:vAlign w:val="center"/>
          </w:tcPr>
          <w:p w:rsidR="00BC76C3" w:rsidRPr="00962B37" w:rsidRDefault="00BC76C3" w:rsidP="00BC76C3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 xml:space="preserve"> Культура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 xml:space="preserve"> спорт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 xml:space="preserve"> туризм и</w:t>
            </w: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информационноепространство</w:t>
            </w:r>
          </w:p>
        </w:tc>
        <w:tc>
          <w:tcPr>
            <w:tcW w:w="1265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500300</w:t>
            </w:r>
          </w:p>
        </w:tc>
        <w:tc>
          <w:tcPr>
            <w:tcW w:w="709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109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7</w:t>
            </w:r>
          </w:p>
        </w:tc>
        <w:tc>
          <w:tcPr>
            <w:tcW w:w="1275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528296</w:t>
            </w:r>
          </w:p>
        </w:tc>
        <w:tc>
          <w:tcPr>
            <w:tcW w:w="709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105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6</w:t>
            </w:r>
          </w:p>
        </w:tc>
        <w:tc>
          <w:tcPr>
            <w:tcW w:w="1134" w:type="dxa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689 906</w:t>
            </w:r>
          </w:p>
        </w:tc>
        <w:tc>
          <w:tcPr>
            <w:tcW w:w="709" w:type="dxa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130,6</w:t>
            </w:r>
          </w:p>
        </w:tc>
        <w:tc>
          <w:tcPr>
            <w:tcW w:w="1134" w:type="dxa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220 114</w:t>
            </w:r>
          </w:p>
        </w:tc>
        <w:tc>
          <w:tcPr>
            <w:tcW w:w="850" w:type="dxa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127,2</w:t>
            </w:r>
          </w:p>
        </w:tc>
      </w:tr>
      <w:tr w:rsidR="00BC76C3" w:rsidRPr="00594F70" w:rsidTr="00BC76C3">
        <w:trPr>
          <w:trHeight w:val="18"/>
        </w:trPr>
        <w:tc>
          <w:tcPr>
            <w:tcW w:w="2132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9</w:t>
            </w:r>
            <w:r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 xml:space="preserve"> Топливно-энергетический</w:t>
            </w: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комплексинедропользование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164911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129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0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160363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97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2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225 518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140,6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80 144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194,9</w:t>
            </w:r>
          </w:p>
        </w:tc>
      </w:tr>
      <w:tr w:rsidR="00BC76C3" w:rsidRPr="00594F70" w:rsidTr="00BC76C3">
        <w:trPr>
          <w:trHeight w:val="18"/>
        </w:trPr>
        <w:tc>
          <w:tcPr>
            <w:tcW w:w="2132" w:type="dxa"/>
            <w:vAlign w:val="center"/>
          </w:tcPr>
          <w:p w:rsidR="00BC76C3" w:rsidRPr="00962B37" w:rsidRDefault="00BC76C3" w:rsidP="00BC76C3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 xml:space="preserve"> Сельское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 xml:space="preserve"> водное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 xml:space="preserve"> лесное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рыбное хозяйство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 xml:space="preserve"> особоохраняемые природные</w:t>
            </w: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территории</w:t>
            </w:r>
            <w:r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охранаокружающей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среды и животного мира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земельныеотношения</w:t>
            </w:r>
          </w:p>
        </w:tc>
        <w:tc>
          <w:tcPr>
            <w:tcW w:w="1265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668269</w:t>
            </w:r>
          </w:p>
        </w:tc>
        <w:tc>
          <w:tcPr>
            <w:tcW w:w="709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115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0</w:t>
            </w:r>
          </w:p>
        </w:tc>
        <w:tc>
          <w:tcPr>
            <w:tcW w:w="1275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717852</w:t>
            </w:r>
          </w:p>
        </w:tc>
        <w:tc>
          <w:tcPr>
            <w:tcW w:w="709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107</w:t>
            </w:r>
          </w:p>
        </w:tc>
        <w:tc>
          <w:tcPr>
            <w:tcW w:w="1134" w:type="dxa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816 466</w:t>
            </w:r>
          </w:p>
        </w:tc>
        <w:tc>
          <w:tcPr>
            <w:tcW w:w="709" w:type="dxa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113,7</w:t>
            </w:r>
          </w:p>
        </w:tc>
        <w:tc>
          <w:tcPr>
            <w:tcW w:w="1134" w:type="dxa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197 849</w:t>
            </w:r>
          </w:p>
        </w:tc>
        <w:tc>
          <w:tcPr>
            <w:tcW w:w="850" w:type="dxa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118,1</w:t>
            </w:r>
          </w:p>
        </w:tc>
      </w:tr>
      <w:tr w:rsidR="00BC76C3" w:rsidRPr="00594F70" w:rsidTr="00BC76C3">
        <w:trPr>
          <w:trHeight w:val="18"/>
        </w:trPr>
        <w:tc>
          <w:tcPr>
            <w:tcW w:w="2132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ind w:left="177" w:right="29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11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Промышленность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архитектурная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градостроительная и</w:t>
            </w: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строительнаядеятельность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99351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142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8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58067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58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4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111 375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191,8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18 941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130,5</w:t>
            </w:r>
          </w:p>
        </w:tc>
      </w:tr>
      <w:tr w:rsidR="00BC76C3" w:rsidRPr="00594F70" w:rsidTr="00BC76C3">
        <w:trPr>
          <w:trHeight w:val="18"/>
        </w:trPr>
        <w:tc>
          <w:tcPr>
            <w:tcW w:w="2132" w:type="dxa"/>
            <w:vAlign w:val="center"/>
          </w:tcPr>
          <w:p w:rsidR="00BC76C3" w:rsidRPr="00962B37" w:rsidRDefault="00BC76C3" w:rsidP="00BC76C3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20420">
              <w:rPr>
                <w:rFonts w:ascii="Arial" w:hAnsi="Arial" w:cs="Arial"/>
                <w:w w:val="95"/>
                <w:sz w:val="18"/>
                <w:szCs w:val="16"/>
                <w:lang w:val="ru-RU"/>
              </w:rPr>
              <w:t>12.Транспортикоммуникации</w:t>
            </w:r>
          </w:p>
        </w:tc>
        <w:tc>
          <w:tcPr>
            <w:tcW w:w="1265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1078693</w:t>
            </w:r>
          </w:p>
        </w:tc>
        <w:tc>
          <w:tcPr>
            <w:tcW w:w="709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120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7</w:t>
            </w:r>
          </w:p>
        </w:tc>
        <w:tc>
          <w:tcPr>
            <w:tcW w:w="1275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1015995</w:t>
            </w:r>
          </w:p>
        </w:tc>
        <w:tc>
          <w:tcPr>
            <w:tcW w:w="709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94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2</w:t>
            </w:r>
          </w:p>
        </w:tc>
        <w:tc>
          <w:tcPr>
            <w:tcW w:w="1134" w:type="dxa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1 362 001</w:t>
            </w:r>
          </w:p>
        </w:tc>
        <w:tc>
          <w:tcPr>
            <w:tcW w:w="709" w:type="dxa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134,1</w:t>
            </w:r>
          </w:p>
        </w:tc>
        <w:tc>
          <w:tcPr>
            <w:tcW w:w="1134" w:type="dxa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319 600</w:t>
            </w:r>
          </w:p>
        </w:tc>
        <w:tc>
          <w:tcPr>
            <w:tcW w:w="850" w:type="dxa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144,3</w:t>
            </w:r>
          </w:p>
        </w:tc>
      </w:tr>
      <w:tr w:rsidR="00BC76C3" w:rsidRPr="00594F70" w:rsidTr="00BC76C3">
        <w:trPr>
          <w:trHeight w:val="18"/>
        </w:trPr>
        <w:tc>
          <w:tcPr>
            <w:tcW w:w="2132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13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Прочие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601483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149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4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626498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104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2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740 201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118,1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421 503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192,6</w:t>
            </w:r>
          </w:p>
        </w:tc>
      </w:tr>
      <w:tr w:rsidR="00BC76C3" w:rsidRPr="00594F70" w:rsidTr="00BC76C3">
        <w:trPr>
          <w:trHeight w:val="18"/>
        </w:trPr>
        <w:tc>
          <w:tcPr>
            <w:tcW w:w="2132" w:type="dxa"/>
            <w:vAlign w:val="center"/>
          </w:tcPr>
          <w:p w:rsidR="00BC76C3" w:rsidRPr="00962B37" w:rsidRDefault="00BC76C3" w:rsidP="00BC76C3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14</w:t>
            </w:r>
            <w:r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Обслуживаниедолга</w:t>
            </w:r>
          </w:p>
        </w:tc>
        <w:tc>
          <w:tcPr>
            <w:tcW w:w="1265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767591</w:t>
            </w:r>
          </w:p>
        </w:tc>
        <w:tc>
          <w:tcPr>
            <w:tcW w:w="709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112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9</w:t>
            </w:r>
          </w:p>
        </w:tc>
        <w:tc>
          <w:tcPr>
            <w:tcW w:w="1275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1028822</w:t>
            </w:r>
          </w:p>
        </w:tc>
        <w:tc>
          <w:tcPr>
            <w:tcW w:w="709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134</w:t>
            </w:r>
          </w:p>
        </w:tc>
        <w:tc>
          <w:tcPr>
            <w:tcW w:w="1134" w:type="dxa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1 357 552</w:t>
            </w:r>
          </w:p>
        </w:tc>
        <w:tc>
          <w:tcPr>
            <w:tcW w:w="709" w:type="dxa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132,0</w:t>
            </w:r>
          </w:p>
        </w:tc>
        <w:tc>
          <w:tcPr>
            <w:tcW w:w="1134" w:type="dxa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744 834</w:t>
            </w:r>
          </w:p>
        </w:tc>
        <w:tc>
          <w:tcPr>
            <w:tcW w:w="850" w:type="dxa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C76C3">
              <w:rPr>
                <w:rFonts w:ascii="Arial" w:hAnsi="Arial" w:cs="Arial"/>
                <w:color w:val="333333"/>
                <w:sz w:val="20"/>
                <w:szCs w:val="20"/>
              </w:rPr>
              <w:t>139,9</w:t>
            </w:r>
          </w:p>
        </w:tc>
      </w:tr>
      <w:tr w:rsidR="00BC76C3" w:rsidRPr="00594F70" w:rsidTr="00BC76C3">
        <w:trPr>
          <w:trHeight w:val="18"/>
        </w:trPr>
        <w:tc>
          <w:tcPr>
            <w:tcW w:w="2132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15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Трансферты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2"/>
                <w:sz w:val="20"/>
                <w:szCs w:val="24"/>
                <w:lang w:val="ru-RU"/>
              </w:rPr>
              <w:t>-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</w:p>
        </w:tc>
        <w:tc>
          <w:tcPr>
            <w:tcW w:w="1275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</w:p>
        </w:tc>
        <w:tc>
          <w:tcPr>
            <w:tcW w:w="1134" w:type="dxa"/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140 421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  <w:t>-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  <w:r w:rsidRPr="00BC76C3">
              <w:rPr>
                <w:rFonts w:ascii="Arial" w:hAnsi="Arial" w:cs="Arial"/>
                <w:bCs/>
                <w:color w:val="333333"/>
                <w:sz w:val="20"/>
                <w:szCs w:val="20"/>
              </w:rPr>
              <w:t>191 721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BC76C3" w:rsidRPr="00BC76C3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  <w:r w:rsidRPr="00BC76C3">
              <w:rPr>
                <w:rFonts w:ascii="Arial" w:hAnsi="Arial" w:cs="Arial"/>
                <w:bCs/>
                <w:color w:val="333333"/>
                <w:sz w:val="20"/>
                <w:szCs w:val="20"/>
              </w:rPr>
              <w:t>97,7</w:t>
            </w:r>
          </w:p>
        </w:tc>
      </w:tr>
      <w:tr w:rsidR="00BC76C3" w:rsidRPr="00594F70" w:rsidTr="00317D6F">
        <w:trPr>
          <w:trHeight w:val="18"/>
        </w:trPr>
        <w:tc>
          <w:tcPr>
            <w:tcW w:w="2132" w:type="dxa"/>
            <w:vAlign w:val="center"/>
          </w:tcPr>
          <w:p w:rsidR="00BC76C3" w:rsidRPr="00962B37" w:rsidRDefault="00BC76C3" w:rsidP="00BC76C3">
            <w:pPr>
              <w:pStyle w:val="TableParagraph"/>
              <w:ind w:left="137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w w:val="105"/>
                <w:sz w:val="16"/>
                <w:szCs w:val="16"/>
                <w:lang w:val="ru-RU"/>
              </w:rPr>
              <w:t>III.</w:t>
            </w:r>
            <w:r w:rsidRPr="00F80DA9">
              <w:rPr>
                <w:rFonts w:ascii="Arial" w:hAnsi="Arial" w:cs="Arial"/>
                <w:b/>
                <w:w w:val="105"/>
                <w:sz w:val="18"/>
                <w:szCs w:val="16"/>
                <w:lang w:val="ru-RU"/>
              </w:rPr>
              <w:t>Чистое бюджетноекредитование</w:t>
            </w:r>
          </w:p>
        </w:tc>
        <w:tc>
          <w:tcPr>
            <w:tcW w:w="1265" w:type="dxa"/>
            <w:vAlign w:val="center"/>
          </w:tcPr>
          <w:p w:rsidR="00BC76C3" w:rsidRPr="00B41D9C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B41D9C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261981</w:t>
            </w:r>
          </w:p>
        </w:tc>
        <w:tc>
          <w:tcPr>
            <w:tcW w:w="709" w:type="dxa"/>
            <w:vAlign w:val="center"/>
          </w:tcPr>
          <w:p w:rsidR="00BC76C3" w:rsidRPr="00B41D9C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B41D9C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99,7</w:t>
            </w:r>
          </w:p>
        </w:tc>
        <w:tc>
          <w:tcPr>
            <w:tcW w:w="1275" w:type="dxa"/>
            <w:vAlign w:val="center"/>
          </w:tcPr>
          <w:p w:rsidR="00BC76C3" w:rsidRPr="00B41D9C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B41D9C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267338</w:t>
            </w:r>
          </w:p>
        </w:tc>
        <w:tc>
          <w:tcPr>
            <w:tcW w:w="709" w:type="dxa"/>
            <w:vAlign w:val="center"/>
          </w:tcPr>
          <w:p w:rsidR="00BC76C3" w:rsidRPr="00B41D9C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B41D9C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102</w:t>
            </w:r>
          </w:p>
        </w:tc>
        <w:tc>
          <w:tcPr>
            <w:tcW w:w="1134" w:type="dxa"/>
            <w:vAlign w:val="center"/>
          </w:tcPr>
          <w:p w:rsidR="00BC76C3" w:rsidRPr="00B41D9C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41D9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 592 680</w:t>
            </w:r>
          </w:p>
        </w:tc>
        <w:tc>
          <w:tcPr>
            <w:tcW w:w="709" w:type="dxa"/>
            <w:vAlign w:val="center"/>
          </w:tcPr>
          <w:p w:rsidR="00BC76C3" w:rsidRPr="005D3166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5D316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221,7</w:t>
            </w:r>
          </w:p>
        </w:tc>
        <w:tc>
          <w:tcPr>
            <w:tcW w:w="1134" w:type="dxa"/>
            <w:vAlign w:val="center"/>
          </w:tcPr>
          <w:p w:rsidR="00BC76C3" w:rsidRPr="005D3166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 xml:space="preserve">  191 721</w:t>
            </w:r>
          </w:p>
        </w:tc>
        <w:tc>
          <w:tcPr>
            <w:tcW w:w="850" w:type="dxa"/>
            <w:vAlign w:val="center"/>
          </w:tcPr>
          <w:p w:rsidR="00BC76C3" w:rsidRPr="005D3166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 xml:space="preserve">   97,7</w:t>
            </w:r>
          </w:p>
        </w:tc>
      </w:tr>
      <w:tr w:rsidR="00BC76C3" w:rsidRPr="00962B37" w:rsidTr="00317D6F">
        <w:trPr>
          <w:trHeight w:val="18"/>
        </w:trPr>
        <w:tc>
          <w:tcPr>
            <w:tcW w:w="2132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Бюджетныекредиты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386797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98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4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451372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116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7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742 434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164,5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BC76C3" w:rsidRPr="005D3166" w:rsidRDefault="00BC76C3" w:rsidP="00BC76C3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bCs/>
                <w:iCs/>
                <w:color w:val="333333"/>
                <w:sz w:val="20"/>
                <w:szCs w:val="20"/>
              </w:rPr>
              <w:t xml:space="preserve">  216 839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BC76C3" w:rsidRPr="005D3166" w:rsidRDefault="00BC76C3" w:rsidP="00BC76C3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bCs/>
                <w:iCs/>
                <w:color w:val="333333"/>
                <w:sz w:val="20"/>
                <w:szCs w:val="20"/>
              </w:rPr>
              <w:t xml:space="preserve">   102,6</w:t>
            </w:r>
          </w:p>
        </w:tc>
      </w:tr>
      <w:tr w:rsidR="00BC76C3" w:rsidRPr="00962B37" w:rsidTr="00317D6F">
        <w:trPr>
          <w:trHeight w:val="18"/>
        </w:trPr>
        <w:tc>
          <w:tcPr>
            <w:tcW w:w="2132" w:type="dxa"/>
            <w:vAlign w:val="center"/>
          </w:tcPr>
          <w:p w:rsidR="00BC76C3" w:rsidRPr="00962B37" w:rsidRDefault="00BC76C3" w:rsidP="00BC76C3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Погашениебюджетныхкредитов</w:t>
            </w:r>
          </w:p>
        </w:tc>
        <w:tc>
          <w:tcPr>
            <w:tcW w:w="1265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124815</w:t>
            </w:r>
          </w:p>
        </w:tc>
        <w:tc>
          <w:tcPr>
            <w:tcW w:w="709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96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0</w:t>
            </w:r>
          </w:p>
        </w:tc>
        <w:tc>
          <w:tcPr>
            <w:tcW w:w="1275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184035</w:t>
            </w:r>
          </w:p>
        </w:tc>
        <w:tc>
          <w:tcPr>
            <w:tcW w:w="709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147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4</w:t>
            </w:r>
          </w:p>
        </w:tc>
        <w:tc>
          <w:tcPr>
            <w:tcW w:w="1134" w:type="dxa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149 754</w:t>
            </w:r>
          </w:p>
        </w:tc>
        <w:tc>
          <w:tcPr>
            <w:tcW w:w="709" w:type="dxa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81,4</w:t>
            </w:r>
          </w:p>
        </w:tc>
        <w:tc>
          <w:tcPr>
            <w:tcW w:w="1134" w:type="dxa"/>
            <w:vAlign w:val="center"/>
          </w:tcPr>
          <w:p w:rsidR="00BC76C3" w:rsidRPr="005D3166" w:rsidRDefault="00BC76C3" w:rsidP="00BC76C3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bCs/>
                <w:iCs/>
                <w:color w:val="333333"/>
                <w:sz w:val="20"/>
                <w:szCs w:val="20"/>
              </w:rPr>
              <w:t xml:space="preserve">  25 119</w:t>
            </w:r>
          </w:p>
        </w:tc>
        <w:tc>
          <w:tcPr>
            <w:tcW w:w="850" w:type="dxa"/>
            <w:vAlign w:val="center"/>
          </w:tcPr>
          <w:p w:rsidR="00BC76C3" w:rsidRPr="005D3166" w:rsidRDefault="00BC76C3" w:rsidP="00BC76C3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bCs/>
                <w:iCs/>
                <w:color w:val="333333"/>
                <w:sz w:val="20"/>
                <w:szCs w:val="20"/>
              </w:rPr>
              <w:t xml:space="preserve">   167,2</w:t>
            </w:r>
          </w:p>
        </w:tc>
      </w:tr>
      <w:tr w:rsidR="00BC76C3" w:rsidRPr="00074E97" w:rsidTr="00317D6F">
        <w:trPr>
          <w:trHeight w:val="18"/>
        </w:trPr>
        <w:tc>
          <w:tcPr>
            <w:tcW w:w="2132" w:type="dxa"/>
            <w:shd w:val="clear" w:color="auto" w:fill="DDEBF7"/>
            <w:vAlign w:val="center"/>
          </w:tcPr>
          <w:p w:rsidR="00BC76C3" w:rsidRPr="00F80DA9" w:rsidRDefault="00BC76C3" w:rsidP="00BC76C3">
            <w:pPr>
              <w:pStyle w:val="TableParagraph"/>
              <w:ind w:left="137"/>
              <w:rPr>
                <w:rFonts w:ascii="Arial" w:hAnsi="Arial" w:cs="Arial"/>
                <w:b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w w:val="105"/>
                <w:sz w:val="16"/>
                <w:szCs w:val="16"/>
                <w:lang w:val="ru-RU"/>
              </w:rPr>
              <w:t xml:space="preserve">IV. </w:t>
            </w:r>
            <w:r w:rsidRPr="00F80DA9">
              <w:rPr>
                <w:rFonts w:ascii="Arial" w:hAnsi="Arial" w:cs="Arial"/>
                <w:b/>
                <w:w w:val="105"/>
                <w:sz w:val="18"/>
                <w:szCs w:val="16"/>
                <w:lang w:val="ru-RU"/>
              </w:rPr>
              <w:t>Сальдо по операциямсфинансовыми</w:t>
            </w:r>
          </w:p>
          <w:p w:rsidR="00BC76C3" w:rsidRPr="00962B37" w:rsidRDefault="00BC76C3" w:rsidP="00BC76C3">
            <w:pPr>
              <w:pStyle w:val="TableParagraph"/>
              <w:ind w:left="137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80DA9">
              <w:rPr>
                <w:rFonts w:ascii="Arial" w:hAnsi="Arial" w:cs="Arial"/>
                <w:b/>
                <w:w w:val="105"/>
                <w:sz w:val="18"/>
                <w:szCs w:val="16"/>
                <w:lang w:val="ru-RU"/>
              </w:rPr>
              <w:t>Активами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340263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</w:p>
        </w:tc>
        <w:tc>
          <w:tcPr>
            <w:tcW w:w="1275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163011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</w:p>
        </w:tc>
        <w:tc>
          <w:tcPr>
            <w:tcW w:w="1134" w:type="dxa"/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 292 002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w w:val="105"/>
                <w:sz w:val="20"/>
                <w:szCs w:val="24"/>
                <w:lang w:val="ru-RU"/>
              </w:rPr>
            </w:pPr>
          </w:p>
        </w:tc>
        <w:tc>
          <w:tcPr>
            <w:tcW w:w="1134" w:type="dxa"/>
            <w:shd w:val="clear" w:color="auto" w:fill="DDEBF7"/>
            <w:vAlign w:val="center"/>
          </w:tcPr>
          <w:p w:rsidR="00BC76C3" w:rsidRPr="005D3166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 xml:space="preserve">  66 058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BC76C3" w:rsidRPr="005D3166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 xml:space="preserve">   128,0</w:t>
            </w:r>
          </w:p>
        </w:tc>
      </w:tr>
      <w:tr w:rsidR="00BC76C3" w:rsidRPr="00962B37" w:rsidTr="00317D6F">
        <w:trPr>
          <w:trHeight w:val="18"/>
        </w:trPr>
        <w:tc>
          <w:tcPr>
            <w:tcW w:w="2132" w:type="dxa"/>
            <w:vAlign w:val="center"/>
          </w:tcPr>
          <w:p w:rsidR="00BC76C3" w:rsidRPr="00962B37" w:rsidRDefault="00BC76C3" w:rsidP="00BC76C3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Приобретениефинансовых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активов</w:t>
            </w:r>
          </w:p>
        </w:tc>
        <w:tc>
          <w:tcPr>
            <w:tcW w:w="1265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343891</w:t>
            </w:r>
          </w:p>
        </w:tc>
        <w:tc>
          <w:tcPr>
            <w:tcW w:w="709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136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5</w:t>
            </w:r>
          </w:p>
        </w:tc>
        <w:tc>
          <w:tcPr>
            <w:tcW w:w="1275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165709</w:t>
            </w:r>
          </w:p>
        </w:tc>
        <w:tc>
          <w:tcPr>
            <w:tcW w:w="709" w:type="dxa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48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2</w:t>
            </w:r>
          </w:p>
        </w:tc>
        <w:tc>
          <w:tcPr>
            <w:tcW w:w="1134" w:type="dxa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293 189</w:t>
            </w:r>
          </w:p>
        </w:tc>
        <w:tc>
          <w:tcPr>
            <w:tcW w:w="709" w:type="dxa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176,9</w:t>
            </w:r>
          </w:p>
        </w:tc>
        <w:tc>
          <w:tcPr>
            <w:tcW w:w="1134" w:type="dxa"/>
            <w:vAlign w:val="center"/>
          </w:tcPr>
          <w:p w:rsidR="00BC76C3" w:rsidRPr="005D3166" w:rsidRDefault="00BC76C3" w:rsidP="00BC76C3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bCs/>
                <w:iCs/>
                <w:color w:val="333333"/>
                <w:sz w:val="20"/>
                <w:szCs w:val="20"/>
              </w:rPr>
              <w:t xml:space="preserve">  66 591</w:t>
            </w:r>
          </w:p>
        </w:tc>
        <w:tc>
          <w:tcPr>
            <w:tcW w:w="850" w:type="dxa"/>
            <w:vAlign w:val="center"/>
          </w:tcPr>
          <w:p w:rsidR="00BC76C3" w:rsidRPr="005D3166" w:rsidRDefault="00BC76C3" w:rsidP="00BC76C3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bCs/>
                <w:iCs/>
                <w:color w:val="333333"/>
                <w:sz w:val="20"/>
                <w:szCs w:val="20"/>
              </w:rPr>
              <w:t xml:space="preserve">   117,7</w:t>
            </w:r>
          </w:p>
        </w:tc>
      </w:tr>
      <w:tr w:rsidR="00BC76C3" w:rsidRPr="00962B37" w:rsidTr="00317D6F">
        <w:trPr>
          <w:trHeight w:val="18"/>
        </w:trPr>
        <w:tc>
          <w:tcPr>
            <w:tcW w:w="2132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Поступленияотпродажи</w:t>
            </w:r>
          </w:p>
          <w:p w:rsidR="00BC76C3" w:rsidRPr="00962B37" w:rsidRDefault="00BC76C3" w:rsidP="00BC76C3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финансовыхактивовгосударства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3628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54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2698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74</w:t>
            </w:r>
            <w:r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20"/>
                <w:szCs w:val="24"/>
                <w:lang w:val="ru-RU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1 188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color w:val="000000" w:themeColor="text1"/>
                <w:sz w:val="20"/>
                <w:szCs w:val="20"/>
              </w:rPr>
              <w:t>44,0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BC76C3" w:rsidRPr="005D3166" w:rsidRDefault="00BC76C3" w:rsidP="00BC76C3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bCs/>
                <w:iCs/>
                <w:color w:val="333333"/>
                <w:sz w:val="20"/>
                <w:szCs w:val="20"/>
              </w:rPr>
              <w:t xml:space="preserve">   532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BC76C3" w:rsidRPr="005D3166" w:rsidRDefault="00BC76C3" w:rsidP="00BC76C3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bCs/>
                <w:iCs/>
                <w:color w:val="333333"/>
                <w:sz w:val="20"/>
                <w:szCs w:val="20"/>
              </w:rPr>
              <w:t xml:space="preserve">   10,7</w:t>
            </w:r>
          </w:p>
        </w:tc>
      </w:tr>
      <w:tr w:rsidR="00BC76C3" w:rsidRPr="00074E97" w:rsidTr="00317D6F">
        <w:trPr>
          <w:trHeight w:val="1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6C3" w:rsidRPr="00F80DA9" w:rsidRDefault="00BC76C3" w:rsidP="00BC76C3">
            <w:pPr>
              <w:pStyle w:val="TableParagraph"/>
              <w:ind w:left="137"/>
              <w:rPr>
                <w:rFonts w:ascii="Arial" w:hAnsi="Arial" w:cs="Arial"/>
                <w:b/>
                <w:sz w:val="18"/>
                <w:szCs w:val="16"/>
                <w:lang w:val="ru-RU"/>
              </w:rPr>
            </w:pPr>
            <w:r w:rsidRPr="00F80DA9">
              <w:rPr>
                <w:rFonts w:ascii="Arial" w:hAnsi="Arial" w:cs="Arial"/>
                <w:b/>
                <w:w w:val="105"/>
                <w:sz w:val="18"/>
                <w:szCs w:val="16"/>
                <w:lang w:val="ru-RU"/>
              </w:rPr>
              <w:t>V. Дефицит (профицит)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-2806150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-2534806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6C3" w:rsidRPr="00962B37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- 2 169 125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6C3" w:rsidRPr="00B20420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6C3" w:rsidRPr="005D3166" w:rsidRDefault="00BC76C3" w:rsidP="00BC76C3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-  531 926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6C3" w:rsidRPr="005D3166" w:rsidRDefault="00BC76C3" w:rsidP="00BC76C3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bCs/>
                <w:color w:val="333333"/>
                <w:sz w:val="20"/>
                <w:szCs w:val="20"/>
              </w:rPr>
              <w:t xml:space="preserve">   249,5</w:t>
            </w:r>
          </w:p>
        </w:tc>
      </w:tr>
      <w:tr w:rsidR="00356D98" w:rsidRPr="00074E97" w:rsidTr="00317D6F">
        <w:trPr>
          <w:trHeight w:val="329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D98" w:rsidRPr="00F80DA9" w:rsidRDefault="00356D98" w:rsidP="00356D98">
            <w:pPr>
              <w:pStyle w:val="TableParagraph"/>
              <w:ind w:left="28"/>
              <w:rPr>
                <w:rFonts w:ascii="Arial" w:hAnsi="Arial" w:cs="Arial"/>
                <w:b/>
                <w:w w:val="105"/>
                <w:sz w:val="18"/>
                <w:szCs w:val="16"/>
                <w:lang w:val="ru-RU"/>
              </w:rPr>
            </w:pPr>
            <w:r w:rsidRPr="00F80DA9">
              <w:rPr>
                <w:rFonts w:ascii="Arial" w:hAnsi="Arial" w:cs="Arial"/>
                <w:b/>
                <w:w w:val="105"/>
                <w:sz w:val="18"/>
                <w:szCs w:val="16"/>
                <w:lang w:val="ru-RU"/>
              </w:rPr>
              <w:t>В % к ВВП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D98" w:rsidRPr="00962B37" w:rsidRDefault="00356D98" w:rsidP="00356D98">
            <w:pPr>
              <w:pStyle w:val="TableParagraph"/>
              <w:jc w:val="center"/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- 4,0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D98" w:rsidRPr="00962B37" w:rsidRDefault="00356D98" w:rsidP="00356D9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D98" w:rsidRPr="00962B37" w:rsidRDefault="00356D98" w:rsidP="00356D98">
            <w:pPr>
              <w:pStyle w:val="TableParagraph"/>
              <w:jc w:val="center"/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  <w:t>- 3,0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D98" w:rsidRPr="00962B37" w:rsidRDefault="00356D98" w:rsidP="00356D9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D98" w:rsidRPr="00B20420" w:rsidRDefault="00356D98" w:rsidP="00356D98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b/>
                <w:color w:val="000000" w:themeColor="text1"/>
                <w:w w:val="105"/>
                <w:sz w:val="20"/>
                <w:szCs w:val="24"/>
                <w:lang w:val="ru-RU"/>
              </w:rPr>
              <w:t>-2,1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D98" w:rsidRPr="00B20420" w:rsidRDefault="00356D98" w:rsidP="00356D9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D98" w:rsidRPr="005D3166" w:rsidRDefault="005D3166" w:rsidP="00356D98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w w:val="105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w w:val="105"/>
                <w:sz w:val="20"/>
                <w:szCs w:val="24"/>
                <w:lang w:val="ru-RU"/>
              </w:rPr>
              <w:t>-</w:t>
            </w:r>
            <w:r>
              <w:rPr>
                <w:rFonts w:ascii="Arial" w:hAnsi="Arial" w:cs="Arial"/>
                <w:b/>
                <w:color w:val="000000" w:themeColor="text1"/>
                <w:w w:val="105"/>
                <w:sz w:val="20"/>
                <w:szCs w:val="24"/>
              </w:rPr>
              <w:t>2.2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D98" w:rsidRPr="005D3166" w:rsidRDefault="00356D98" w:rsidP="00356D9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</w:p>
        </w:tc>
      </w:tr>
    </w:tbl>
    <w:p w:rsidR="00FF7EFF" w:rsidRPr="00BA4886" w:rsidRDefault="00FF7EFF" w:rsidP="00BA4886">
      <w:pPr>
        <w:pStyle w:val="1"/>
        <w:ind w:left="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BA4886" w:rsidRDefault="00BA4886" w:rsidP="00BA4886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B15F3" w:rsidRPr="00A97035" w:rsidRDefault="002B15F3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A97035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lastRenderedPageBreak/>
        <w:t xml:space="preserve">Исполнение </w:t>
      </w:r>
      <w:r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РЕСПУБЛИКАНСКОГО</w:t>
      </w:r>
      <w:r w:rsidRPr="00A97035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 бюджета (Затраты и Дефицит)</w:t>
      </w:r>
    </w:p>
    <w:p w:rsidR="002B15F3" w:rsidRPr="00962B37" w:rsidRDefault="002B15F3" w:rsidP="002B15F3">
      <w:pPr>
        <w:pStyle w:val="a3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Normal1"/>
        <w:tblW w:w="10059" w:type="dxa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132"/>
        <w:gridCol w:w="1265"/>
        <w:gridCol w:w="709"/>
        <w:gridCol w:w="1275"/>
        <w:gridCol w:w="709"/>
        <w:gridCol w:w="1276"/>
        <w:gridCol w:w="709"/>
        <w:gridCol w:w="1275"/>
        <w:gridCol w:w="709"/>
      </w:tblGrid>
      <w:tr w:rsidR="00BA4886" w:rsidRPr="00962B37" w:rsidTr="00BA4886">
        <w:trPr>
          <w:trHeight w:val="289"/>
        </w:trPr>
        <w:tc>
          <w:tcPr>
            <w:tcW w:w="2132" w:type="dxa"/>
            <w:shd w:val="clear" w:color="auto" w:fill="006FC0"/>
            <w:vAlign w:val="center"/>
          </w:tcPr>
          <w:p w:rsidR="00BA4886" w:rsidRPr="00FF49E0" w:rsidRDefault="00BA4886" w:rsidP="0021738E">
            <w:pPr>
              <w:pStyle w:val="TableParagraph"/>
              <w:ind w:left="-5"/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FF49E0"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  <w:t>Показатели</w:t>
            </w:r>
          </w:p>
        </w:tc>
        <w:tc>
          <w:tcPr>
            <w:tcW w:w="1974" w:type="dxa"/>
            <w:gridSpan w:val="2"/>
            <w:shd w:val="clear" w:color="auto" w:fill="006FC0"/>
            <w:vAlign w:val="center"/>
          </w:tcPr>
          <w:p w:rsidR="00BA4886" w:rsidRPr="00FF49E0" w:rsidRDefault="00BA4886" w:rsidP="0021738E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FF49E0"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  <w:t>2020</w:t>
            </w:r>
          </w:p>
        </w:tc>
        <w:tc>
          <w:tcPr>
            <w:tcW w:w="1984" w:type="dxa"/>
            <w:gridSpan w:val="2"/>
            <w:shd w:val="clear" w:color="auto" w:fill="006FC0"/>
            <w:vAlign w:val="center"/>
          </w:tcPr>
          <w:p w:rsidR="00BA4886" w:rsidRPr="00FF49E0" w:rsidRDefault="00BA4886" w:rsidP="0021738E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FF49E0"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  <w:t>2021</w:t>
            </w:r>
          </w:p>
        </w:tc>
        <w:tc>
          <w:tcPr>
            <w:tcW w:w="1985" w:type="dxa"/>
            <w:gridSpan w:val="2"/>
            <w:shd w:val="clear" w:color="auto" w:fill="006FC0"/>
            <w:vAlign w:val="center"/>
          </w:tcPr>
          <w:p w:rsidR="00BA4886" w:rsidRPr="0021738E" w:rsidRDefault="00BA4886" w:rsidP="0021738E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</w:pPr>
            <w:r w:rsidRPr="0021738E"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  <w:t>2022</w:t>
            </w:r>
          </w:p>
        </w:tc>
        <w:tc>
          <w:tcPr>
            <w:tcW w:w="1984" w:type="dxa"/>
            <w:gridSpan w:val="2"/>
            <w:shd w:val="clear" w:color="auto" w:fill="006FC0"/>
            <w:vAlign w:val="center"/>
          </w:tcPr>
          <w:p w:rsidR="00BA4886" w:rsidRPr="0021738E" w:rsidRDefault="00BA4886" w:rsidP="001A5DDE">
            <w:pPr>
              <w:pStyle w:val="TableParagraph"/>
              <w:ind w:right="-142"/>
              <w:jc w:val="center"/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</w:pPr>
            <w:r w:rsidRPr="007C3977">
              <w:rPr>
                <w:rFonts w:ascii="Arial" w:hAnsi="Arial" w:cs="Arial"/>
                <w:b/>
                <w:color w:val="FFFFFF"/>
                <w:w w:val="105"/>
                <w:sz w:val="18"/>
                <w:szCs w:val="14"/>
                <w:lang w:val="ru-RU"/>
              </w:rPr>
              <w:t>2023</w:t>
            </w:r>
            <w:r w:rsidR="001A5DDE">
              <w:rPr>
                <w:rFonts w:ascii="Arial" w:hAnsi="Arial" w:cs="Arial"/>
                <w:b/>
                <w:color w:val="FFFFFF"/>
                <w:w w:val="105"/>
                <w:sz w:val="18"/>
                <w:szCs w:val="14"/>
                <w:lang w:val="ru-RU"/>
              </w:rPr>
              <w:t>янв-</w:t>
            </w:r>
            <w:r w:rsidR="005B654A">
              <w:rPr>
                <w:rFonts w:ascii="Arial" w:hAnsi="Arial" w:cs="Arial"/>
                <w:b/>
                <w:color w:val="FFFFFF"/>
                <w:w w:val="105"/>
                <w:sz w:val="18"/>
                <w:szCs w:val="14"/>
                <w:lang w:val="ru-RU"/>
              </w:rPr>
              <w:t>апр</w:t>
            </w:r>
          </w:p>
        </w:tc>
      </w:tr>
      <w:tr w:rsidR="00BA4886" w:rsidRPr="00962B37" w:rsidTr="00BA4886">
        <w:trPr>
          <w:trHeight w:val="266"/>
        </w:trPr>
        <w:tc>
          <w:tcPr>
            <w:tcW w:w="2132" w:type="dxa"/>
            <w:shd w:val="clear" w:color="auto" w:fill="DBE4F0"/>
            <w:vAlign w:val="center"/>
          </w:tcPr>
          <w:p w:rsidR="00BA4886" w:rsidRPr="00962B37" w:rsidRDefault="00BA4886" w:rsidP="0021738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1265" w:type="dxa"/>
            <w:shd w:val="clear" w:color="auto" w:fill="DBE4F0"/>
            <w:vAlign w:val="center"/>
          </w:tcPr>
          <w:p w:rsidR="00BA4886" w:rsidRPr="00962B37" w:rsidRDefault="00BA4886" w:rsidP="0021738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Исполнение</w:t>
            </w:r>
          </w:p>
        </w:tc>
        <w:tc>
          <w:tcPr>
            <w:tcW w:w="709" w:type="dxa"/>
            <w:shd w:val="clear" w:color="auto" w:fill="DBE4F0"/>
            <w:vAlign w:val="center"/>
          </w:tcPr>
          <w:p w:rsidR="00BA4886" w:rsidRPr="00962B37" w:rsidRDefault="00BA4886" w:rsidP="0021738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(%)</w:t>
            </w:r>
          </w:p>
        </w:tc>
        <w:tc>
          <w:tcPr>
            <w:tcW w:w="1275" w:type="dxa"/>
            <w:shd w:val="clear" w:color="auto" w:fill="DBE4F0"/>
            <w:vAlign w:val="center"/>
          </w:tcPr>
          <w:p w:rsidR="00BA4886" w:rsidRPr="00962B37" w:rsidRDefault="00BA4886" w:rsidP="0021738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Исполнение</w:t>
            </w:r>
          </w:p>
        </w:tc>
        <w:tc>
          <w:tcPr>
            <w:tcW w:w="709" w:type="dxa"/>
            <w:shd w:val="clear" w:color="auto" w:fill="DBE4F0"/>
            <w:vAlign w:val="center"/>
          </w:tcPr>
          <w:p w:rsidR="00BA4886" w:rsidRPr="00962B37" w:rsidRDefault="00BA4886" w:rsidP="0021738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(%)</w:t>
            </w:r>
          </w:p>
        </w:tc>
        <w:tc>
          <w:tcPr>
            <w:tcW w:w="1276" w:type="dxa"/>
            <w:shd w:val="clear" w:color="auto" w:fill="DBE4F0"/>
            <w:vAlign w:val="center"/>
          </w:tcPr>
          <w:p w:rsidR="00BA4886" w:rsidRPr="00962B37" w:rsidRDefault="00BA4886" w:rsidP="0021738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Исполнение</w:t>
            </w:r>
          </w:p>
        </w:tc>
        <w:tc>
          <w:tcPr>
            <w:tcW w:w="709" w:type="dxa"/>
            <w:shd w:val="clear" w:color="auto" w:fill="DBE4F0"/>
            <w:vAlign w:val="center"/>
          </w:tcPr>
          <w:p w:rsidR="00BA4886" w:rsidRPr="00962B37" w:rsidRDefault="00BA4886" w:rsidP="0021738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(%)</w:t>
            </w:r>
          </w:p>
        </w:tc>
        <w:tc>
          <w:tcPr>
            <w:tcW w:w="1275" w:type="dxa"/>
            <w:shd w:val="clear" w:color="auto" w:fill="DBE4F0"/>
            <w:vAlign w:val="center"/>
          </w:tcPr>
          <w:p w:rsidR="00BA4886" w:rsidRPr="00962B37" w:rsidRDefault="00BA4886" w:rsidP="0021738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Исполнение</w:t>
            </w:r>
          </w:p>
        </w:tc>
        <w:tc>
          <w:tcPr>
            <w:tcW w:w="709" w:type="dxa"/>
            <w:shd w:val="clear" w:color="auto" w:fill="DBE4F0"/>
            <w:vAlign w:val="center"/>
          </w:tcPr>
          <w:p w:rsidR="00BA4886" w:rsidRPr="00962B37" w:rsidRDefault="00BA4886" w:rsidP="0021738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(%)</w:t>
            </w:r>
          </w:p>
        </w:tc>
      </w:tr>
      <w:tr w:rsidR="00BA4886" w:rsidRPr="005D3166" w:rsidTr="005D3166">
        <w:trPr>
          <w:trHeight w:val="445"/>
        </w:trPr>
        <w:tc>
          <w:tcPr>
            <w:tcW w:w="2132" w:type="dxa"/>
            <w:vAlign w:val="center"/>
          </w:tcPr>
          <w:p w:rsidR="00BA4886" w:rsidRPr="00F80DA9" w:rsidRDefault="00BA4886" w:rsidP="0021738E">
            <w:pPr>
              <w:pStyle w:val="TableParagraph"/>
              <w:ind w:left="137"/>
              <w:rPr>
                <w:rFonts w:ascii="Arial" w:hAnsi="Arial" w:cs="Arial"/>
                <w:b/>
                <w:sz w:val="18"/>
                <w:szCs w:val="16"/>
                <w:lang w:val="ru-RU"/>
              </w:rPr>
            </w:pPr>
            <w:r w:rsidRPr="00F80DA9">
              <w:rPr>
                <w:rFonts w:ascii="Arial" w:hAnsi="Arial" w:cs="Arial"/>
                <w:b/>
                <w:sz w:val="18"/>
                <w:szCs w:val="16"/>
                <w:lang w:val="ru-RU"/>
              </w:rPr>
              <w:t>Расходы</w:t>
            </w:r>
          </w:p>
        </w:tc>
        <w:tc>
          <w:tcPr>
            <w:tcW w:w="1265" w:type="dxa"/>
            <w:vAlign w:val="center"/>
          </w:tcPr>
          <w:p w:rsidR="00BA4886" w:rsidRPr="00962B37" w:rsidRDefault="00BA4886" w:rsidP="0021738E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14234214</w:t>
            </w:r>
          </w:p>
        </w:tc>
        <w:tc>
          <w:tcPr>
            <w:tcW w:w="709" w:type="dxa"/>
            <w:vAlign w:val="center"/>
          </w:tcPr>
          <w:p w:rsidR="00BA4886" w:rsidRPr="002B15F3" w:rsidRDefault="00BA4886" w:rsidP="0021738E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2B15F3">
              <w:rPr>
                <w:rFonts w:ascii="Arial" w:hAnsi="Arial" w:cs="Arial"/>
                <w:b/>
                <w:color w:val="000000"/>
                <w:sz w:val="20"/>
                <w:szCs w:val="16"/>
                <w:lang w:val="ru-RU"/>
              </w:rPr>
              <w:t>118,4</w:t>
            </w:r>
            <w:r w:rsidRPr="002B15F3">
              <w:rPr>
                <w:rFonts w:ascii="Arial" w:hAnsi="Arial" w:cs="Arial"/>
                <w:b/>
                <w:color w:val="000000"/>
                <w:sz w:val="20"/>
                <w:szCs w:val="16"/>
              </w:rPr>
              <w:t> </w:t>
            </w:r>
          </w:p>
        </w:tc>
        <w:tc>
          <w:tcPr>
            <w:tcW w:w="1275" w:type="dxa"/>
            <w:vAlign w:val="center"/>
          </w:tcPr>
          <w:p w:rsidR="00BA4886" w:rsidRPr="00962B37" w:rsidRDefault="00BA4886" w:rsidP="0021738E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15207178</w:t>
            </w:r>
          </w:p>
        </w:tc>
        <w:tc>
          <w:tcPr>
            <w:tcW w:w="709" w:type="dxa"/>
            <w:vAlign w:val="center"/>
          </w:tcPr>
          <w:p w:rsidR="00BA4886" w:rsidRPr="00962B37" w:rsidRDefault="00BA4886" w:rsidP="0021738E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2B15F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106,8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vAlign w:val="center"/>
          </w:tcPr>
          <w:p w:rsidR="00BA4886" w:rsidRPr="00796C3A" w:rsidRDefault="00BA4886" w:rsidP="0021738E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ru-RU"/>
              </w:rPr>
            </w:pPr>
            <w:r w:rsidRPr="00796C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1</w:t>
            </w:r>
            <w:r w:rsidRPr="00796C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kk-KZ"/>
              </w:rPr>
              <w:t>8 532 451</w:t>
            </w:r>
          </w:p>
        </w:tc>
        <w:tc>
          <w:tcPr>
            <w:tcW w:w="709" w:type="dxa"/>
            <w:vAlign w:val="center"/>
          </w:tcPr>
          <w:p w:rsidR="00BA4886" w:rsidRPr="00B20420" w:rsidRDefault="00BA4886" w:rsidP="0021738E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20420">
              <w:rPr>
                <w:rFonts w:ascii="Arial" w:hAnsi="Arial" w:cs="Arial"/>
                <w:b/>
                <w:color w:val="000000" w:themeColor="text1"/>
                <w:sz w:val="20"/>
                <w:szCs w:val="16"/>
              </w:rPr>
              <w:t> </w:t>
            </w:r>
            <w:r w:rsidRPr="00B20420">
              <w:rPr>
                <w:rFonts w:ascii="Arial" w:hAnsi="Arial" w:cs="Arial"/>
                <w:b/>
                <w:color w:val="000000" w:themeColor="text1"/>
                <w:sz w:val="20"/>
                <w:szCs w:val="16"/>
                <w:lang w:val="ru-RU"/>
              </w:rPr>
              <w:t>121,9</w:t>
            </w:r>
          </w:p>
        </w:tc>
        <w:tc>
          <w:tcPr>
            <w:tcW w:w="1275" w:type="dxa"/>
            <w:vAlign w:val="center"/>
          </w:tcPr>
          <w:p w:rsidR="00BA4886" w:rsidRPr="005D3166" w:rsidRDefault="005D3166" w:rsidP="005D316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D316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6 994 485</w:t>
            </w:r>
          </w:p>
        </w:tc>
        <w:tc>
          <w:tcPr>
            <w:tcW w:w="709" w:type="dxa"/>
            <w:vAlign w:val="center"/>
          </w:tcPr>
          <w:p w:rsidR="00BA488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  <w:t>127,2</w:t>
            </w:r>
          </w:p>
        </w:tc>
      </w:tr>
      <w:tr w:rsidR="005D3166" w:rsidRPr="005D3166" w:rsidTr="005D3166">
        <w:trPr>
          <w:trHeight w:val="449"/>
        </w:trPr>
        <w:tc>
          <w:tcPr>
            <w:tcW w:w="2132" w:type="dxa"/>
            <w:vAlign w:val="center"/>
          </w:tcPr>
          <w:p w:rsidR="005D3166" w:rsidRPr="00F80DA9" w:rsidRDefault="005D3166" w:rsidP="005D3166">
            <w:pPr>
              <w:pStyle w:val="TableParagraph"/>
              <w:ind w:left="137"/>
              <w:rPr>
                <w:rFonts w:ascii="Arial" w:hAnsi="Arial" w:cs="Arial"/>
                <w:b/>
                <w:w w:val="105"/>
                <w:sz w:val="18"/>
                <w:szCs w:val="16"/>
                <w:lang w:val="ru-RU"/>
              </w:rPr>
            </w:pPr>
            <w:r w:rsidRPr="00F80DA9">
              <w:rPr>
                <w:rFonts w:ascii="Arial" w:hAnsi="Arial" w:cs="Arial"/>
                <w:b/>
                <w:w w:val="105"/>
                <w:sz w:val="18"/>
                <w:szCs w:val="16"/>
                <w:lang w:val="ru-RU"/>
              </w:rPr>
              <w:t>II.Затраты</w:t>
            </w:r>
          </w:p>
        </w:tc>
        <w:tc>
          <w:tcPr>
            <w:tcW w:w="1265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13 699 876</w:t>
            </w:r>
          </w:p>
        </w:tc>
        <w:tc>
          <w:tcPr>
            <w:tcW w:w="709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119,5</w:t>
            </w:r>
          </w:p>
        </w:tc>
        <w:tc>
          <w:tcPr>
            <w:tcW w:w="1275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14 786 771</w:t>
            </w:r>
          </w:p>
        </w:tc>
        <w:tc>
          <w:tcPr>
            <w:tcW w:w="709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b/>
                <w:w w:val="105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276" w:type="dxa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17 791 797</w:t>
            </w:r>
          </w:p>
        </w:tc>
        <w:tc>
          <w:tcPr>
            <w:tcW w:w="709" w:type="dxa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120,3</w:t>
            </w:r>
          </w:p>
        </w:tc>
        <w:tc>
          <w:tcPr>
            <w:tcW w:w="1275" w:type="dxa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6 777 974,6</w:t>
            </w:r>
          </w:p>
        </w:tc>
        <w:tc>
          <w:tcPr>
            <w:tcW w:w="709" w:type="dxa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127,2</w:t>
            </w:r>
          </w:p>
        </w:tc>
      </w:tr>
      <w:tr w:rsidR="005D3166" w:rsidRPr="005D3166" w:rsidTr="005D3166">
        <w:trPr>
          <w:trHeight w:val="18"/>
        </w:trPr>
        <w:tc>
          <w:tcPr>
            <w:tcW w:w="2132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ind w:left="177" w:right="29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Государственные услуги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общегохарактера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687 587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122,2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645 016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93,8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1 047 844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>162,5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360 844,0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135,6</w:t>
            </w:r>
          </w:p>
        </w:tc>
      </w:tr>
      <w:tr w:rsidR="005D3166" w:rsidRPr="005D3166" w:rsidTr="005D3166">
        <w:trPr>
          <w:trHeight w:val="18"/>
        </w:trPr>
        <w:tc>
          <w:tcPr>
            <w:tcW w:w="2132" w:type="dxa"/>
            <w:vAlign w:val="center"/>
          </w:tcPr>
          <w:p w:rsidR="005D3166" w:rsidRPr="00962B37" w:rsidRDefault="005D3166" w:rsidP="005D3166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Оборона</w:t>
            </w:r>
          </w:p>
        </w:tc>
        <w:tc>
          <w:tcPr>
            <w:tcW w:w="1265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640 918</w:t>
            </w:r>
          </w:p>
        </w:tc>
        <w:tc>
          <w:tcPr>
            <w:tcW w:w="709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90,3</w:t>
            </w:r>
          </w:p>
        </w:tc>
        <w:tc>
          <w:tcPr>
            <w:tcW w:w="1275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715 107</w:t>
            </w:r>
          </w:p>
        </w:tc>
        <w:tc>
          <w:tcPr>
            <w:tcW w:w="709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276" w:type="dxa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1 073 075</w:t>
            </w:r>
          </w:p>
        </w:tc>
        <w:tc>
          <w:tcPr>
            <w:tcW w:w="709" w:type="dxa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>150,1</w:t>
            </w:r>
          </w:p>
        </w:tc>
        <w:tc>
          <w:tcPr>
            <w:tcW w:w="1275" w:type="dxa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338 951,5</w:t>
            </w:r>
          </w:p>
        </w:tc>
        <w:tc>
          <w:tcPr>
            <w:tcW w:w="709" w:type="dxa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103,5</w:t>
            </w:r>
          </w:p>
        </w:tc>
      </w:tr>
      <w:tr w:rsidR="005D3166" w:rsidRPr="005D3166" w:rsidTr="005D3166">
        <w:trPr>
          <w:trHeight w:val="18"/>
        </w:trPr>
        <w:tc>
          <w:tcPr>
            <w:tcW w:w="2132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ind w:left="177" w:right="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 xml:space="preserve"> Общественный порядок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безопасность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правовая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судебная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 xml:space="preserve"> уголовно-</w:t>
            </w: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исполнительнаядеятельность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835 425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808 162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96,7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1 074 316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>132,9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301 359,8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121,8</w:t>
            </w:r>
          </w:p>
        </w:tc>
      </w:tr>
      <w:tr w:rsidR="005D3166" w:rsidRPr="005D3166" w:rsidTr="005D3166">
        <w:trPr>
          <w:trHeight w:val="18"/>
        </w:trPr>
        <w:tc>
          <w:tcPr>
            <w:tcW w:w="2132" w:type="dxa"/>
            <w:vAlign w:val="center"/>
          </w:tcPr>
          <w:p w:rsidR="005D3166" w:rsidRPr="00962B37" w:rsidRDefault="005D3166" w:rsidP="005D3166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4</w:t>
            </w:r>
            <w:r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Образование</w:t>
            </w:r>
          </w:p>
        </w:tc>
        <w:tc>
          <w:tcPr>
            <w:tcW w:w="1265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954 637</w:t>
            </w:r>
          </w:p>
        </w:tc>
        <w:tc>
          <w:tcPr>
            <w:tcW w:w="709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156,2</w:t>
            </w:r>
          </w:p>
        </w:tc>
        <w:tc>
          <w:tcPr>
            <w:tcW w:w="1275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1 382 005</w:t>
            </w:r>
          </w:p>
        </w:tc>
        <w:tc>
          <w:tcPr>
            <w:tcW w:w="709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1276" w:type="dxa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1 976 904</w:t>
            </w:r>
          </w:p>
        </w:tc>
        <w:tc>
          <w:tcPr>
            <w:tcW w:w="709" w:type="dxa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>143,0</w:t>
            </w:r>
          </w:p>
        </w:tc>
        <w:tc>
          <w:tcPr>
            <w:tcW w:w="1275" w:type="dxa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494 287,6</w:t>
            </w:r>
          </w:p>
        </w:tc>
        <w:tc>
          <w:tcPr>
            <w:tcW w:w="709" w:type="dxa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84,7</w:t>
            </w:r>
          </w:p>
        </w:tc>
      </w:tr>
      <w:tr w:rsidR="005D3166" w:rsidRPr="005D3166" w:rsidTr="005D3166">
        <w:trPr>
          <w:trHeight w:val="18"/>
        </w:trPr>
        <w:tc>
          <w:tcPr>
            <w:tcW w:w="2132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5</w:t>
            </w:r>
            <w:r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Здравоохранение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1 664 303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2 095 218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1 971 569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>94,1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754 377,8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104,8</w:t>
            </w:r>
          </w:p>
        </w:tc>
      </w:tr>
      <w:tr w:rsidR="005D3166" w:rsidRPr="005D3166" w:rsidTr="005D3166">
        <w:trPr>
          <w:trHeight w:val="18"/>
        </w:trPr>
        <w:tc>
          <w:tcPr>
            <w:tcW w:w="2132" w:type="dxa"/>
            <w:tcBorders>
              <w:bottom w:val="single" w:sz="6" w:space="0" w:color="000000"/>
            </w:tcBorders>
            <w:vAlign w:val="center"/>
          </w:tcPr>
          <w:p w:rsidR="005D3166" w:rsidRPr="00962B37" w:rsidRDefault="005D3166" w:rsidP="005D3166">
            <w:pPr>
              <w:pStyle w:val="TableParagraph"/>
              <w:tabs>
                <w:tab w:val="left" w:pos="1838"/>
                <w:tab w:val="left" w:pos="1979"/>
              </w:tabs>
              <w:ind w:left="177" w:right="283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6</w:t>
            </w:r>
            <w:r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 xml:space="preserve"> Социальная 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 xml:space="preserve">помощь и </w:t>
            </w: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социальноеобеспечение</w:t>
            </w:r>
          </w:p>
        </w:tc>
        <w:tc>
          <w:tcPr>
            <w:tcW w:w="1265" w:type="dxa"/>
            <w:tcBorders>
              <w:bottom w:val="single" w:sz="6" w:space="0" w:color="000000"/>
            </w:tcBorders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3 869 600</w:t>
            </w:r>
          </w:p>
        </w:tc>
        <w:tc>
          <w:tcPr>
            <w:tcW w:w="709" w:type="dxa"/>
            <w:tcBorders>
              <w:bottom w:val="single" w:sz="6" w:space="0" w:color="000000"/>
            </w:tcBorders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118,3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3 883 825</w:t>
            </w:r>
          </w:p>
        </w:tc>
        <w:tc>
          <w:tcPr>
            <w:tcW w:w="709" w:type="dxa"/>
            <w:tcBorders>
              <w:bottom w:val="single" w:sz="6" w:space="0" w:color="000000"/>
            </w:tcBorders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4 339 946</w:t>
            </w:r>
          </w:p>
        </w:tc>
        <w:tc>
          <w:tcPr>
            <w:tcW w:w="709" w:type="dxa"/>
            <w:tcBorders>
              <w:bottom w:val="single" w:sz="6" w:space="0" w:color="000000"/>
            </w:tcBorders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>111,7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1 551 139,1</w:t>
            </w:r>
          </w:p>
        </w:tc>
        <w:tc>
          <w:tcPr>
            <w:tcW w:w="709" w:type="dxa"/>
            <w:tcBorders>
              <w:bottom w:val="single" w:sz="6" w:space="0" w:color="000000"/>
            </w:tcBorders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111,7</w:t>
            </w:r>
          </w:p>
        </w:tc>
      </w:tr>
      <w:tr w:rsidR="005D3166" w:rsidRPr="005D3166" w:rsidTr="005D3166">
        <w:trPr>
          <w:trHeight w:val="18"/>
        </w:trPr>
        <w:tc>
          <w:tcPr>
            <w:tcW w:w="2132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7</w:t>
            </w:r>
            <w:r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Жилищно-коммунальное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хозяйство</w:t>
            </w:r>
          </w:p>
        </w:tc>
        <w:tc>
          <w:tcPr>
            <w:tcW w:w="1265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349 534</w:t>
            </w:r>
          </w:p>
        </w:tc>
        <w:tc>
          <w:tcPr>
            <w:tcW w:w="709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106,5</w:t>
            </w:r>
          </w:p>
        </w:tc>
        <w:tc>
          <w:tcPr>
            <w:tcW w:w="1275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399 363</w:t>
            </w:r>
          </w:p>
        </w:tc>
        <w:tc>
          <w:tcPr>
            <w:tcW w:w="709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396 590</w:t>
            </w:r>
          </w:p>
        </w:tc>
        <w:tc>
          <w:tcPr>
            <w:tcW w:w="709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>99,3</w:t>
            </w:r>
          </w:p>
        </w:tc>
        <w:tc>
          <w:tcPr>
            <w:tcW w:w="1275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90 564,2</w:t>
            </w:r>
          </w:p>
        </w:tc>
        <w:tc>
          <w:tcPr>
            <w:tcW w:w="709" w:type="dxa"/>
            <w:tcBorders>
              <w:top w:val="single" w:sz="6" w:space="0" w:color="000000"/>
            </w:tcBorders>
            <w:shd w:val="clear" w:color="auto" w:fill="DDEBF7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194,3</w:t>
            </w:r>
          </w:p>
        </w:tc>
      </w:tr>
      <w:tr w:rsidR="005D3166" w:rsidRPr="005D3166" w:rsidTr="005D3166">
        <w:trPr>
          <w:trHeight w:val="18"/>
        </w:trPr>
        <w:tc>
          <w:tcPr>
            <w:tcW w:w="2132" w:type="dxa"/>
            <w:vAlign w:val="center"/>
          </w:tcPr>
          <w:p w:rsidR="005D3166" w:rsidRPr="00962B37" w:rsidRDefault="005D3166" w:rsidP="005D3166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 xml:space="preserve"> Культура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 xml:space="preserve"> спорт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 xml:space="preserve"> туризм и</w:t>
            </w: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информационноепространство</w:t>
            </w:r>
          </w:p>
        </w:tc>
        <w:tc>
          <w:tcPr>
            <w:tcW w:w="1265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150 119</w:t>
            </w:r>
          </w:p>
        </w:tc>
        <w:tc>
          <w:tcPr>
            <w:tcW w:w="709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110,4</w:t>
            </w:r>
          </w:p>
        </w:tc>
        <w:tc>
          <w:tcPr>
            <w:tcW w:w="1275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172 302</w:t>
            </w:r>
          </w:p>
        </w:tc>
        <w:tc>
          <w:tcPr>
            <w:tcW w:w="709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276" w:type="dxa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240 783</w:t>
            </w:r>
          </w:p>
        </w:tc>
        <w:tc>
          <w:tcPr>
            <w:tcW w:w="709" w:type="dxa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>139,7</w:t>
            </w:r>
          </w:p>
        </w:tc>
        <w:tc>
          <w:tcPr>
            <w:tcW w:w="1275" w:type="dxa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58 362,7</w:t>
            </w:r>
          </w:p>
        </w:tc>
        <w:tc>
          <w:tcPr>
            <w:tcW w:w="709" w:type="dxa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107,6</w:t>
            </w:r>
          </w:p>
        </w:tc>
      </w:tr>
      <w:tr w:rsidR="005D3166" w:rsidRPr="005D3166" w:rsidTr="005D3166">
        <w:trPr>
          <w:trHeight w:val="18"/>
        </w:trPr>
        <w:tc>
          <w:tcPr>
            <w:tcW w:w="2132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9</w:t>
            </w:r>
            <w:r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 xml:space="preserve"> Топливно-энергетический</w:t>
            </w: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комплексинедропользование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79 547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93,7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99 649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153 275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>153,8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50 508,3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195,0</w:t>
            </w:r>
          </w:p>
        </w:tc>
      </w:tr>
      <w:tr w:rsidR="005D3166" w:rsidRPr="005D3166" w:rsidTr="005D3166">
        <w:trPr>
          <w:trHeight w:val="18"/>
        </w:trPr>
        <w:tc>
          <w:tcPr>
            <w:tcW w:w="2132" w:type="dxa"/>
            <w:vAlign w:val="center"/>
          </w:tcPr>
          <w:p w:rsidR="005D3166" w:rsidRPr="00962B37" w:rsidRDefault="005D3166" w:rsidP="005D3166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 xml:space="preserve"> Сельское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 xml:space="preserve"> водное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 xml:space="preserve"> лесное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рыбное хозяйство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 xml:space="preserve"> особоохраняемые природные</w:t>
            </w: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территории</w:t>
            </w:r>
            <w:r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охранаокружающей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среды и животного мира</w:t>
            </w:r>
          </w:p>
        </w:tc>
        <w:tc>
          <w:tcPr>
            <w:tcW w:w="1265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368 905</w:t>
            </w:r>
          </w:p>
        </w:tc>
        <w:tc>
          <w:tcPr>
            <w:tcW w:w="709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99,4</w:t>
            </w:r>
          </w:p>
        </w:tc>
        <w:tc>
          <w:tcPr>
            <w:tcW w:w="1275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406 811</w:t>
            </w:r>
          </w:p>
        </w:tc>
        <w:tc>
          <w:tcPr>
            <w:tcW w:w="709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76" w:type="dxa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505 360</w:t>
            </w:r>
          </w:p>
        </w:tc>
        <w:tc>
          <w:tcPr>
            <w:tcW w:w="709" w:type="dxa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>124,2</w:t>
            </w:r>
          </w:p>
        </w:tc>
        <w:tc>
          <w:tcPr>
            <w:tcW w:w="1275" w:type="dxa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61 139,8</w:t>
            </w:r>
          </w:p>
        </w:tc>
        <w:tc>
          <w:tcPr>
            <w:tcW w:w="709" w:type="dxa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66,7</w:t>
            </w:r>
          </w:p>
        </w:tc>
      </w:tr>
      <w:tr w:rsidR="005D3166" w:rsidRPr="005D3166" w:rsidTr="005D3166">
        <w:trPr>
          <w:trHeight w:val="18"/>
        </w:trPr>
        <w:tc>
          <w:tcPr>
            <w:tcW w:w="2132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ind w:left="177" w:right="29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11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Промышленность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архитектурная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градостроительная и</w:t>
            </w: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строительнаядеятельность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52 621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280,5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49 660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94,4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48 741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>98,2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15 118,6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88,0</w:t>
            </w:r>
          </w:p>
        </w:tc>
      </w:tr>
      <w:tr w:rsidR="005D3166" w:rsidRPr="005D3166" w:rsidTr="005D3166">
        <w:trPr>
          <w:trHeight w:val="18"/>
        </w:trPr>
        <w:tc>
          <w:tcPr>
            <w:tcW w:w="2132" w:type="dxa"/>
            <w:vAlign w:val="center"/>
          </w:tcPr>
          <w:p w:rsidR="005D3166" w:rsidRPr="00962B37" w:rsidRDefault="005D3166" w:rsidP="005D3166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12</w:t>
            </w:r>
            <w:r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Транспортикоммуникации</w:t>
            </w:r>
          </w:p>
        </w:tc>
        <w:tc>
          <w:tcPr>
            <w:tcW w:w="1265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558 719</w:t>
            </w:r>
          </w:p>
        </w:tc>
        <w:tc>
          <w:tcPr>
            <w:tcW w:w="709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88,9</w:t>
            </w:r>
          </w:p>
        </w:tc>
        <w:tc>
          <w:tcPr>
            <w:tcW w:w="1275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595 720</w:t>
            </w:r>
          </w:p>
        </w:tc>
        <w:tc>
          <w:tcPr>
            <w:tcW w:w="709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276" w:type="dxa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838 861</w:t>
            </w:r>
          </w:p>
        </w:tc>
        <w:tc>
          <w:tcPr>
            <w:tcW w:w="709" w:type="dxa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>140,8</w:t>
            </w:r>
          </w:p>
        </w:tc>
        <w:tc>
          <w:tcPr>
            <w:tcW w:w="1275" w:type="dxa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165 604,0</w:t>
            </w:r>
          </w:p>
        </w:tc>
        <w:tc>
          <w:tcPr>
            <w:tcW w:w="709" w:type="dxa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105,7</w:t>
            </w:r>
          </w:p>
        </w:tc>
      </w:tr>
      <w:tr w:rsidR="005D3166" w:rsidRPr="005D3166" w:rsidTr="005D3166">
        <w:trPr>
          <w:trHeight w:val="386"/>
        </w:trPr>
        <w:tc>
          <w:tcPr>
            <w:tcW w:w="2132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13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Прочие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621 397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435 342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70,1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561 991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>129,1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323 467,5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308,5</w:t>
            </w:r>
          </w:p>
        </w:tc>
      </w:tr>
      <w:tr w:rsidR="005D3166" w:rsidRPr="005D3166" w:rsidTr="005D3166">
        <w:trPr>
          <w:trHeight w:val="279"/>
        </w:trPr>
        <w:tc>
          <w:tcPr>
            <w:tcW w:w="2132" w:type="dxa"/>
            <w:vAlign w:val="center"/>
          </w:tcPr>
          <w:p w:rsidR="005D3166" w:rsidRPr="00962B37" w:rsidRDefault="005D3166" w:rsidP="005D3166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14</w:t>
            </w:r>
            <w:r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Обслуживаниедолга</w:t>
            </w:r>
          </w:p>
        </w:tc>
        <w:tc>
          <w:tcPr>
            <w:tcW w:w="1265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762 132</w:t>
            </w:r>
          </w:p>
        </w:tc>
        <w:tc>
          <w:tcPr>
            <w:tcW w:w="709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112,4</w:t>
            </w:r>
          </w:p>
        </w:tc>
        <w:tc>
          <w:tcPr>
            <w:tcW w:w="1275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977 715</w:t>
            </w:r>
          </w:p>
        </w:tc>
        <w:tc>
          <w:tcPr>
            <w:tcW w:w="709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276" w:type="dxa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1 297 405</w:t>
            </w:r>
          </w:p>
        </w:tc>
        <w:tc>
          <w:tcPr>
            <w:tcW w:w="709" w:type="dxa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>132,7</w:t>
            </w:r>
          </w:p>
        </w:tc>
        <w:tc>
          <w:tcPr>
            <w:tcW w:w="1275" w:type="dxa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740 815,4</w:t>
            </w:r>
          </w:p>
        </w:tc>
        <w:tc>
          <w:tcPr>
            <w:tcW w:w="709" w:type="dxa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140,4</w:t>
            </w:r>
          </w:p>
        </w:tc>
      </w:tr>
      <w:tr w:rsidR="005D3166" w:rsidRPr="005D3166" w:rsidTr="005D3166">
        <w:trPr>
          <w:trHeight w:val="18"/>
        </w:trPr>
        <w:tc>
          <w:tcPr>
            <w:tcW w:w="2132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15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Трансферты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2104432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132,8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2120877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2 265 132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>106,8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1 471 434,4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color w:val="333333"/>
                <w:sz w:val="20"/>
                <w:szCs w:val="20"/>
              </w:rPr>
              <w:t>190,7</w:t>
            </w:r>
          </w:p>
        </w:tc>
      </w:tr>
      <w:tr w:rsidR="005D3166" w:rsidRPr="005D3166" w:rsidTr="005D3166">
        <w:trPr>
          <w:trHeight w:val="18"/>
        </w:trPr>
        <w:tc>
          <w:tcPr>
            <w:tcW w:w="2132" w:type="dxa"/>
            <w:vAlign w:val="center"/>
          </w:tcPr>
          <w:p w:rsidR="005D3166" w:rsidRPr="00962B37" w:rsidRDefault="005D3166" w:rsidP="005D3166">
            <w:pPr>
              <w:pStyle w:val="TableParagraph"/>
              <w:ind w:left="137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80DA9">
              <w:rPr>
                <w:rFonts w:ascii="Arial" w:hAnsi="Arial" w:cs="Arial"/>
                <w:b/>
                <w:w w:val="105"/>
                <w:sz w:val="18"/>
                <w:szCs w:val="16"/>
                <w:lang w:val="ru-RU"/>
              </w:rPr>
              <w:t>III. Чистое бюджетноекредитование</w:t>
            </w:r>
          </w:p>
        </w:tc>
        <w:tc>
          <w:tcPr>
            <w:tcW w:w="1265" w:type="dxa"/>
            <w:vAlign w:val="center"/>
          </w:tcPr>
          <w:p w:rsidR="005D3166" w:rsidRPr="000D4DCD" w:rsidRDefault="005D3166" w:rsidP="005D3166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0D4DCD">
              <w:rPr>
                <w:rFonts w:ascii="Arial" w:hAnsi="Arial" w:cs="Arial"/>
                <w:b/>
                <w:color w:val="000000"/>
                <w:sz w:val="20"/>
                <w:szCs w:val="20"/>
              </w:rPr>
              <w:t>217 717</w:t>
            </w:r>
          </w:p>
        </w:tc>
        <w:tc>
          <w:tcPr>
            <w:tcW w:w="709" w:type="dxa"/>
            <w:vAlign w:val="center"/>
          </w:tcPr>
          <w:p w:rsidR="005D3166" w:rsidRPr="000D4DCD" w:rsidRDefault="005D3166" w:rsidP="005D3166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0D4DCD">
              <w:rPr>
                <w:rFonts w:ascii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5" w:type="dxa"/>
            <w:vAlign w:val="center"/>
          </w:tcPr>
          <w:p w:rsidR="005D3166" w:rsidRPr="000D4DCD" w:rsidRDefault="005D3166" w:rsidP="005D3166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0D4DCD">
              <w:rPr>
                <w:rFonts w:ascii="Arial" w:hAnsi="Arial" w:cs="Arial"/>
                <w:b/>
                <w:color w:val="000000"/>
                <w:sz w:val="20"/>
                <w:szCs w:val="20"/>
              </w:rPr>
              <w:t>213 356</w:t>
            </w:r>
          </w:p>
        </w:tc>
        <w:tc>
          <w:tcPr>
            <w:tcW w:w="709" w:type="dxa"/>
            <w:vAlign w:val="center"/>
          </w:tcPr>
          <w:p w:rsidR="005D3166" w:rsidRPr="000D4DCD" w:rsidRDefault="005D3166" w:rsidP="005D3166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0D4DCD">
              <w:rPr>
                <w:rFonts w:ascii="Arial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vAlign w:val="center"/>
          </w:tcPr>
          <w:p w:rsidR="005D3166" w:rsidRPr="00B41D9C" w:rsidRDefault="005D3166" w:rsidP="005D3166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41D9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477 376</w:t>
            </w:r>
          </w:p>
        </w:tc>
        <w:tc>
          <w:tcPr>
            <w:tcW w:w="709" w:type="dxa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</w:p>
        </w:tc>
        <w:tc>
          <w:tcPr>
            <w:tcW w:w="1275" w:type="dxa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185 434,1</w:t>
            </w:r>
          </w:p>
        </w:tc>
        <w:tc>
          <w:tcPr>
            <w:tcW w:w="709" w:type="dxa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5D3166" w:rsidRPr="005D3166" w:rsidTr="005D3166">
        <w:trPr>
          <w:trHeight w:val="18"/>
        </w:trPr>
        <w:tc>
          <w:tcPr>
            <w:tcW w:w="2132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Бюджетныекредиты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338 215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88,6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389 634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655 580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>168,3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bCs/>
                <w:iCs/>
                <w:color w:val="333333"/>
                <w:sz w:val="20"/>
                <w:szCs w:val="20"/>
              </w:rPr>
              <w:t>216 441,7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bCs/>
                <w:i/>
                <w:iCs/>
                <w:color w:val="333333"/>
                <w:sz w:val="20"/>
                <w:szCs w:val="20"/>
              </w:rPr>
              <w:t>129,3</w:t>
            </w:r>
          </w:p>
        </w:tc>
      </w:tr>
      <w:tr w:rsidR="005D3166" w:rsidRPr="005D3166" w:rsidTr="005D3166">
        <w:trPr>
          <w:trHeight w:val="18"/>
        </w:trPr>
        <w:tc>
          <w:tcPr>
            <w:tcW w:w="2132" w:type="dxa"/>
            <w:vAlign w:val="center"/>
          </w:tcPr>
          <w:p w:rsidR="005D3166" w:rsidRPr="00962B37" w:rsidRDefault="005D3166" w:rsidP="005D3166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Погашениебюджетныхкредитов</w:t>
            </w:r>
          </w:p>
        </w:tc>
        <w:tc>
          <w:tcPr>
            <w:tcW w:w="1265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120 499</w:t>
            </w:r>
          </w:p>
        </w:tc>
        <w:tc>
          <w:tcPr>
            <w:tcW w:w="709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91,8</w:t>
            </w:r>
          </w:p>
        </w:tc>
        <w:tc>
          <w:tcPr>
            <w:tcW w:w="1275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176 278</w:t>
            </w:r>
          </w:p>
        </w:tc>
        <w:tc>
          <w:tcPr>
            <w:tcW w:w="709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1276" w:type="dxa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178 204</w:t>
            </w:r>
          </w:p>
        </w:tc>
        <w:tc>
          <w:tcPr>
            <w:tcW w:w="709" w:type="dxa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>101,1</w:t>
            </w:r>
          </w:p>
        </w:tc>
        <w:tc>
          <w:tcPr>
            <w:tcW w:w="1275" w:type="dxa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bCs/>
                <w:iCs/>
                <w:color w:val="333333"/>
                <w:sz w:val="20"/>
                <w:szCs w:val="20"/>
              </w:rPr>
              <w:t>31 007,6</w:t>
            </w:r>
          </w:p>
        </w:tc>
        <w:tc>
          <w:tcPr>
            <w:tcW w:w="709" w:type="dxa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bCs/>
                <w:i/>
                <w:iCs/>
                <w:color w:val="333333"/>
                <w:sz w:val="20"/>
                <w:szCs w:val="20"/>
              </w:rPr>
              <w:t>191,4</w:t>
            </w:r>
          </w:p>
        </w:tc>
      </w:tr>
      <w:tr w:rsidR="005D3166" w:rsidRPr="005D3166" w:rsidTr="005D3166">
        <w:trPr>
          <w:trHeight w:val="18"/>
        </w:trPr>
        <w:tc>
          <w:tcPr>
            <w:tcW w:w="2132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ind w:left="137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80DA9">
              <w:rPr>
                <w:rFonts w:ascii="Arial" w:hAnsi="Arial" w:cs="Arial"/>
                <w:b/>
                <w:w w:val="105"/>
                <w:sz w:val="18"/>
                <w:szCs w:val="16"/>
                <w:lang w:val="ru-RU"/>
              </w:rPr>
              <w:t>I</w:t>
            </w:r>
            <w:r w:rsidRPr="00F80DA9">
              <w:rPr>
                <w:rFonts w:ascii="Arial" w:hAnsi="Arial" w:cs="Arial"/>
                <w:b/>
                <w:w w:val="105"/>
                <w:sz w:val="18"/>
                <w:szCs w:val="16"/>
              </w:rPr>
              <w:t>V</w:t>
            </w:r>
            <w:r w:rsidRPr="00F80DA9">
              <w:rPr>
                <w:rFonts w:ascii="Arial" w:hAnsi="Arial" w:cs="Arial"/>
                <w:b/>
                <w:w w:val="105"/>
                <w:sz w:val="18"/>
                <w:szCs w:val="16"/>
                <w:lang w:val="ru-RU"/>
              </w:rPr>
              <w:t>. Сальдо по операциямсфинансовыми Активами</w:t>
            </w:r>
          </w:p>
        </w:tc>
        <w:tc>
          <w:tcPr>
            <w:tcW w:w="1265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196 122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30 773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5D3166" w:rsidRPr="00B41D9C" w:rsidRDefault="005D3166" w:rsidP="005D3166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B41D9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 85 073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</w:p>
        </w:tc>
        <w:tc>
          <w:tcPr>
            <w:tcW w:w="1275" w:type="dxa"/>
            <w:shd w:val="clear" w:color="auto" w:fill="DDEBF7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68,3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5D3166" w:rsidRPr="005D3166" w:rsidTr="005D3166">
        <w:trPr>
          <w:trHeight w:val="18"/>
        </w:trPr>
        <w:tc>
          <w:tcPr>
            <w:tcW w:w="2132" w:type="dxa"/>
            <w:vAlign w:val="center"/>
          </w:tcPr>
          <w:p w:rsidR="005D3166" w:rsidRPr="00962B37" w:rsidRDefault="005D3166" w:rsidP="005D3166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Приобретениефинансовых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активов</w:t>
            </w:r>
          </w:p>
        </w:tc>
        <w:tc>
          <w:tcPr>
            <w:tcW w:w="1265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196 122</w:t>
            </w:r>
          </w:p>
        </w:tc>
        <w:tc>
          <w:tcPr>
            <w:tcW w:w="709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115,9</w:t>
            </w:r>
          </w:p>
        </w:tc>
        <w:tc>
          <w:tcPr>
            <w:tcW w:w="1275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30 773</w:t>
            </w:r>
          </w:p>
        </w:tc>
        <w:tc>
          <w:tcPr>
            <w:tcW w:w="709" w:type="dxa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48,2</w:t>
            </w:r>
          </w:p>
        </w:tc>
        <w:tc>
          <w:tcPr>
            <w:tcW w:w="1276" w:type="dxa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85 073</w:t>
            </w:r>
          </w:p>
        </w:tc>
        <w:tc>
          <w:tcPr>
            <w:tcW w:w="709" w:type="dxa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color w:val="000000" w:themeColor="text1"/>
                <w:sz w:val="20"/>
                <w:szCs w:val="20"/>
              </w:rPr>
              <w:t>276,5</w:t>
            </w:r>
          </w:p>
        </w:tc>
        <w:tc>
          <w:tcPr>
            <w:tcW w:w="1275" w:type="dxa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bCs/>
                <w:iCs/>
                <w:color w:val="333333"/>
                <w:sz w:val="20"/>
                <w:szCs w:val="20"/>
              </w:rPr>
              <w:t>68,3</w:t>
            </w:r>
          </w:p>
        </w:tc>
        <w:tc>
          <w:tcPr>
            <w:tcW w:w="709" w:type="dxa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bCs/>
                <w:i/>
                <w:iCs/>
                <w:color w:val="333333"/>
                <w:sz w:val="20"/>
                <w:szCs w:val="20"/>
              </w:rPr>
              <w:t>101,4</w:t>
            </w:r>
          </w:p>
        </w:tc>
      </w:tr>
      <w:tr w:rsidR="005D3166" w:rsidRPr="00824752" w:rsidTr="005D3166">
        <w:trPr>
          <w:trHeight w:val="18"/>
        </w:trPr>
        <w:tc>
          <w:tcPr>
            <w:tcW w:w="2132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Поступленияотпродажи</w:t>
            </w:r>
          </w:p>
          <w:p w:rsidR="005D3166" w:rsidRPr="00962B37" w:rsidRDefault="005D3166" w:rsidP="005D3166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финансовыхактивовгосударства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5D3166" w:rsidRPr="005D3166" w:rsidTr="005D3166">
        <w:trPr>
          <w:trHeight w:val="333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166" w:rsidRPr="00962B37" w:rsidRDefault="005D3166" w:rsidP="005D3166">
            <w:pPr>
              <w:pStyle w:val="TableParagraph"/>
              <w:ind w:left="137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80DA9">
              <w:rPr>
                <w:rFonts w:ascii="Arial" w:hAnsi="Arial" w:cs="Arial"/>
                <w:b/>
                <w:w w:val="105"/>
                <w:sz w:val="18"/>
                <w:szCs w:val="16"/>
                <w:lang w:val="ru-RU"/>
              </w:rPr>
              <w:t>V. Дефицит (Профицит)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-2 185 253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-2 526 271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166" w:rsidRPr="00962B37" w:rsidRDefault="005D3166" w:rsidP="005D3166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w w:val="105"/>
                <w:sz w:val="20"/>
                <w:szCs w:val="24"/>
                <w:lang w:val="ru-RU"/>
              </w:rPr>
            </w:pPr>
            <w:r w:rsidRPr="00796C3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-</w:t>
            </w:r>
            <w:r w:rsidRPr="00B41D9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2 390 848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166" w:rsidRPr="00796C3A" w:rsidRDefault="005D3166" w:rsidP="005D316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w w:val="105"/>
                <w:sz w:val="20"/>
                <w:szCs w:val="24"/>
                <w:lang w:val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D3166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- 1 355 540,4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166" w:rsidRPr="005D3166" w:rsidRDefault="005D3166" w:rsidP="005D3166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14594C" w:rsidRDefault="0014594C" w:rsidP="003F55A3">
      <w:pPr>
        <w:pStyle w:val="1"/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A3EBF" w:rsidRPr="008249B1" w:rsidRDefault="000A3EBF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8249B1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Индекс PMI (совокупный) по странам</w:t>
      </w:r>
    </w:p>
    <w:p w:rsidR="000A3EBF" w:rsidRPr="00962B37" w:rsidRDefault="000A3EBF" w:rsidP="004421D9">
      <w:pPr>
        <w:pStyle w:val="a3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Normal1"/>
        <w:tblW w:w="10191" w:type="dxa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29"/>
        <w:gridCol w:w="567"/>
        <w:gridCol w:w="539"/>
        <w:gridCol w:w="453"/>
        <w:gridCol w:w="567"/>
        <w:gridCol w:w="425"/>
        <w:gridCol w:w="567"/>
        <w:gridCol w:w="567"/>
        <w:gridCol w:w="426"/>
        <w:gridCol w:w="567"/>
        <w:gridCol w:w="567"/>
        <w:gridCol w:w="425"/>
        <w:gridCol w:w="567"/>
        <w:gridCol w:w="567"/>
        <w:gridCol w:w="454"/>
        <w:gridCol w:w="454"/>
        <w:gridCol w:w="454"/>
        <w:gridCol w:w="454"/>
        <w:gridCol w:w="442"/>
      </w:tblGrid>
      <w:tr w:rsidR="00C15990" w:rsidRPr="00962B37" w:rsidTr="00C15990">
        <w:trPr>
          <w:trHeight w:val="33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6FC0"/>
            <w:vAlign w:val="center"/>
          </w:tcPr>
          <w:p w:rsidR="00C15990" w:rsidRPr="00962B37" w:rsidRDefault="00C15990" w:rsidP="008146CF">
            <w:pPr>
              <w:pStyle w:val="TableParagraph"/>
              <w:tabs>
                <w:tab w:val="left" w:pos="987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Страны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6FC0"/>
            <w:vAlign w:val="center"/>
          </w:tcPr>
          <w:p w:rsidR="00C15990" w:rsidRPr="004F675B" w:rsidRDefault="00C15990" w:rsidP="004F675B">
            <w:pPr>
              <w:pStyle w:val="TableParagraph"/>
              <w:tabs>
                <w:tab w:val="left" w:pos="680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F675B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2021</w:t>
            </w:r>
          </w:p>
        </w:tc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6FC0"/>
            <w:vAlign w:val="center"/>
          </w:tcPr>
          <w:p w:rsidR="00C15990" w:rsidRPr="004F675B" w:rsidRDefault="00C15990" w:rsidP="004F675B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ru-RU"/>
              </w:rPr>
            </w:pPr>
            <w:r w:rsidRPr="004F675B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ru-RU"/>
              </w:rPr>
              <w:t>2022</w:t>
            </w:r>
          </w:p>
        </w:tc>
        <w:tc>
          <w:tcPr>
            <w:tcW w:w="225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6FC0"/>
          </w:tcPr>
          <w:p w:rsidR="00C15990" w:rsidRPr="004F675B" w:rsidRDefault="00C15990" w:rsidP="004F675B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F675B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2023</w:t>
            </w:r>
          </w:p>
        </w:tc>
      </w:tr>
      <w:tr w:rsidR="00C15990" w:rsidRPr="00962B37" w:rsidTr="00C15990">
        <w:trPr>
          <w:trHeight w:val="375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4F0"/>
            <w:vAlign w:val="center"/>
          </w:tcPr>
          <w:p w:rsidR="00C15990" w:rsidRPr="00962B37" w:rsidRDefault="00C15990" w:rsidP="00C15990">
            <w:pPr>
              <w:pStyle w:val="TableParagraph"/>
              <w:ind w:left="95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4F0"/>
            <w:vAlign w:val="center"/>
          </w:tcPr>
          <w:p w:rsidR="00C15990" w:rsidRPr="00EC3DB6" w:rsidRDefault="00C15990" w:rsidP="00C15990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EC3DB6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дек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4F0"/>
            <w:vAlign w:val="center"/>
          </w:tcPr>
          <w:p w:rsidR="00C15990" w:rsidRPr="00EC3DB6" w:rsidRDefault="00C15990" w:rsidP="00C15990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EC3DB6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янв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DBE4F0"/>
            <w:vAlign w:val="center"/>
          </w:tcPr>
          <w:p w:rsidR="00C15990" w:rsidRPr="00EC3DB6" w:rsidRDefault="00C15990" w:rsidP="00C15990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EC3DB6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фев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BE4F0"/>
            <w:vAlign w:val="center"/>
          </w:tcPr>
          <w:p w:rsidR="00C15990" w:rsidRPr="00EC3DB6" w:rsidRDefault="00C15990" w:rsidP="00C15990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EC3DB6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мар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DBE4F0"/>
            <w:vAlign w:val="center"/>
          </w:tcPr>
          <w:p w:rsidR="00C15990" w:rsidRPr="00EC3DB6" w:rsidRDefault="00C15990" w:rsidP="00C15990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EC3DB6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апр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BE4F0"/>
            <w:vAlign w:val="center"/>
          </w:tcPr>
          <w:p w:rsidR="00C15990" w:rsidRPr="00EC3DB6" w:rsidRDefault="00C15990" w:rsidP="00C15990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EC3DB6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май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BE4F0"/>
            <w:vAlign w:val="center"/>
          </w:tcPr>
          <w:p w:rsidR="00C15990" w:rsidRPr="00EC3DB6" w:rsidRDefault="00C15990" w:rsidP="00C15990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EC3DB6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июн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DBE4F0"/>
            <w:vAlign w:val="center"/>
          </w:tcPr>
          <w:p w:rsidR="00C15990" w:rsidRPr="00EC3DB6" w:rsidRDefault="00C15990" w:rsidP="00C15990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EC3DB6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июл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BE4F0"/>
            <w:vAlign w:val="center"/>
          </w:tcPr>
          <w:p w:rsidR="00C15990" w:rsidRPr="00EC3DB6" w:rsidRDefault="00C15990" w:rsidP="00C15990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EC3DB6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авг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BE4F0"/>
            <w:vAlign w:val="center"/>
          </w:tcPr>
          <w:p w:rsidR="00C15990" w:rsidRPr="00EC3DB6" w:rsidRDefault="00C15990" w:rsidP="00C15990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EC3DB6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сен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DBE4F0"/>
            <w:vAlign w:val="center"/>
          </w:tcPr>
          <w:p w:rsidR="00C15990" w:rsidRPr="00EC3DB6" w:rsidRDefault="00C15990" w:rsidP="00C15990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EC3DB6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окт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BE4F0"/>
            <w:vAlign w:val="center"/>
          </w:tcPr>
          <w:p w:rsidR="00C15990" w:rsidRPr="00EC3DB6" w:rsidRDefault="00C15990" w:rsidP="00C15990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EC3DB6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ноя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4F0"/>
            <w:vAlign w:val="center"/>
          </w:tcPr>
          <w:p w:rsidR="00C15990" w:rsidRPr="00EC3DB6" w:rsidRDefault="00C15990" w:rsidP="00C15990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4"/>
                <w:lang w:val="kk-KZ"/>
              </w:rPr>
            </w:pPr>
            <w:r w:rsidRPr="00EC3DB6">
              <w:rPr>
                <w:rFonts w:ascii="Arial" w:hAnsi="Arial" w:cs="Arial"/>
                <w:w w:val="105"/>
                <w:sz w:val="18"/>
                <w:szCs w:val="14"/>
                <w:lang w:val="kk-KZ"/>
              </w:rPr>
              <w:t>дек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4F0"/>
            <w:vAlign w:val="center"/>
          </w:tcPr>
          <w:p w:rsidR="00C15990" w:rsidRPr="00EC3DB6" w:rsidRDefault="00C15990" w:rsidP="00C15990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4"/>
                <w:lang w:val="kk-KZ"/>
              </w:rPr>
            </w:pPr>
            <w:r w:rsidRPr="00EC3DB6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янв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BE4F0"/>
            <w:vAlign w:val="center"/>
          </w:tcPr>
          <w:p w:rsidR="00C15990" w:rsidRPr="00EC3DB6" w:rsidRDefault="00C15990" w:rsidP="00C15990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EC3DB6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фев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BE4F0"/>
            <w:vAlign w:val="center"/>
          </w:tcPr>
          <w:p w:rsidR="00C15990" w:rsidRPr="00EC3DB6" w:rsidRDefault="00C15990" w:rsidP="00C15990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EC3DB6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мар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BE4F0"/>
            <w:vAlign w:val="center"/>
          </w:tcPr>
          <w:p w:rsidR="00C15990" w:rsidRPr="00EC3DB6" w:rsidRDefault="00C15990" w:rsidP="00C15990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EC3DB6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апр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4F0"/>
            <w:vAlign w:val="center"/>
          </w:tcPr>
          <w:p w:rsidR="00C15990" w:rsidRPr="00EC3DB6" w:rsidRDefault="00C15990" w:rsidP="00C15990">
            <w:pPr>
              <w:pStyle w:val="TableParagraph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 xml:space="preserve"> май</w:t>
            </w:r>
          </w:p>
        </w:tc>
      </w:tr>
      <w:tr w:rsidR="00C15990" w:rsidRPr="00962B37" w:rsidTr="00C15990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15990" w:rsidRPr="00B31C10" w:rsidRDefault="00C15990" w:rsidP="00C15990">
            <w:pPr>
              <w:pStyle w:val="TableParagraph"/>
              <w:ind w:left="137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B31C10">
              <w:rPr>
                <w:rFonts w:ascii="Arial" w:hAnsi="Arial" w:cs="Arial"/>
                <w:b/>
                <w:sz w:val="18"/>
                <w:szCs w:val="18"/>
                <w:lang w:val="ru-RU"/>
              </w:rPr>
              <w:t>Казахстан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b/>
                <w:sz w:val="16"/>
                <w:szCs w:val="14"/>
                <w:lang w:val="ru-RU"/>
              </w:rPr>
              <w:t>51,6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b/>
                <w:sz w:val="16"/>
                <w:szCs w:val="14"/>
                <w:lang w:val="ru-RU"/>
              </w:rPr>
              <w:t>30,9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b/>
                <w:sz w:val="16"/>
                <w:szCs w:val="14"/>
                <w:lang w:val="ru-RU"/>
              </w:rPr>
              <w:t>53,2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b/>
                <w:sz w:val="16"/>
                <w:szCs w:val="14"/>
                <w:lang w:val="ru-RU"/>
              </w:rPr>
              <w:t>48,8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b/>
                <w:sz w:val="16"/>
                <w:szCs w:val="14"/>
                <w:lang w:val="ru-RU"/>
              </w:rPr>
              <w:t>50,4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b/>
                <w:sz w:val="16"/>
                <w:szCs w:val="14"/>
                <w:lang w:val="ru-RU"/>
              </w:rPr>
              <w:t>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b/>
                <w:sz w:val="16"/>
                <w:szCs w:val="14"/>
                <w:lang w:val="ru-RU"/>
              </w:rPr>
              <w:t>53,6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b/>
                <w:sz w:val="16"/>
                <w:szCs w:val="14"/>
                <w:lang w:val="ru-RU"/>
              </w:rPr>
              <w:t>53,6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b/>
                <w:sz w:val="16"/>
                <w:szCs w:val="14"/>
                <w:lang w:val="ru-RU"/>
              </w:rPr>
              <w:t>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b/>
                <w:sz w:val="16"/>
                <w:szCs w:val="14"/>
                <w:lang w:val="ru-RU"/>
              </w:rPr>
              <w:t>48,5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b/>
                <w:sz w:val="16"/>
                <w:szCs w:val="14"/>
                <w:lang w:val="ru-RU"/>
              </w:rPr>
              <w:t>49,8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b/>
                <w:sz w:val="16"/>
                <w:szCs w:val="14"/>
              </w:rPr>
              <w:t>49</w:t>
            </w:r>
            <w:r w:rsidRPr="00B31C10">
              <w:rPr>
                <w:rFonts w:ascii="Arial" w:hAnsi="Arial" w:cs="Arial"/>
                <w:b/>
                <w:sz w:val="16"/>
                <w:szCs w:val="14"/>
                <w:lang w:val="tr-TR"/>
              </w:rPr>
              <w:t>,5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kk-KZ"/>
              </w:rPr>
            </w:pPr>
            <w:r w:rsidRPr="00B31C10">
              <w:rPr>
                <w:rFonts w:ascii="Arial" w:hAnsi="Arial" w:cs="Arial"/>
                <w:b/>
                <w:sz w:val="16"/>
                <w:szCs w:val="14"/>
                <w:lang w:val="kk-KZ"/>
              </w:rPr>
              <w:t>49,2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15990" w:rsidRPr="00BB6FF0" w:rsidRDefault="00C15990" w:rsidP="00C1599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kk-KZ"/>
              </w:rPr>
            </w:pPr>
            <w:r>
              <w:rPr>
                <w:rFonts w:ascii="Arial" w:hAnsi="Arial" w:cs="Arial"/>
                <w:b/>
                <w:sz w:val="16"/>
                <w:szCs w:val="14"/>
                <w:lang w:val="kk-KZ"/>
              </w:rPr>
              <w:t>48,8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B6FF0" w:rsidRDefault="00C15990" w:rsidP="00C1599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kk-KZ"/>
              </w:rPr>
            </w:pPr>
            <w:r>
              <w:rPr>
                <w:rFonts w:ascii="Arial" w:hAnsi="Arial" w:cs="Arial"/>
                <w:b/>
                <w:sz w:val="16"/>
                <w:szCs w:val="14"/>
                <w:lang w:val="kk-KZ"/>
              </w:rPr>
              <w:t>48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Default="00C15990" w:rsidP="00C1599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kk-KZ"/>
              </w:rPr>
            </w:pPr>
            <w:r>
              <w:rPr>
                <w:rFonts w:ascii="Arial" w:hAnsi="Arial" w:cs="Arial"/>
                <w:b/>
                <w:sz w:val="16"/>
                <w:szCs w:val="14"/>
                <w:lang w:val="kk-KZ"/>
              </w:rPr>
              <w:t>51,7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Default="00C15990" w:rsidP="00C1599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  <w:r>
              <w:rPr>
                <w:rFonts w:ascii="Arial" w:hAnsi="Arial" w:cs="Arial"/>
                <w:b/>
                <w:sz w:val="16"/>
                <w:szCs w:val="14"/>
              </w:rPr>
              <w:t>53</w:t>
            </w:r>
            <w:r>
              <w:rPr>
                <w:rFonts w:ascii="Arial" w:hAnsi="Arial" w:cs="Arial"/>
                <w:b/>
                <w:sz w:val="16"/>
                <w:szCs w:val="14"/>
                <w:lang w:val="ru-RU"/>
              </w:rPr>
              <w:t>,</w:t>
            </w:r>
            <w:r>
              <w:rPr>
                <w:rFonts w:ascii="Arial" w:hAnsi="Arial" w:cs="Arial"/>
                <w:b/>
                <w:sz w:val="16"/>
                <w:szCs w:val="14"/>
              </w:rPr>
              <w:t>3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15990" w:rsidRPr="004F1135" w:rsidRDefault="00E75DFA" w:rsidP="00C1599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  <w:r>
              <w:rPr>
                <w:rFonts w:ascii="Arial" w:hAnsi="Arial" w:cs="Arial"/>
                <w:b/>
                <w:sz w:val="16"/>
                <w:szCs w:val="14"/>
              </w:rPr>
              <w:t>53,2</w:t>
            </w:r>
          </w:p>
        </w:tc>
      </w:tr>
      <w:tr w:rsidR="00C15990" w:rsidRPr="00962B37" w:rsidTr="00C15990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ind w:left="13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B31C10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Россия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50,2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50,3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50,8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37,7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44,4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48,2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</w:rPr>
              <w:t>50</w:t>
            </w:r>
            <w:r w:rsidRPr="00B31C10">
              <w:rPr>
                <w:rFonts w:ascii="Arial" w:hAnsi="Arial" w:cs="Arial"/>
                <w:sz w:val="16"/>
                <w:szCs w:val="14"/>
                <w:lang w:val="kk-KZ"/>
              </w:rPr>
              <w:t>,</w:t>
            </w:r>
            <w:r w:rsidRPr="00B31C10">
              <w:rPr>
                <w:rFonts w:ascii="Arial" w:hAnsi="Arial" w:cs="Arial"/>
                <w:sz w:val="16"/>
                <w:szCs w:val="14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kk-KZ"/>
              </w:rPr>
              <w:t>52,2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kk-KZ"/>
              </w:rPr>
              <w:t>50,4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kk-KZ"/>
              </w:rPr>
              <w:t>51,5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kk-KZ"/>
              </w:rPr>
              <w:t>45,8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kk-KZ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kk-KZ"/>
              </w:rPr>
              <w:t>48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kk-KZ"/>
              </w:rPr>
              <w:t>49</w:t>
            </w:r>
            <w:r>
              <w:rPr>
                <w:rFonts w:ascii="Arial" w:hAnsi="Arial" w:cs="Arial"/>
                <w:sz w:val="16"/>
                <w:szCs w:val="14"/>
                <w:lang w:val="kk-KZ"/>
              </w:rPr>
              <w:t>,7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>
              <w:rPr>
                <w:rFonts w:ascii="Arial" w:hAnsi="Arial" w:cs="Arial"/>
                <w:sz w:val="16"/>
                <w:szCs w:val="14"/>
                <w:lang w:val="kk-KZ"/>
              </w:rPr>
              <w:t>53,1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>
              <w:rPr>
                <w:rFonts w:ascii="Arial" w:hAnsi="Arial" w:cs="Arial"/>
                <w:sz w:val="16"/>
                <w:szCs w:val="14"/>
                <w:lang w:val="kk-KZ"/>
              </w:rPr>
              <w:t>56,8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55</w:t>
            </w:r>
            <w:r>
              <w:rPr>
                <w:rFonts w:ascii="Arial" w:hAnsi="Arial" w:cs="Arial"/>
                <w:sz w:val="16"/>
                <w:szCs w:val="14"/>
                <w:lang w:val="ru-RU"/>
              </w:rPr>
              <w:t>,</w:t>
            </w:r>
            <w:r>
              <w:rPr>
                <w:rFonts w:ascii="Arial" w:hAnsi="Arial" w:cs="Arial"/>
                <w:sz w:val="16"/>
                <w:szCs w:val="14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C15990" w:rsidRPr="00E75DFA" w:rsidRDefault="00E75DFA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54,4</w:t>
            </w:r>
          </w:p>
        </w:tc>
      </w:tr>
      <w:tr w:rsidR="00C15990" w:rsidRPr="00962B37" w:rsidTr="00C15990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15990" w:rsidRPr="00B31C10" w:rsidRDefault="00C15990" w:rsidP="00C15990">
            <w:pPr>
              <w:pStyle w:val="TableParagraph"/>
              <w:ind w:left="13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B31C10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США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57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51,1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57,7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53,6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</w:rPr>
              <w:t>52</w:t>
            </w:r>
            <w:r w:rsidRPr="00B31C10">
              <w:rPr>
                <w:rFonts w:ascii="Arial" w:hAnsi="Arial" w:cs="Arial"/>
                <w:sz w:val="16"/>
                <w:szCs w:val="14"/>
                <w:lang w:val="kk-KZ"/>
              </w:rPr>
              <w:t>,</w:t>
            </w:r>
            <w:r w:rsidRPr="00B31C10">
              <w:rPr>
                <w:rFonts w:ascii="Arial" w:hAnsi="Arial" w:cs="Arial"/>
                <w:sz w:val="16"/>
                <w:szCs w:val="14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kk-KZ"/>
              </w:rPr>
              <w:t>47,7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kk-KZ"/>
              </w:rPr>
              <w:t>44,6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kk-KZ"/>
              </w:rPr>
              <w:t>49,5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kk-KZ"/>
              </w:rPr>
              <w:t>48,2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kk-KZ"/>
              </w:rPr>
              <w:t>46,4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kk-KZ"/>
              </w:rPr>
              <w:t>45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kk-KZ"/>
              </w:rPr>
              <w:t>46,8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>
              <w:rPr>
                <w:rFonts w:ascii="Arial" w:hAnsi="Arial" w:cs="Arial"/>
                <w:sz w:val="16"/>
                <w:szCs w:val="14"/>
                <w:lang w:val="kk-KZ"/>
              </w:rPr>
              <w:t>50,1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>
              <w:rPr>
                <w:rFonts w:ascii="Arial" w:hAnsi="Arial" w:cs="Arial"/>
                <w:sz w:val="16"/>
                <w:szCs w:val="14"/>
                <w:lang w:val="kk-KZ"/>
              </w:rPr>
              <w:t>52,3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>
              <w:rPr>
                <w:rFonts w:ascii="Arial" w:hAnsi="Arial" w:cs="Arial"/>
                <w:sz w:val="16"/>
                <w:szCs w:val="14"/>
                <w:lang w:val="kk-KZ"/>
              </w:rPr>
              <w:t>53,4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15990" w:rsidRPr="009A0FEF" w:rsidRDefault="00E75DFA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  <w:lang w:val="kk-KZ"/>
              </w:rPr>
              <w:t>54,</w:t>
            </w:r>
            <w:r w:rsidR="009A0FEF">
              <w:rPr>
                <w:rFonts w:ascii="Arial" w:hAnsi="Arial" w:cs="Arial"/>
                <w:sz w:val="16"/>
                <w:szCs w:val="14"/>
              </w:rPr>
              <w:t>3</w:t>
            </w:r>
          </w:p>
        </w:tc>
      </w:tr>
      <w:tr w:rsidR="00C15990" w:rsidRPr="00962B37" w:rsidTr="00C15990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ind w:left="13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B31C10">
              <w:rPr>
                <w:rFonts w:ascii="Arial" w:hAnsi="Arial" w:cs="Arial"/>
                <w:sz w:val="18"/>
                <w:szCs w:val="18"/>
                <w:lang w:val="ru-RU"/>
              </w:rPr>
              <w:t>Япония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52,5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48,8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45,8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50,3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51,1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52,3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50,2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49,4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51,8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48,9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49,7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50,7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51,1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52,9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52,9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C15990" w:rsidRDefault="009A0FEF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54,3</w:t>
            </w:r>
          </w:p>
        </w:tc>
      </w:tr>
      <w:tr w:rsidR="00C15990" w:rsidRPr="00962B37" w:rsidTr="00C15990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15990" w:rsidRPr="00B31C10" w:rsidRDefault="00C15990" w:rsidP="00C15990">
            <w:pPr>
              <w:pStyle w:val="TableParagraph"/>
              <w:ind w:left="13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B31C10">
              <w:rPr>
                <w:rFonts w:ascii="Arial" w:hAnsi="Arial" w:cs="Arial"/>
                <w:sz w:val="18"/>
                <w:szCs w:val="18"/>
                <w:lang w:val="ru-RU"/>
              </w:rPr>
              <w:t>Бразилия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52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50,9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53,5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56,6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58,5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59,4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55,3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53,2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51,9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53,4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49,8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49,1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49,9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49,7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50,7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51,8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15990" w:rsidRDefault="009A0FEF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52,3</w:t>
            </w:r>
          </w:p>
        </w:tc>
      </w:tr>
      <w:tr w:rsidR="00C15990" w:rsidRPr="00962B37" w:rsidTr="00C15990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ind w:left="13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B31C10">
              <w:rPr>
                <w:rFonts w:ascii="Arial" w:hAnsi="Arial" w:cs="Arial"/>
                <w:sz w:val="18"/>
                <w:szCs w:val="18"/>
                <w:lang w:val="ru-RU"/>
              </w:rPr>
              <w:t>Китай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53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50,1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50,1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43,9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37,2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42,2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55,3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48,5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48,3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42,6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52,9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54,2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E67191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</w:rPr>
              <w:t>54</w:t>
            </w:r>
            <w:r>
              <w:rPr>
                <w:rFonts w:ascii="Arial" w:hAnsi="Arial" w:cs="Arial"/>
                <w:sz w:val="16"/>
                <w:szCs w:val="14"/>
                <w:lang w:val="ru-RU"/>
              </w:rPr>
              <w:t>,5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53,6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C15990" w:rsidRPr="004F1135" w:rsidRDefault="009A0FEF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55,6</w:t>
            </w:r>
          </w:p>
        </w:tc>
      </w:tr>
      <w:tr w:rsidR="00C15990" w:rsidRPr="00962B37" w:rsidTr="00C15990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15990" w:rsidRPr="00B31C10" w:rsidRDefault="00C15990" w:rsidP="00C15990">
            <w:pPr>
              <w:pStyle w:val="TableParagraph"/>
              <w:ind w:left="13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B31C10">
              <w:rPr>
                <w:rFonts w:ascii="Arial" w:hAnsi="Arial" w:cs="Arial"/>
                <w:sz w:val="18"/>
                <w:szCs w:val="18"/>
                <w:lang w:val="ru-RU"/>
              </w:rPr>
              <w:t>Индия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56,4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53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53,5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54,3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57,6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58,3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58,2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56,6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58,2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55,1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55,5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56,7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59,4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57,5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58,4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61,6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15990" w:rsidRDefault="009A0FEF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61,6</w:t>
            </w:r>
          </w:p>
        </w:tc>
      </w:tr>
      <w:tr w:rsidR="00C15990" w:rsidRPr="00962B37" w:rsidTr="00C15990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ind w:left="13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B31C10">
              <w:rPr>
                <w:rFonts w:ascii="Arial" w:hAnsi="Arial" w:cs="Arial"/>
                <w:sz w:val="18"/>
                <w:szCs w:val="18"/>
                <w:lang w:val="ru-RU"/>
              </w:rPr>
              <w:t>Велико</w:t>
            </w:r>
            <w:r w:rsidRPr="00B31C10">
              <w:rPr>
                <w:rFonts w:ascii="Arial" w:hAnsi="Arial" w:cs="Arial"/>
                <w:sz w:val="18"/>
                <w:szCs w:val="18"/>
              </w:rPr>
              <w:t>-</w:t>
            </w:r>
            <w:r w:rsidRPr="00B31C10">
              <w:rPr>
                <w:rFonts w:ascii="Arial" w:hAnsi="Arial" w:cs="Arial"/>
                <w:sz w:val="18"/>
                <w:szCs w:val="18"/>
                <w:lang w:val="ru-RU"/>
              </w:rPr>
              <w:t>британия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53,6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54,2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60,2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</w:rPr>
              <w:t>60</w:t>
            </w: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,9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58,2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53,1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53,7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52,1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49,6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49,1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48,2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48,2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49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48,5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53,1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52,2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54,9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C15990" w:rsidRDefault="009A0FEF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53,1</w:t>
            </w:r>
          </w:p>
        </w:tc>
      </w:tr>
      <w:tr w:rsidR="00C15990" w:rsidRPr="00962B37" w:rsidTr="00C15990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15990" w:rsidRPr="00B31C10" w:rsidRDefault="00C15990" w:rsidP="00C15990">
            <w:pPr>
              <w:pStyle w:val="TableParagraph"/>
              <w:ind w:left="13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B31C10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Еврозона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53,3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52,3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55,8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54,9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55,8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54,8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49,9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48,9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48,1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47,3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47,8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49,3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50,3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52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53,7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54,1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15990" w:rsidRDefault="009A0FEF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52,8</w:t>
            </w:r>
          </w:p>
        </w:tc>
      </w:tr>
      <w:tr w:rsidR="00C15990" w:rsidRPr="00962B37" w:rsidTr="00C15990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ind w:left="13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B31C10">
              <w:rPr>
                <w:rFonts w:ascii="Arial" w:hAnsi="Arial" w:cs="Arial"/>
                <w:sz w:val="18"/>
                <w:szCs w:val="18"/>
                <w:lang w:val="ru-RU"/>
              </w:rPr>
              <w:t>Германия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49,9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53,8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56,2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55,1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54,3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53,7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51,3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48,1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46,9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45,7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45,1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46,3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49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49,9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50,7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52,6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vAlign w:val="center"/>
          </w:tcPr>
          <w:p w:rsidR="00C1599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54,2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EBF7"/>
            <w:vAlign w:val="center"/>
          </w:tcPr>
          <w:p w:rsidR="00C15990" w:rsidRDefault="009A0FEF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53,9</w:t>
            </w:r>
          </w:p>
        </w:tc>
      </w:tr>
      <w:tr w:rsidR="00C15990" w:rsidRPr="00962B37" w:rsidTr="00C15990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15990" w:rsidRPr="00B31C10" w:rsidRDefault="00C15990" w:rsidP="00C15990">
            <w:pPr>
              <w:pStyle w:val="TableParagraph"/>
              <w:ind w:left="13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B31C10">
              <w:rPr>
                <w:rFonts w:ascii="Arial" w:hAnsi="Arial" w:cs="Arial"/>
                <w:sz w:val="18"/>
                <w:szCs w:val="18"/>
                <w:lang w:val="ru-RU"/>
              </w:rPr>
              <w:t>Франция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55,8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52,7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57,4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56,3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57,6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52,5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51,7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50,4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51,2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50,2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48,7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49,1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49,1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51,7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52,7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99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52,4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15990" w:rsidRDefault="009A0FEF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51,2</w:t>
            </w:r>
          </w:p>
        </w:tc>
      </w:tr>
      <w:tr w:rsidR="00C15990" w:rsidRPr="00962B37" w:rsidTr="00C15990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ind w:left="13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B31C10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Италия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54,7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50,1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53,6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52,1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54,5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52,4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51,3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47,7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49,6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47,6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45,8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49,5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49,6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6"/>
                <w:szCs w:val="14"/>
                <w:lang w:val="ru-RU"/>
              </w:rPr>
              <w:t>51,2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:rsidR="00C15990" w:rsidRPr="00B31C1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52,2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:rsidR="00C1599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55,2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:rsidR="00C15990" w:rsidRDefault="00C15990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55,3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C15990" w:rsidRPr="00E75DFA" w:rsidRDefault="009A0FEF" w:rsidP="00C15990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52,5</w:t>
            </w:r>
          </w:p>
        </w:tc>
      </w:tr>
    </w:tbl>
    <w:p w:rsidR="000A3EBF" w:rsidRPr="00962B37" w:rsidRDefault="000A3EBF" w:rsidP="004421D9">
      <w:pPr>
        <w:pStyle w:val="a3"/>
        <w:rPr>
          <w:rFonts w:ascii="Arial" w:hAnsi="Arial" w:cs="Arial"/>
          <w:sz w:val="24"/>
          <w:szCs w:val="24"/>
          <w:lang w:val="ru-RU"/>
        </w:rPr>
      </w:pPr>
    </w:p>
    <w:p w:rsidR="000A3EBF" w:rsidRPr="008249B1" w:rsidRDefault="000A3EBF" w:rsidP="0011644C">
      <w:pPr>
        <w:pStyle w:val="1"/>
        <w:ind w:left="567" w:right="545" w:firstLine="709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8249B1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Индекс PMI (в промышленности и услугах) по странам</w:t>
      </w:r>
    </w:p>
    <w:p w:rsidR="000A3EBF" w:rsidRPr="00962B37" w:rsidRDefault="000A3EBF" w:rsidP="004421D9">
      <w:pPr>
        <w:pStyle w:val="a3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Normal1"/>
        <w:tblW w:w="10191" w:type="dxa"/>
        <w:tblInd w:w="294" w:type="dxa"/>
        <w:tblLayout w:type="fixed"/>
        <w:tblLook w:val="01E0"/>
      </w:tblPr>
      <w:tblGrid>
        <w:gridCol w:w="1129"/>
        <w:gridCol w:w="567"/>
        <w:gridCol w:w="567"/>
        <w:gridCol w:w="567"/>
        <w:gridCol w:w="567"/>
        <w:gridCol w:w="425"/>
        <w:gridCol w:w="567"/>
        <w:gridCol w:w="425"/>
        <w:gridCol w:w="567"/>
        <w:gridCol w:w="567"/>
        <w:gridCol w:w="426"/>
        <w:gridCol w:w="567"/>
        <w:gridCol w:w="425"/>
        <w:gridCol w:w="567"/>
        <w:gridCol w:w="454"/>
        <w:gridCol w:w="454"/>
        <w:gridCol w:w="454"/>
        <w:gridCol w:w="454"/>
        <w:gridCol w:w="442"/>
      </w:tblGrid>
      <w:tr w:rsidR="009A0FEF" w:rsidRPr="00962B37" w:rsidTr="004F30EC">
        <w:trPr>
          <w:trHeight w:val="32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6FC0"/>
            <w:vAlign w:val="center"/>
          </w:tcPr>
          <w:p w:rsidR="009A0FEF" w:rsidRPr="00962B37" w:rsidRDefault="009A0FEF" w:rsidP="008146CF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Страны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6FC0"/>
            <w:vAlign w:val="center"/>
          </w:tcPr>
          <w:p w:rsidR="009A0FEF" w:rsidRPr="00962B37" w:rsidRDefault="009A0FEF" w:rsidP="008F2F82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2021</w:t>
            </w:r>
          </w:p>
        </w:tc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6FC0"/>
            <w:vAlign w:val="center"/>
          </w:tcPr>
          <w:p w:rsidR="009A0FEF" w:rsidRPr="00962B37" w:rsidRDefault="009A0FEF" w:rsidP="004E7C3A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2022</w:t>
            </w:r>
          </w:p>
        </w:tc>
        <w:tc>
          <w:tcPr>
            <w:tcW w:w="2258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auto" w:fill="006FC0"/>
          </w:tcPr>
          <w:p w:rsidR="009A0FEF" w:rsidRDefault="009A0FEF" w:rsidP="004F675B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2023</w:t>
            </w:r>
          </w:p>
        </w:tc>
      </w:tr>
      <w:tr w:rsidR="009A0FEF" w:rsidRPr="00B31C10" w:rsidTr="004F30EC">
        <w:trPr>
          <w:trHeight w:val="395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9A0FEF" w:rsidRPr="008A3AC1" w:rsidRDefault="009A0FEF" w:rsidP="009A0FEF">
            <w:pPr>
              <w:pStyle w:val="TableParagraph"/>
              <w:ind w:left="12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A3AC1">
              <w:rPr>
                <w:rFonts w:ascii="Arial" w:hAnsi="Arial" w:cs="Arial"/>
                <w:b/>
                <w:sz w:val="16"/>
                <w:szCs w:val="18"/>
                <w:lang w:val="ru-RU"/>
              </w:rPr>
              <w:t>Промыш-ленность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9BC2E6"/>
            <w:vAlign w:val="center"/>
          </w:tcPr>
          <w:p w:rsidR="009A0FEF" w:rsidRPr="00B31C10" w:rsidRDefault="009A0FEF" w:rsidP="009A0FEF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8"/>
                <w:szCs w:val="14"/>
                <w:lang w:val="ru-RU"/>
              </w:rPr>
              <w:t>дек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9BC2E6"/>
            <w:vAlign w:val="center"/>
          </w:tcPr>
          <w:p w:rsidR="009A0FEF" w:rsidRPr="00B31C10" w:rsidRDefault="009A0FEF" w:rsidP="009A0FEF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8"/>
                <w:szCs w:val="14"/>
                <w:lang w:val="ru-RU"/>
              </w:rPr>
              <w:t>янв</w:t>
            </w:r>
          </w:p>
        </w:tc>
        <w:tc>
          <w:tcPr>
            <w:tcW w:w="567" w:type="dxa"/>
            <w:shd w:val="clear" w:color="auto" w:fill="9BC2E6"/>
            <w:vAlign w:val="center"/>
          </w:tcPr>
          <w:p w:rsidR="009A0FEF" w:rsidRPr="00B31C10" w:rsidRDefault="009A0FEF" w:rsidP="009A0FEF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8"/>
                <w:szCs w:val="14"/>
                <w:lang w:val="ru-RU"/>
              </w:rPr>
              <w:t>фев</w:t>
            </w:r>
          </w:p>
        </w:tc>
        <w:tc>
          <w:tcPr>
            <w:tcW w:w="567" w:type="dxa"/>
            <w:shd w:val="clear" w:color="auto" w:fill="9BC2E6"/>
            <w:vAlign w:val="center"/>
          </w:tcPr>
          <w:p w:rsidR="009A0FEF" w:rsidRPr="00B31C10" w:rsidRDefault="009A0FEF" w:rsidP="009A0FEF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8"/>
                <w:szCs w:val="14"/>
                <w:lang w:val="ru-RU"/>
              </w:rPr>
              <w:t>мар</w:t>
            </w:r>
          </w:p>
        </w:tc>
        <w:tc>
          <w:tcPr>
            <w:tcW w:w="425" w:type="dxa"/>
            <w:shd w:val="clear" w:color="auto" w:fill="9BC2E6"/>
            <w:vAlign w:val="center"/>
          </w:tcPr>
          <w:p w:rsidR="009A0FEF" w:rsidRPr="00B31C10" w:rsidRDefault="009A0FEF" w:rsidP="009A0FEF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8"/>
                <w:szCs w:val="14"/>
                <w:lang w:val="ru-RU"/>
              </w:rPr>
              <w:t>апр</w:t>
            </w:r>
          </w:p>
        </w:tc>
        <w:tc>
          <w:tcPr>
            <w:tcW w:w="567" w:type="dxa"/>
            <w:shd w:val="clear" w:color="auto" w:fill="9BC2E6"/>
            <w:vAlign w:val="center"/>
          </w:tcPr>
          <w:p w:rsidR="009A0FEF" w:rsidRPr="00B31C10" w:rsidRDefault="009A0FEF" w:rsidP="009A0FEF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8"/>
                <w:szCs w:val="14"/>
                <w:lang w:val="ru-RU"/>
              </w:rPr>
              <w:t>май</w:t>
            </w:r>
          </w:p>
        </w:tc>
        <w:tc>
          <w:tcPr>
            <w:tcW w:w="425" w:type="dxa"/>
            <w:shd w:val="clear" w:color="auto" w:fill="9BC2E6"/>
            <w:vAlign w:val="center"/>
          </w:tcPr>
          <w:p w:rsidR="009A0FEF" w:rsidRPr="00B31C10" w:rsidRDefault="009A0FEF" w:rsidP="009A0FEF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8"/>
                <w:szCs w:val="14"/>
                <w:lang w:val="ru-RU"/>
              </w:rPr>
              <w:t>июн</w:t>
            </w:r>
          </w:p>
        </w:tc>
        <w:tc>
          <w:tcPr>
            <w:tcW w:w="567" w:type="dxa"/>
            <w:shd w:val="clear" w:color="auto" w:fill="9BC2E6"/>
            <w:vAlign w:val="center"/>
          </w:tcPr>
          <w:p w:rsidR="009A0FEF" w:rsidRPr="00B31C10" w:rsidRDefault="009A0FEF" w:rsidP="009A0FEF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8"/>
                <w:szCs w:val="14"/>
                <w:lang w:val="ru-RU"/>
              </w:rPr>
              <w:t>ию</w:t>
            </w:r>
            <w:r w:rsidRPr="00B31C10">
              <w:rPr>
                <w:rFonts w:ascii="Arial" w:hAnsi="Arial" w:cs="Arial"/>
                <w:sz w:val="18"/>
                <w:szCs w:val="14"/>
                <w:lang w:val="kk-KZ"/>
              </w:rPr>
              <w:t>л</w:t>
            </w:r>
          </w:p>
        </w:tc>
        <w:tc>
          <w:tcPr>
            <w:tcW w:w="567" w:type="dxa"/>
            <w:shd w:val="clear" w:color="auto" w:fill="9BC2E6"/>
            <w:vAlign w:val="center"/>
          </w:tcPr>
          <w:p w:rsidR="009A0FEF" w:rsidRPr="00B31C10" w:rsidRDefault="009A0FEF" w:rsidP="009A0FEF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8"/>
                <w:szCs w:val="14"/>
                <w:lang w:val="ru-RU"/>
              </w:rPr>
              <w:t>авг</w:t>
            </w:r>
          </w:p>
        </w:tc>
        <w:tc>
          <w:tcPr>
            <w:tcW w:w="426" w:type="dxa"/>
            <w:shd w:val="clear" w:color="auto" w:fill="9BC2E6"/>
            <w:vAlign w:val="center"/>
          </w:tcPr>
          <w:p w:rsidR="009A0FEF" w:rsidRPr="00B31C10" w:rsidRDefault="009A0FEF" w:rsidP="009A0FEF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B31C10">
              <w:rPr>
                <w:rFonts w:ascii="Arial" w:hAnsi="Arial" w:cs="Arial"/>
                <w:w w:val="105"/>
                <w:sz w:val="18"/>
                <w:szCs w:val="14"/>
                <w:lang w:val="ru-RU"/>
              </w:rPr>
              <w:t>сен</w:t>
            </w:r>
          </w:p>
        </w:tc>
        <w:tc>
          <w:tcPr>
            <w:tcW w:w="567" w:type="dxa"/>
            <w:shd w:val="clear" w:color="auto" w:fill="9BC2E6"/>
            <w:vAlign w:val="center"/>
          </w:tcPr>
          <w:p w:rsidR="009A0FEF" w:rsidRPr="00B31C10" w:rsidRDefault="009A0FEF" w:rsidP="009A0FEF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8"/>
                <w:szCs w:val="14"/>
                <w:lang w:val="ru-RU"/>
              </w:rPr>
              <w:t>окт</w:t>
            </w:r>
          </w:p>
        </w:tc>
        <w:tc>
          <w:tcPr>
            <w:tcW w:w="425" w:type="dxa"/>
            <w:shd w:val="clear" w:color="auto" w:fill="9BC2E6"/>
            <w:vAlign w:val="center"/>
          </w:tcPr>
          <w:p w:rsidR="009A0FEF" w:rsidRPr="00B31C10" w:rsidRDefault="009A0FEF" w:rsidP="009A0FEF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8"/>
                <w:szCs w:val="14"/>
                <w:lang w:val="ru-RU"/>
              </w:rPr>
              <w:t>ноя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9BC2E6"/>
            <w:vAlign w:val="center"/>
          </w:tcPr>
          <w:p w:rsidR="009A0FEF" w:rsidRPr="00B31C10" w:rsidRDefault="009A0FEF" w:rsidP="009A0FEF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8"/>
                <w:szCs w:val="14"/>
                <w:lang w:val="ru-RU"/>
              </w:rPr>
              <w:t>дек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9BC2E6"/>
            <w:vAlign w:val="center"/>
          </w:tcPr>
          <w:p w:rsidR="009A0FEF" w:rsidRPr="00B31C10" w:rsidRDefault="009A0FEF" w:rsidP="009A0FEF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8"/>
                <w:szCs w:val="14"/>
                <w:lang w:val="ru-RU"/>
              </w:rPr>
              <w:t>янв</w:t>
            </w:r>
          </w:p>
        </w:tc>
        <w:tc>
          <w:tcPr>
            <w:tcW w:w="454" w:type="dxa"/>
            <w:shd w:val="clear" w:color="auto" w:fill="9BC2E6"/>
            <w:vAlign w:val="center"/>
          </w:tcPr>
          <w:p w:rsidR="009A0FEF" w:rsidRPr="00B31C10" w:rsidRDefault="009A0FEF" w:rsidP="009A0FEF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8"/>
                <w:szCs w:val="14"/>
                <w:lang w:val="ru-RU"/>
              </w:rPr>
              <w:t>фев</w:t>
            </w:r>
          </w:p>
        </w:tc>
        <w:tc>
          <w:tcPr>
            <w:tcW w:w="454" w:type="dxa"/>
            <w:shd w:val="clear" w:color="auto" w:fill="9BC2E6"/>
            <w:vAlign w:val="center"/>
          </w:tcPr>
          <w:p w:rsidR="009A0FEF" w:rsidRPr="00B31C10" w:rsidRDefault="009A0FEF" w:rsidP="009A0FEF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8"/>
                <w:szCs w:val="14"/>
                <w:lang w:val="ru-RU"/>
              </w:rPr>
              <w:t>мар</w:t>
            </w:r>
          </w:p>
        </w:tc>
        <w:tc>
          <w:tcPr>
            <w:tcW w:w="454" w:type="dxa"/>
            <w:shd w:val="clear" w:color="auto" w:fill="9BC2E6"/>
            <w:vAlign w:val="center"/>
          </w:tcPr>
          <w:p w:rsidR="009A0FEF" w:rsidRPr="00B31C10" w:rsidRDefault="009A0FEF" w:rsidP="009A0FEF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8"/>
                <w:szCs w:val="14"/>
                <w:lang w:val="ru-RU"/>
              </w:rPr>
              <w:t>апр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9BC2E6"/>
            <w:vAlign w:val="center"/>
          </w:tcPr>
          <w:p w:rsidR="009A0FEF" w:rsidRPr="009A0FEF" w:rsidRDefault="009A0FEF" w:rsidP="009A0FEF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  <w:lang w:val="kk-KZ"/>
              </w:rPr>
            </w:pPr>
            <w:r>
              <w:rPr>
                <w:rFonts w:ascii="Arial" w:hAnsi="Arial" w:cs="Arial"/>
                <w:sz w:val="18"/>
                <w:szCs w:val="14"/>
                <w:lang w:val="kk-KZ"/>
              </w:rPr>
              <w:t>май</w:t>
            </w:r>
          </w:p>
        </w:tc>
      </w:tr>
      <w:tr w:rsidR="009A0FEF" w:rsidRPr="00B31C10" w:rsidTr="004F30EC">
        <w:trPr>
          <w:trHeight w:val="2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ind w:left="126"/>
              <w:rPr>
                <w:rFonts w:ascii="Arial" w:hAnsi="Arial" w:cs="Arial"/>
                <w:b/>
                <w:sz w:val="16"/>
                <w:szCs w:val="18"/>
                <w:lang w:val="ru-RU"/>
              </w:rPr>
            </w:pPr>
            <w:r w:rsidRPr="008A3AC1">
              <w:rPr>
                <w:rFonts w:ascii="Arial" w:hAnsi="Arial" w:cs="Arial"/>
                <w:b/>
                <w:sz w:val="16"/>
                <w:szCs w:val="18"/>
                <w:lang w:val="ru-RU"/>
              </w:rPr>
              <w:t>Казахстан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b/>
                <w:sz w:val="16"/>
                <w:szCs w:val="14"/>
                <w:lang w:val="ru-RU"/>
              </w:rPr>
              <w:t>48,9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b/>
                <w:sz w:val="16"/>
                <w:szCs w:val="14"/>
                <w:lang w:val="ru-RU"/>
              </w:rPr>
              <w:t>43,8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b/>
                <w:sz w:val="16"/>
                <w:szCs w:val="14"/>
                <w:lang w:val="ru-RU"/>
              </w:rPr>
              <w:t>50,1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b/>
                <w:sz w:val="16"/>
                <w:szCs w:val="14"/>
                <w:lang w:val="ru-RU"/>
              </w:rPr>
              <w:t>46,8</w:t>
            </w:r>
          </w:p>
        </w:tc>
        <w:tc>
          <w:tcPr>
            <w:tcW w:w="425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b/>
                <w:sz w:val="16"/>
                <w:szCs w:val="14"/>
                <w:lang w:val="ru-RU"/>
              </w:rPr>
              <w:t>49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b/>
                <w:sz w:val="16"/>
                <w:szCs w:val="14"/>
                <w:lang w:val="ru-RU"/>
              </w:rPr>
              <w:t>52</w:t>
            </w:r>
          </w:p>
        </w:tc>
        <w:tc>
          <w:tcPr>
            <w:tcW w:w="425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b/>
                <w:sz w:val="16"/>
                <w:szCs w:val="14"/>
                <w:lang w:val="ru-RU"/>
              </w:rPr>
              <w:t>53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b/>
                <w:sz w:val="16"/>
                <w:szCs w:val="14"/>
              </w:rPr>
              <w:t>52</w:t>
            </w:r>
            <w:r w:rsidRPr="008A3AC1">
              <w:rPr>
                <w:rFonts w:ascii="Arial" w:hAnsi="Arial" w:cs="Arial"/>
                <w:b/>
                <w:sz w:val="16"/>
                <w:szCs w:val="14"/>
                <w:lang w:val="kk-KZ"/>
              </w:rPr>
              <w:t>,8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b/>
                <w:sz w:val="16"/>
                <w:szCs w:val="14"/>
                <w:lang w:val="ru-RU"/>
              </w:rPr>
              <w:t>52</w:t>
            </w:r>
          </w:p>
        </w:tc>
        <w:tc>
          <w:tcPr>
            <w:tcW w:w="426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b/>
                <w:sz w:val="16"/>
                <w:szCs w:val="14"/>
                <w:lang w:val="ru-RU"/>
              </w:rPr>
              <w:t>48,9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b/>
                <w:sz w:val="16"/>
                <w:szCs w:val="14"/>
                <w:lang w:val="ru-RU"/>
              </w:rPr>
              <w:t>51,5</w:t>
            </w:r>
          </w:p>
        </w:tc>
        <w:tc>
          <w:tcPr>
            <w:tcW w:w="425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b/>
                <w:sz w:val="16"/>
                <w:szCs w:val="14"/>
                <w:lang w:val="ru-RU"/>
              </w:rPr>
              <w:t>51,9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b/>
                <w:sz w:val="16"/>
                <w:szCs w:val="14"/>
                <w:lang w:val="ru-RU"/>
              </w:rPr>
              <w:t>50,8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b/>
                <w:sz w:val="16"/>
                <w:szCs w:val="14"/>
                <w:lang w:val="ru-RU"/>
              </w:rPr>
              <w:t>50</w:t>
            </w:r>
          </w:p>
        </w:tc>
        <w:tc>
          <w:tcPr>
            <w:tcW w:w="454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4"/>
                <w:lang w:val="ru-RU"/>
              </w:rPr>
              <w:t>51,2</w:t>
            </w:r>
          </w:p>
        </w:tc>
        <w:tc>
          <w:tcPr>
            <w:tcW w:w="454" w:type="dxa"/>
            <w:vAlign w:val="center"/>
          </w:tcPr>
          <w:p w:rsidR="009A0FEF" w:rsidRDefault="009A0FEF" w:rsidP="009A0FEF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4"/>
                <w:lang w:val="ru-RU"/>
              </w:rPr>
              <w:t>51,6</w:t>
            </w:r>
          </w:p>
        </w:tc>
        <w:tc>
          <w:tcPr>
            <w:tcW w:w="454" w:type="dxa"/>
            <w:vAlign w:val="center"/>
          </w:tcPr>
          <w:p w:rsidR="009A0FEF" w:rsidRDefault="004F30EC" w:rsidP="009A0FEF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  <w:r>
              <w:rPr>
                <w:rFonts w:ascii="Arial" w:hAnsi="Arial" w:cs="Arial"/>
                <w:b/>
                <w:sz w:val="16"/>
                <w:szCs w:val="14"/>
              </w:rPr>
              <w:t>51,</w:t>
            </w:r>
            <w:r w:rsidR="009A0FEF">
              <w:rPr>
                <w:rFonts w:ascii="Arial" w:hAnsi="Arial" w:cs="Arial"/>
                <w:b/>
                <w:sz w:val="16"/>
                <w:szCs w:val="14"/>
              </w:rPr>
              <w:t>3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vAlign w:val="center"/>
          </w:tcPr>
          <w:p w:rsidR="009A0FEF" w:rsidRPr="004F1135" w:rsidRDefault="004F30EC" w:rsidP="009A0FEF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  <w:r>
              <w:rPr>
                <w:rFonts w:ascii="Arial" w:hAnsi="Arial" w:cs="Arial"/>
                <w:b/>
                <w:sz w:val="16"/>
                <w:szCs w:val="14"/>
              </w:rPr>
              <w:t>52,3</w:t>
            </w:r>
          </w:p>
        </w:tc>
      </w:tr>
      <w:tr w:rsidR="009A0FEF" w:rsidRPr="00B31C10" w:rsidTr="004F30EC">
        <w:trPr>
          <w:trHeight w:val="227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ind w:left="126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8A3AC1">
              <w:rPr>
                <w:rFonts w:ascii="Arial" w:hAnsi="Arial" w:cs="Arial"/>
                <w:w w:val="105"/>
                <w:sz w:val="16"/>
                <w:szCs w:val="18"/>
                <w:lang w:val="ru-RU"/>
              </w:rPr>
              <w:t>Россия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51,6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51,8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48,6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44,1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48,2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50,8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</w:rPr>
              <w:t>50</w:t>
            </w:r>
            <w:r w:rsidRPr="008A3AC1">
              <w:rPr>
                <w:rFonts w:ascii="Arial" w:hAnsi="Arial" w:cs="Arial"/>
                <w:sz w:val="16"/>
                <w:szCs w:val="14"/>
                <w:lang w:val="kk-KZ"/>
              </w:rPr>
              <w:t>,</w:t>
            </w:r>
            <w:r w:rsidRPr="008A3AC1">
              <w:rPr>
                <w:rFonts w:ascii="Arial" w:hAnsi="Arial" w:cs="Arial"/>
                <w:sz w:val="16"/>
                <w:szCs w:val="14"/>
              </w:rPr>
              <w:t>9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kk-KZ"/>
              </w:rPr>
              <w:t>50,3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kk-KZ"/>
              </w:rPr>
              <w:t>51,7</w:t>
            </w:r>
          </w:p>
        </w:tc>
        <w:tc>
          <w:tcPr>
            <w:tcW w:w="426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kk-KZ"/>
              </w:rPr>
              <w:t>52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kk-KZ"/>
              </w:rPr>
              <w:t>50,7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kk-KZ"/>
              </w:rPr>
              <w:t>53,2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kk-KZ"/>
              </w:rPr>
              <w:t>53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52,6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53,6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9A0FEF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53,2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9A0FEF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52,6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9A0FEF" w:rsidRDefault="009A0FEF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</w:t>
            </w:r>
            <w:r w:rsidR="004F30EC">
              <w:rPr>
                <w:rFonts w:ascii="Arial" w:hAnsi="Arial" w:cs="Arial"/>
                <w:sz w:val="16"/>
                <w:szCs w:val="14"/>
                <w:lang w:val="ru-RU"/>
              </w:rPr>
              <w:t>3,5</w:t>
            </w:r>
          </w:p>
        </w:tc>
      </w:tr>
      <w:tr w:rsidR="009A0FEF" w:rsidRPr="00B31C10" w:rsidTr="004F30EC">
        <w:trPr>
          <w:trHeight w:val="227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ind w:left="126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8A3AC1">
              <w:rPr>
                <w:rFonts w:ascii="Arial" w:hAnsi="Arial" w:cs="Arial"/>
                <w:w w:val="105"/>
                <w:sz w:val="16"/>
                <w:szCs w:val="18"/>
                <w:lang w:val="ru-RU"/>
              </w:rPr>
              <w:t>США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57,7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55,5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57,5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58,8</w:t>
            </w:r>
          </w:p>
        </w:tc>
        <w:tc>
          <w:tcPr>
            <w:tcW w:w="425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59,2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57</w:t>
            </w:r>
          </w:p>
        </w:tc>
        <w:tc>
          <w:tcPr>
            <w:tcW w:w="425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</w:rPr>
              <w:t>52</w:t>
            </w:r>
            <w:r w:rsidRPr="008A3AC1">
              <w:rPr>
                <w:rFonts w:ascii="Arial" w:hAnsi="Arial" w:cs="Arial"/>
                <w:sz w:val="16"/>
                <w:szCs w:val="14"/>
                <w:lang w:val="kk-KZ"/>
              </w:rPr>
              <w:t>,</w:t>
            </w:r>
            <w:r w:rsidRPr="008A3AC1">
              <w:rPr>
                <w:rFonts w:ascii="Arial" w:hAnsi="Arial" w:cs="Arial"/>
                <w:sz w:val="16"/>
                <w:szCs w:val="14"/>
              </w:rPr>
              <w:t>7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kk-KZ"/>
              </w:rPr>
              <w:t>52,2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kk-KZ"/>
              </w:rPr>
              <w:t>51,5</w:t>
            </w:r>
          </w:p>
        </w:tc>
        <w:tc>
          <w:tcPr>
            <w:tcW w:w="426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kk-KZ"/>
              </w:rPr>
              <w:t>52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kk-KZ"/>
              </w:rPr>
              <w:t>50,4</w:t>
            </w:r>
          </w:p>
        </w:tc>
        <w:tc>
          <w:tcPr>
            <w:tcW w:w="425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kk-KZ"/>
              </w:rPr>
              <w:t>47,7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kk-KZ"/>
              </w:rPr>
              <w:t>46,2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46,9</w:t>
            </w:r>
          </w:p>
        </w:tc>
        <w:tc>
          <w:tcPr>
            <w:tcW w:w="454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47,3</w:t>
            </w:r>
          </w:p>
        </w:tc>
        <w:tc>
          <w:tcPr>
            <w:tcW w:w="454" w:type="dxa"/>
            <w:vAlign w:val="center"/>
          </w:tcPr>
          <w:p w:rsidR="009A0FEF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49,2</w:t>
            </w:r>
          </w:p>
        </w:tc>
        <w:tc>
          <w:tcPr>
            <w:tcW w:w="454" w:type="dxa"/>
            <w:vAlign w:val="center"/>
          </w:tcPr>
          <w:p w:rsidR="009A0FEF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50,2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vAlign w:val="center"/>
          </w:tcPr>
          <w:p w:rsidR="009A0FEF" w:rsidRDefault="004F30EC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48,4</w:t>
            </w:r>
          </w:p>
        </w:tc>
      </w:tr>
      <w:tr w:rsidR="009A0FEF" w:rsidRPr="00B31C10" w:rsidTr="004F30EC">
        <w:trPr>
          <w:trHeight w:val="227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ind w:left="126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8"/>
                <w:lang w:val="ru-RU"/>
              </w:rPr>
              <w:t>Япония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54,3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55,4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52,6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54,1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51,8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53,3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52,7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52,1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51,5</w:t>
            </w:r>
          </w:p>
        </w:tc>
        <w:tc>
          <w:tcPr>
            <w:tcW w:w="426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50,8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50,7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48,9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48,9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47,7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9A0FEF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49,2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9A0FEF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49,5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9A0FEF" w:rsidRDefault="004F30EC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50,6</w:t>
            </w:r>
          </w:p>
        </w:tc>
      </w:tr>
      <w:tr w:rsidR="009A0FEF" w:rsidRPr="00B31C10" w:rsidTr="004F30EC">
        <w:trPr>
          <w:trHeight w:val="227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ind w:left="126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8"/>
                <w:lang w:val="ru-RU"/>
              </w:rPr>
              <w:t>Бразилия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49,8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47,8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49,6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52,3</w:t>
            </w:r>
          </w:p>
        </w:tc>
        <w:tc>
          <w:tcPr>
            <w:tcW w:w="425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53,5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54,2</w:t>
            </w:r>
          </w:p>
        </w:tc>
        <w:tc>
          <w:tcPr>
            <w:tcW w:w="425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54,1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54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51,9</w:t>
            </w:r>
          </w:p>
        </w:tc>
        <w:tc>
          <w:tcPr>
            <w:tcW w:w="426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51,1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50,8</w:t>
            </w:r>
          </w:p>
        </w:tc>
        <w:tc>
          <w:tcPr>
            <w:tcW w:w="425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44,3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44,2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47,5</w:t>
            </w:r>
          </w:p>
        </w:tc>
        <w:tc>
          <w:tcPr>
            <w:tcW w:w="454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49,2</w:t>
            </w:r>
          </w:p>
        </w:tc>
        <w:tc>
          <w:tcPr>
            <w:tcW w:w="454" w:type="dxa"/>
            <w:vAlign w:val="center"/>
          </w:tcPr>
          <w:p w:rsidR="009A0FEF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47</w:t>
            </w:r>
          </w:p>
        </w:tc>
        <w:tc>
          <w:tcPr>
            <w:tcW w:w="454" w:type="dxa"/>
            <w:vAlign w:val="center"/>
          </w:tcPr>
          <w:p w:rsidR="009A0FEF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44,3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vAlign w:val="center"/>
          </w:tcPr>
          <w:p w:rsidR="009A0FEF" w:rsidRDefault="004F30EC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47,1</w:t>
            </w:r>
          </w:p>
        </w:tc>
      </w:tr>
      <w:tr w:rsidR="009A0FEF" w:rsidRPr="00B31C10" w:rsidTr="004F30EC">
        <w:trPr>
          <w:trHeight w:val="227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ind w:left="126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8"/>
                <w:lang w:val="ru-RU"/>
              </w:rPr>
              <w:t>Китай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50,9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49,1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50,4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48,1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46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48,1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51,7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50,4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49,5</w:t>
            </w:r>
          </w:p>
        </w:tc>
        <w:tc>
          <w:tcPr>
            <w:tcW w:w="426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48,1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49,2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49,4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49,2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51,6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9A0FEF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50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9A0FEF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49,5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9A0FEF" w:rsidRDefault="004F30EC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50,9</w:t>
            </w:r>
          </w:p>
        </w:tc>
      </w:tr>
      <w:tr w:rsidR="009A0FEF" w:rsidRPr="00B31C10" w:rsidTr="004F30EC">
        <w:trPr>
          <w:trHeight w:val="227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ind w:left="126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8"/>
                <w:lang w:val="ru-RU"/>
              </w:rPr>
              <w:t>Индия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55,5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54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54,9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54</w:t>
            </w:r>
          </w:p>
        </w:tc>
        <w:tc>
          <w:tcPr>
            <w:tcW w:w="425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54,7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54,6</w:t>
            </w:r>
          </w:p>
        </w:tc>
        <w:tc>
          <w:tcPr>
            <w:tcW w:w="425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53,9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56,4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56,2</w:t>
            </w:r>
          </w:p>
        </w:tc>
        <w:tc>
          <w:tcPr>
            <w:tcW w:w="426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55,1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55,3</w:t>
            </w:r>
          </w:p>
        </w:tc>
        <w:tc>
          <w:tcPr>
            <w:tcW w:w="425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55,7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57,8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55,4</w:t>
            </w:r>
          </w:p>
        </w:tc>
        <w:tc>
          <w:tcPr>
            <w:tcW w:w="454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55,3</w:t>
            </w:r>
          </w:p>
        </w:tc>
        <w:tc>
          <w:tcPr>
            <w:tcW w:w="454" w:type="dxa"/>
            <w:vAlign w:val="center"/>
          </w:tcPr>
          <w:p w:rsidR="009A0FEF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56,4</w:t>
            </w:r>
          </w:p>
        </w:tc>
        <w:tc>
          <w:tcPr>
            <w:tcW w:w="454" w:type="dxa"/>
            <w:vAlign w:val="center"/>
          </w:tcPr>
          <w:p w:rsidR="009A0FEF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57,2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vAlign w:val="center"/>
          </w:tcPr>
          <w:p w:rsidR="009A0FEF" w:rsidRDefault="004F30EC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58,7</w:t>
            </w:r>
          </w:p>
        </w:tc>
      </w:tr>
      <w:tr w:rsidR="009A0FEF" w:rsidRPr="00B31C10" w:rsidTr="004F30EC">
        <w:trPr>
          <w:trHeight w:val="227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ind w:left="126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8"/>
                <w:lang w:val="ru-RU"/>
              </w:rPr>
              <w:t>Велико-британия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57,9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57,3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57,3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</w:rPr>
              <w:t>55</w:t>
            </w: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,2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55,8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54,6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52,8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52,1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47,3</w:t>
            </w:r>
          </w:p>
        </w:tc>
        <w:tc>
          <w:tcPr>
            <w:tcW w:w="426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48,4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46,2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46,5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45,3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47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49,3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9A0FEF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47,9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9A0FEF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47,8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9A0FEF" w:rsidRDefault="004F30EC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47,1</w:t>
            </w:r>
          </w:p>
        </w:tc>
      </w:tr>
      <w:tr w:rsidR="009A0FEF" w:rsidRPr="00B31C10" w:rsidTr="004F30EC">
        <w:trPr>
          <w:trHeight w:val="227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ind w:left="126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8A3AC1">
              <w:rPr>
                <w:rFonts w:ascii="Arial" w:hAnsi="Arial" w:cs="Arial"/>
                <w:w w:val="105"/>
                <w:sz w:val="16"/>
                <w:szCs w:val="18"/>
                <w:lang w:val="ru-RU"/>
              </w:rPr>
              <w:t>Еврозона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58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58,7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58,4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56,5</w:t>
            </w:r>
          </w:p>
        </w:tc>
        <w:tc>
          <w:tcPr>
            <w:tcW w:w="425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55,5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54,6</w:t>
            </w:r>
          </w:p>
        </w:tc>
        <w:tc>
          <w:tcPr>
            <w:tcW w:w="425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52,1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49,8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49,6</w:t>
            </w:r>
          </w:p>
        </w:tc>
        <w:tc>
          <w:tcPr>
            <w:tcW w:w="426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48,4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46,4</w:t>
            </w:r>
          </w:p>
        </w:tc>
        <w:tc>
          <w:tcPr>
            <w:tcW w:w="425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47,1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47,8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48,8</w:t>
            </w:r>
          </w:p>
        </w:tc>
        <w:tc>
          <w:tcPr>
            <w:tcW w:w="454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48,5</w:t>
            </w:r>
          </w:p>
        </w:tc>
        <w:tc>
          <w:tcPr>
            <w:tcW w:w="454" w:type="dxa"/>
            <w:vAlign w:val="center"/>
          </w:tcPr>
          <w:p w:rsidR="009A0FEF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47,3</w:t>
            </w:r>
          </w:p>
        </w:tc>
        <w:tc>
          <w:tcPr>
            <w:tcW w:w="454" w:type="dxa"/>
            <w:vAlign w:val="center"/>
          </w:tcPr>
          <w:p w:rsidR="009A0FEF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45,8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vAlign w:val="center"/>
          </w:tcPr>
          <w:p w:rsidR="009A0FEF" w:rsidRDefault="004F30EC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44,8</w:t>
            </w:r>
          </w:p>
        </w:tc>
      </w:tr>
      <w:tr w:rsidR="009A0FEF" w:rsidRPr="00B31C10" w:rsidTr="004F30EC">
        <w:trPr>
          <w:trHeight w:val="227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ind w:left="126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8"/>
                <w:lang w:val="ru-RU"/>
              </w:rPr>
              <w:t>Германия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57,4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59,8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58,5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56,9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54,6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54,8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52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49,3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49,1</w:t>
            </w:r>
          </w:p>
        </w:tc>
        <w:tc>
          <w:tcPr>
            <w:tcW w:w="426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47,8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45,1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46,2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47,1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47,3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46,3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9A0FEF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44,7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9A0FEF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44,5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9A0FEF" w:rsidRDefault="004F30EC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43,2</w:t>
            </w:r>
          </w:p>
        </w:tc>
      </w:tr>
      <w:tr w:rsidR="009A0FEF" w:rsidRPr="00B31C10" w:rsidTr="004F30EC">
        <w:trPr>
          <w:trHeight w:val="227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ind w:left="126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8"/>
                <w:lang w:val="ru-RU"/>
              </w:rPr>
              <w:t>Франция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55,6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55,5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57,6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54,7</w:t>
            </w:r>
          </w:p>
        </w:tc>
        <w:tc>
          <w:tcPr>
            <w:tcW w:w="425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55,7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54,6</w:t>
            </w:r>
          </w:p>
        </w:tc>
        <w:tc>
          <w:tcPr>
            <w:tcW w:w="425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51,4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49,5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50,6</w:t>
            </w:r>
          </w:p>
        </w:tc>
        <w:tc>
          <w:tcPr>
            <w:tcW w:w="426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47,7</w:t>
            </w:r>
          </w:p>
        </w:tc>
        <w:tc>
          <w:tcPr>
            <w:tcW w:w="567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47,2</w:t>
            </w:r>
          </w:p>
        </w:tc>
        <w:tc>
          <w:tcPr>
            <w:tcW w:w="425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48,3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49,2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50,5</w:t>
            </w:r>
          </w:p>
        </w:tc>
        <w:tc>
          <w:tcPr>
            <w:tcW w:w="454" w:type="dxa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47,4</w:t>
            </w:r>
          </w:p>
        </w:tc>
        <w:tc>
          <w:tcPr>
            <w:tcW w:w="454" w:type="dxa"/>
            <w:vAlign w:val="center"/>
          </w:tcPr>
          <w:p w:rsidR="009A0FEF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47,3</w:t>
            </w:r>
          </w:p>
        </w:tc>
        <w:tc>
          <w:tcPr>
            <w:tcW w:w="454" w:type="dxa"/>
            <w:vAlign w:val="center"/>
          </w:tcPr>
          <w:p w:rsidR="009A0FEF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45,6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vAlign w:val="center"/>
          </w:tcPr>
          <w:p w:rsidR="009A0FEF" w:rsidRDefault="004F30EC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45,7</w:t>
            </w:r>
          </w:p>
        </w:tc>
      </w:tr>
      <w:tr w:rsidR="009A0FEF" w:rsidRPr="00B31C10" w:rsidTr="004F30EC">
        <w:trPr>
          <w:trHeight w:val="22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ind w:left="126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8A3AC1">
              <w:rPr>
                <w:rFonts w:ascii="Arial" w:hAnsi="Arial" w:cs="Arial"/>
                <w:w w:val="105"/>
                <w:sz w:val="16"/>
                <w:szCs w:val="18"/>
                <w:lang w:val="ru-RU"/>
              </w:rPr>
              <w:t>Италия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62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58,3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58,3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55,8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54,5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51,9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50,9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48,5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48,3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46,5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48,4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48,5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50,4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9A0FEF" w:rsidRPr="008A3AC1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52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9A0FEF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51,1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9A0FEF" w:rsidRDefault="009A0FEF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46,8</w:t>
            </w:r>
          </w:p>
        </w:tc>
        <w:tc>
          <w:tcPr>
            <w:tcW w:w="44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9A0FEF" w:rsidRDefault="004F30EC" w:rsidP="009A0FEF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45,9</w:t>
            </w:r>
          </w:p>
        </w:tc>
      </w:tr>
      <w:tr w:rsidR="004F30EC" w:rsidRPr="00B31C10" w:rsidTr="00961AAB">
        <w:trPr>
          <w:trHeight w:val="40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4F30EC" w:rsidRPr="008A3AC1" w:rsidRDefault="004F30EC" w:rsidP="004F30EC">
            <w:pPr>
              <w:pStyle w:val="TableParagraph"/>
              <w:ind w:left="126"/>
              <w:rPr>
                <w:rFonts w:ascii="Arial" w:hAnsi="Arial" w:cs="Arial"/>
                <w:b/>
                <w:sz w:val="16"/>
                <w:szCs w:val="18"/>
                <w:lang w:val="ru-RU"/>
              </w:rPr>
            </w:pPr>
            <w:r w:rsidRPr="008A3AC1">
              <w:rPr>
                <w:rFonts w:ascii="Arial" w:hAnsi="Arial" w:cs="Arial"/>
                <w:b/>
                <w:sz w:val="16"/>
                <w:szCs w:val="18"/>
                <w:lang w:val="ru-RU"/>
              </w:rPr>
              <w:t>Услуги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4F30EC" w:rsidRPr="00E6719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7191">
              <w:rPr>
                <w:rFonts w:ascii="Arial" w:hAnsi="Arial" w:cs="Arial"/>
                <w:sz w:val="18"/>
                <w:szCs w:val="18"/>
                <w:lang w:val="ru-RU"/>
              </w:rPr>
              <w:t>дек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9BC2E6"/>
            <w:vAlign w:val="center"/>
          </w:tcPr>
          <w:p w:rsidR="004F30EC" w:rsidRPr="00E6719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7191">
              <w:rPr>
                <w:rFonts w:ascii="Arial" w:hAnsi="Arial" w:cs="Arial"/>
                <w:sz w:val="18"/>
                <w:szCs w:val="18"/>
                <w:lang w:val="ru-RU"/>
              </w:rPr>
              <w:t>янв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9BC2E6"/>
            <w:vAlign w:val="center"/>
          </w:tcPr>
          <w:p w:rsidR="004F30EC" w:rsidRPr="00E6719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7191">
              <w:rPr>
                <w:rFonts w:ascii="Arial" w:hAnsi="Arial" w:cs="Arial"/>
                <w:sz w:val="18"/>
                <w:szCs w:val="18"/>
                <w:lang w:val="ru-RU"/>
              </w:rPr>
              <w:t>фев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9BC2E6"/>
            <w:vAlign w:val="center"/>
          </w:tcPr>
          <w:p w:rsidR="004F30EC" w:rsidRPr="00E6719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7191">
              <w:rPr>
                <w:rFonts w:ascii="Arial" w:hAnsi="Arial" w:cs="Arial"/>
                <w:sz w:val="18"/>
                <w:szCs w:val="18"/>
                <w:lang w:val="ru-RU"/>
              </w:rPr>
              <w:t>мар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9BC2E6"/>
            <w:vAlign w:val="center"/>
          </w:tcPr>
          <w:p w:rsidR="004F30EC" w:rsidRPr="00E6719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7191">
              <w:rPr>
                <w:rFonts w:ascii="Arial" w:hAnsi="Arial" w:cs="Arial"/>
                <w:sz w:val="18"/>
                <w:szCs w:val="18"/>
                <w:lang w:val="ru-RU"/>
              </w:rPr>
              <w:t>апр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9BC2E6"/>
            <w:vAlign w:val="center"/>
          </w:tcPr>
          <w:p w:rsidR="004F30EC" w:rsidRPr="00E6719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7191">
              <w:rPr>
                <w:rFonts w:ascii="Arial" w:hAnsi="Arial" w:cs="Arial"/>
                <w:sz w:val="18"/>
                <w:szCs w:val="18"/>
                <w:lang w:val="ru-RU"/>
              </w:rPr>
              <w:t>май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9BC2E6"/>
            <w:vAlign w:val="center"/>
          </w:tcPr>
          <w:p w:rsidR="004F30EC" w:rsidRPr="00E6719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7191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июн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9BC2E6"/>
            <w:vAlign w:val="center"/>
          </w:tcPr>
          <w:p w:rsidR="004F30EC" w:rsidRPr="00E67191" w:rsidRDefault="004F30EC" w:rsidP="004F30EC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  <w:r w:rsidRPr="00E67191">
              <w:rPr>
                <w:rFonts w:ascii="Arial" w:hAnsi="Arial" w:cs="Arial"/>
                <w:sz w:val="18"/>
                <w:szCs w:val="18"/>
                <w:lang w:val="ru-RU"/>
              </w:rPr>
              <w:t>ию</w:t>
            </w:r>
            <w:r w:rsidRPr="00E67191">
              <w:rPr>
                <w:rFonts w:ascii="Arial" w:hAnsi="Arial" w:cs="Arial"/>
                <w:sz w:val="18"/>
                <w:szCs w:val="18"/>
                <w:lang w:val="kk-KZ"/>
              </w:rPr>
              <w:t>л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9BC2E6"/>
            <w:vAlign w:val="center"/>
          </w:tcPr>
          <w:p w:rsidR="004F30EC" w:rsidRPr="00E6719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7191">
              <w:rPr>
                <w:rFonts w:ascii="Arial" w:hAnsi="Arial" w:cs="Arial"/>
                <w:sz w:val="18"/>
                <w:szCs w:val="18"/>
                <w:lang w:val="ru-RU"/>
              </w:rPr>
              <w:t>авг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9BC2E6"/>
            <w:vAlign w:val="center"/>
          </w:tcPr>
          <w:p w:rsidR="004F30EC" w:rsidRPr="00E6719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7191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сен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9BC2E6"/>
            <w:vAlign w:val="center"/>
          </w:tcPr>
          <w:p w:rsidR="004F30EC" w:rsidRPr="00E67191" w:rsidRDefault="004F30EC" w:rsidP="004F30EC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  <w:r w:rsidRPr="00E67191">
              <w:rPr>
                <w:rFonts w:ascii="Arial" w:hAnsi="Arial" w:cs="Arial"/>
                <w:sz w:val="18"/>
                <w:szCs w:val="18"/>
                <w:lang w:val="ru-RU"/>
              </w:rPr>
              <w:t>окт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9BC2E6"/>
            <w:vAlign w:val="center"/>
          </w:tcPr>
          <w:p w:rsidR="004F30EC" w:rsidRPr="00E6719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7191">
              <w:rPr>
                <w:rFonts w:ascii="Arial" w:hAnsi="Arial" w:cs="Arial"/>
                <w:sz w:val="18"/>
                <w:szCs w:val="18"/>
                <w:lang w:val="ru-RU"/>
              </w:rPr>
              <w:t>ноя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4F30EC" w:rsidRPr="00E6719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7191">
              <w:rPr>
                <w:rFonts w:ascii="Arial" w:hAnsi="Arial" w:cs="Arial"/>
                <w:sz w:val="18"/>
                <w:szCs w:val="18"/>
                <w:lang w:val="ru-RU"/>
              </w:rPr>
              <w:t>дек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  <w:shd w:val="clear" w:color="auto" w:fill="9BC2E6"/>
            <w:vAlign w:val="center"/>
          </w:tcPr>
          <w:p w:rsidR="004F30EC" w:rsidRPr="00E6719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7191">
              <w:rPr>
                <w:rFonts w:ascii="Arial" w:hAnsi="Arial" w:cs="Arial"/>
                <w:sz w:val="18"/>
                <w:szCs w:val="18"/>
                <w:lang w:val="ru-RU"/>
              </w:rPr>
              <w:t>янв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9BC2E6"/>
            <w:vAlign w:val="center"/>
          </w:tcPr>
          <w:p w:rsidR="004F30EC" w:rsidRPr="00E6719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67191">
              <w:rPr>
                <w:rFonts w:ascii="Arial" w:hAnsi="Arial" w:cs="Arial"/>
                <w:sz w:val="18"/>
                <w:szCs w:val="18"/>
                <w:lang w:val="ru-RU"/>
              </w:rPr>
              <w:t>фев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9BC2E6"/>
            <w:vAlign w:val="center"/>
          </w:tcPr>
          <w:p w:rsidR="004F30EC" w:rsidRPr="00B31C10" w:rsidRDefault="004F30EC" w:rsidP="004F30EC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8"/>
                <w:szCs w:val="14"/>
                <w:lang w:val="ru-RU"/>
              </w:rPr>
              <w:t>мар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9BC2E6"/>
            <w:vAlign w:val="center"/>
          </w:tcPr>
          <w:p w:rsidR="004F30EC" w:rsidRPr="00B31C10" w:rsidRDefault="004F30EC" w:rsidP="004F30EC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 w:rsidRPr="00B31C10">
              <w:rPr>
                <w:rFonts w:ascii="Arial" w:hAnsi="Arial" w:cs="Arial"/>
                <w:sz w:val="18"/>
                <w:szCs w:val="14"/>
                <w:lang w:val="ru-RU"/>
              </w:rPr>
              <w:t>апр</w:t>
            </w:r>
          </w:p>
        </w:tc>
        <w:tc>
          <w:tcPr>
            <w:tcW w:w="442" w:type="dxa"/>
            <w:tcBorders>
              <w:top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4F30EC" w:rsidRPr="00B31C10" w:rsidRDefault="004F30EC" w:rsidP="004F30EC">
            <w:pPr>
              <w:pStyle w:val="TableParagraph"/>
              <w:jc w:val="center"/>
              <w:rPr>
                <w:rFonts w:ascii="Arial" w:hAnsi="Arial" w:cs="Arial"/>
                <w:sz w:val="18"/>
                <w:szCs w:val="14"/>
                <w:lang w:val="ru-RU"/>
              </w:rPr>
            </w:pPr>
            <w:r>
              <w:rPr>
                <w:rFonts w:ascii="Arial" w:hAnsi="Arial" w:cs="Arial"/>
                <w:sz w:val="18"/>
                <w:szCs w:val="14"/>
                <w:lang w:val="ru-RU"/>
              </w:rPr>
              <w:t>май</w:t>
            </w:r>
          </w:p>
        </w:tc>
      </w:tr>
      <w:tr w:rsidR="004F30EC" w:rsidRPr="00B31C10" w:rsidTr="00961AAB">
        <w:trPr>
          <w:trHeight w:val="36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ind w:left="126"/>
              <w:rPr>
                <w:rFonts w:ascii="Arial" w:hAnsi="Arial" w:cs="Arial"/>
                <w:b/>
                <w:sz w:val="16"/>
                <w:szCs w:val="18"/>
                <w:lang w:val="ru-RU"/>
              </w:rPr>
            </w:pPr>
            <w:r w:rsidRPr="008A3AC1">
              <w:rPr>
                <w:rFonts w:ascii="Arial" w:hAnsi="Arial" w:cs="Arial"/>
                <w:b/>
                <w:sz w:val="16"/>
                <w:szCs w:val="18"/>
                <w:lang w:val="ru-RU"/>
              </w:rPr>
              <w:t>Казахстан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b/>
                <w:sz w:val="16"/>
                <w:szCs w:val="14"/>
                <w:lang w:val="ru-RU"/>
              </w:rPr>
              <w:t>52,7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b/>
                <w:sz w:val="16"/>
                <w:szCs w:val="14"/>
                <w:lang w:val="ru-RU"/>
              </w:rPr>
              <w:t>27,3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b/>
                <w:sz w:val="16"/>
                <w:szCs w:val="14"/>
                <w:lang w:val="ru-RU"/>
              </w:rPr>
              <w:t>53,1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b/>
                <w:sz w:val="16"/>
                <w:szCs w:val="14"/>
                <w:lang w:val="ru-RU"/>
              </w:rPr>
              <w:t>49</w:t>
            </w:r>
          </w:p>
        </w:tc>
        <w:tc>
          <w:tcPr>
            <w:tcW w:w="425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b/>
                <w:sz w:val="16"/>
                <w:szCs w:val="14"/>
                <w:lang w:val="ru-RU"/>
              </w:rPr>
              <w:t>51,4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b/>
                <w:sz w:val="16"/>
                <w:szCs w:val="14"/>
                <w:lang w:val="ru-RU"/>
              </w:rPr>
              <w:t>54,4</w:t>
            </w:r>
          </w:p>
        </w:tc>
        <w:tc>
          <w:tcPr>
            <w:tcW w:w="425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b/>
                <w:sz w:val="16"/>
                <w:szCs w:val="14"/>
              </w:rPr>
              <w:t>54</w:t>
            </w:r>
            <w:r w:rsidRPr="008A3AC1">
              <w:rPr>
                <w:rFonts w:ascii="Arial" w:hAnsi="Arial" w:cs="Arial"/>
                <w:b/>
                <w:sz w:val="16"/>
                <w:szCs w:val="14"/>
                <w:lang w:val="kk-KZ"/>
              </w:rPr>
              <w:t>,</w:t>
            </w:r>
            <w:r w:rsidRPr="008A3AC1">
              <w:rPr>
                <w:rFonts w:ascii="Arial" w:hAnsi="Arial" w:cs="Arial"/>
                <w:b/>
                <w:sz w:val="16"/>
                <w:szCs w:val="14"/>
              </w:rPr>
              <w:t>3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b/>
                <w:sz w:val="16"/>
                <w:szCs w:val="14"/>
                <w:lang w:val="kk-KZ"/>
              </w:rPr>
              <w:t>54,6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b/>
                <w:sz w:val="16"/>
                <w:szCs w:val="14"/>
                <w:lang w:val="kk-KZ"/>
              </w:rPr>
              <w:t>52,7</w:t>
            </w:r>
          </w:p>
        </w:tc>
        <w:tc>
          <w:tcPr>
            <w:tcW w:w="426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b/>
                <w:sz w:val="16"/>
                <w:szCs w:val="14"/>
                <w:lang w:val="kk-KZ"/>
              </w:rPr>
              <w:t>49,1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b/>
                <w:sz w:val="16"/>
                <w:szCs w:val="14"/>
                <w:lang w:val="kk-KZ"/>
              </w:rPr>
              <w:t>50,3</w:t>
            </w:r>
          </w:p>
        </w:tc>
        <w:tc>
          <w:tcPr>
            <w:tcW w:w="425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b/>
                <w:sz w:val="16"/>
                <w:szCs w:val="14"/>
                <w:lang w:val="kk-KZ"/>
              </w:rPr>
              <w:t>49,1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b/>
                <w:sz w:val="16"/>
                <w:szCs w:val="14"/>
                <w:lang w:val="kk-KZ"/>
              </w:rPr>
              <w:t>48,2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b/>
                <w:sz w:val="16"/>
                <w:szCs w:val="14"/>
                <w:lang w:val="ru-RU"/>
              </w:rPr>
              <w:t>48,7</w:t>
            </w:r>
          </w:p>
        </w:tc>
        <w:tc>
          <w:tcPr>
            <w:tcW w:w="454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4"/>
                <w:lang w:val="ru-RU"/>
              </w:rPr>
              <w:t>47,3</w:t>
            </w:r>
          </w:p>
        </w:tc>
        <w:tc>
          <w:tcPr>
            <w:tcW w:w="454" w:type="dxa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4"/>
                <w:lang w:val="ru-RU"/>
              </w:rPr>
              <w:t>50,9</w:t>
            </w:r>
          </w:p>
        </w:tc>
        <w:tc>
          <w:tcPr>
            <w:tcW w:w="454" w:type="dxa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  <w:r>
              <w:rPr>
                <w:rFonts w:ascii="Arial" w:hAnsi="Arial" w:cs="Arial"/>
                <w:b/>
                <w:sz w:val="16"/>
                <w:szCs w:val="14"/>
              </w:rPr>
              <w:t>53,9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vAlign w:val="center"/>
          </w:tcPr>
          <w:p w:rsidR="004F30EC" w:rsidRPr="004F1135" w:rsidRDefault="004F30EC" w:rsidP="004F30EC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  <w:r>
              <w:rPr>
                <w:rFonts w:ascii="Arial" w:hAnsi="Arial" w:cs="Arial"/>
                <w:b/>
                <w:sz w:val="16"/>
                <w:szCs w:val="14"/>
              </w:rPr>
              <w:t>53,8</w:t>
            </w:r>
          </w:p>
        </w:tc>
      </w:tr>
      <w:tr w:rsidR="004F30EC" w:rsidRPr="00B31C10" w:rsidTr="00961AAB">
        <w:trPr>
          <w:trHeight w:val="227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ind w:left="126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8A3AC1">
              <w:rPr>
                <w:rFonts w:ascii="Arial" w:hAnsi="Arial" w:cs="Arial"/>
                <w:w w:val="105"/>
                <w:sz w:val="16"/>
                <w:szCs w:val="18"/>
                <w:lang w:val="ru-RU"/>
              </w:rPr>
              <w:t>Россия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49,5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49,8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52,1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38,1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44,5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48,5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</w:rPr>
              <w:t>51</w:t>
            </w:r>
            <w:r w:rsidRPr="008A3AC1">
              <w:rPr>
                <w:rFonts w:ascii="Arial" w:hAnsi="Arial" w:cs="Arial"/>
                <w:sz w:val="16"/>
                <w:szCs w:val="14"/>
                <w:lang w:val="kk-KZ"/>
              </w:rPr>
              <w:t>,</w:t>
            </w:r>
            <w:r w:rsidRPr="008A3AC1">
              <w:rPr>
                <w:rFonts w:ascii="Arial" w:hAnsi="Arial" w:cs="Arial"/>
                <w:sz w:val="16"/>
                <w:szCs w:val="14"/>
              </w:rPr>
              <w:t>7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kk-KZ"/>
              </w:rPr>
              <w:t>54,7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kk-KZ"/>
              </w:rPr>
              <w:t>49,9</w:t>
            </w:r>
          </w:p>
        </w:tc>
        <w:tc>
          <w:tcPr>
            <w:tcW w:w="426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kk-KZ"/>
              </w:rPr>
              <w:t>51,1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kk-KZ"/>
              </w:rPr>
              <w:t>43,7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kk-KZ"/>
              </w:rPr>
              <w:t>48,3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kk-KZ"/>
              </w:rPr>
              <w:t>45,9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48,7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53,1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58,1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55,9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54,3</w:t>
            </w:r>
          </w:p>
        </w:tc>
      </w:tr>
      <w:tr w:rsidR="004F30EC" w:rsidRPr="00B31C10" w:rsidTr="00961AAB">
        <w:trPr>
          <w:trHeight w:val="227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ind w:left="126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8A3AC1">
              <w:rPr>
                <w:rFonts w:ascii="Arial" w:hAnsi="Arial" w:cs="Arial"/>
                <w:w w:val="105"/>
                <w:sz w:val="16"/>
                <w:szCs w:val="18"/>
                <w:lang w:val="ru-RU"/>
              </w:rPr>
              <w:t>США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57,6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51,2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56,7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58</w:t>
            </w:r>
          </w:p>
        </w:tc>
        <w:tc>
          <w:tcPr>
            <w:tcW w:w="425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55,6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53,4</w:t>
            </w:r>
          </w:p>
        </w:tc>
        <w:tc>
          <w:tcPr>
            <w:tcW w:w="425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52,7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47,3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43,7</w:t>
            </w:r>
          </w:p>
        </w:tc>
        <w:tc>
          <w:tcPr>
            <w:tcW w:w="426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49,3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47,8</w:t>
            </w:r>
          </w:p>
        </w:tc>
        <w:tc>
          <w:tcPr>
            <w:tcW w:w="425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46,2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44,7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46,8</w:t>
            </w:r>
          </w:p>
        </w:tc>
        <w:tc>
          <w:tcPr>
            <w:tcW w:w="454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50,6</w:t>
            </w:r>
          </w:p>
        </w:tc>
        <w:tc>
          <w:tcPr>
            <w:tcW w:w="454" w:type="dxa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52,6</w:t>
            </w:r>
          </w:p>
        </w:tc>
        <w:tc>
          <w:tcPr>
            <w:tcW w:w="454" w:type="dxa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53,6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54,9</w:t>
            </w:r>
          </w:p>
        </w:tc>
      </w:tr>
      <w:tr w:rsidR="004F30EC" w:rsidRPr="00B31C10" w:rsidTr="00961AAB">
        <w:trPr>
          <w:trHeight w:val="227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ind w:left="126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8"/>
                <w:lang w:val="ru-RU"/>
              </w:rPr>
              <w:t>Япония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52,1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46,6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44,2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49,4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50,7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52,6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54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50,3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49,5</w:t>
            </w:r>
          </w:p>
        </w:tc>
        <w:tc>
          <w:tcPr>
            <w:tcW w:w="426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52,2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53,2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50,3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50,3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52,3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54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55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55,4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55,9</w:t>
            </w:r>
          </w:p>
        </w:tc>
      </w:tr>
      <w:tr w:rsidR="004F30EC" w:rsidRPr="00B31C10" w:rsidTr="00961AAB">
        <w:trPr>
          <w:trHeight w:val="227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ind w:left="126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8"/>
                <w:lang w:val="ru-RU"/>
              </w:rPr>
              <w:t>Бразилия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53,6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52,8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54,7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58,1</w:t>
            </w:r>
          </w:p>
        </w:tc>
        <w:tc>
          <w:tcPr>
            <w:tcW w:w="425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60,6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58,6</w:t>
            </w:r>
          </w:p>
        </w:tc>
        <w:tc>
          <w:tcPr>
            <w:tcW w:w="425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60,8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55,8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53,9</w:t>
            </w:r>
          </w:p>
        </w:tc>
        <w:tc>
          <w:tcPr>
            <w:tcW w:w="426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51,9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54</w:t>
            </w:r>
          </w:p>
        </w:tc>
        <w:tc>
          <w:tcPr>
            <w:tcW w:w="425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51,6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50,7</w:t>
            </w:r>
          </w:p>
        </w:tc>
        <w:tc>
          <w:tcPr>
            <w:tcW w:w="454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49,8</w:t>
            </w:r>
          </w:p>
        </w:tc>
        <w:tc>
          <w:tcPr>
            <w:tcW w:w="454" w:type="dxa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51,8</w:t>
            </w:r>
          </w:p>
        </w:tc>
        <w:tc>
          <w:tcPr>
            <w:tcW w:w="454" w:type="dxa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54,5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54,1</w:t>
            </w:r>
          </w:p>
        </w:tc>
      </w:tr>
      <w:tr w:rsidR="004F30EC" w:rsidRPr="009A0FEF" w:rsidTr="00961AAB">
        <w:trPr>
          <w:trHeight w:val="227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ind w:left="126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8"/>
                <w:lang w:val="ru-RU"/>
              </w:rPr>
              <w:t>Китай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53,1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51,4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50,2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42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36,2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41,4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54,5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55,5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55</w:t>
            </w:r>
          </w:p>
        </w:tc>
        <w:tc>
          <w:tcPr>
            <w:tcW w:w="426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49,3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48,4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46,7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52,9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55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57,8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56,4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57,1</w:t>
            </w:r>
          </w:p>
        </w:tc>
      </w:tr>
      <w:tr w:rsidR="004F30EC" w:rsidRPr="00B31C10" w:rsidTr="00961AAB">
        <w:trPr>
          <w:trHeight w:val="227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ind w:left="126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8"/>
                <w:lang w:val="ru-RU"/>
              </w:rPr>
              <w:t>Индия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55,5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53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51,8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53,6</w:t>
            </w:r>
          </w:p>
        </w:tc>
        <w:tc>
          <w:tcPr>
            <w:tcW w:w="425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57,9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58,9</w:t>
            </w:r>
          </w:p>
        </w:tc>
        <w:tc>
          <w:tcPr>
            <w:tcW w:w="425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59,2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kk-KZ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55,5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57,2</w:t>
            </w:r>
          </w:p>
        </w:tc>
        <w:tc>
          <w:tcPr>
            <w:tcW w:w="426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54,3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55,1</w:t>
            </w:r>
          </w:p>
        </w:tc>
        <w:tc>
          <w:tcPr>
            <w:tcW w:w="425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56,4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58,5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57,2</w:t>
            </w:r>
          </w:p>
        </w:tc>
        <w:tc>
          <w:tcPr>
            <w:tcW w:w="454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59,4</w:t>
            </w:r>
          </w:p>
        </w:tc>
        <w:tc>
          <w:tcPr>
            <w:tcW w:w="454" w:type="dxa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57,8</w:t>
            </w:r>
          </w:p>
        </w:tc>
        <w:tc>
          <w:tcPr>
            <w:tcW w:w="454" w:type="dxa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62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61,6</w:t>
            </w:r>
          </w:p>
        </w:tc>
      </w:tr>
      <w:tr w:rsidR="004F30EC" w:rsidRPr="00B31C10" w:rsidTr="00961AAB">
        <w:trPr>
          <w:trHeight w:val="227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ind w:left="126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8"/>
                <w:lang w:val="ru-RU"/>
              </w:rPr>
              <w:t>Велико-британия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53,6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54,1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60,8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62,6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58,9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53,4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54,3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52,6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50,9</w:t>
            </w:r>
          </w:p>
        </w:tc>
        <w:tc>
          <w:tcPr>
            <w:tcW w:w="426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50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48,8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48,8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49,9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48,7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53,5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52,9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55,9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55,2</w:t>
            </w:r>
          </w:p>
        </w:tc>
      </w:tr>
      <w:tr w:rsidR="004F30EC" w:rsidRPr="00B31C10" w:rsidTr="00961AAB">
        <w:trPr>
          <w:trHeight w:val="227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ind w:left="126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8A3AC1">
              <w:rPr>
                <w:rFonts w:ascii="Arial" w:hAnsi="Arial" w:cs="Arial"/>
                <w:w w:val="105"/>
                <w:sz w:val="16"/>
                <w:szCs w:val="18"/>
                <w:lang w:val="ru-RU"/>
              </w:rPr>
              <w:t>Еврозона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53,1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51,1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55,8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55,6</w:t>
            </w:r>
          </w:p>
        </w:tc>
        <w:tc>
          <w:tcPr>
            <w:tcW w:w="425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57,7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56,1</w:t>
            </w:r>
          </w:p>
        </w:tc>
        <w:tc>
          <w:tcPr>
            <w:tcW w:w="425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53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51,2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49,8</w:t>
            </w:r>
          </w:p>
        </w:tc>
        <w:tc>
          <w:tcPr>
            <w:tcW w:w="426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48,8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48,6</w:t>
            </w:r>
          </w:p>
        </w:tc>
        <w:tc>
          <w:tcPr>
            <w:tcW w:w="425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48,5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49,8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50,8</w:t>
            </w:r>
          </w:p>
        </w:tc>
        <w:tc>
          <w:tcPr>
            <w:tcW w:w="454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52,7</w:t>
            </w:r>
          </w:p>
        </w:tc>
        <w:tc>
          <w:tcPr>
            <w:tcW w:w="454" w:type="dxa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55</w:t>
            </w:r>
          </w:p>
        </w:tc>
        <w:tc>
          <w:tcPr>
            <w:tcW w:w="454" w:type="dxa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56,2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55,1</w:t>
            </w:r>
          </w:p>
        </w:tc>
      </w:tr>
      <w:tr w:rsidR="004F30EC" w:rsidRPr="00B31C10" w:rsidTr="00961AAB">
        <w:trPr>
          <w:trHeight w:val="227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ind w:left="126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8"/>
                <w:lang w:val="ru-RU"/>
              </w:rPr>
              <w:t>Германия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48,7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52,2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56,6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56,1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57,6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55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52,4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49,7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</w:rPr>
              <w:t>47</w:t>
            </w: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,7</w:t>
            </w:r>
          </w:p>
        </w:tc>
        <w:tc>
          <w:tcPr>
            <w:tcW w:w="426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45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46,5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46,1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49,2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50,7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50,9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53,7</w:t>
            </w:r>
          </w:p>
        </w:tc>
        <w:tc>
          <w:tcPr>
            <w:tcW w:w="454" w:type="dxa"/>
            <w:shd w:val="clear" w:color="auto" w:fill="DDEBF7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56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DDEBF7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57,2</w:t>
            </w:r>
          </w:p>
        </w:tc>
      </w:tr>
      <w:tr w:rsidR="004F30EC" w:rsidRPr="00B31C10" w:rsidTr="00961AAB">
        <w:trPr>
          <w:trHeight w:val="227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ind w:left="126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8"/>
                <w:lang w:val="ru-RU"/>
              </w:rPr>
              <w:t>Франция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57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53,1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57,9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57,4</w:t>
            </w:r>
          </w:p>
        </w:tc>
        <w:tc>
          <w:tcPr>
            <w:tcW w:w="425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58,9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58,3</w:t>
            </w:r>
          </w:p>
        </w:tc>
        <w:tc>
          <w:tcPr>
            <w:tcW w:w="425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53,9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53,2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51,2</w:t>
            </w:r>
          </w:p>
        </w:tc>
        <w:tc>
          <w:tcPr>
            <w:tcW w:w="426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52,9</w:t>
            </w:r>
          </w:p>
        </w:tc>
        <w:tc>
          <w:tcPr>
            <w:tcW w:w="567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51,7</w:t>
            </w:r>
          </w:p>
        </w:tc>
        <w:tc>
          <w:tcPr>
            <w:tcW w:w="425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49,3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49,5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49,4</w:t>
            </w:r>
          </w:p>
        </w:tc>
        <w:tc>
          <w:tcPr>
            <w:tcW w:w="454" w:type="dxa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53,1</w:t>
            </w:r>
          </w:p>
        </w:tc>
        <w:tc>
          <w:tcPr>
            <w:tcW w:w="454" w:type="dxa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53,9</w:t>
            </w:r>
          </w:p>
        </w:tc>
        <w:tc>
          <w:tcPr>
            <w:tcW w:w="454" w:type="dxa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54,6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52,5</w:t>
            </w:r>
          </w:p>
        </w:tc>
      </w:tr>
      <w:tr w:rsidR="004F30EC" w:rsidRPr="00B31C10" w:rsidTr="00961AAB">
        <w:trPr>
          <w:trHeight w:val="22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ind w:left="126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8A3AC1">
              <w:rPr>
                <w:rFonts w:ascii="Arial" w:hAnsi="Arial" w:cs="Arial"/>
                <w:w w:val="105"/>
                <w:sz w:val="16"/>
                <w:szCs w:val="18"/>
                <w:lang w:val="ru-RU"/>
              </w:rPr>
              <w:t>Италия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53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48,5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52,8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52,1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55,7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53,7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51,6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48,4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50,5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48,8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46,4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49,5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49,9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 w:rsidRPr="008A3AC1">
              <w:rPr>
                <w:rFonts w:ascii="Arial" w:hAnsi="Arial" w:cs="Arial"/>
                <w:sz w:val="16"/>
                <w:szCs w:val="14"/>
                <w:lang w:val="ru-RU"/>
              </w:rPr>
              <w:t>51,2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4F30EC" w:rsidRPr="008A3AC1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51,6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55,7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DDEBF7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57,6</w:t>
            </w:r>
          </w:p>
        </w:tc>
        <w:tc>
          <w:tcPr>
            <w:tcW w:w="44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4F30EC" w:rsidRDefault="004F30EC" w:rsidP="004F30EC">
            <w:pPr>
              <w:pStyle w:val="TableParagraph"/>
              <w:jc w:val="center"/>
              <w:rPr>
                <w:rFonts w:ascii="Arial" w:hAnsi="Arial" w:cs="Arial"/>
                <w:sz w:val="16"/>
                <w:szCs w:val="14"/>
                <w:lang w:val="ru-RU"/>
              </w:rPr>
            </w:pPr>
            <w:r>
              <w:rPr>
                <w:rFonts w:ascii="Arial" w:hAnsi="Arial" w:cs="Arial"/>
                <w:sz w:val="16"/>
                <w:szCs w:val="14"/>
                <w:lang w:val="ru-RU"/>
              </w:rPr>
              <w:t>54</w:t>
            </w:r>
          </w:p>
        </w:tc>
      </w:tr>
    </w:tbl>
    <w:p w:rsidR="00153FAC" w:rsidRPr="00B31C10" w:rsidRDefault="00153FAC" w:rsidP="004421D9">
      <w:pPr>
        <w:jc w:val="both"/>
        <w:rPr>
          <w:rFonts w:ascii="Arial" w:hAnsi="Arial" w:cs="Arial"/>
          <w:b/>
          <w:sz w:val="28"/>
          <w:szCs w:val="24"/>
          <w:lang w:val="ru-RU"/>
        </w:rPr>
      </w:pPr>
    </w:p>
    <w:p w:rsidR="00FE5770" w:rsidRDefault="00FE5770" w:rsidP="004421D9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6841DF" w:rsidRPr="004E7C3A" w:rsidRDefault="006841DF" w:rsidP="004421D9">
      <w:pPr>
        <w:jc w:val="both"/>
        <w:rPr>
          <w:rFonts w:ascii="Arial" w:hAnsi="Arial" w:cs="Arial"/>
          <w:b/>
          <w:sz w:val="24"/>
          <w:szCs w:val="24"/>
        </w:rPr>
      </w:pPr>
    </w:p>
    <w:p w:rsidR="006841DF" w:rsidRPr="00962B37" w:rsidRDefault="006841DF" w:rsidP="004421D9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0A3EBF" w:rsidRPr="008249B1" w:rsidRDefault="000A3EBF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8249B1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Торговый оборот Республики Казахстан </w:t>
      </w:r>
    </w:p>
    <w:p w:rsidR="000A3EBF" w:rsidRPr="00962B37" w:rsidRDefault="000A3EBF" w:rsidP="004421D9">
      <w:pPr>
        <w:pStyle w:val="a3"/>
        <w:rPr>
          <w:rFonts w:ascii="Arial" w:hAnsi="Arial" w:cs="Arial"/>
          <w:b/>
          <w:sz w:val="24"/>
          <w:szCs w:val="24"/>
          <w:lang w:val="ru-RU"/>
        </w:rPr>
      </w:pPr>
    </w:p>
    <w:tbl>
      <w:tblPr>
        <w:tblStyle w:val="TableNormal1"/>
        <w:tblW w:w="9406" w:type="dxa"/>
        <w:tblInd w:w="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0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2141F8" w:rsidRPr="00962B37" w:rsidTr="00B6141B">
        <w:trPr>
          <w:trHeight w:val="20"/>
        </w:trPr>
        <w:tc>
          <w:tcPr>
            <w:tcW w:w="2260" w:type="dxa"/>
            <w:shd w:val="clear" w:color="auto" w:fill="0C619A"/>
            <w:vAlign w:val="center"/>
          </w:tcPr>
          <w:p w:rsidR="002141F8" w:rsidRPr="00962B37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 xml:space="preserve">в млн </w:t>
            </w: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</w:rPr>
              <w:t>$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2141F8" w:rsidRPr="007E799A" w:rsidRDefault="002141F8" w:rsidP="002141F8">
            <w:pPr>
              <w:pStyle w:val="TableParagraph"/>
              <w:ind w:hanging="32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E799A"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 xml:space="preserve"> 2018г</w:t>
            </w:r>
            <w:r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.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2141F8" w:rsidRPr="007E799A" w:rsidRDefault="002141F8" w:rsidP="002141F8">
            <w:pPr>
              <w:pStyle w:val="TableParagraph"/>
              <w:ind w:hanging="32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E799A"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2019г</w:t>
            </w:r>
            <w:r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.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2141F8" w:rsidRPr="007E799A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E799A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2020г</w:t>
            </w:r>
            <w:r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.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2141F8" w:rsidRPr="007E799A" w:rsidRDefault="002141F8" w:rsidP="002141F8">
            <w:pPr>
              <w:pStyle w:val="TableParagraph"/>
              <w:ind w:firstLine="78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E799A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202</w:t>
            </w:r>
            <w:r w:rsidRPr="007E799A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</w:rPr>
              <w:t>1</w:t>
            </w:r>
            <w:r w:rsidRPr="007E799A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.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2141F8" w:rsidRPr="007E799A" w:rsidRDefault="002141F8" w:rsidP="002141F8">
            <w:pPr>
              <w:pStyle w:val="TableParagraph"/>
              <w:ind w:right="22" w:hanging="32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E799A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202</w:t>
            </w:r>
            <w:r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2</w:t>
            </w:r>
            <w:r w:rsidRPr="007E799A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.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2141F8" w:rsidRPr="007E799A" w:rsidRDefault="002141F8" w:rsidP="002141F8">
            <w:pPr>
              <w:pStyle w:val="TableParagraph"/>
              <w:ind w:right="59" w:firstLine="114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2022</w:t>
            </w:r>
            <w:r w:rsidRPr="007E799A"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к</w:t>
            </w:r>
            <w:r>
              <w:rPr>
                <w:rFonts w:ascii="Arial" w:hAnsi="Arial" w:cs="Arial"/>
                <w:b/>
                <w:color w:val="FFFFFF"/>
                <w:w w:val="105"/>
                <w:sz w:val="16"/>
                <w:szCs w:val="16"/>
                <w:lang w:val="ru-RU"/>
              </w:rPr>
              <w:t>2021</w:t>
            </w:r>
            <w:r w:rsidRPr="007E799A">
              <w:rPr>
                <w:rFonts w:ascii="Arial" w:hAnsi="Arial" w:cs="Arial"/>
                <w:b/>
                <w:color w:val="FFFFFF"/>
                <w:w w:val="105"/>
                <w:sz w:val="16"/>
                <w:szCs w:val="16"/>
                <w:lang w:val="ru-RU"/>
              </w:rPr>
              <w:t>году</w:t>
            </w:r>
            <w:r>
              <w:rPr>
                <w:rFonts w:ascii="Arial" w:hAnsi="Arial" w:cs="Arial"/>
                <w:b/>
                <w:color w:val="FFFFFF"/>
                <w:w w:val="105"/>
                <w:sz w:val="16"/>
                <w:szCs w:val="16"/>
                <w:lang w:val="ru-RU"/>
              </w:rPr>
              <w:t>.</w:t>
            </w:r>
            <w:r w:rsidRPr="007E799A">
              <w:rPr>
                <w:rFonts w:ascii="Arial" w:hAnsi="Arial" w:cs="Arial"/>
                <w:b/>
                <w:color w:val="FFFFFF"/>
                <w:w w:val="105"/>
                <w:sz w:val="16"/>
                <w:szCs w:val="16"/>
                <w:lang w:val="ru-RU"/>
              </w:rPr>
              <w:t xml:space="preserve"> %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2141F8" w:rsidRPr="007E799A" w:rsidRDefault="002141F8" w:rsidP="002141F8">
            <w:pPr>
              <w:pStyle w:val="TableParagraph"/>
              <w:ind w:right="2" w:hanging="32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E799A">
              <w:rPr>
                <w:rFonts w:ascii="Arial" w:hAnsi="Arial" w:cs="Arial"/>
                <w:b/>
                <w:color w:val="FFFFFF"/>
                <w:sz w:val="16"/>
                <w:szCs w:val="16"/>
              </w:rPr>
              <w:t>СГТР 2017-2021</w:t>
            </w:r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>.</w:t>
            </w:r>
            <w:r w:rsidRPr="007E799A"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 %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2141F8" w:rsidRPr="0072393C" w:rsidRDefault="002141F8" w:rsidP="002141F8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color w:val="FFFFFF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янв-апр 2023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2141F8" w:rsidRPr="00EC7520" w:rsidRDefault="002141F8" w:rsidP="002141F8">
            <w:pPr>
              <w:pStyle w:val="TableParagraph"/>
              <w:ind w:right="2"/>
              <w:jc w:val="center"/>
              <w:rPr>
                <w:rFonts w:ascii="Arial" w:hAnsi="Arial" w:cs="Arial"/>
                <w:color w:val="FFFFFF"/>
                <w:sz w:val="18"/>
                <w:szCs w:val="16"/>
              </w:rPr>
            </w:pPr>
            <w:r>
              <w:rPr>
                <w:rFonts w:ascii="Arial" w:hAnsi="Arial" w:cs="Arial"/>
                <w:color w:val="FFFFFF"/>
                <w:sz w:val="18"/>
                <w:szCs w:val="18"/>
              </w:rPr>
              <w:t>янв-</w:t>
            </w:r>
            <w:r>
              <w:rPr>
                <w:rFonts w:ascii="Arial" w:hAnsi="Arial" w:cs="Arial"/>
                <w:color w:val="FFFFFF"/>
                <w:sz w:val="18"/>
                <w:szCs w:val="18"/>
                <w:lang w:val="kk-KZ"/>
              </w:rPr>
              <w:t>апрель</w:t>
            </w:r>
            <w:r>
              <w:rPr>
                <w:rFonts w:ascii="Arial" w:hAnsi="Arial" w:cs="Arial"/>
                <w:color w:val="FFFFFF"/>
                <w:sz w:val="18"/>
                <w:szCs w:val="18"/>
              </w:rPr>
              <w:t xml:space="preserve"> 2023 к 2022, %</w:t>
            </w:r>
          </w:p>
        </w:tc>
      </w:tr>
      <w:tr w:rsidR="002141F8" w:rsidRPr="00962B37" w:rsidTr="00B6141B">
        <w:trPr>
          <w:trHeight w:val="488"/>
        </w:trPr>
        <w:tc>
          <w:tcPr>
            <w:tcW w:w="2260" w:type="dxa"/>
            <w:vAlign w:val="center"/>
          </w:tcPr>
          <w:p w:rsidR="002141F8" w:rsidRPr="00962B37" w:rsidRDefault="002141F8" w:rsidP="002141F8">
            <w:pPr>
              <w:pStyle w:val="TableParagraph"/>
              <w:ind w:left="186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ТоварооборотРК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sz w:val="20"/>
                <w:szCs w:val="16"/>
                <w:lang w:val="ru-RU"/>
              </w:rPr>
              <w:t>94459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sz w:val="20"/>
                <w:szCs w:val="16"/>
                <w:lang w:val="ru-RU"/>
              </w:rPr>
              <w:t>97775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sz w:val="20"/>
                <w:szCs w:val="16"/>
                <w:lang w:val="ru-RU"/>
              </w:rPr>
              <w:t>86470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sz w:val="20"/>
                <w:szCs w:val="16"/>
                <w:lang w:val="ru-RU"/>
              </w:rPr>
              <w:t>101 736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0000"/>
                <w:sz w:val="20"/>
              </w:rPr>
              <w:t>134 438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left="75" w:right="44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0000"/>
                <w:sz w:val="20"/>
              </w:rPr>
              <w:t>132,1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0000"/>
                <w:sz w:val="20"/>
              </w:rPr>
              <w:t>11,5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43 865</w:t>
            </w:r>
          </w:p>
        </w:tc>
        <w:tc>
          <w:tcPr>
            <w:tcW w:w="794" w:type="dxa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109,7</w:t>
            </w:r>
          </w:p>
        </w:tc>
      </w:tr>
      <w:tr w:rsidR="002141F8" w:rsidRPr="00962B37" w:rsidTr="00B6141B">
        <w:trPr>
          <w:trHeight w:val="395"/>
        </w:trPr>
        <w:tc>
          <w:tcPr>
            <w:tcW w:w="2260" w:type="dxa"/>
            <w:vAlign w:val="center"/>
          </w:tcPr>
          <w:p w:rsidR="002141F8" w:rsidRPr="00962B37" w:rsidRDefault="002141F8" w:rsidP="002141F8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Экспорт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sz w:val="20"/>
                <w:szCs w:val="16"/>
                <w:lang w:val="ru-RU"/>
              </w:rPr>
              <w:t>61111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sz w:val="20"/>
                <w:szCs w:val="16"/>
                <w:lang w:val="ru-RU"/>
              </w:rPr>
              <w:t>58066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sz w:val="20"/>
                <w:szCs w:val="16"/>
                <w:lang w:val="ru-RU"/>
              </w:rPr>
              <w:t>47541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sz w:val="20"/>
                <w:szCs w:val="16"/>
                <w:lang w:val="ru-RU"/>
              </w:rPr>
              <w:t>60 321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</w:rPr>
              <w:t>84 394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left="75" w:right="44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</w:rPr>
              <w:t>139,9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</w:rPr>
              <w:t>11,7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</w:rPr>
              <w:t>25 459</w:t>
            </w:r>
          </w:p>
        </w:tc>
        <w:tc>
          <w:tcPr>
            <w:tcW w:w="794" w:type="dxa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</w:rPr>
              <w:t>96,0</w:t>
            </w:r>
          </w:p>
        </w:tc>
      </w:tr>
      <w:tr w:rsidR="002141F8" w:rsidRPr="00962B37" w:rsidTr="00B6141B">
        <w:trPr>
          <w:trHeight w:val="415"/>
        </w:trPr>
        <w:tc>
          <w:tcPr>
            <w:tcW w:w="2260" w:type="dxa"/>
            <w:vAlign w:val="center"/>
          </w:tcPr>
          <w:p w:rsidR="002141F8" w:rsidRPr="00962B37" w:rsidRDefault="002141F8" w:rsidP="002141F8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Импорт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sz w:val="20"/>
                <w:szCs w:val="16"/>
                <w:lang w:val="ru-RU"/>
              </w:rPr>
              <w:t>33347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sz w:val="20"/>
                <w:szCs w:val="16"/>
                <w:lang w:val="ru-RU"/>
              </w:rPr>
              <w:t>39709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sz w:val="20"/>
                <w:szCs w:val="16"/>
                <w:lang w:val="ru-RU"/>
              </w:rPr>
              <w:t>38929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sz w:val="20"/>
                <w:szCs w:val="16"/>
                <w:lang w:val="ru-RU"/>
              </w:rPr>
              <w:t>41 415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</w:rPr>
              <w:t>50 044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left="75" w:right="44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</w:rPr>
              <w:t>120,8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</w:rPr>
              <w:t>11,1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</w:rPr>
              <w:t>18 406</w:t>
            </w:r>
          </w:p>
        </w:tc>
        <w:tc>
          <w:tcPr>
            <w:tcW w:w="794" w:type="dxa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</w:rPr>
              <w:t>136,6</w:t>
            </w:r>
          </w:p>
        </w:tc>
      </w:tr>
      <w:tr w:rsidR="002141F8" w:rsidRPr="00962B37" w:rsidTr="00B6141B">
        <w:trPr>
          <w:trHeight w:val="401"/>
        </w:trPr>
        <w:tc>
          <w:tcPr>
            <w:tcW w:w="2260" w:type="dxa"/>
            <w:vAlign w:val="center"/>
          </w:tcPr>
          <w:p w:rsidR="002141F8" w:rsidRPr="00962B37" w:rsidRDefault="002141F8" w:rsidP="002141F8">
            <w:pPr>
              <w:pStyle w:val="TableParagraph"/>
              <w:ind w:left="186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Торговоесальдо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sz w:val="20"/>
                <w:szCs w:val="16"/>
                <w:lang w:val="ru-RU"/>
              </w:rPr>
              <w:t>27764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sz w:val="20"/>
                <w:szCs w:val="16"/>
                <w:lang w:val="ru-RU"/>
              </w:rPr>
              <w:t>18356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sz w:val="20"/>
                <w:szCs w:val="16"/>
                <w:lang w:val="ru-RU"/>
              </w:rPr>
              <w:t>8612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sz w:val="20"/>
                <w:szCs w:val="16"/>
                <w:lang w:val="ru-RU"/>
              </w:rPr>
              <w:t>18 906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0000"/>
                <w:sz w:val="20"/>
              </w:rPr>
              <w:t>34 350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left="75" w:right="44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0000"/>
                <w:sz w:val="20"/>
              </w:rPr>
              <w:t>181,7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0000"/>
                <w:sz w:val="20"/>
              </w:rPr>
              <w:t>12,7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7 053</w:t>
            </w:r>
          </w:p>
        </w:tc>
        <w:tc>
          <w:tcPr>
            <w:tcW w:w="794" w:type="dxa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54,1</w:t>
            </w:r>
          </w:p>
        </w:tc>
      </w:tr>
    </w:tbl>
    <w:p w:rsidR="000A3EBF" w:rsidRPr="00962B37" w:rsidRDefault="000A3EBF" w:rsidP="004421D9">
      <w:pPr>
        <w:pStyle w:val="a3"/>
        <w:rPr>
          <w:rFonts w:ascii="Arial" w:hAnsi="Arial" w:cs="Arial"/>
          <w:b/>
          <w:sz w:val="24"/>
          <w:szCs w:val="24"/>
          <w:lang w:val="ru-RU"/>
        </w:rPr>
      </w:pPr>
    </w:p>
    <w:p w:rsidR="002D60F9" w:rsidRPr="00962B37" w:rsidRDefault="002D60F9" w:rsidP="004421D9">
      <w:pPr>
        <w:pStyle w:val="a3"/>
        <w:ind w:left="328"/>
        <w:rPr>
          <w:rFonts w:ascii="Arial" w:hAnsi="Arial" w:cs="Arial"/>
          <w:b/>
          <w:sz w:val="24"/>
          <w:szCs w:val="24"/>
          <w:lang w:val="ru-RU"/>
        </w:rPr>
      </w:pPr>
    </w:p>
    <w:p w:rsidR="000A3EBF" w:rsidRPr="008249B1" w:rsidRDefault="000A3EBF" w:rsidP="0011644C">
      <w:pPr>
        <w:pStyle w:val="1"/>
        <w:ind w:left="567" w:right="545" w:firstLine="709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8249B1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Торговый оборот Республики Казахстан в разрезе стран </w:t>
      </w:r>
    </w:p>
    <w:p w:rsidR="000A3EBF" w:rsidRPr="00962B37" w:rsidRDefault="000A3EBF" w:rsidP="004421D9">
      <w:pPr>
        <w:pStyle w:val="a3"/>
        <w:rPr>
          <w:rFonts w:ascii="Arial" w:hAnsi="Arial" w:cs="Arial"/>
          <w:b/>
          <w:sz w:val="24"/>
          <w:szCs w:val="24"/>
          <w:lang w:val="ru-RU"/>
        </w:rPr>
      </w:pPr>
    </w:p>
    <w:tbl>
      <w:tblPr>
        <w:tblStyle w:val="TableNormal1"/>
        <w:tblW w:w="0" w:type="auto"/>
        <w:tblInd w:w="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3"/>
        <w:gridCol w:w="1792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2141F8" w:rsidRPr="00962B37" w:rsidTr="00006213">
        <w:trPr>
          <w:trHeight w:val="20"/>
        </w:trPr>
        <w:tc>
          <w:tcPr>
            <w:tcW w:w="463" w:type="dxa"/>
            <w:shd w:val="clear" w:color="auto" w:fill="0C619A"/>
            <w:vAlign w:val="center"/>
          </w:tcPr>
          <w:p w:rsidR="002141F8" w:rsidRPr="00962B37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792" w:type="dxa"/>
            <w:shd w:val="clear" w:color="auto" w:fill="0C619A"/>
            <w:vAlign w:val="center"/>
          </w:tcPr>
          <w:p w:rsidR="002141F8" w:rsidRPr="00962B37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 xml:space="preserve">в млн </w:t>
            </w: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</w:rPr>
              <w:t>$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2141F8" w:rsidRPr="00006213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06213"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2018г</w:t>
            </w:r>
            <w:r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.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2141F8" w:rsidRPr="00006213" w:rsidRDefault="002141F8" w:rsidP="002141F8">
            <w:pPr>
              <w:pStyle w:val="TableParagraph"/>
              <w:ind w:right="85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06213"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2019г</w:t>
            </w:r>
            <w:r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.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2141F8" w:rsidRPr="00006213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06213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2020г</w:t>
            </w:r>
            <w:r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.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2141F8" w:rsidRPr="00006213" w:rsidRDefault="002141F8" w:rsidP="002141F8">
            <w:pPr>
              <w:pStyle w:val="TableParagraph"/>
              <w:ind w:right="93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06213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202</w:t>
            </w:r>
            <w:r w:rsidRPr="00006213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</w:rPr>
              <w:t>1</w:t>
            </w:r>
            <w:r w:rsidRPr="00006213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.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2141F8" w:rsidRPr="00006213" w:rsidRDefault="002141F8" w:rsidP="002141F8">
            <w:pPr>
              <w:pStyle w:val="TableParagraph"/>
              <w:ind w:right="32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06213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202</w:t>
            </w:r>
            <w:r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2</w:t>
            </w:r>
            <w:r w:rsidRPr="00006213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.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2141F8" w:rsidRPr="00006213" w:rsidRDefault="002141F8" w:rsidP="002141F8">
            <w:pPr>
              <w:pStyle w:val="TableParagraph"/>
              <w:ind w:right="69" w:firstLine="103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2022</w:t>
            </w:r>
            <w:r w:rsidRPr="00006213"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к</w:t>
            </w:r>
            <w:r>
              <w:rPr>
                <w:rFonts w:ascii="Arial" w:hAnsi="Arial" w:cs="Arial"/>
                <w:b/>
                <w:color w:val="FFFFFF"/>
                <w:w w:val="105"/>
                <w:sz w:val="16"/>
                <w:szCs w:val="16"/>
                <w:lang w:val="ru-RU"/>
              </w:rPr>
              <w:t>2021</w:t>
            </w:r>
            <w:r w:rsidRPr="00006213">
              <w:rPr>
                <w:rFonts w:ascii="Arial" w:hAnsi="Arial" w:cs="Arial"/>
                <w:b/>
                <w:color w:val="FFFFFF"/>
                <w:w w:val="105"/>
                <w:sz w:val="16"/>
                <w:szCs w:val="16"/>
                <w:lang w:val="ru-RU"/>
              </w:rPr>
              <w:t>году</w:t>
            </w:r>
            <w:r>
              <w:rPr>
                <w:rFonts w:ascii="Arial" w:hAnsi="Arial" w:cs="Arial"/>
                <w:b/>
                <w:color w:val="FFFFFF"/>
                <w:w w:val="105"/>
                <w:sz w:val="16"/>
                <w:szCs w:val="16"/>
                <w:lang w:val="ru-RU"/>
              </w:rPr>
              <w:t>.</w:t>
            </w:r>
            <w:r w:rsidRPr="00006213">
              <w:rPr>
                <w:rFonts w:ascii="Arial" w:hAnsi="Arial" w:cs="Arial"/>
                <w:b/>
                <w:color w:val="FFFFFF"/>
                <w:w w:val="105"/>
                <w:sz w:val="16"/>
                <w:szCs w:val="16"/>
                <w:lang w:val="ru-RU"/>
              </w:rPr>
              <w:t xml:space="preserve"> %</w:t>
            </w:r>
          </w:p>
        </w:tc>
        <w:tc>
          <w:tcPr>
            <w:tcW w:w="794" w:type="dxa"/>
            <w:shd w:val="clear" w:color="auto" w:fill="0C619A"/>
            <w:vAlign w:val="center"/>
          </w:tcPr>
          <w:p w:rsidR="002141F8" w:rsidRPr="00006213" w:rsidRDefault="002141F8" w:rsidP="002141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>СГТР 2017-2022.</w:t>
            </w:r>
            <w:r w:rsidRPr="00006213"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 %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0C619A"/>
            <w:vAlign w:val="center"/>
          </w:tcPr>
          <w:p w:rsidR="002141F8" w:rsidRPr="00EC7520" w:rsidRDefault="002141F8" w:rsidP="002141F8">
            <w:pPr>
              <w:pStyle w:val="TableParagraph"/>
              <w:ind w:right="-1"/>
              <w:jc w:val="center"/>
              <w:rPr>
                <w:rFonts w:ascii="Arial" w:hAnsi="Arial" w:cs="Arial"/>
                <w:color w:val="FFFFFF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янв-апр 2023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0C619A"/>
            <w:vAlign w:val="center"/>
          </w:tcPr>
          <w:p w:rsidR="002141F8" w:rsidRPr="00EC7520" w:rsidRDefault="002141F8" w:rsidP="002141F8">
            <w:pPr>
              <w:pStyle w:val="TableParagraph"/>
              <w:ind w:right="2"/>
              <w:jc w:val="center"/>
              <w:rPr>
                <w:rFonts w:ascii="Arial" w:hAnsi="Arial" w:cs="Arial"/>
                <w:color w:val="FFFFFF"/>
                <w:sz w:val="18"/>
                <w:szCs w:val="16"/>
              </w:rPr>
            </w:pPr>
            <w:r>
              <w:rPr>
                <w:rFonts w:ascii="Arial" w:hAnsi="Arial" w:cs="Arial"/>
                <w:color w:val="FFFFFF"/>
                <w:sz w:val="18"/>
                <w:szCs w:val="18"/>
              </w:rPr>
              <w:t>янв-апрель 2023 к 2022, %</w:t>
            </w:r>
          </w:p>
        </w:tc>
      </w:tr>
      <w:tr w:rsidR="002141F8" w:rsidRPr="00962B37" w:rsidTr="00006213">
        <w:trPr>
          <w:trHeight w:val="362"/>
        </w:trPr>
        <w:tc>
          <w:tcPr>
            <w:tcW w:w="463" w:type="dxa"/>
          </w:tcPr>
          <w:p w:rsidR="002141F8" w:rsidRPr="00962B37" w:rsidRDefault="002141F8" w:rsidP="002141F8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792" w:type="dxa"/>
            <w:vAlign w:val="center"/>
          </w:tcPr>
          <w:p w:rsidR="002141F8" w:rsidRPr="00962B37" w:rsidRDefault="002141F8" w:rsidP="002141F8">
            <w:pPr>
              <w:pStyle w:val="TableParagraph"/>
              <w:ind w:left="35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Товарооборот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6"/>
              <w:jc w:val="center"/>
              <w:rPr>
                <w:rFonts w:ascii="Arial" w:hAnsi="Arial" w:cs="Arial"/>
                <w:b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b/>
                <w:sz w:val="18"/>
                <w:szCs w:val="16"/>
                <w:lang w:val="ru-RU"/>
              </w:rPr>
              <w:t>94459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6"/>
              <w:jc w:val="center"/>
              <w:rPr>
                <w:rFonts w:ascii="Arial" w:hAnsi="Arial" w:cs="Arial"/>
                <w:b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b/>
                <w:sz w:val="18"/>
                <w:szCs w:val="16"/>
                <w:lang w:val="ru-RU"/>
              </w:rPr>
              <w:t>97775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6"/>
              <w:jc w:val="center"/>
              <w:rPr>
                <w:rFonts w:ascii="Arial" w:hAnsi="Arial" w:cs="Arial"/>
                <w:b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b/>
                <w:sz w:val="18"/>
                <w:szCs w:val="16"/>
                <w:lang w:val="ru-RU"/>
              </w:rPr>
              <w:t>86470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6"/>
              <w:jc w:val="center"/>
              <w:rPr>
                <w:rFonts w:ascii="Arial" w:hAnsi="Arial" w:cs="Arial"/>
                <w:b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b/>
                <w:sz w:val="18"/>
                <w:szCs w:val="16"/>
                <w:lang w:val="ru-RU"/>
              </w:rPr>
              <w:t>101 736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7"/>
              <w:jc w:val="center"/>
              <w:rPr>
                <w:rFonts w:ascii="Arial" w:hAnsi="Arial" w:cs="Arial"/>
                <w:b/>
                <w:sz w:val="18"/>
                <w:szCs w:val="16"/>
                <w:lang w:val="ru-RU"/>
              </w:rPr>
            </w:pPr>
            <w:r w:rsidRPr="00EC7520">
              <w:rPr>
                <w:rFonts w:ascii="Arial" w:hAnsi="Arial" w:cs="Arial"/>
                <w:b/>
                <w:bCs/>
                <w:color w:val="000000"/>
                <w:sz w:val="18"/>
              </w:rPr>
              <w:t>134 438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17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0000"/>
                <w:sz w:val="20"/>
              </w:rPr>
              <w:t>132,1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17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0000"/>
                <w:sz w:val="20"/>
              </w:rPr>
              <w:t>11,5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1F8" w:rsidRPr="0072393C" w:rsidRDefault="002141F8" w:rsidP="002141F8">
            <w:pPr>
              <w:pStyle w:val="TableParagraph"/>
              <w:ind w:right="17"/>
              <w:jc w:val="center"/>
              <w:rPr>
                <w:rFonts w:ascii="Arial" w:hAnsi="Arial" w:cs="Arial"/>
                <w:b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43 865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ind w:right="17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109,7</w:t>
            </w:r>
          </w:p>
        </w:tc>
      </w:tr>
      <w:tr w:rsidR="002141F8" w:rsidRPr="00962B37" w:rsidTr="00006213">
        <w:trPr>
          <w:trHeight w:val="411"/>
        </w:trPr>
        <w:tc>
          <w:tcPr>
            <w:tcW w:w="463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right="14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1</w:t>
            </w:r>
          </w:p>
        </w:tc>
        <w:tc>
          <w:tcPr>
            <w:tcW w:w="1792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left="18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Россия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18517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19983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18775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24 624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EC7520">
              <w:rPr>
                <w:rFonts w:ascii="Arial" w:hAnsi="Arial" w:cs="Arial"/>
                <w:color w:val="000000"/>
                <w:sz w:val="18"/>
                <w:szCs w:val="20"/>
              </w:rPr>
              <w:t>26 123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106,1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9,8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w w:val="105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8 163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109,3</w:t>
            </w:r>
          </w:p>
        </w:tc>
      </w:tr>
      <w:tr w:rsidR="002141F8" w:rsidRPr="00962B37" w:rsidTr="00006213">
        <w:trPr>
          <w:trHeight w:val="431"/>
        </w:trPr>
        <w:tc>
          <w:tcPr>
            <w:tcW w:w="463" w:type="dxa"/>
            <w:vAlign w:val="center"/>
          </w:tcPr>
          <w:p w:rsidR="002141F8" w:rsidRPr="00962B37" w:rsidRDefault="002141F8" w:rsidP="002141F8">
            <w:pPr>
              <w:pStyle w:val="TableParagraph"/>
              <w:ind w:right="14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2</w:t>
            </w:r>
          </w:p>
        </w:tc>
        <w:tc>
          <w:tcPr>
            <w:tcW w:w="1792" w:type="dxa"/>
            <w:vAlign w:val="center"/>
          </w:tcPr>
          <w:p w:rsidR="002141F8" w:rsidRPr="00962B37" w:rsidRDefault="002141F8" w:rsidP="002141F8">
            <w:pPr>
              <w:pStyle w:val="TableParagraph"/>
              <w:ind w:left="18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Китай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11692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14792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15799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18 001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EC7520">
              <w:rPr>
                <w:rFonts w:ascii="Arial" w:hAnsi="Arial" w:cs="Arial"/>
                <w:color w:val="000000"/>
                <w:sz w:val="18"/>
                <w:szCs w:val="20"/>
              </w:rPr>
              <w:t>24 146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134,1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18,1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w w:val="105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8 023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122,8</w:t>
            </w:r>
          </w:p>
        </w:tc>
      </w:tr>
      <w:tr w:rsidR="002141F8" w:rsidRPr="00962B37" w:rsidTr="00006213">
        <w:trPr>
          <w:trHeight w:val="408"/>
        </w:trPr>
        <w:tc>
          <w:tcPr>
            <w:tcW w:w="463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right="14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3</w:t>
            </w:r>
          </w:p>
        </w:tc>
        <w:tc>
          <w:tcPr>
            <w:tcW w:w="1792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left="18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Италия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13220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9957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7582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9 675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EC7520">
              <w:rPr>
                <w:rFonts w:ascii="Arial" w:hAnsi="Arial" w:cs="Arial"/>
                <w:color w:val="000000"/>
                <w:sz w:val="18"/>
                <w:szCs w:val="20"/>
              </w:rPr>
              <w:t>14 909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154,1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9,2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w w:val="105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5 569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113,5</w:t>
            </w:r>
          </w:p>
        </w:tc>
      </w:tr>
      <w:tr w:rsidR="002141F8" w:rsidRPr="00962B37" w:rsidTr="0072393C">
        <w:trPr>
          <w:trHeight w:val="415"/>
        </w:trPr>
        <w:tc>
          <w:tcPr>
            <w:tcW w:w="463" w:type="dxa"/>
            <w:vAlign w:val="center"/>
          </w:tcPr>
          <w:p w:rsidR="002141F8" w:rsidRPr="00962B37" w:rsidRDefault="002141F8" w:rsidP="002141F8">
            <w:pPr>
              <w:pStyle w:val="TableParagraph"/>
              <w:ind w:right="14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4</w:t>
            </w:r>
          </w:p>
        </w:tc>
        <w:tc>
          <w:tcPr>
            <w:tcW w:w="1792" w:type="dxa"/>
            <w:vAlign w:val="center"/>
          </w:tcPr>
          <w:p w:rsidR="002141F8" w:rsidRPr="00962B37" w:rsidRDefault="002141F8" w:rsidP="002141F8">
            <w:pPr>
              <w:pStyle w:val="TableParagraph"/>
              <w:ind w:left="18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Нидерланды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6494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4636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3390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4 612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EC7520">
              <w:rPr>
                <w:rFonts w:ascii="Arial" w:hAnsi="Arial" w:cs="Arial"/>
                <w:color w:val="000000"/>
                <w:sz w:val="18"/>
                <w:szCs w:val="20"/>
              </w:rPr>
              <w:t>5 779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125,3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2,8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w w:val="105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1 613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color w:val="D99594" w:themeColor="accent2" w:themeTint="99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79,6</w:t>
            </w:r>
          </w:p>
        </w:tc>
      </w:tr>
      <w:tr w:rsidR="002141F8" w:rsidRPr="00962B37" w:rsidTr="00D74069">
        <w:trPr>
          <w:trHeight w:val="407"/>
        </w:trPr>
        <w:tc>
          <w:tcPr>
            <w:tcW w:w="463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right="14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5</w:t>
            </w:r>
          </w:p>
        </w:tc>
        <w:tc>
          <w:tcPr>
            <w:tcW w:w="1792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left="18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Турция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1894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3238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3082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4 111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EC7520">
              <w:rPr>
                <w:rFonts w:ascii="Arial" w:hAnsi="Arial" w:cs="Arial"/>
                <w:color w:val="000000"/>
                <w:sz w:val="18"/>
                <w:szCs w:val="20"/>
              </w:rPr>
              <w:t>6 347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154,4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27,5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w w:val="105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1 952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94,6</w:t>
            </w:r>
          </w:p>
        </w:tc>
      </w:tr>
      <w:tr w:rsidR="002141F8" w:rsidRPr="00962B37" w:rsidTr="00006213">
        <w:trPr>
          <w:trHeight w:val="427"/>
        </w:trPr>
        <w:tc>
          <w:tcPr>
            <w:tcW w:w="463" w:type="dxa"/>
            <w:vAlign w:val="center"/>
          </w:tcPr>
          <w:p w:rsidR="002141F8" w:rsidRPr="00962B37" w:rsidRDefault="002141F8" w:rsidP="002141F8">
            <w:pPr>
              <w:pStyle w:val="TableParagraph"/>
              <w:ind w:right="14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6</w:t>
            </w:r>
          </w:p>
        </w:tc>
        <w:tc>
          <w:tcPr>
            <w:tcW w:w="1792" w:type="dxa"/>
            <w:vAlign w:val="center"/>
          </w:tcPr>
          <w:p w:rsidR="002141F8" w:rsidRPr="00962B37" w:rsidRDefault="002141F8" w:rsidP="002141F8">
            <w:pPr>
              <w:pStyle w:val="TableParagraph"/>
              <w:ind w:left="18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Узбекистан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2484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3415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2931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3 834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EC7520">
              <w:rPr>
                <w:rFonts w:ascii="Arial" w:hAnsi="Arial" w:cs="Arial"/>
                <w:color w:val="000000"/>
                <w:sz w:val="18"/>
                <w:szCs w:val="20"/>
              </w:rPr>
              <w:t>4 976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129,8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20,2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w w:val="105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1 419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100,2</w:t>
            </w:r>
          </w:p>
        </w:tc>
      </w:tr>
      <w:tr w:rsidR="002141F8" w:rsidRPr="00962B37" w:rsidTr="00EB2B00">
        <w:trPr>
          <w:trHeight w:val="404"/>
        </w:trPr>
        <w:tc>
          <w:tcPr>
            <w:tcW w:w="463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right="14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7</w:t>
            </w:r>
          </w:p>
        </w:tc>
        <w:tc>
          <w:tcPr>
            <w:tcW w:w="1792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left="18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Франция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4497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4349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2813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3 059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EC7520">
              <w:rPr>
                <w:rFonts w:ascii="Arial" w:hAnsi="Arial" w:cs="Arial"/>
                <w:color w:val="000000"/>
                <w:sz w:val="18"/>
                <w:szCs w:val="20"/>
              </w:rPr>
              <w:t>3 986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130,3</w:t>
            </w:r>
          </w:p>
        </w:tc>
        <w:tc>
          <w:tcPr>
            <w:tcW w:w="794" w:type="dxa"/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3,3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w w:val="105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1 538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142,9</w:t>
            </w:r>
          </w:p>
        </w:tc>
      </w:tr>
      <w:tr w:rsidR="002141F8" w:rsidRPr="00962B37" w:rsidTr="0072393C">
        <w:trPr>
          <w:trHeight w:val="425"/>
        </w:trPr>
        <w:tc>
          <w:tcPr>
            <w:tcW w:w="463" w:type="dxa"/>
            <w:vAlign w:val="center"/>
          </w:tcPr>
          <w:p w:rsidR="002141F8" w:rsidRPr="00962B37" w:rsidRDefault="002141F8" w:rsidP="002141F8">
            <w:pPr>
              <w:pStyle w:val="TableParagraph"/>
              <w:ind w:right="14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8</w:t>
            </w:r>
          </w:p>
        </w:tc>
        <w:tc>
          <w:tcPr>
            <w:tcW w:w="1792" w:type="dxa"/>
            <w:vAlign w:val="center"/>
          </w:tcPr>
          <w:p w:rsidR="002141F8" w:rsidRPr="00962B37" w:rsidRDefault="002141F8" w:rsidP="002141F8">
            <w:pPr>
              <w:pStyle w:val="TableParagraph"/>
              <w:ind w:left="18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8"/>
                <w:szCs w:val="18"/>
                <w:lang w:val="ru-RU"/>
              </w:rPr>
              <w:t>ЮжнаяКорея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3897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6545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5911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2 643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EC7520">
              <w:rPr>
                <w:rFonts w:ascii="Arial" w:hAnsi="Arial" w:cs="Arial"/>
                <w:color w:val="000000"/>
                <w:sz w:val="18"/>
                <w:szCs w:val="20"/>
              </w:rPr>
              <w:t>6 120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231,5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29,3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w w:val="105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2 422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131,0</w:t>
            </w:r>
          </w:p>
        </w:tc>
      </w:tr>
      <w:tr w:rsidR="002141F8" w:rsidRPr="00962B37" w:rsidTr="002141F8">
        <w:trPr>
          <w:trHeight w:val="417"/>
        </w:trPr>
        <w:tc>
          <w:tcPr>
            <w:tcW w:w="463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right="14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9</w:t>
            </w:r>
          </w:p>
        </w:tc>
        <w:tc>
          <w:tcPr>
            <w:tcW w:w="1792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left="18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США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2223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2246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1700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2 223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EC7520">
              <w:rPr>
                <w:rFonts w:ascii="Arial" w:hAnsi="Arial" w:cs="Arial"/>
                <w:color w:val="000000"/>
                <w:sz w:val="18"/>
                <w:szCs w:val="20"/>
              </w:rPr>
              <w:t>3 050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137,2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13,3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w w:val="105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1 137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121,6</w:t>
            </w:r>
          </w:p>
        </w:tc>
      </w:tr>
      <w:tr w:rsidR="002141F8" w:rsidRPr="00962B37" w:rsidTr="00190747">
        <w:trPr>
          <w:trHeight w:val="423"/>
        </w:trPr>
        <w:tc>
          <w:tcPr>
            <w:tcW w:w="463" w:type="dxa"/>
            <w:vAlign w:val="center"/>
          </w:tcPr>
          <w:p w:rsidR="002141F8" w:rsidRPr="00962B37" w:rsidRDefault="002141F8" w:rsidP="002141F8">
            <w:pPr>
              <w:pStyle w:val="TableParagraph"/>
              <w:ind w:right="88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10</w:t>
            </w:r>
          </w:p>
        </w:tc>
        <w:tc>
          <w:tcPr>
            <w:tcW w:w="1792" w:type="dxa"/>
            <w:vAlign w:val="center"/>
          </w:tcPr>
          <w:p w:rsidR="002141F8" w:rsidRPr="00962B37" w:rsidRDefault="002141F8" w:rsidP="002141F8">
            <w:pPr>
              <w:pStyle w:val="TableParagraph"/>
              <w:ind w:left="18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Германия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2103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1793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2080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2 213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EC7520">
              <w:rPr>
                <w:rFonts w:ascii="Arial" w:hAnsi="Arial" w:cs="Arial"/>
                <w:color w:val="000000"/>
                <w:sz w:val="18"/>
                <w:szCs w:val="20"/>
              </w:rPr>
              <w:t>2 761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124,7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7,7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w w:val="105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1 052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color w:val="9C0006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180,5</w:t>
            </w:r>
          </w:p>
        </w:tc>
      </w:tr>
      <w:tr w:rsidR="002141F8" w:rsidRPr="00962B37" w:rsidTr="0072393C">
        <w:trPr>
          <w:trHeight w:val="400"/>
        </w:trPr>
        <w:tc>
          <w:tcPr>
            <w:tcW w:w="463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right="88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11</w:t>
            </w:r>
          </w:p>
        </w:tc>
        <w:tc>
          <w:tcPr>
            <w:tcW w:w="1792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left="18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Индия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1196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1865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2375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2 004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EC7520">
              <w:rPr>
                <w:rFonts w:ascii="Arial" w:hAnsi="Arial" w:cs="Arial"/>
                <w:color w:val="000000"/>
                <w:sz w:val="18"/>
                <w:szCs w:val="20"/>
              </w:rPr>
              <w:t>2 453</w:t>
            </w:r>
          </w:p>
        </w:tc>
        <w:tc>
          <w:tcPr>
            <w:tcW w:w="794" w:type="dxa"/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122,4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21,0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w w:val="105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color w:val="9C0006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102,9</w:t>
            </w:r>
          </w:p>
        </w:tc>
      </w:tr>
      <w:tr w:rsidR="002141F8" w:rsidRPr="00962B37" w:rsidTr="0072393C">
        <w:trPr>
          <w:trHeight w:val="421"/>
        </w:trPr>
        <w:tc>
          <w:tcPr>
            <w:tcW w:w="463" w:type="dxa"/>
            <w:vAlign w:val="center"/>
          </w:tcPr>
          <w:p w:rsidR="002141F8" w:rsidRPr="00962B37" w:rsidRDefault="002141F8" w:rsidP="002141F8">
            <w:pPr>
              <w:pStyle w:val="TableParagraph"/>
              <w:ind w:right="88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12</w:t>
            </w:r>
          </w:p>
        </w:tc>
        <w:tc>
          <w:tcPr>
            <w:tcW w:w="1792" w:type="dxa"/>
            <w:vAlign w:val="center"/>
          </w:tcPr>
          <w:p w:rsidR="002141F8" w:rsidRPr="00962B37" w:rsidRDefault="002141F8" w:rsidP="002141F8">
            <w:pPr>
              <w:pStyle w:val="TableParagraph"/>
              <w:ind w:left="18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Испания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2041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2369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1406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1 829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EC7520">
              <w:rPr>
                <w:rFonts w:ascii="Arial" w:hAnsi="Arial" w:cs="Arial"/>
                <w:color w:val="000000"/>
                <w:sz w:val="18"/>
                <w:szCs w:val="20"/>
              </w:rPr>
              <w:t>2 592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141,7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8,8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w w:val="105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69,3</w:t>
            </w:r>
          </w:p>
        </w:tc>
      </w:tr>
      <w:tr w:rsidR="002141F8" w:rsidRPr="00962B37" w:rsidTr="00006213">
        <w:trPr>
          <w:trHeight w:val="413"/>
        </w:trPr>
        <w:tc>
          <w:tcPr>
            <w:tcW w:w="463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right="88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13</w:t>
            </w:r>
          </w:p>
        </w:tc>
        <w:tc>
          <w:tcPr>
            <w:tcW w:w="1792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left="18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Румыния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1675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1828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1338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1 570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EC7520">
              <w:rPr>
                <w:rFonts w:ascii="Arial" w:hAnsi="Arial" w:cs="Arial"/>
                <w:color w:val="000000"/>
                <w:sz w:val="18"/>
                <w:szCs w:val="20"/>
              </w:rPr>
              <w:t>2 655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169,1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21,8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w w:val="105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123,5</w:t>
            </w:r>
          </w:p>
        </w:tc>
      </w:tr>
      <w:tr w:rsidR="002141F8" w:rsidRPr="00962B37" w:rsidTr="0072393C">
        <w:trPr>
          <w:trHeight w:val="419"/>
        </w:trPr>
        <w:tc>
          <w:tcPr>
            <w:tcW w:w="463" w:type="dxa"/>
            <w:vAlign w:val="center"/>
          </w:tcPr>
          <w:p w:rsidR="002141F8" w:rsidRPr="00962B37" w:rsidRDefault="002141F8" w:rsidP="002141F8">
            <w:pPr>
              <w:pStyle w:val="TableParagraph"/>
              <w:ind w:right="88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14</w:t>
            </w:r>
          </w:p>
        </w:tc>
        <w:tc>
          <w:tcPr>
            <w:tcW w:w="1792" w:type="dxa"/>
            <w:vAlign w:val="center"/>
          </w:tcPr>
          <w:p w:rsidR="002141F8" w:rsidRPr="00962B37" w:rsidRDefault="002141F8" w:rsidP="002141F8">
            <w:pPr>
              <w:pStyle w:val="TableParagraph"/>
              <w:ind w:left="18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Греция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7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1233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1379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1422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1 346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EC7520">
              <w:rPr>
                <w:rFonts w:ascii="Arial" w:hAnsi="Arial" w:cs="Arial"/>
                <w:color w:val="000000"/>
                <w:sz w:val="18"/>
                <w:szCs w:val="20"/>
              </w:rPr>
              <w:t>1 632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color w:val="C00000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121,2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10,7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w w:val="105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94,3</w:t>
            </w:r>
          </w:p>
        </w:tc>
      </w:tr>
      <w:tr w:rsidR="002141F8" w:rsidRPr="00962B37" w:rsidTr="00EB2B00">
        <w:trPr>
          <w:trHeight w:val="410"/>
        </w:trPr>
        <w:tc>
          <w:tcPr>
            <w:tcW w:w="463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right="88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15</w:t>
            </w:r>
          </w:p>
        </w:tc>
        <w:tc>
          <w:tcPr>
            <w:tcW w:w="1792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left="18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Швейцария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3077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2824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8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1760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w w:val="105"/>
                <w:sz w:val="18"/>
                <w:szCs w:val="16"/>
                <w:lang w:val="ru-RU"/>
              </w:rPr>
              <w:t>1 296</w:t>
            </w:r>
          </w:p>
        </w:tc>
        <w:tc>
          <w:tcPr>
            <w:tcW w:w="794" w:type="dxa"/>
            <w:shd w:val="clear" w:color="auto" w:fill="DDEBF7"/>
            <w:vAlign w:val="center"/>
          </w:tcPr>
          <w:p w:rsidR="002141F8" w:rsidRPr="003F1E4E" w:rsidRDefault="002141F8" w:rsidP="002141F8">
            <w:pPr>
              <w:pStyle w:val="TableParagraph"/>
              <w:ind w:right="1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EC7520">
              <w:rPr>
                <w:rFonts w:ascii="Arial" w:hAnsi="Arial" w:cs="Arial"/>
                <w:color w:val="000000"/>
                <w:sz w:val="18"/>
                <w:szCs w:val="20"/>
              </w:rPr>
              <w:t>1 379</w:t>
            </w:r>
          </w:p>
        </w:tc>
        <w:tc>
          <w:tcPr>
            <w:tcW w:w="794" w:type="dxa"/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color w:val="C00000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106,4</w:t>
            </w:r>
          </w:p>
        </w:tc>
        <w:tc>
          <w:tcPr>
            <w:tcW w:w="794" w:type="dxa"/>
            <w:shd w:val="clear" w:color="auto" w:fill="E5B8B7" w:themeFill="accent2" w:themeFillTint="66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9C0006"/>
                <w:sz w:val="20"/>
                <w:szCs w:val="20"/>
              </w:rPr>
              <w:t>-15,7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w w:val="105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2141F8" w:rsidRPr="0072393C" w:rsidRDefault="002141F8" w:rsidP="002141F8">
            <w:pPr>
              <w:pStyle w:val="TableParagraph"/>
              <w:ind w:right="20"/>
              <w:jc w:val="center"/>
              <w:rPr>
                <w:rFonts w:ascii="Arial" w:hAnsi="Arial" w:cs="Arial"/>
                <w:color w:val="000000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84,4</w:t>
            </w:r>
          </w:p>
        </w:tc>
      </w:tr>
      <w:tr w:rsidR="002141F8" w:rsidRPr="00962B37" w:rsidTr="00006213">
        <w:trPr>
          <w:trHeight w:val="417"/>
        </w:trPr>
        <w:tc>
          <w:tcPr>
            <w:tcW w:w="463" w:type="dxa"/>
            <w:vAlign w:val="center"/>
          </w:tcPr>
          <w:p w:rsidR="002141F8" w:rsidRPr="00962B37" w:rsidRDefault="002141F8" w:rsidP="002141F8">
            <w:pPr>
              <w:pStyle w:val="TableParagraph"/>
              <w:ind w:right="105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sz w:val="18"/>
                <w:szCs w:val="18"/>
                <w:lang w:val="ru-RU"/>
              </w:rPr>
              <w:t>16</w:t>
            </w:r>
          </w:p>
        </w:tc>
        <w:tc>
          <w:tcPr>
            <w:tcW w:w="1792" w:type="dxa"/>
            <w:vAlign w:val="center"/>
          </w:tcPr>
          <w:p w:rsidR="002141F8" w:rsidRPr="00962B37" w:rsidRDefault="002141F8" w:rsidP="002141F8">
            <w:pPr>
              <w:pStyle w:val="TableParagraph"/>
              <w:ind w:left="187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sz w:val="18"/>
                <w:szCs w:val="18"/>
                <w:lang w:val="ru-RU"/>
              </w:rPr>
              <w:t>Остальныестраны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49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i/>
                <w:w w:val="105"/>
                <w:sz w:val="18"/>
                <w:szCs w:val="16"/>
                <w:lang w:val="ru-RU"/>
              </w:rPr>
              <w:t>18215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50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i/>
                <w:w w:val="105"/>
                <w:sz w:val="18"/>
                <w:szCs w:val="16"/>
                <w:lang w:val="ru-RU"/>
              </w:rPr>
              <w:t>16555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50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i/>
                <w:w w:val="105"/>
                <w:sz w:val="18"/>
                <w:szCs w:val="16"/>
                <w:lang w:val="ru-RU"/>
              </w:rPr>
              <w:t>14106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50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3F1E4E">
              <w:rPr>
                <w:rFonts w:ascii="Arial" w:hAnsi="Arial" w:cs="Arial"/>
                <w:i/>
                <w:w w:val="105"/>
                <w:sz w:val="18"/>
                <w:szCs w:val="16"/>
                <w:lang w:val="ru-RU"/>
              </w:rPr>
              <w:t>18 695</w:t>
            </w:r>
          </w:p>
        </w:tc>
        <w:tc>
          <w:tcPr>
            <w:tcW w:w="794" w:type="dxa"/>
            <w:vAlign w:val="center"/>
          </w:tcPr>
          <w:p w:rsidR="002141F8" w:rsidRPr="003F1E4E" w:rsidRDefault="002141F8" w:rsidP="002141F8">
            <w:pPr>
              <w:pStyle w:val="TableParagraph"/>
              <w:ind w:right="51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EC7520">
              <w:rPr>
                <w:rFonts w:ascii="Arial" w:hAnsi="Arial" w:cs="Arial"/>
                <w:i/>
                <w:iCs/>
                <w:color w:val="000000"/>
                <w:sz w:val="18"/>
                <w:szCs w:val="20"/>
              </w:rPr>
              <w:t>25 532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51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i/>
                <w:iCs/>
                <w:color w:val="00B050"/>
                <w:sz w:val="20"/>
                <w:szCs w:val="20"/>
              </w:rPr>
              <w:t>136,6</w:t>
            </w:r>
          </w:p>
        </w:tc>
        <w:tc>
          <w:tcPr>
            <w:tcW w:w="794" w:type="dxa"/>
            <w:vAlign w:val="center"/>
          </w:tcPr>
          <w:p w:rsidR="002141F8" w:rsidRPr="0072393C" w:rsidRDefault="002141F8" w:rsidP="002141F8">
            <w:pPr>
              <w:pStyle w:val="TableParagraph"/>
              <w:ind w:right="51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9,5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1F8" w:rsidRPr="0072393C" w:rsidRDefault="002141F8" w:rsidP="002141F8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8 054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ind w:right="51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16"/>
                <w:lang w:val="kk-KZ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101,0</w:t>
            </w:r>
          </w:p>
        </w:tc>
      </w:tr>
    </w:tbl>
    <w:p w:rsidR="000A3EBF" w:rsidRPr="00962B37" w:rsidRDefault="000A3EBF" w:rsidP="004421D9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FE6A6C" w:rsidRPr="00962B37" w:rsidRDefault="00FE6A6C" w:rsidP="004421D9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FE6A6C" w:rsidRPr="00962B37" w:rsidRDefault="00FE6A6C" w:rsidP="004421D9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14594C" w:rsidRPr="00962B37" w:rsidRDefault="0014594C" w:rsidP="004421D9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0A3EBF" w:rsidRPr="008249B1" w:rsidRDefault="000A3EBF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8249B1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lastRenderedPageBreak/>
        <w:t xml:space="preserve">Экспорт Республики Казахстан в разрезе стран </w:t>
      </w:r>
    </w:p>
    <w:p w:rsidR="000A3EBF" w:rsidRPr="00962B37" w:rsidRDefault="000A3EBF" w:rsidP="004421D9">
      <w:pPr>
        <w:pStyle w:val="a3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Normal1"/>
        <w:tblW w:w="0" w:type="auto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33"/>
        <w:gridCol w:w="1583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2141F8" w:rsidRPr="00962B37" w:rsidTr="00B6141B">
        <w:trPr>
          <w:trHeight w:val="563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619A"/>
          </w:tcPr>
          <w:p w:rsidR="002141F8" w:rsidRPr="00962B37" w:rsidRDefault="002141F8" w:rsidP="002141F8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619A"/>
            <w:vAlign w:val="center"/>
          </w:tcPr>
          <w:p w:rsidR="002141F8" w:rsidRPr="00962B37" w:rsidRDefault="002141F8" w:rsidP="002141F8">
            <w:pPr>
              <w:pStyle w:val="TableParagraph"/>
              <w:ind w:firstLine="16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 xml:space="preserve">в млн </w:t>
            </w: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</w:rPr>
              <w:t>$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619A"/>
            <w:vAlign w:val="center"/>
          </w:tcPr>
          <w:p w:rsidR="002141F8" w:rsidRPr="00FC7BE4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C7BE4"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2018г</w:t>
            </w:r>
            <w:r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619A"/>
            <w:vAlign w:val="center"/>
          </w:tcPr>
          <w:p w:rsidR="002141F8" w:rsidRPr="00FC7BE4" w:rsidRDefault="002141F8" w:rsidP="002141F8">
            <w:pPr>
              <w:pStyle w:val="TableParagraph"/>
              <w:ind w:left="99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C7BE4"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2019г</w:t>
            </w:r>
            <w:r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619A"/>
            <w:vAlign w:val="center"/>
          </w:tcPr>
          <w:p w:rsidR="002141F8" w:rsidRPr="00FC7BE4" w:rsidRDefault="002141F8" w:rsidP="002141F8">
            <w:pPr>
              <w:pStyle w:val="TableParagraph"/>
              <w:ind w:left="99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C7BE4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2020г</w:t>
            </w:r>
            <w:r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619A"/>
            <w:vAlign w:val="center"/>
          </w:tcPr>
          <w:p w:rsidR="002141F8" w:rsidRPr="00FC7BE4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C7BE4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202</w:t>
            </w:r>
            <w:r w:rsidRPr="00FC7BE4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</w:rPr>
              <w:t>1</w:t>
            </w:r>
            <w:r w:rsidRPr="00FC7BE4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619A"/>
            <w:vAlign w:val="center"/>
          </w:tcPr>
          <w:p w:rsidR="002141F8" w:rsidRPr="00FC7BE4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C7BE4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202</w:t>
            </w:r>
            <w:r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2</w:t>
            </w:r>
            <w:r w:rsidRPr="00FC7BE4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619A"/>
            <w:vAlign w:val="center"/>
          </w:tcPr>
          <w:p w:rsidR="002141F8" w:rsidRPr="00FC7BE4" w:rsidRDefault="002141F8" w:rsidP="002141F8">
            <w:pPr>
              <w:pStyle w:val="TableParagraph"/>
              <w:ind w:left="9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2022</w:t>
            </w:r>
            <w:r w:rsidRPr="00006213"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к</w:t>
            </w:r>
            <w:r>
              <w:rPr>
                <w:rFonts w:ascii="Arial" w:hAnsi="Arial" w:cs="Arial"/>
                <w:b/>
                <w:color w:val="FFFFFF"/>
                <w:w w:val="105"/>
                <w:sz w:val="16"/>
                <w:szCs w:val="16"/>
                <w:lang w:val="ru-RU"/>
              </w:rPr>
              <w:t>2021</w:t>
            </w:r>
            <w:r w:rsidRPr="00006213">
              <w:rPr>
                <w:rFonts w:ascii="Arial" w:hAnsi="Arial" w:cs="Arial"/>
                <w:b/>
                <w:color w:val="FFFFFF"/>
                <w:w w:val="105"/>
                <w:sz w:val="16"/>
                <w:szCs w:val="16"/>
                <w:lang w:val="ru-RU"/>
              </w:rPr>
              <w:t>году</w:t>
            </w:r>
            <w:r>
              <w:rPr>
                <w:rFonts w:ascii="Arial" w:hAnsi="Arial" w:cs="Arial"/>
                <w:b/>
                <w:color w:val="FFFFFF"/>
                <w:w w:val="105"/>
                <w:sz w:val="16"/>
                <w:szCs w:val="16"/>
                <w:lang w:val="ru-RU"/>
              </w:rPr>
              <w:t>.</w:t>
            </w:r>
            <w:r w:rsidRPr="00006213">
              <w:rPr>
                <w:rFonts w:ascii="Arial" w:hAnsi="Arial" w:cs="Arial"/>
                <w:b/>
                <w:color w:val="FFFFFF"/>
                <w:w w:val="105"/>
                <w:sz w:val="16"/>
                <w:szCs w:val="16"/>
                <w:lang w:val="ru-RU"/>
              </w:rPr>
              <w:t xml:space="preserve"> 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619A"/>
            <w:vAlign w:val="center"/>
          </w:tcPr>
          <w:p w:rsidR="002141F8" w:rsidRPr="00FC7BE4" w:rsidRDefault="002141F8" w:rsidP="002141F8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>СГТР 2017-2022.</w:t>
            </w:r>
            <w:r w:rsidRPr="00006213"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 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619A"/>
            <w:vAlign w:val="center"/>
          </w:tcPr>
          <w:p w:rsidR="002141F8" w:rsidRPr="00EC7520" w:rsidRDefault="002141F8" w:rsidP="002141F8">
            <w:pPr>
              <w:pStyle w:val="TableParagraph"/>
              <w:ind w:left="50"/>
              <w:jc w:val="center"/>
              <w:rPr>
                <w:rFonts w:ascii="Arial" w:hAnsi="Arial" w:cs="Arial"/>
                <w:color w:val="FFFFFF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янв-апр 2023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619A"/>
            <w:vAlign w:val="center"/>
          </w:tcPr>
          <w:p w:rsidR="002141F8" w:rsidRPr="00EC7520" w:rsidRDefault="002141F8" w:rsidP="002141F8">
            <w:pPr>
              <w:pStyle w:val="TableParagraph"/>
              <w:ind w:right="2"/>
              <w:jc w:val="center"/>
              <w:rPr>
                <w:rFonts w:ascii="Arial" w:hAnsi="Arial" w:cs="Arial"/>
                <w:color w:val="FFFFFF"/>
                <w:sz w:val="18"/>
                <w:szCs w:val="16"/>
              </w:rPr>
            </w:pPr>
            <w:r>
              <w:rPr>
                <w:rFonts w:ascii="Arial" w:hAnsi="Arial" w:cs="Arial"/>
                <w:color w:val="FFFFFF"/>
                <w:sz w:val="18"/>
                <w:szCs w:val="18"/>
              </w:rPr>
              <w:t>янв-апрель 2023 к 2022, %</w:t>
            </w:r>
          </w:p>
        </w:tc>
      </w:tr>
      <w:tr w:rsidR="002141F8" w:rsidRPr="00962B37" w:rsidTr="00D74069">
        <w:trPr>
          <w:trHeight w:val="36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962B37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962B37" w:rsidRDefault="002141F8" w:rsidP="002141F8">
            <w:pPr>
              <w:pStyle w:val="TableParagraph"/>
              <w:ind w:left="42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>Экспорт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61 111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58 066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47 541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60 321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84 394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0000"/>
                <w:sz w:val="20"/>
              </w:rPr>
              <w:t>139,9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0000"/>
                <w:sz w:val="20"/>
              </w:rPr>
              <w:t>11,7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25 459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9C0006"/>
                <w:sz w:val="20"/>
                <w:szCs w:val="20"/>
              </w:rPr>
              <w:t>96,0</w:t>
            </w:r>
          </w:p>
        </w:tc>
      </w:tr>
      <w:tr w:rsidR="002141F8" w:rsidRPr="00962B37" w:rsidTr="00EB2B00">
        <w:trPr>
          <w:trHeight w:val="283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w w:val="99"/>
                <w:sz w:val="20"/>
                <w:szCs w:val="18"/>
                <w:lang w:val="ru-RU"/>
              </w:rPr>
              <w:t>1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Китай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6 307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8 004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9 421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9 773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13 165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134,7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17,8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3 705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103,4</w:t>
            </w:r>
          </w:p>
        </w:tc>
      </w:tr>
      <w:tr w:rsidR="002141F8" w:rsidRPr="00962B37" w:rsidTr="00EB2B00">
        <w:trPr>
          <w:trHeight w:val="283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EB2B00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w w:val="99"/>
                <w:sz w:val="20"/>
                <w:szCs w:val="18"/>
                <w:lang w:val="ru-RU"/>
              </w:rPr>
              <w:t>2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Италия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11 734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8 377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6 644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8 889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13 854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155,9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9,8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5 195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112,3</w:t>
            </w:r>
          </w:p>
        </w:tc>
      </w:tr>
      <w:tr w:rsidR="002141F8" w:rsidRPr="00962B37" w:rsidTr="00EB2B00">
        <w:trPr>
          <w:trHeight w:val="283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w w:val="99"/>
                <w:sz w:val="20"/>
                <w:szCs w:val="18"/>
                <w:lang w:val="ru-RU"/>
              </w:rPr>
              <w:t>3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Россия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5 280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5 671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5 007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7 019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8 781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125,1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13,6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3 170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144,8</w:t>
            </w:r>
          </w:p>
        </w:tc>
      </w:tr>
      <w:tr w:rsidR="002141F8" w:rsidRPr="00962B37" w:rsidTr="00EB2B00">
        <w:trPr>
          <w:trHeight w:val="283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EB2B00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w w:val="99"/>
                <w:sz w:val="20"/>
                <w:szCs w:val="18"/>
                <w:lang w:val="ru-RU"/>
              </w:rPr>
              <w:t>4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Нидерланды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6 186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4 398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3 149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4 384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5 483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125,1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2,9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1 515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77,0</w:t>
            </w:r>
          </w:p>
        </w:tc>
      </w:tr>
      <w:tr w:rsidR="002141F8" w:rsidRPr="00962B37" w:rsidTr="00EB2B00">
        <w:trPr>
          <w:trHeight w:val="283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w w:val="99"/>
                <w:sz w:val="20"/>
                <w:szCs w:val="18"/>
                <w:lang w:val="ru-RU"/>
              </w:rPr>
              <w:t>5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Турция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1 239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2 420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2 132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2 965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4 751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160,3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32,8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1 269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74,5</w:t>
            </w:r>
          </w:p>
        </w:tc>
      </w:tr>
      <w:tr w:rsidR="002141F8" w:rsidRPr="00962B37" w:rsidTr="002141F8">
        <w:trPr>
          <w:trHeight w:val="283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EB2B00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w w:val="99"/>
                <w:sz w:val="20"/>
                <w:szCs w:val="18"/>
                <w:lang w:val="ru-RU"/>
              </w:rPr>
              <w:t>6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Узбекистан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1 640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1 997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2 138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2 777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3 693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133,0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24,2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1 073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97,8</w:t>
            </w:r>
          </w:p>
        </w:tc>
      </w:tr>
      <w:tr w:rsidR="002141F8" w:rsidRPr="00962B37" w:rsidTr="00D74069">
        <w:trPr>
          <w:trHeight w:val="283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w w:val="99"/>
                <w:sz w:val="20"/>
                <w:szCs w:val="18"/>
                <w:lang w:val="ru-RU"/>
              </w:rPr>
              <w:t>7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Франция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3 839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3 649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1 859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2 395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3 071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128,3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1 145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134,6</w:t>
            </w:r>
          </w:p>
        </w:tc>
      </w:tr>
      <w:tr w:rsidR="002141F8" w:rsidRPr="00962B37" w:rsidTr="00EB2B00">
        <w:trPr>
          <w:trHeight w:val="283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EB2B00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w w:val="99"/>
                <w:sz w:val="20"/>
                <w:szCs w:val="18"/>
                <w:lang w:val="ru-RU"/>
              </w:rPr>
              <w:t>8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ЮжнаяКорея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2 976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3 080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1 004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1 877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4 546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242,2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32,1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1 681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121,8</w:t>
            </w:r>
          </w:p>
        </w:tc>
      </w:tr>
      <w:tr w:rsidR="002141F8" w:rsidRPr="00962B37" w:rsidTr="002141F8">
        <w:trPr>
          <w:trHeight w:val="283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w w:val="99"/>
                <w:sz w:val="20"/>
                <w:szCs w:val="18"/>
                <w:lang w:val="ru-RU"/>
              </w:rPr>
              <w:t>9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Индия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953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1 573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1 992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1 626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1 890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116,2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20,8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9C0006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62,2</w:t>
            </w:r>
          </w:p>
        </w:tc>
      </w:tr>
      <w:tr w:rsidR="002141F8" w:rsidRPr="00962B37" w:rsidTr="00EB2B00">
        <w:trPr>
          <w:trHeight w:val="283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EB2B00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10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Испания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1 862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2 176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1 215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1 634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2 322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142,1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58,2</w:t>
            </w:r>
          </w:p>
        </w:tc>
      </w:tr>
      <w:tr w:rsidR="002141F8" w:rsidRPr="00962B37" w:rsidTr="00EB2B00">
        <w:trPr>
          <w:trHeight w:val="283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11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Румыния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1 498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1 732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1 264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1 521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2 513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165,2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22,1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122,9</w:t>
            </w:r>
          </w:p>
        </w:tc>
      </w:tr>
      <w:tr w:rsidR="002141F8" w:rsidRPr="00962B37" w:rsidTr="00EB2B00">
        <w:trPr>
          <w:trHeight w:val="283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EB2B00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12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Греция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1 213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1 361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1 402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1 322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1 609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121,7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10,8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93,9</w:t>
            </w:r>
          </w:p>
        </w:tc>
      </w:tr>
      <w:tr w:rsidR="002141F8" w:rsidRPr="00962B37" w:rsidTr="00EB2B00">
        <w:trPr>
          <w:trHeight w:val="283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13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Швейцария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2 900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2 688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1 570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1 078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1 102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102,2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9C0006"/>
                <w:sz w:val="20"/>
                <w:szCs w:val="20"/>
              </w:rPr>
              <w:t>-18,7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75,1</w:t>
            </w:r>
          </w:p>
        </w:tc>
      </w:tr>
      <w:tr w:rsidR="002141F8" w:rsidRPr="00962B37" w:rsidTr="002141F8">
        <w:trPr>
          <w:trHeight w:val="283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EB2B00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14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Сингапур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1 116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1 873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167,8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101,7</w:t>
            </w:r>
          </w:p>
        </w:tc>
      </w:tr>
      <w:tr w:rsidR="002141F8" w:rsidRPr="00962B37" w:rsidTr="00D74069">
        <w:trPr>
          <w:trHeight w:val="283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15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Соединенное</w:t>
            </w:r>
          </w:p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Королевство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785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649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855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1 463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171,1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9,6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84,0</w:t>
            </w:r>
          </w:p>
        </w:tc>
      </w:tr>
      <w:tr w:rsidR="002141F8" w:rsidRPr="00962B37" w:rsidTr="00EB2B00">
        <w:trPr>
          <w:trHeight w:val="283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EB2B00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i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i/>
                <w:sz w:val="20"/>
                <w:szCs w:val="18"/>
                <w:lang w:val="ru-RU"/>
              </w:rPr>
              <w:t>16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i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i/>
                <w:sz w:val="20"/>
                <w:szCs w:val="18"/>
                <w:lang w:val="ru-RU"/>
              </w:rPr>
              <w:t>Остальные</w:t>
            </w:r>
          </w:p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i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i/>
                <w:sz w:val="20"/>
                <w:szCs w:val="18"/>
                <w:lang w:val="ru-RU"/>
              </w:rPr>
              <w:t>страны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12 215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10 044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7 981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11 091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14 278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i/>
                <w:iCs/>
                <w:color w:val="00B050"/>
                <w:sz w:val="20"/>
                <w:szCs w:val="20"/>
              </w:rPr>
              <w:t>128,7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7,2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141F8" w:rsidRPr="00EC7520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3 356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2141F8" w:rsidRPr="0072393C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color w:val="D99594" w:themeColor="accent2" w:themeTint="99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i/>
                <w:iCs/>
                <w:color w:val="9C0006"/>
                <w:sz w:val="20"/>
                <w:szCs w:val="20"/>
              </w:rPr>
              <w:t>63,7</w:t>
            </w:r>
          </w:p>
        </w:tc>
      </w:tr>
    </w:tbl>
    <w:p w:rsidR="00153FAC" w:rsidRPr="00962B37" w:rsidRDefault="00153FAC" w:rsidP="004421D9">
      <w:pPr>
        <w:ind w:left="332"/>
        <w:rPr>
          <w:rFonts w:ascii="Arial" w:hAnsi="Arial" w:cs="Arial"/>
          <w:b/>
          <w:sz w:val="24"/>
          <w:lang w:val="ru-RU"/>
        </w:rPr>
      </w:pPr>
    </w:p>
    <w:p w:rsidR="000A3EBF" w:rsidRPr="008249B1" w:rsidRDefault="000A3EBF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8249B1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Импорт Республики Казахстан в разрезе стран </w:t>
      </w:r>
    </w:p>
    <w:p w:rsidR="000A3EBF" w:rsidRPr="008249B1" w:rsidRDefault="000A3EBF" w:rsidP="00FE6A6C">
      <w:pPr>
        <w:pStyle w:val="a3"/>
        <w:ind w:left="0"/>
        <w:rPr>
          <w:rFonts w:ascii="Arial" w:hAnsi="Arial" w:cs="Arial"/>
          <w:sz w:val="26"/>
          <w:lang w:val="ru-RU"/>
        </w:rPr>
      </w:pPr>
    </w:p>
    <w:tbl>
      <w:tblPr>
        <w:tblStyle w:val="TableNormal1"/>
        <w:tblW w:w="9766" w:type="dxa"/>
        <w:tblInd w:w="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3"/>
        <w:gridCol w:w="1583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2141F8" w:rsidRPr="00CC1354" w:rsidTr="00B6141B">
        <w:trPr>
          <w:trHeight w:val="20"/>
        </w:trPr>
        <w:tc>
          <w:tcPr>
            <w:tcW w:w="533" w:type="dxa"/>
            <w:shd w:val="clear" w:color="auto" w:fill="0C619A"/>
          </w:tcPr>
          <w:p w:rsidR="002141F8" w:rsidRPr="00962B37" w:rsidRDefault="002141F8" w:rsidP="002141F8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583" w:type="dxa"/>
            <w:shd w:val="clear" w:color="auto" w:fill="0C619A"/>
            <w:vAlign w:val="center"/>
          </w:tcPr>
          <w:p w:rsidR="002141F8" w:rsidRPr="00962B37" w:rsidRDefault="002141F8" w:rsidP="002141F8">
            <w:pPr>
              <w:pStyle w:val="TableParagraph"/>
              <w:ind w:firstLine="16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 xml:space="preserve">в млн </w:t>
            </w: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</w:rPr>
              <w:t>$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2141F8" w:rsidRPr="00B34993" w:rsidRDefault="002141F8" w:rsidP="002141F8">
            <w:pPr>
              <w:pStyle w:val="TableParagraph"/>
              <w:ind w:right="128"/>
              <w:jc w:val="right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34993"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2017г</w:t>
            </w:r>
            <w:r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2141F8" w:rsidRPr="00B34993" w:rsidRDefault="002141F8" w:rsidP="002141F8">
            <w:pPr>
              <w:pStyle w:val="TableParagraph"/>
              <w:ind w:left="99" w:right="78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34993"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2018г</w:t>
            </w:r>
            <w:r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2141F8" w:rsidRPr="00B34993" w:rsidRDefault="002141F8" w:rsidP="002141F8">
            <w:pPr>
              <w:pStyle w:val="TableParagraph"/>
              <w:ind w:left="99" w:right="78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34993"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2019г</w:t>
            </w:r>
            <w:r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2141F8" w:rsidRPr="00B34993" w:rsidRDefault="002141F8" w:rsidP="002141F8">
            <w:pPr>
              <w:pStyle w:val="TableParagraph"/>
              <w:ind w:left="99" w:right="78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34993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2020г</w:t>
            </w:r>
            <w:r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2141F8" w:rsidRPr="00B34993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34993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202</w:t>
            </w:r>
            <w:r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2</w:t>
            </w:r>
            <w:r w:rsidRPr="00B34993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2141F8" w:rsidRPr="00B34993" w:rsidRDefault="002141F8" w:rsidP="002141F8">
            <w:pPr>
              <w:pStyle w:val="TableParagraph"/>
              <w:ind w:left="99" w:right="7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2022</w:t>
            </w:r>
            <w:r w:rsidRPr="00006213"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к</w:t>
            </w:r>
            <w:r>
              <w:rPr>
                <w:rFonts w:ascii="Arial" w:hAnsi="Arial" w:cs="Arial"/>
                <w:b/>
                <w:color w:val="FFFFFF"/>
                <w:w w:val="105"/>
                <w:sz w:val="16"/>
                <w:szCs w:val="16"/>
                <w:lang w:val="ru-RU"/>
              </w:rPr>
              <w:t>2021</w:t>
            </w:r>
            <w:r w:rsidRPr="00006213">
              <w:rPr>
                <w:rFonts w:ascii="Arial" w:hAnsi="Arial" w:cs="Arial"/>
                <w:b/>
                <w:color w:val="FFFFFF"/>
                <w:w w:val="105"/>
                <w:sz w:val="16"/>
                <w:szCs w:val="16"/>
                <w:lang w:val="ru-RU"/>
              </w:rPr>
              <w:t>году</w:t>
            </w:r>
            <w:r>
              <w:rPr>
                <w:rFonts w:ascii="Arial" w:hAnsi="Arial" w:cs="Arial"/>
                <w:b/>
                <w:color w:val="FFFFFF"/>
                <w:w w:val="105"/>
                <w:sz w:val="16"/>
                <w:szCs w:val="16"/>
                <w:lang w:val="ru-RU"/>
              </w:rPr>
              <w:t>.</w:t>
            </w:r>
            <w:r w:rsidRPr="00006213">
              <w:rPr>
                <w:rFonts w:ascii="Arial" w:hAnsi="Arial" w:cs="Arial"/>
                <w:b/>
                <w:color w:val="FFFFFF"/>
                <w:w w:val="105"/>
                <w:sz w:val="16"/>
                <w:szCs w:val="16"/>
                <w:lang w:val="ru-RU"/>
              </w:rPr>
              <w:t xml:space="preserve"> %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2141F8" w:rsidRPr="00B34993" w:rsidRDefault="002141F8" w:rsidP="002141F8">
            <w:pPr>
              <w:pStyle w:val="TableParagraph"/>
              <w:ind w:left="99" w:right="6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>СГТР 2017-2022.</w:t>
            </w:r>
            <w:r w:rsidRPr="00006213"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 %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2141F8" w:rsidRPr="002141F8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6"/>
                <w:lang w:val="ru-RU"/>
              </w:rPr>
            </w:pPr>
            <w:r w:rsidRPr="002141F8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янв-апр 2023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2141F8" w:rsidRPr="00EC7520" w:rsidRDefault="002141F8" w:rsidP="002141F8">
            <w:pPr>
              <w:pStyle w:val="TableParagraph"/>
              <w:ind w:right="2"/>
              <w:jc w:val="center"/>
              <w:rPr>
                <w:rFonts w:ascii="Arial" w:hAnsi="Arial" w:cs="Arial"/>
                <w:color w:val="FFFFFF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FFFFFF"/>
                <w:sz w:val="18"/>
                <w:szCs w:val="18"/>
              </w:rPr>
              <w:t>янв-апрель 2023 к 2022, %</w:t>
            </w:r>
          </w:p>
        </w:tc>
      </w:tr>
      <w:tr w:rsidR="002141F8" w:rsidRPr="00962B37" w:rsidTr="00EB2B00">
        <w:trPr>
          <w:trHeight w:val="279"/>
        </w:trPr>
        <w:tc>
          <w:tcPr>
            <w:tcW w:w="533" w:type="dxa"/>
            <w:vAlign w:val="center"/>
          </w:tcPr>
          <w:p w:rsidR="002141F8" w:rsidRPr="00962B37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583" w:type="dxa"/>
            <w:vAlign w:val="center"/>
          </w:tcPr>
          <w:p w:rsidR="002141F8" w:rsidRPr="00962B37" w:rsidRDefault="002141F8" w:rsidP="002141F8">
            <w:pPr>
              <w:pStyle w:val="TableParagraph"/>
              <w:spacing w:line="276" w:lineRule="auto"/>
              <w:ind w:left="42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>Импорт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0000"/>
                <w:sz w:val="20"/>
                <w:lang w:val="ru-RU"/>
              </w:rPr>
              <w:t>29 600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0000"/>
                <w:sz w:val="20"/>
                <w:lang w:val="ru-RU"/>
              </w:rPr>
              <w:t>33 347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0000"/>
                <w:sz w:val="20"/>
                <w:lang w:val="ru-RU"/>
              </w:rPr>
              <w:t>39 709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0000"/>
                <w:sz w:val="20"/>
                <w:lang w:val="ru-RU"/>
              </w:rPr>
              <w:t>38 92</w:t>
            </w:r>
            <w:r w:rsidRPr="0072393C">
              <w:rPr>
                <w:rFonts w:ascii="Arial" w:hAnsi="Arial" w:cs="Arial"/>
                <w:b/>
                <w:bCs/>
                <w:color w:val="000000"/>
                <w:sz w:val="20"/>
              </w:rPr>
              <w:t>9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50 044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0000"/>
                <w:sz w:val="20"/>
              </w:rPr>
              <w:t>120,8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0000"/>
                <w:sz w:val="20"/>
              </w:rPr>
              <w:t>11,1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18 406</w:t>
            </w:r>
          </w:p>
        </w:tc>
        <w:tc>
          <w:tcPr>
            <w:tcW w:w="850" w:type="dxa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136,6</w:t>
            </w:r>
          </w:p>
        </w:tc>
      </w:tr>
      <w:tr w:rsidR="002141F8" w:rsidRPr="00962B37" w:rsidTr="00EB2B00">
        <w:trPr>
          <w:trHeight w:val="283"/>
        </w:trPr>
        <w:tc>
          <w:tcPr>
            <w:tcW w:w="533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w w:val="99"/>
                <w:sz w:val="20"/>
                <w:szCs w:val="18"/>
                <w:lang w:val="ru-RU"/>
              </w:rPr>
              <w:t>1</w:t>
            </w:r>
          </w:p>
        </w:tc>
        <w:tc>
          <w:tcPr>
            <w:tcW w:w="1583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Россия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11 733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13 237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14 312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13 768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17 343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9C0006"/>
                <w:sz w:val="20"/>
                <w:szCs w:val="20"/>
              </w:rPr>
              <w:t>98,5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8,1</w:t>
            </w:r>
          </w:p>
        </w:tc>
        <w:tc>
          <w:tcPr>
            <w:tcW w:w="850" w:type="dxa"/>
            <w:shd w:val="clear" w:color="000000" w:fill="DDEBF7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4 994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94,5</w:t>
            </w:r>
          </w:p>
        </w:tc>
      </w:tr>
      <w:tr w:rsidR="002141F8" w:rsidRPr="00962B37" w:rsidTr="00EB2B00">
        <w:trPr>
          <w:trHeight w:val="283"/>
        </w:trPr>
        <w:tc>
          <w:tcPr>
            <w:tcW w:w="533" w:type="dxa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w w:val="99"/>
                <w:sz w:val="20"/>
                <w:szCs w:val="18"/>
                <w:lang w:val="ru-RU"/>
              </w:rPr>
              <w:t>2</w:t>
            </w:r>
          </w:p>
        </w:tc>
        <w:tc>
          <w:tcPr>
            <w:tcW w:w="1583" w:type="dxa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Китай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4 695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5 384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6 789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6 378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10 981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133,5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18,5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4 318</w:t>
            </w:r>
          </w:p>
        </w:tc>
        <w:tc>
          <w:tcPr>
            <w:tcW w:w="850" w:type="dxa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146,5</w:t>
            </w:r>
          </w:p>
        </w:tc>
      </w:tr>
      <w:tr w:rsidR="002141F8" w:rsidRPr="00962B37" w:rsidTr="00EB2B00">
        <w:trPr>
          <w:trHeight w:val="283"/>
        </w:trPr>
        <w:tc>
          <w:tcPr>
            <w:tcW w:w="533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w w:val="99"/>
                <w:sz w:val="20"/>
                <w:szCs w:val="18"/>
                <w:lang w:val="ru-RU"/>
              </w:rPr>
              <w:t>3</w:t>
            </w:r>
          </w:p>
        </w:tc>
        <w:tc>
          <w:tcPr>
            <w:tcW w:w="1583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Германия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1 485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1 640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1 495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1 832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2 228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122,8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8,4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931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color w:val="9C0006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206,7</w:t>
            </w:r>
          </w:p>
        </w:tc>
      </w:tr>
      <w:tr w:rsidR="002141F8" w:rsidRPr="00962B37" w:rsidTr="00EB2B00">
        <w:trPr>
          <w:trHeight w:val="283"/>
        </w:trPr>
        <w:tc>
          <w:tcPr>
            <w:tcW w:w="533" w:type="dxa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w w:val="99"/>
                <w:sz w:val="20"/>
                <w:szCs w:val="18"/>
                <w:lang w:val="ru-RU"/>
              </w:rPr>
              <w:t>4</w:t>
            </w:r>
          </w:p>
        </w:tc>
        <w:tc>
          <w:tcPr>
            <w:tcW w:w="1583" w:type="dxa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w w:val="105"/>
                <w:sz w:val="20"/>
                <w:szCs w:val="18"/>
                <w:lang w:val="ru-RU"/>
              </w:rPr>
              <w:t>США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1 245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1 268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1 351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1 164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1 898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140,5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8,8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889</w:t>
            </w:r>
          </w:p>
        </w:tc>
        <w:tc>
          <w:tcPr>
            <w:tcW w:w="850" w:type="dxa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225,1</w:t>
            </w:r>
          </w:p>
        </w:tc>
      </w:tr>
      <w:tr w:rsidR="002141F8" w:rsidRPr="00962B37" w:rsidTr="00EB2B00">
        <w:trPr>
          <w:trHeight w:val="283"/>
        </w:trPr>
        <w:tc>
          <w:tcPr>
            <w:tcW w:w="533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w w:val="99"/>
                <w:sz w:val="20"/>
                <w:szCs w:val="18"/>
                <w:lang w:val="ru-RU"/>
              </w:rPr>
              <w:t>5</w:t>
            </w:r>
          </w:p>
        </w:tc>
        <w:tc>
          <w:tcPr>
            <w:tcW w:w="1583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Турция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730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655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817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951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1 595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139,2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16,9</w:t>
            </w:r>
          </w:p>
        </w:tc>
        <w:tc>
          <w:tcPr>
            <w:tcW w:w="850" w:type="dxa"/>
            <w:shd w:val="clear" w:color="000000" w:fill="DDEBF7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683</w:t>
            </w:r>
          </w:p>
        </w:tc>
        <w:tc>
          <w:tcPr>
            <w:tcW w:w="850" w:type="dxa"/>
            <w:shd w:val="clear" w:color="000000" w:fill="DDEBF7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190,0</w:t>
            </w:r>
          </w:p>
        </w:tc>
      </w:tr>
      <w:tr w:rsidR="002141F8" w:rsidRPr="00962B37" w:rsidTr="00EB2B00">
        <w:trPr>
          <w:trHeight w:val="283"/>
        </w:trPr>
        <w:tc>
          <w:tcPr>
            <w:tcW w:w="533" w:type="dxa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w w:val="99"/>
                <w:sz w:val="20"/>
                <w:szCs w:val="18"/>
                <w:lang w:val="ru-RU"/>
              </w:rPr>
              <w:t>6</w:t>
            </w:r>
          </w:p>
        </w:tc>
        <w:tc>
          <w:tcPr>
            <w:tcW w:w="1583" w:type="dxa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Узбекистан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736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844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1 419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793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1 283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121,4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11,7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850" w:type="dxa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108,6</w:t>
            </w:r>
          </w:p>
        </w:tc>
      </w:tr>
      <w:tr w:rsidR="002141F8" w:rsidRPr="00962B37" w:rsidTr="00EB2B00">
        <w:trPr>
          <w:trHeight w:val="283"/>
        </w:trPr>
        <w:tc>
          <w:tcPr>
            <w:tcW w:w="533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w w:val="99"/>
                <w:sz w:val="20"/>
                <w:szCs w:val="18"/>
                <w:lang w:val="ru-RU"/>
              </w:rPr>
              <w:t>7</w:t>
            </w:r>
          </w:p>
        </w:tc>
        <w:tc>
          <w:tcPr>
            <w:tcW w:w="1583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Италия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946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1 486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1 580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937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1 054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134,1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2,2</w:t>
            </w:r>
          </w:p>
        </w:tc>
        <w:tc>
          <w:tcPr>
            <w:tcW w:w="850" w:type="dxa"/>
            <w:shd w:val="clear" w:color="000000" w:fill="DDEBF7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850" w:type="dxa"/>
            <w:shd w:val="clear" w:color="000000" w:fill="DDEBF7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132,1</w:t>
            </w:r>
          </w:p>
        </w:tc>
      </w:tr>
      <w:tr w:rsidR="002141F8" w:rsidRPr="00962B37" w:rsidTr="00EB2B00">
        <w:trPr>
          <w:trHeight w:val="283"/>
        </w:trPr>
        <w:tc>
          <w:tcPr>
            <w:tcW w:w="533" w:type="dxa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w w:val="99"/>
                <w:sz w:val="20"/>
                <w:szCs w:val="18"/>
                <w:lang w:val="ru-RU"/>
              </w:rPr>
              <w:t>8</w:t>
            </w:r>
          </w:p>
        </w:tc>
        <w:tc>
          <w:tcPr>
            <w:tcW w:w="1583" w:type="dxa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Беларусь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607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663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665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860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110,2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10,1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850" w:type="dxa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103,2</w:t>
            </w:r>
          </w:p>
        </w:tc>
      </w:tr>
      <w:tr w:rsidR="002141F8" w:rsidRPr="00962B37" w:rsidTr="00EB2B00">
        <w:trPr>
          <w:trHeight w:val="283"/>
        </w:trPr>
        <w:tc>
          <w:tcPr>
            <w:tcW w:w="533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w w:val="99"/>
                <w:sz w:val="20"/>
                <w:szCs w:val="18"/>
                <w:lang w:val="ru-RU"/>
              </w:rPr>
              <w:t>9</w:t>
            </w:r>
          </w:p>
        </w:tc>
        <w:tc>
          <w:tcPr>
            <w:tcW w:w="1583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ЮжнаяКорея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567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921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3 465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4 907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1 573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color w:val="C00000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205,4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22,6</w:t>
            </w:r>
          </w:p>
        </w:tc>
        <w:tc>
          <w:tcPr>
            <w:tcW w:w="850" w:type="dxa"/>
            <w:shd w:val="clear" w:color="000000" w:fill="DDEBF7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741</w:t>
            </w:r>
          </w:p>
        </w:tc>
        <w:tc>
          <w:tcPr>
            <w:tcW w:w="850" w:type="dxa"/>
            <w:shd w:val="clear" w:color="000000" w:fill="DDEBF7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158,0</w:t>
            </w:r>
          </w:p>
        </w:tc>
      </w:tr>
      <w:tr w:rsidR="002141F8" w:rsidRPr="00962B37" w:rsidTr="00EB2B00">
        <w:trPr>
          <w:trHeight w:val="283"/>
        </w:trPr>
        <w:tc>
          <w:tcPr>
            <w:tcW w:w="533" w:type="dxa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10</w:t>
            </w:r>
          </w:p>
        </w:tc>
        <w:tc>
          <w:tcPr>
            <w:tcW w:w="1583" w:type="dxa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Франция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658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954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915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color w:val="C00000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137,6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11,3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393</w:t>
            </w:r>
          </w:p>
        </w:tc>
        <w:tc>
          <w:tcPr>
            <w:tcW w:w="850" w:type="dxa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174,5</w:t>
            </w:r>
          </w:p>
        </w:tc>
      </w:tr>
      <w:tr w:rsidR="002141F8" w:rsidRPr="00962B37" w:rsidTr="00EB2B00">
        <w:trPr>
          <w:trHeight w:val="283"/>
        </w:trPr>
        <w:tc>
          <w:tcPr>
            <w:tcW w:w="533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11</w:t>
            </w:r>
          </w:p>
        </w:tc>
        <w:tc>
          <w:tcPr>
            <w:tcW w:w="1583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Япония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596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552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1 132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202,2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22,3</w:t>
            </w:r>
          </w:p>
        </w:tc>
        <w:tc>
          <w:tcPr>
            <w:tcW w:w="850" w:type="dxa"/>
            <w:shd w:val="clear" w:color="000000" w:fill="DDEBF7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464</w:t>
            </w:r>
          </w:p>
        </w:tc>
        <w:tc>
          <w:tcPr>
            <w:tcW w:w="850" w:type="dxa"/>
            <w:shd w:val="clear" w:color="000000" w:fill="DDEBF7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201,7</w:t>
            </w:r>
          </w:p>
        </w:tc>
      </w:tr>
      <w:tr w:rsidR="002141F8" w:rsidRPr="00962B37" w:rsidTr="00D74069">
        <w:trPr>
          <w:trHeight w:val="283"/>
        </w:trPr>
        <w:tc>
          <w:tcPr>
            <w:tcW w:w="533" w:type="dxa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12</w:t>
            </w:r>
          </w:p>
        </w:tc>
        <w:tc>
          <w:tcPr>
            <w:tcW w:w="1583" w:type="dxa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Украина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462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388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9C0006"/>
                <w:sz w:val="20"/>
                <w:szCs w:val="20"/>
              </w:rPr>
              <w:t>65,1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9C0006"/>
                <w:sz w:val="20"/>
                <w:szCs w:val="20"/>
              </w:rPr>
              <w:t>-8,7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color w:val="9C0006"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160,8</w:t>
            </w:r>
          </w:p>
        </w:tc>
      </w:tr>
      <w:tr w:rsidR="002141F8" w:rsidRPr="00962B37" w:rsidTr="00EB2B00">
        <w:trPr>
          <w:trHeight w:val="283"/>
        </w:trPr>
        <w:tc>
          <w:tcPr>
            <w:tcW w:w="533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13</w:t>
            </w:r>
          </w:p>
        </w:tc>
        <w:tc>
          <w:tcPr>
            <w:tcW w:w="1583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Индия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563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149,0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21,5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color w:val="9C0006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179,5</w:t>
            </w:r>
          </w:p>
        </w:tc>
      </w:tr>
      <w:tr w:rsidR="002141F8" w:rsidRPr="00962B37" w:rsidTr="00EB2B00">
        <w:trPr>
          <w:trHeight w:val="283"/>
        </w:trPr>
        <w:tc>
          <w:tcPr>
            <w:tcW w:w="533" w:type="dxa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14</w:t>
            </w:r>
          </w:p>
        </w:tc>
        <w:tc>
          <w:tcPr>
            <w:tcW w:w="1583" w:type="dxa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Польша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328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341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587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158,2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12,4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850" w:type="dxa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160,7</w:t>
            </w:r>
          </w:p>
        </w:tc>
      </w:tr>
      <w:tr w:rsidR="002141F8" w:rsidRPr="00962B37" w:rsidTr="00EB2B00">
        <w:trPr>
          <w:trHeight w:val="283"/>
        </w:trPr>
        <w:tc>
          <w:tcPr>
            <w:tcW w:w="533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15</w:t>
            </w:r>
          </w:p>
        </w:tc>
        <w:tc>
          <w:tcPr>
            <w:tcW w:w="1583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ind w:left="42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sz w:val="20"/>
                <w:szCs w:val="18"/>
                <w:lang w:val="ru-RU"/>
              </w:rPr>
              <w:t>Таджикистан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318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137,9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9,2</w:t>
            </w:r>
          </w:p>
        </w:tc>
        <w:tc>
          <w:tcPr>
            <w:tcW w:w="850" w:type="dxa"/>
            <w:shd w:val="clear" w:color="000000" w:fill="DDEBF7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67,5</w:t>
            </w:r>
          </w:p>
        </w:tc>
      </w:tr>
      <w:tr w:rsidR="002141F8" w:rsidRPr="00962B37" w:rsidTr="00EB2B00">
        <w:trPr>
          <w:trHeight w:val="283"/>
        </w:trPr>
        <w:tc>
          <w:tcPr>
            <w:tcW w:w="533" w:type="dxa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i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i/>
                <w:sz w:val="20"/>
                <w:szCs w:val="18"/>
                <w:lang w:val="ru-RU"/>
              </w:rPr>
              <w:t>16</w:t>
            </w:r>
          </w:p>
        </w:tc>
        <w:tc>
          <w:tcPr>
            <w:tcW w:w="1583" w:type="dxa"/>
            <w:vAlign w:val="center"/>
          </w:tcPr>
          <w:p w:rsidR="002141F8" w:rsidRPr="00EB2B00" w:rsidRDefault="002141F8" w:rsidP="002141F8">
            <w:pPr>
              <w:pStyle w:val="TableParagraph"/>
              <w:spacing w:line="276" w:lineRule="auto"/>
              <w:ind w:left="42"/>
              <w:rPr>
                <w:rFonts w:ascii="Arial" w:hAnsi="Arial" w:cs="Arial"/>
                <w:i/>
                <w:sz w:val="20"/>
                <w:szCs w:val="18"/>
                <w:lang w:val="ru-RU"/>
              </w:rPr>
            </w:pPr>
            <w:r w:rsidRPr="00EB2B00">
              <w:rPr>
                <w:rFonts w:ascii="Arial" w:hAnsi="Arial" w:cs="Arial"/>
                <w:i/>
                <w:spacing w:val="-1"/>
                <w:sz w:val="20"/>
                <w:szCs w:val="18"/>
                <w:lang w:val="ru-RU"/>
              </w:rPr>
              <w:t>Остальные</w:t>
            </w:r>
            <w:r w:rsidRPr="00EB2B00">
              <w:rPr>
                <w:rFonts w:ascii="Arial" w:hAnsi="Arial" w:cs="Arial"/>
                <w:i/>
                <w:sz w:val="20"/>
                <w:szCs w:val="18"/>
                <w:lang w:val="ru-RU"/>
              </w:rPr>
              <w:t>страны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4 656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4 912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5 399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4 875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7 236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b/>
                <w:bCs/>
                <w:i/>
                <w:iCs/>
                <w:color w:val="00B050"/>
                <w:sz w:val="20"/>
                <w:szCs w:val="20"/>
              </w:rPr>
              <w:t>142,1</w:t>
            </w:r>
          </w:p>
        </w:tc>
        <w:tc>
          <w:tcPr>
            <w:tcW w:w="850" w:type="dxa"/>
            <w:vAlign w:val="center"/>
          </w:tcPr>
          <w:p w:rsidR="002141F8" w:rsidRPr="0072393C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72393C">
              <w:rPr>
                <w:rFonts w:ascii="Arial" w:hAnsi="Arial" w:cs="Arial"/>
                <w:color w:val="000000"/>
                <w:sz w:val="20"/>
                <w:szCs w:val="20"/>
              </w:rPr>
              <w:t>9,2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3 354</w:t>
            </w:r>
          </w:p>
        </w:tc>
        <w:tc>
          <w:tcPr>
            <w:tcW w:w="850" w:type="dxa"/>
            <w:vAlign w:val="center"/>
          </w:tcPr>
          <w:p w:rsidR="002141F8" w:rsidRPr="00320711" w:rsidRDefault="002141F8" w:rsidP="002141F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B050"/>
                <w:sz w:val="20"/>
                <w:szCs w:val="20"/>
              </w:rPr>
              <w:t>190,0</w:t>
            </w:r>
          </w:p>
        </w:tc>
      </w:tr>
    </w:tbl>
    <w:p w:rsidR="00D42910" w:rsidRPr="004679C7" w:rsidRDefault="00D42910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4679C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lastRenderedPageBreak/>
        <w:t>Основные экспортные товары</w:t>
      </w:r>
    </w:p>
    <w:p w:rsidR="003F55A3" w:rsidRPr="00971BF7" w:rsidRDefault="003F55A3" w:rsidP="003F55A3">
      <w:pPr>
        <w:pStyle w:val="1"/>
        <w:ind w:left="710" w:right="545"/>
        <w:rPr>
          <w:rFonts w:ascii="Arial" w:hAnsi="Arial" w:cs="Arial"/>
          <w:b/>
          <w:caps/>
          <w:color w:val="1F497D" w:themeColor="text2"/>
          <w:sz w:val="10"/>
          <w:szCs w:val="20"/>
          <w:lang w:val="ru-RU"/>
        </w:rPr>
      </w:pPr>
    </w:p>
    <w:tbl>
      <w:tblPr>
        <w:tblStyle w:val="TableNormal1"/>
        <w:tblW w:w="0" w:type="auto"/>
        <w:tblInd w:w="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8"/>
        <w:gridCol w:w="198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2141F8" w:rsidRPr="00962B37" w:rsidTr="00B6141B">
        <w:trPr>
          <w:trHeight w:val="148"/>
        </w:trPr>
        <w:tc>
          <w:tcPr>
            <w:tcW w:w="278" w:type="dxa"/>
            <w:shd w:val="clear" w:color="auto" w:fill="0C619A"/>
          </w:tcPr>
          <w:p w:rsidR="002141F8" w:rsidRPr="00962B37" w:rsidRDefault="002141F8" w:rsidP="002141F8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980" w:type="dxa"/>
            <w:shd w:val="clear" w:color="auto" w:fill="0C619A"/>
            <w:vAlign w:val="center"/>
          </w:tcPr>
          <w:p w:rsidR="002141F8" w:rsidRPr="00962B37" w:rsidRDefault="002141F8" w:rsidP="002141F8">
            <w:pPr>
              <w:pStyle w:val="TableParagraph"/>
              <w:ind w:firstLine="137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6"/>
                <w:szCs w:val="18"/>
                <w:lang w:val="ru-RU"/>
              </w:rPr>
              <w:t xml:space="preserve">в млн </w:t>
            </w:r>
            <w:r w:rsidRPr="00962B37">
              <w:rPr>
                <w:rFonts w:ascii="Arial" w:hAnsi="Arial" w:cs="Arial"/>
                <w:b/>
                <w:color w:val="FFFFFF"/>
                <w:sz w:val="16"/>
                <w:szCs w:val="18"/>
              </w:rPr>
              <w:t>$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2141F8" w:rsidRPr="00B6141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6141B">
              <w:rPr>
                <w:rFonts w:ascii="Arial" w:hAnsi="Arial" w:cs="Arial"/>
                <w:color w:val="FFFFFF"/>
                <w:sz w:val="18"/>
                <w:szCs w:val="16"/>
                <w:lang w:val="ru-RU"/>
              </w:rPr>
              <w:t>2018г</w:t>
            </w:r>
            <w:r w:rsidRPr="00B6141B">
              <w:rPr>
                <w:rFonts w:ascii="Arial" w:hAnsi="Arial" w:cs="Arial"/>
                <w:color w:val="FFFFFF"/>
                <w:sz w:val="18"/>
                <w:szCs w:val="16"/>
              </w:rPr>
              <w:t>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2141F8" w:rsidRPr="00B6141B" w:rsidRDefault="002141F8" w:rsidP="002141F8">
            <w:pPr>
              <w:pStyle w:val="TableParagraph"/>
              <w:ind w:left="99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6141B">
              <w:rPr>
                <w:rFonts w:ascii="Arial" w:hAnsi="Arial" w:cs="Arial"/>
                <w:color w:val="FFFFFF"/>
                <w:sz w:val="18"/>
                <w:szCs w:val="16"/>
                <w:lang w:val="ru-RU"/>
              </w:rPr>
              <w:t>2019г</w:t>
            </w:r>
            <w:r w:rsidRPr="00B6141B">
              <w:rPr>
                <w:rFonts w:ascii="Arial" w:hAnsi="Arial" w:cs="Arial"/>
                <w:color w:val="FFFFFF"/>
                <w:sz w:val="18"/>
                <w:szCs w:val="16"/>
              </w:rPr>
              <w:t>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2141F8" w:rsidRPr="00B6141B" w:rsidRDefault="002141F8" w:rsidP="002141F8">
            <w:pPr>
              <w:pStyle w:val="TableParagraph"/>
              <w:ind w:left="99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6141B">
              <w:rPr>
                <w:rFonts w:ascii="Arial" w:hAnsi="Arial" w:cs="Arial"/>
                <w:color w:val="FFFFFF"/>
                <w:spacing w:val="-1"/>
                <w:sz w:val="18"/>
                <w:szCs w:val="16"/>
                <w:lang w:val="ru-RU"/>
              </w:rPr>
              <w:t>2020г</w:t>
            </w:r>
            <w:r w:rsidRPr="00B6141B">
              <w:rPr>
                <w:rFonts w:ascii="Arial" w:hAnsi="Arial" w:cs="Arial"/>
                <w:color w:val="FFFFFF"/>
                <w:spacing w:val="-1"/>
                <w:sz w:val="18"/>
                <w:szCs w:val="16"/>
              </w:rPr>
              <w:t>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2141F8" w:rsidRPr="00B6141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6141B">
              <w:rPr>
                <w:rFonts w:ascii="Arial" w:hAnsi="Arial" w:cs="Arial"/>
                <w:color w:val="FFFFFF"/>
                <w:spacing w:val="-1"/>
                <w:sz w:val="18"/>
                <w:szCs w:val="16"/>
                <w:lang w:val="ru-RU"/>
              </w:rPr>
              <w:t>202</w:t>
            </w:r>
            <w:r w:rsidRPr="00B6141B">
              <w:rPr>
                <w:rFonts w:ascii="Arial" w:hAnsi="Arial" w:cs="Arial"/>
                <w:color w:val="FFFFFF"/>
                <w:spacing w:val="-1"/>
                <w:sz w:val="18"/>
                <w:szCs w:val="16"/>
              </w:rPr>
              <w:t>1</w:t>
            </w:r>
            <w:r w:rsidRPr="00B6141B">
              <w:rPr>
                <w:rFonts w:ascii="Arial" w:hAnsi="Arial" w:cs="Arial"/>
                <w:color w:val="FFFFFF"/>
                <w:spacing w:val="-1"/>
                <w:sz w:val="18"/>
                <w:szCs w:val="16"/>
                <w:lang w:val="ru-RU"/>
              </w:rPr>
              <w:t>г</w:t>
            </w:r>
            <w:r w:rsidRPr="00B6141B">
              <w:rPr>
                <w:rFonts w:ascii="Arial" w:hAnsi="Arial" w:cs="Arial"/>
                <w:color w:val="FFFFFF"/>
                <w:spacing w:val="-1"/>
                <w:sz w:val="18"/>
                <w:szCs w:val="16"/>
              </w:rPr>
              <w:t>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2141F8" w:rsidRPr="00B6141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6141B">
              <w:rPr>
                <w:rFonts w:ascii="Arial" w:hAnsi="Arial" w:cs="Arial"/>
                <w:color w:val="FFFFFF"/>
                <w:spacing w:val="-1"/>
                <w:sz w:val="18"/>
                <w:szCs w:val="16"/>
                <w:lang w:val="ru-RU"/>
              </w:rPr>
              <w:t>202</w:t>
            </w:r>
            <w:r>
              <w:rPr>
                <w:rFonts w:ascii="Arial" w:hAnsi="Arial" w:cs="Arial"/>
                <w:color w:val="FFFFFF"/>
                <w:spacing w:val="-1"/>
                <w:sz w:val="18"/>
                <w:szCs w:val="16"/>
                <w:lang w:val="ru-RU"/>
              </w:rPr>
              <w:t>2</w:t>
            </w:r>
            <w:r w:rsidRPr="00B6141B">
              <w:rPr>
                <w:rFonts w:ascii="Arial" w:hAnsi="Arial" w:cs="Arial"/>
                <w:color w:val="FFFFFF"/>
                <w:spacing w:val="-1"/>
                <w:sz w:val="18"/>
                <w:szCs w:val="16"/>
                <w:lang w:val="ru-RU"/>
              </w:rPr>
              <w:t>г</w:t>
            </w:r>
            <w:r w:rsidRPr="00B6141B">
              <w:rPr>
                <w:rFonts w:ascii="Arial" w:hAnsi="Arial" w:cs="Arial"/>
                <w:color w:val="FFFFFF"/>
                <w:spacing w:val="-1"/>
                <w:sz w:val="18"/>
                <w:szCs w:val="16"/>
              </w:rPr>
              <w:t>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2141F8" w:rsidRPr="00D638F6" w:rsidRDefault="002141F8" w:rsidP="002141F8">
            <w:pPr>
              <w:pStyle w:val="TableParagraph"/>
              <w:ind w:left="5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38F6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2022к</w:t>
            </w:r>
          </w:p>
          <w:p w:rsidR="002141F8" w:rsidRPr="00E349D7" w:rsidRDefault="002141F8" w:rsidP="002141F8">
            <w:pPr>
              <w:pStyle w:val="TableParagraph"/>
              <w:ind w:left="99"/>
              <w:jc w:val="center"/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D638F6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2021 г.. %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2141F8" w:rsidRPr="00E349D7" w:rsidRDefault="002141F8" w:rsidP="002141F8">
            <w:pPr>
              <w:jc w:val="center"/>
              <w:rPr>
                <w:rFonts w:ascii="Arial" w:hAnsi="Arial" w:cs="Arial"/>
                <w:sz w:val="14"/>
                <w:szCs w:val="16"/>
                <w:lang w:val="ru-RU"/>
              </w:rPr>
            </w:pPr>
            <w:r>
              <w:rPr>
                <w:rFonts w:ascii="Arial" w:hAnsi="Arial" w:cs="Arial"/>
                <w:color w:val="FFFFFF"/>
                <w:sz w:val="14"/>
                <w:szCs w:val="16"/>
                <w:lang w:val="ru-RU"/>
              </w:rPr>
              <w:t>СГТР 2017-2022</w:t>
            </w:r>
            <w:r w:rsidRPr="00E349D7">
              <w:rPr>
                <w:rFonts w:ascii="Arial" w:hAnsi="Arial" w:cs="Arial"/>
                <w:color w:val="FFFFFF"/>
                <w:sz w:val="14"/>
                <w:szCs w:val="16"/>
                <w:lang w:val="ru-RU"/>
              </w:rPr>
              <w:t>. %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2141F8" w:rsidRPr="002141F8" w:rsidRDefault="002141F8" w:rsidP="002141F8">
            <w:pPr>
              <w:pStyle w:val="TableParagraph"/>
              <w:ind w:right="2"/>
              <w:jc w:val="center"/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</w:pPr>
            <w:r w:rsidRPr="002141F8">
              <w:rPr>
                <w:rFonts w:ascii="Arial" w:hAnsi="Arial" w:cs="Arial"/>
                <w:color w:val="FFFFFF"/>
                <w:sz w:val="18"/>
                <w:szCs w:val="18"/>
              </w:rPr>
              <w:t>янв-апр 2023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2141F8" w:rsidRPr="00D74069" w:rsidRDefault="002141F8" w:rsidP="002141F8">
            <w:pPr>
              <w:pStyle w:val="TableParagraph"/>
              <w:ind w:right="2"/>
              <w:jc w:val="center"/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color w:val="FFFFFF"/>
                <w:sz w:val="18"/>
                <w:szCs w:val="18"/>
              </w:rPr>
              <w:t>янв-апр 2023 к 2022, %</w:t>
            </w:r>
          </w:p>
        </w:tc>
      </w:tr>
      <w:tr w:rsidR="002141F8" w:rsidRPr="00962B37" w:rsidTr="00D74069">
        <w:trPr>
          <w:trHeight w:val="272"/>
        </w:trPr>
        <w:tc>
          <w:tcPr>
            <w:tcW w:w="278" w:type="dxa"/>
            <w:vAlign w:val="center"/>
          </w:tcPr>
          <w:p w:rsidR="002141F8" w:rsidRPr="00962B37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980" w:type="dxa"/>
            <w:vAlign w:val="center"/>
          </w:tcPr>
          <w:p w:rsidR="002141F8" w:rsidRPr="00962B37" w:rsidRDefault="002141F8" w:rsidP="002141F8">
            <w:pPr>
              <w:pStyle w:val="TableParagraph"/>
              <w:ind w:left="42"/>
              <w:rPr>
                <w:rFonts w:ascii="Arial" w:hAnsi="Arial" w:cs="Arial"/>
                <w:b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6"/>
                <w:szCs w:val="18"/>
                <w:lang w:val="ru-RU"/>
              </w:rPr>
              <w:t>Экспорт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61 111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58 066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47 541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60 321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84 394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139,9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11,7</w:t>
            </w:r>
          </w:p>
        </w:tc>
        <w:tc>
          <w:tcPr>
            <w:tcW w:w="850" w:type="dxa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25 459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9C0006"/>
                <w:sz w:val="20"/>
                <w:szCs w:val="20"/>
              </w:rPr>
              <w:t>96,0</w:t>
            </w:r>
          </w:p>
        </w:tc>
      </w:tr>
      <w:tr w:rsidR="002141F8" w:rsidRPr="00962B37" w:rsidTr="00D638F6">
        <w:trPr>
          <w:trHeight w:val="20"/>
        </w:trPr>
        <w:tc>
          <w:tcPr>
            <w:tcW w:w="278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w w:val="99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1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4"/>
                <w:szCs w:val="20"/>
              </w:rPr>
              <w:t>Нефть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37 803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33 585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23 704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31 090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46 920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150,9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12,0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14 131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91,2</w:t>
            </w:r>
          </w:p>
        </w:tc>
      </w:tr>
      <w:tr w:rsidR="002141F8" w:rsidRPr="00962B37" w:rsidTr="00D638F6">
        <w:trPr>
          <w:trHeight w:val="20"/>
        </w:trPr>
        <w:tc>
          <w:tcPr>
            <w:tcW w:w="278" w:type="dxa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2</w:t>
            </w:r>
          </w:p>
        </w:tc>
        <w:tc>
          <w:tcPr>
            <w:tcW w:w="1980" w:type="dxa"/>
            <w:vAlign w:val="center"/>
          </w:tcPr>
          <w:p w:rsidR="002141F8" w:rsidRPr="00962B37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4"/>
                <w:szCs w:val="20"/>
                <w:lang w:val="ru-RU"/>
              </w:rPr>
              <w:t>Катоды и секции катодов из меди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2 249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2 277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2 360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2 858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3 246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113,6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10,1</w:t>
            </w:r>
          </w:p>
        </w:tc>
        <w:tc>
          <w:tcPr>
            <w:tcW w:w="850" w:type="dxa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858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71,2</w:t>
            </w:r>
          </w:p>
        </w:tc>
      </w:tr>
      <w:tr w:rsidR="002141F8" w:rsidRPr="00962B37" w:rsidTr="00D638F6">
        <w:trPr>
          <w:trHeight w:val="20"/>
        </w:trPr>
        <w:tc>
          <w:tcPr>
            <w:tcW w:w="278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3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4"/>
                <w:szCs w:val="20"/>
              </w:rPr>
              <w:t>Ферросплавы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2 203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1 886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1 658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2 280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3 231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141,7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7,9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887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82,2</w:t>
            </w:r>
          </w:p>
        </w:tc>
      </w:tr>
      <w:tr w:rsidR="002141F8" w:rsidRPr="00962B37" w:rsidTr="00D638F6">
        <w:trPr>
          <w:trHeight w:val="20"/>
        </w:trPr>
        <w:tc>
          <w:tcPr>
            <w:tcW w:w="278" w:type="dxa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4</w:t>
            </w:r>
          </w:p>
        </w:tc>
        <w:tc>
          <w:tcPr>
            <w:tcW w:w="1980" w:type="dxa"/>
            <w:vAlign w:val="center"/>
          </w:tcPr>
          <w:p w:rsidR="002141F8" w:rsidRPr="00962B37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4"/>
                <w:szCs w:val="20"/>
              </w:rPr>
              <w:t>Металлопрокат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1 380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1 053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1 941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1 610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9C0006"/>
                <w:sz w:val="18"/>
                <w:szCs w:val="18"/>
              </w:rPr>
              <w:t>83,0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2,3</w:t>
            </w:r>
          </w:p>
        </w:tc>
        <w:tc>
          <w:tcPr>
            <w:tcW w:w="850" w:type="dxa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467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9C0006"/>
                <w:sz w:val="18"/>
                <w:szCs w:val="18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80,5</w:t>
            </w:r>
          </w:p>
        </w:tc>
      </w:tr>
      <w:tr w:rsidR="002141F8" w:rsidRPr="00962B37" w:rsidTr="00B6141B">
        <w:trPr>
          <w:trHeight w:val="20"/>
        </w:trPr>
        <w:tc>
          <w:tcPr>
            <w:tcW w:w="278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5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4"/>
                <w:szCs w:val="20"/>
              </w:rPr>
              <w:t>Уранприродный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1 290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1 509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1 744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1 753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2 623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149,6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14,5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122,1</w:t>
            </w:r>
          </w:p>
        </w:tc>
      </w:tr>
      <w:tr w:rsidR="002141F8" w:rsidRPr="00962B37" w:rsidTr="00D638F6">
        <w:trPr>
          <w:trHeight w:val="20"/>
        </w:trPr>
        <w:tc>
          <w:tcPr>
            <w:tcW w:w="278" w:type="dxa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6</w:t>
            </w:r>
          </w:p>
        </w:tc>
        <w:tc>
          <w:tcPr>
            <w:tcW w:w="1980" w:type="dxa"/>
            <w:vAlign w:val="center"/>
          </w:tcPr>
          <w:p w:rsidR="002141F8" w:rsidRPr="00962B37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4"/>
                <w:szCs w:val="20"/>
              </w:rPr>
              <w:t>Рудыжелезные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665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1 058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1 604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713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9C0006"/>
                <w:sz w:val="18"/>
                <w:szCs w:val="18"/>
              </w:rPr>
              <w:t>44,5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6,9</w:t>
            </w:r>
          </w:p>
        </w:tc>
        <w:tc>
          <w:tcPr>
            <w:tcW w:w="850" w:type="dxa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9C0006"/>
                <w:sz w:val="18"/>
                <w:szCs w:val="18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59,7</w:t>
            </w:r>
          </w:p>
        </w:tc>
      </w:tr>
      <w:tr w:rsidR="002141F8" w:rsidRPr="00962B37" w:rsidTr="00B6141B">
        <w:trPr>
          <w:trHeight w:val="20"/>
        </w:trPr>
        <w:tc>
          <w:tcPr>
            <w:tcW w:w="278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7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4"/>
                <w:szCs w:val="20"/>
              </w:rPr>
              <w:t>Руды и концентратымедные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1 185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1 154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1 464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1 607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2 366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147,3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16,7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847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158,3</w:t>
            </w:r>
          </w:p>
        </w:tc>
      </w:tr>
      <w:tr w:rsidR="002141F8" w:rsidRPr="00962B37" w:rsidTr="00EB2B00">
        <w:trPr>
          <w:trHeight w:val="20"/>
        </w:trPr>
        <w:tc>
          <w:tcPr>
            <w:tcW w:w="278" w:type="dxa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8</w:t>
            </w:r>
          </w:p>
        </w:tc>
        <w:tc>
          <w:tcPr>
            <w:tcW w:w="1980" w:type="dxa"/>
            <w:vAlign w:val="center"/>
          </w:tcPr>
          <w:p w:rsidR="002141F8" w:rsidRPr="00962B37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4"/>
                <w:szCs w:val="20"/>
              </w:rPr>
              <w:t>Пшеница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972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1 003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1 151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1 426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1 920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134,7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23,8</w:t>
            </w:r>
          </w:p>
        </w:tc>
        <w:tc>
          <w:tcPr>
            <w:tcW w:w="850" w:type="dxa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94,5</w:t>
            </w:r>
          </w:p>
        </w:tc>
      </w:tr>
      <w:tr w:rsidR="002141F8" w:rsidRPr="00962B37" w:rsidTr="00EB2B00">
        <w:trPr>
          <w:trHeight w:val="20"/>
        </w:trPr>
        <w:tc>
          <w:tcPr>
            <w:tcW w:w="278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9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4"/>
                <w:szCs w:val="20"/>
              </w:rPr>
              <w:t>Газприродный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2 171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2 506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1 876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1 287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1 405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109,1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9C0006"/>
                <w:sz w:val="18"/>
                <w:szCs w:val="18"/>
              </w:rPr>
              <w:t>-2,3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9C0006"/>
                <w:sz w:val="18"/>
                <w:szCs w:val="18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42,5</w:t>
            </w:r>
          </w:p>
        </w:tc>
      </w:tr>
      <w:tr w:rsidR="002141F8" w:rsidRPr="00962B37" w:rsidTr="00B6141B">
        <w:trPr>
          <w:trHeight w:val="20"/>
        </w:trPr>
        <w:tc>
          <w:tcPr>
            <w:tcW w:w="278" w:type="dxa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</w:p>
        </w:tc>
        <w:tc>
          <w:tcPr>
            <w:tcW w:w="1980" w:type="dxa"/>
            <w:vAlign w:val="center"/>
          </w:tcPr>
          <w:p w:rsidR="002141F8" w:rsidRPr="00962B37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4"/>
                <w:szCs w:val="20"/>
              </w:rPr>
              <w:t>Нефтепродукты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1 254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1 033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914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1 500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164,2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5,1</w:t>
            </w:r>
          </w:p>
        </w:tc>
        <w:tc>
          <w:tcPr>
            <w:tcW w:w="850" w:type="dxa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850" w:type="dxa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147,2</w:t>
            </w:r>
          </w:p>
        </w:tc>
      </w:tr>
      <w:tr w:rsidR="002141F8" w:rsidRPr="00962B37" w:rsidTr="00D638F6">
        <w:trPr>
          <w:trHeight w:val="20"/>
        </w:trPr>
        <w:tc>
          <w:tcPr>
            <w:tcW w:w="278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11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4"/>
                <w:szCs w:val="20"/>
              </w:rPr>
              <w:t>Сжиженныенефтяныегазы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844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665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815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783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9C0006"/>
                <w:sz w:val="18"/>
                <w:szCs w:val="18"/>
              </w:rPr>
              <w:t>96,1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2,1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44,9</w:t>
            </w:r>
          </w:p>
        </w:tc>
      </w:tr>
      <w:tr w:rsidR="002141F8" w:rsidRPr="00962B37" w:rsidTr="002141F8">
        <w:trPr>
          <w:trHeight w:val="20"/>
        </w:trPr>
        <w:tc>
          <w:tcPr>
            <w:tcW w:w="278" w:type="dxa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</w:p>
        </w:tc>
        <w:tc>
          <w:tcPr>
            <w:tcW w:w="1980" w:type="dxa"/>
            <w:vAlign w:val="center"/>
          </w:tcPr>
          <w:p w:rsidR="002141F8" w:rsidRPr="00962B37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4"/>
                <w:szCs w:val="20"/>
              </w:rPr>
              <w:t>Серебро в необработанномвиде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614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745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660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9C0006"/>
                <w:sz w:val="18"/>
                <w:szCs w:val="18"/>
              </w:rPr>
              <w:t>88,6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4,2</w:t>
            </w:r>
          </w:p>
        </w:tc>
        <w:tc>
          <w:tcPr>
            <w:tcW w:w="850" w:type="dxa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9C0006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100,0</w:t>
            </w:r>
          </w:p>
        </w:tc>
      </w:tr>
      <w:tr w:rsidR="002141F8" w:rsidRPr="00962B37" w:rsidTr="00D638F6">
        <w:trPr>
          <w:trHeight w:val="20"/>
        </w:trPr>
        <w:tc>
          <w:tcPr>
            <w:tcW w:w="278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13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4"/>
                <w:szCs w:val="20"/>
              </w:rPr>
              <w:t>Алюминий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558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449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657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672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102,4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7,9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21,5</w:t>
            </w:r>
          </w:p>
        </w:tc>
      </w:tr>
      <w:tr w:rsidR="002141F8" w:rsidRPr="00962B37" w:rsidTr="00D638F6">
        <w:trPr>
          <w:trHeight w:val="20"/>
        </w:trPr>
        <w:tc>
          <w:tcPr>
            <w:tcW w:w="278" w:type="dxa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14</w:t>
            </w:r>
          </w:p>
        </w:tc>
        <w:tc>
          <w:tcPr>
            <w:tcW w:w="1980" w:type="dxa"/>
            <w:vAlign w:val="center"/>
          </w:tcPr>
          <w:p w:rsidR="002141F8" w:rsidRPr="00962B37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4"/>
                <w:szCs w:val="20"/>
              </w:rPr>
              <w:t>Цинк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637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579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679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754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111,1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9C0006"/>
                <w:sz w:val="18"/>
                <w:szCs w:val="18"/>
              </w:rPr>
              <w:t>-1,3</w:t>
            </w:r>
          </w:p>
        </w:tc>
        <w:tc>
          <w:tcPr>
            <w:tcW w:w="850" w:type="dxa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67,9</w:t>
            </w:r>
          </w:p>
        </w:tc>
      </w:tr>
      <w:tr w:rsidR="002141F8" w:rsidRPr="00962B37" w:rsidTr="00D74069">
        <w:trPr>
          <w:trHeight w:val="20"/>
        </w:trPr>
        <w:tc>
          <w:tcPr>
            <w:tcW w:w="278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15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4"/>
                <w:szCs w:val="20"/>
                <w:lang w:val="ru-RU"/>
              </w:rPr>
              <w:t xml:space="preserve">Прочие руды и концентраты 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595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712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9C0006"/>
                <w:sz w:val="18"/>
                <w:szCs w:val="18"/>
              </w:rPr>
              <w:t>87,5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153,0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103,8</w:t>
            </w:r>
          </w:p>
        </w:tc>
      </w:tr>
      <w:tr w:rsidR="002141F8" w:rsidRPr="00962B37" w:rsidTr="00D638F6">
        <w:trPr>
          <w:trHeight w:val="20"/>
        </w:trPr>
        <w:tc>
          <w:tcPr>
            <w:tcW w:w="278" w:type="dxa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16</w:t>
            </w:r>
          </w:p>
        </w:tc>
        <w:tc>
          <w:tcPr>
            <w:tcW w:w="1980" w:type="dxa"/>
            <w:vAlign w:val="center"/>
          </w:tcPr>
          <w:p w:rsidR="002141F8" w:rsidRPr="00962B37" w:rsidRDefault="002141F8" w:rsidP="002141F8">
            <w:pPr>
              <w:pStyle w:val="TableParagraph"/>
              <w:ind w:left="42"/>
              <w:rPr>
                <w:rFonts w:ascii="Arial" w:hAnsi="Arial" w:cs="Arial"/>
                <w:i/>
                <w:sz w:val="14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4"/>
                <w:szCs w:val="20"/>
              </w:rPr>
              <w:t>Сера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809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b/>
                <w:bCs/>
                <w:i/>
                <w:iCs/>
                <w:color w:val="00B050"/>
                <w:sz w:val="18"/>
                <w:szCs w:val="18"/>
              </w:rPr>
              <w:t>174,4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38,4</w:t>
            </w:r>
          </w:p>
        </w:tc>
        <w:tc>
          <w:tcPr>
            <w:tcW w:w="850" w:type="dxa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30,7</w:t>
            </w:r>
          </w:p>
        </w:tc>
      </w:tr>
      <w:tr w:rsidR="002141F8" w:rsidRPr="00962B37" w:rsidTr="00EB2B00">
        <w:trPr>
          <w:trHeight w:val="20"/>
        </w:trPr>
        <w:tc>
          <w:tcPr>
            <w:tcW w:w="278" w:type="dxa"/>
            <w:shd w:val="clear" w:color="auto" w:fill="DBE5F1" w:themeFill="accent1" w:themeFillTint="33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17</w:t>
            </w: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2141F8" w:rsidRPr="00962B37" w:rsidRDefault="002141F8" w:rsidP="002141F8">
            <w:pPr>
              <w:pStyle w:val="TableParagraph"/>
              <w:ind w:left="42"/>
              <w:rPr>
                <w:rFonts w:ascii="Arial" w:hAnsi="Arial" w:cs="Arial"/>
                <w:i/>
                <w:sz w:val="14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4"/>
                <w:szCs w:val="20"/>
                <w:lang w:val="ru-RU"/>
              </w:rPr>
              <w:t>Мука пшеничная или пшенично-ржаная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753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170,8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9,9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90,3</w:t>
            </w:r>
          </w:p>
        </w:tc>
      </w:tr>
      <w:tr w:rsidR="002141F8" w:rsidRPr="00962B37" w:rsidTr="00D638F6">
        <w:trPr>
          <w:trHeight w:val="20"/>
        </w:trPr>
        <w:tc>
          <w:tcPr>
            <w:tcW w:w="278" w:type="dxa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18</w:t>
            </w:r>
          </w:p>
        </w:tc>
        <w:tc>
          <w:tcPr>
            <w:tcW w:w="1980" w:type="dxa"/>
            <w:vAlign w:val="center"/>
          </w:tcPr>
          <w:p w:rsidR="002141F8" w:rsidRPr="00962B37" w:rsidRDefault="002141F8" w:rsidP="002141F8">
            <w:pPr>
              <w:pStyle w:val="TableParagraph"/>
              <w:ind w:left="42"/>
              <w:rPr>
                <w:rFonts w:ascii="Arial" w:hAnsi="Arial" w:cs="Arial"/>
                <w:i/>
                <w:sz w:val="14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4"/>
                <w:szCs w:val="20"/>
              </w:rPr>
              <w:t>Медьрафинированная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>.</w:t>
            </w:r>
            <w:r w:rsidRPr="00962B37">
              <w:rPr>
                <w:rFonts w:ascii="Arial" w:hAnsi="Arial" w:cs="Arial"/>
                <w:color w:val="000000"/>
                <w:sz w:val="14"/>
                <w:szCs w:val="20"/>
              </w:rPr>
              <w:t>необработанная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488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125,2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8,7</w:t>
            </w:r>
          </w:p>
        </w:tc>
        <w:tc>
          <w:tcPr>
            <w:tcW w:w="850" w:type="dxa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78,0</w:t>
            </w:r>
          </w:p>
        </w:tc>
      </w:tr>
      <w:tr w:rsidR="002141F8" w:rsidRPr="00962B37" w:rsidTr="00D74069">
        <w:trPr>
          <w:trHeight w:val="20"/>
        </w:trPr>
        <w:tc>
          <w:tcPr>
            <w:tcW w:w="278" w:type="dxa"/>
            <w:shd w:val="clear" w:color="auto" w:fill="DBE5F1" w:themeFill="accent1" w:themeFillTint="33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2141F8" w:rsidRPr="00962B37" w:rsidRDefault="002141F8" w:rsidP="002141F8">
            <w:pPr>
              <w:pStyle w:val="TableParagraph"/>
              <w:ind w:left="42"/>
              <w:rPr>
                <w:rFonts w:ascii="Arial" w:hAnsi="Arial" w:cs="Arial"/>
                <w:i/>
                <w:sz w:val="14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4"/>
                <w:szCs w:val="20"/>
                <w:lang w:val="ru-RU"/>
              </w:rPr>
              <w:t>Полуфабрикаты из железа или нелегированной стали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9C0006"/>
                <w:sz w:val="18"/>
                <w:szCs w:val="18"/>
              </w:rPr>
              <w:t>78,1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4,2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9C0006"/>
                <w:sz w:val="18"/>
                <w:szCs w:val="18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98,4</w:t>
            </w:r>
          </w:p>
        </w:tc>
      </w:tr>
      <w:tr w:rsidR="002141F8" w:rsidRPr="00962B37" w:rsidTr="00B6141B">
        <w:trPr>
          <w:trHeight w:val="20"/>
        </w:trPr>
        <w:tc>
          <w:tcPr>
            <w:tcW w:w="278" w:type="dxa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</w:p>
        </w:tc>
        <w:tc>
          <w:tcPr>
            <w:tcW w:w="1980" w:type="dxa"/>
            <w:vAlign w:val="center"/>
          </w:tcPr>
          <w:p w:rsidR="002141F8" w:rsidRPr="00962B37" w:rsidRDefault="002141F8" w:rsidP="002141F8">
            <w:pPr>
              <w:pStyle w:val="TableParagraph"/>
              <w:ind w:left="42"/>
              <w:rPr>
                <w:rFonts w:ascii="Arial" w:hAnsi="Arial" w:cs="Arial"/>
                <w:i/>
                <w:sz w:val="14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iCs/>
                <w:color w:val="000000"/>
                <w:sz w:val="14"/>
                <w:szCs w:val="20"/>
              </w:rPr>
              <w:t>Остальные товары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6 736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7 417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6 642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8 451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13 165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b/>
                <w:bCs/>
                <w:i/>
                <w:iCs/>
                <w:color w:val="00B050"/>
                <w:sz w:val="18"/>
                <w:szCs w:val="18"/>
              </w:rPr>
              <w:t>155,8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D638F6">
              <w:rPr>
                <w:rFonts w:ascii="Arial" w:hAnsi="Arial" w:cs="Arial"/>
                <w:color w:val="000000"/>
                <w:sz w:val="18"/>
                <w:szCs w:val="18"/>
              </w:rPr>
              <w:t>16,0</w:t>
            </w:r>
          </w:p>
        </w:tc>
        <w:tc>
          <w:tcPr>
            <w:tcW w:w="850" w:type="dxa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4 537</w:t>
            </w:r>
          </w:p>
        </w:tc>
        <w:tc>
          <w:tcPr>
            <w:tcW w:w="850" w:type="dxa"/>
            <w:vAlign w:val="center"/>
          </w:tcPr>
          <w:p w:rsidR="002141F8" w:rsidRPr="00EB2B00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B050"/>
                <w:sz w:val="20"/>
                <w:szCs w:val="20"/>
              </w:rPr>
              <w:t>145,7</w:t>
            </w:r>
          </w:p>
        </w:tc>
      </w:tr>
    </w:tbl>
    <w:p w:rsidR="006419B8" w:rsidRPr="00971BF7" w:rsidRDefault="006419B8" w:rsidP="006419B8">
      <w:pPr>
        <w:pStyle w:val="1"/>
        <w:ind w:left="1440" w:right="545"/>
        <w:rPr>
          <w:rFonts w:ascii="Arial" w:hAnsi="Arial" w:cs="Arial"/>
          <w:b/>
          <w:caps/>
          <w:color w:val="1F497D" w:themeColor="text2"/>
          <w:sz w:val="10"/>
          <w:szCs w:val="20"/>
          <w:lang w:val="ru-RU"/>
        </w:rPr>
      </w:pPr>
    </w:p>
    <w:p w:rsidR="006419B8" w:rsidRPr="004679C7" w:rsidRDefault="00D42910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4679C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основные импортные товары</w:t>
      </w:r>
    </w:p>
    <w:p w:rsidR="003F55A3" w:rsidRPr="00971BF7" w:rsidRDefault="003F55A3" w:rsidP="003F55A3">
      <w:pPr>
        <w:pStyle w:val="1"/>
        <w:ind w:right="545"/>
        <w:rPr>
          <w:rFonts w:ascii="Arial" w:hAnsi="Arial" w:cs="Arial"/>
          <w:b/>
          <w:caps/>
          <w:color w:val="1F497D" w:themeColor="text2"/>
          <w:sz w:val="10"/>
          <w:szCs w:val="20"/>
          <w:lang w:val="ru-RU"/>
        </w:rPr>
      </w:pPr>
    </w:p>
    <w:tbl>
      <w:tblPr>
        <w:tblStyle w:val="TableNormal1"/>
        <w:tblW w:w="9908" w:type="dxa"/>
        <w:tblInd w:w="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8"/>
        <w:gridCol w:w="198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2141F8" w:rsidRPr="00962B37" w:rsidTr="00B6141B">
        <w:trPr>
          <w:trHeight w:val="507"/>
        </w:trPr>
        <w:tc>
          <w:tcPr>
            <w:tcW w:w="278" w:type="dxa"/>
            <w:shd w:val="clear" w:color="auto" w:fill="0C619A"/>
          </w:tcPr>
          <w:p w:rsidR="002141F8" w:rsidRPr="00962B37" w:rsidRDefault="002141F8" w:rsidP="002141F8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980" w:type="dxa"/>
            <w:shd w:val="clear" w:color="auto" w:fill="0C619A"/>
            <w:vAlign w:val="center"/>
          </w:tcPr>
          <w:p w:rsidR="002141F8" w:rsidRPr="00962B37" w:rsidRDefault="002141F8" w:rsidP="002141F8">
            <w:pPr>
              <w:pStyle w:val="TableParagrap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 xml:space="preserve">в млн </w:t>
            </w:r>
            <w:r w:rsidRPr="00962B37">
              <w:rPr>
                <w:rFonts w:ascii="Arial" w:hAnsi="Arial" w:cs="Arial"/>
                <w:b/>
                <w:color w:val="FFFFFF"/>
                <w:sz w:val="16"/>
                <w:szCs w:val="16"/>
              </w:rPr>
              <w:t>$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2141F8" w:rsidRPr="00B6141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6141B">
              <w:rPr>
                <w:rFonts w:ascii="Arial" w:hAnsi="Arial" w:cs="Arial"/>
                <w:color w:val="FFFFFF"/>
                <w:sz w:val="18"/>
                <w:szCs w:val="16"/>
                <w:lang w:val="ru-RU"/>
              </w:rPr>
              <w:t>2018г</w:t>
            </w:r>
            <w:r w:rsidRPr="00B6141B">
              <w:rPr>
                <w:rFonts w:ascii="Arial" w:hAnsi="Arial" w:cs="Arial"/>
                <w:color w:val="FFFFFF"/>
                <w:sz w:val="18"/>
                <w:szCs w:val="16"/>
              </w:rPr>
              <w:t>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2141F8" w:rsidRPr="00B6141B" w:rsidRDefault="002141F8" w:rsidP="002141F8">
            <w:pPr>
              <w:pStyle w:val="TableParagraph"/>
              <w:ind w:left="99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6141B">
              <w:rPr>
                <w:rFonts w:ascii="Arial" w:hAnsi="Arial" w:cs="Arial"/>
                <w:color w:val="FFFFFF"/>
                <w:sz w:val="18"/>
                <w:szCs w:val="16"/>
                <w:lang w:val="ru-RU"/>
              </w:rPr>
              <w:t>2019г</w:t>
            </w:r>
            <w:r w:rsidRPr="00B6141B">
              <w:rPr>
                <w:rFonts w:ascii="Arial" w:hAnsi="Arial" w:cs="Arial"/>
                <w:color w:val="FFFFFF"/>
                <w:sz w:val="18"/>
                <w:szCs w:val="16"/>
              </w:rPr>
              <w:t>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2141F8" w:rsidRPr="00B6141B" w:rsidRDefault="002141F8" w:rsidP="002141F8">
            <w:pPr>
              <w:pStyle w:val="TableParagraph"/>
              <w:ind w:left="99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6141B">
              <w:rPr>
                <w:rFonts w:ascii="Arial" w:hAnsi="Arial" w:cs="Arial"/>
                <w:color w:val="FFFFFF"/>
                <w:spacing w:val="-1"/>
                <w:sz w:val="18"/>
                <w:szCs w:val="16"/>
                <w:lang w:val="ru-RU"/>
              </w:rPr>
              <w:t>2020г</w:t>
            </w:r>
            <w:r w:rsidRPr="00B6141B">
              <w:rPr>
                <w:rFonts w:ascii="Arial" w:hAnsi="Arial" w:cs="Arial"/>
                <w:color w:val="FFFFFF"/>
                <w:spacing w:val="-1"/>
                <w:sz w:val="18"/>
                <w:szCs w:val="16"/>
              </w:rPr>
              <w:t>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2141F8" w:rsidRPr="00B6141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6141B">
              <w:rPr>
                <w:rFonts w:ascii="Arial" w:hAnsi="Arial" w:cs="Arial"/>
                <w:color w:val="FFFFFF"/>
                <w:spacing w:val="-1"/>
                <w:sz w:val="18"/>
                <w:szCs w:val="16"/>
                <w:lang w:val="ru-RU"/>
              </w:rPr>
              <w:t>202</w:t>
            </w:r>
            <w:r w:rsidRPr="00B6141B">
              <w:rPr>
                <w:rFonts w:ascii="Arial" w:hAnsi="Arial" w:cs="Arial"/>
                <w:color w:val="FFFFFF"/>
                <w:spacing w:val="-1"/>
                <w:sz w:val="18"/>
                <w:szCs w:val="16"/>
              </w:rPr>
              <w:t>1</w:t>
            </w:r>
            <w:r w:rsidRPr="00B6141B">
              <w:rPr>
                <w:rFonts w:ascii="Arial" w:hAnsi="Arial" w:cs="Arial"/>
                <w:color w:val="FFFFFF"/>
                <w:spacing w:val="-1"/>
                <w:sz w:val="18"/>
                <w:szCs w:val="16"/>
                <w:lang w:val="ru-RU"/>
              </w:rPr>
              <w:t>г</w:t>
            </w:r>
            <w:r w:rsidRPr="00B6141B">
              <w:rPr>
                <w:rFonts w:ascii="Arial" w:hAnsi="Arial" w:cs="Arial"/>
                <w:color w:val="FFFFFF"/>
                <w:spacing w:val="-1"/>
                <w:sz w:val="18"/>
                <w:szCs w:val="16"/>
              </w:rPr>
              <w:t>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2141F8" w:rsidRPr="00B6141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6141B">
              <w:rPr>
                <w:rFonts w:ascii="Arial" w:hAnsi="Arial" w:cs="Arial"/>
                <w:color w:val="FFFFFF"/>
                <w:spacing w:val="-1"/>
                <w:sz w:val="18"/>
                <w:szCs w:val="16"/>
                <w:lang w:val="ru-RU"/>
              </w:rPr>
              <w:t>202</w:t>
            </w:r>
            <w:r>
              <w:rPr>
                <w:rFonts w:ascii="Arial" w:hAnsi="Arial" w:cs="Arial"/>
                <w:color w:val="FFFFFF"/>
                <w:spacing w:val="-1"/>
                <w:sz w:val="18"/>
                <w:szCs w:val="16"/>
                <w:lang w:val="ru-RU"/>
              </w:rPr>
              <w:t>2</w:t>
            </w:r>
            <w:r w:rsidRPr="00B6141B">
              <w:rPr>
                <w:rFonts w:ascii="Arial" w:hAnsi="Arial" w:cs="Arial"/>
                <w:color w:val="FFFFFF"/>
                <w:spacing w:val="-1"/>
                <w:sz w:val="18"/>
                <w:szCs w:val="16"/>
                <w:lang w:val="ru-RU"/>
              </w:rPr>
              <w:t>г</w:t>
            </w:r>
            <w:r w:rsidRPr="00B6141B">
              <w:rPr>
                <w:rFonts w:ascii="Arial" w:hAnsi="Arial" w:cs="Arial"/>
                <w:color w:val="FFFFFF"/>
                <w:spacing w:val="-1"/>
                <w:sz w:val="18"/>
                <w:szCs w:val="16"/>
              </w:rPr>
              <w:t>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2141F8" w:rsidRPr="002141F8" w:rsidRDefault="002141F8" w:rsidP="002141F8">
            <w:pPr>
              <w:pStyle w:val="TableParagraph"/>
              <w:ind w:left="5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141F8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2022к</w:t>
            </w:r>
          </w:p>
          <w:p w:rsidR="002141F8" w:rsidRPr="002141F8" w:rsidRDefault="002141F8" w:rsidP="002141F8">
            <w:pPr>
              <w:pStyle w:val="TableParagraph"/>
              <w:ind w:left="9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141F8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2021 г. %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2141F8" w:rsidRPr="002141F8" w:rsidRDefault="002141F8" w:rsidP="002141F8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141F8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СГТР 2017-2022. %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2141F8" w:rsidRPr="002141F8" w:rsidRDefault="002141F8" w:rsidP="002141F8">
            <w:pPr>
              <w:pStyle w:val="TableParagraph"/>
              <w:ind w:right="2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ru-RU"/>
              </w:rPr>
            </w:pPr>
            <w:r w:rsidRPr="002141F8">
              <w:rPr>
                <w:rFonts w:ascii="Arial" w:hAnsi="Arial" w:cs="Arial"/>
                <w:color w:val="FFFFFF"/>
                <w:sz w:val="18"/>
                <w:szCs w:val="18"/>
              </w:rPr>
              <w:t>янв-апр 2023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2141F8" w:rsidRPr="00D458CA" w:rsidRDefault="002141F8" w:rsidP="002141F8">
            <w:pPr>
              <w:pStyle w:val="TableParagraph"/>
              <w:ind w:right="2"/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2141F8">
              <w:rPr>
                <w:rFonts w:ascii="Arial" w:hAnsi="Arial" w:cs="Arial"/>
                <w:color w:val="FFFFFF"/>
                <w:sz w:val="16"/>
                <w:szCs w:val="16"/>
              </w:rPr>
              <w:t>янв-апр 2023 к 2022, %</w:t>
            </w:r>
          </w:p>
        </w:tc>
      </w:tr>
      <w:tr w:rsidR="002141F8" w:rsidRPr="00962B37" w:rsidTr="00B6141B">
        <w:trPr>
          <w:trHeight w:val="213"/>
        </w:trPr>
        <w:tc>
          <w:tcPr>
            <w:tcW w:w="278" w:type="dxa"/>
            <w:vAlign w:val="center"/>
          </w:tcPr>
          <w:p w:rsidR="002141F8" w:rsidRPr="00962B37" w:rsidRDefault="002141F8" w:rsidP="002141F8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0" w:type="dxa"/>
            <w:vAlign w:val="center"/>
          </w:tcPr>
          <w:p w:rsidR="002141F8" w:rsidRPr="00962B37" w:rsidRDefault="002141F8" w:rsidP="002141F8">
            <w:pPr>
              <w:pStyle w:val="TableParagraph"/>
              <w:ind w:left="42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Импорт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33 347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39 709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38 929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41 415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50 044</w:t>
            </w:r>
          </w:p>
        </w:tc>
        <w:tc>
          <w:tcPr>
            <w:tcW w:w="850" w:type="dxa"/>
            <w:vAlign w:val="center"/>
          </w:tcPr>
          <w:p w:rsidR="002141F8" w:rsidRPr="00D638F6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638F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120,8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b/>
                <w:bCs/>
                <w:color w:val="000000"/>
                <w:sz w:val="18"/>
              </w:rPr>
              <w:t>11,1</w:t>
            </w:r>
          </w:p>
        </w:tc>
        <w:tc>
          <w:tcPr>
            <w:tcW w:w="850" w:type="dxa"/>
            <w:vAlign w:val="center"/>
          </w:tcPr>
          <w:p w:rsidR="002141F8" w:rsidRPr="00D74069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18 406</w:t>
            </w:r>
          </w:p>
        </w:tc>
        <w:tc>
          <w:tcPr>
            <w:tcW w:w="850" w:type="dxa"/>
            <w:vAlign w:val="center"/>
          </w:tcPr>
          <w:p w:rsidR="002141F8" w:rsidRPr="00D63DB7" w:rsidRDefault="002141F8" w:rsidP="002141F8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kk-KZ"/>
              </w:rPr>
            </w:pPr>
            <w:r w:rsidRPr="00D63DB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136,6</w:t>
            </w:r>
          </w:p>
        </w:tc>
      </w:tr>
      <w:tr w:rsidR="002141F8" w:rsidRPr="00962B37" w:rsidTr="00B6141B">
        <w:trPr>
          <w:trHeight w:val="20"/>
        </w:trPr>
        <w:tc>
          <w:tcPr>
            <w:tcW w:w="278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w w:val="99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EB2B00">
              <w:rPr>
                <w:rFonts w:ascii="Arial" w:hAnsi="Arial" w:cs="Arial"/>
                <w:color w:val="000000"/>
                <w:sz w:val="14"/>
                <w:szCs w:val="16"/>
              </w:rPr>
              <w:t>Автомобилилегковые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619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795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778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1 339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1 817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b/>
                <w:bCs/>
                <w:color w:val="00B050"/>
                <w:sz w:val="18"/>
                <w:szCs w:val="20"/>
              </w:rPr>
              <w:t>135,7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b/>
                <w:bCs/>
                <w:color w:val="00B050"/>
                <w:sz w:val="18"/>
                <w:szCs w:val="20"/>
              </w:rPr>
              <w:t>26,7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74069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921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DB7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63DB7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247,2</w:t>
            </w:r>
          </w:p>
        </w:tc>
      </w:tr>
      <w:tr w:rsidR="002141F8" w:rsidRPr="00962B37" w:rsidTr="00D638F6">
        <w:trPr>
          <w:trHeight w:val="20"/>
        </w:trPr>
        <w:tc>
          <w:tcPr>
            <w:tcW w:w="278" w:type="dxa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980" w:type="dxa"/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EB2B00">
              <w:rPr>
                <w:rFonts w:ascii="Arial" w:hAnsi="Arial" w:cs="Arial"/>
                <w:color w:val="000000"/>
                <w:sz w:val="14"/>
                <w:szCs w:val="16"/>
              </w:rPr>
              <w:t>Телефонныеаппараты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992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924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1 284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1 111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1 513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b/>
                <w:bCs/>
                <w:color w:val="00B050"/>
                <w:sz w:val="18"/>
                <w:szCs w:val="20"/>
              </w:rPr>
              <w:t>136,2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20"/>
              </w:rPr>
              <w:t>12,2</w:t>
            </w:r>
          </w:p>
        </w:tc>
        <w:tc>
          <w:tcPr>
            <w:tcW w:w="850" w:type="dxa"/>
            <w:vAlign w:val="center"/>
          </w:tcPr>
          <w:p w:rsidR="002141F8" w:rsidRPr="00D74069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624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141F8" w:rsidRPr="00D63DB7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9C0006"/>
                <w:sz w:val="18"/>
                <w:szCs w:val="18"/>
              </w:rPr>
            </w:pPr>
            <w:r w:rsidRPr="00D63DB7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161,7</w:t>
            </w:r>
          </w:p>
        </w:tc>
      </w:tr>
      <w:tr w:rsidR="002141F8" w:rsidRPr="00962B37" w:rsidTr="00D638F6">
        <w:trPr>
          <w:trHeight w:val="20"/>
        </w:trPr>
        <w:tc>
          <w:tcPr>
            <w:tcW w:w="278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EB2B00">
              <w:rPr>
                <w:rFonts w:ascii="Arial" w:hAnsi="Arial" w:cs="Arial"/>
                <w:color w:val="000000"/>
                <w:sz w:val="14"/>
                <w:szCs w:val="16"/>
              </w:rPr>
              <w:t>Кузовадляавтомобилей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481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1 054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b/>
                <w:bCs/>
                <w:color w:val="00B050"/>
                <w:sz w:val="18"/>
                <w:szCs w:val="20"/>
              </w:rPr>
              <w:t>203,8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b/>
                <w:bCs/>
                <w:color w:val="00B050"/>
                <w:sz w:val="18"/>
                <w:szCs w:val="20"/>
              </w:rPr>
              <w:t>41,1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74069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DB7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63DB7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160,7</w:t>
            </w:r>
          </w:p>
        </w:tc>
      </w:tr>
      <w:tr w:rsidR="002141F8" w:rsidRPr="00962B37" w:rsidTr="00D74069">
        <w:trPr>
          <w:trHeight w:val="20"/>
        </w:trPr>
        <w:tc>
          <w:tcPr>
            <w:tcW w:w="278" w:type="dxa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980" w:type="dxa"/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EB2B00">
              <w:rPr>
                <w:rFonts w:ascii="Arial" w:hAnsi="Arial" w:cs="Arial"/>
                <w:color w:val="000000"/>
                <w:sz w:val="14"/>
                <w:szCs w:val="16"/>
                <w:lang w:val="ru-RU"/>
              </w:rPr>
              <w:t xml:space="preserve">Лекарственные средства, 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883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1 170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1 094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1 368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b/>
                <w:bCs/>
                <w:color w:val="00B050"/>
                <w:sz w:val="18"/>
                <w:szCs w:val="20"/>
              </w:rPr>
              <w:t>125,1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20"/>
              </w:rPr>
              <w:t>11,5</w:t>
            </w:r>
          </w:p>
        </w:tc>
        <w:tc>
          <w:tcPr>
            <w:tcW w:w="850" w:type="dxa"/>
            <w:vAlign w:val="center"/>
          </w:tcPr>
          <w:p w:rsidR="002141F8" w:rsidRPr="00D74069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447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D63DB7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63DB7">
              <w:rPr>
                <w:rFonts w:ascii="Arial" w:hAnsi="Arial" w:cs="Arial"/>
                <w:color w:val="9C0006"/>
                <w:sz w:val="18"/>
                <w:szCs w:val="18"/>
              </w:rPr>
              <w:t>96,3</w:t>
            </w:r>
          </w:p>
        </w:tc>
      </w:tr>
      <w:tr w:rsidR="002141F8" w:rsidRPr="00962B37" w:rsidTr="00D74069">
        <w:trPr>
          <w:trHeight w:val="20"/>
        </w:trPr>
        <w:tc>
          <w:tcPr>
            <w:tcW w:w="278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EB2B00">
              <w:rPr>
                <w:rFonts w:ascii="Arial" w:hAnsi="Arial" w:cs="Arial"/>
                <w:color w:val="000000"/>
                <w:sz w:val="14"/>
                <w:szCs w:val="16"/>
              </w:rPr>
              <w:t>Вычислительныемашины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697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1 671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1 206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9C0006"/>
                <w:sz w:val="18"/>
                <w:szCs w:val="20"/>
              </w:rPr>
              <w:t>72,2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b/>
                <w:bCs/>
                <w:color w:val="00B050"/>
                <w:sz w:val="18"/>
                <w:szCs w:val="20"/>
              </w:rPr>
              <w:t>27,8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74069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D63DB7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63DB7">
              <w:rPr>
                <w:rFonts w:ascii="Arial" w:hAnsi="Arial" w:cs="Arial"/>
                <w:color w:val="000000"/>
                <w:sz w:val="18"/>
                <w:szCs w:val="18"/>
              </w:rPr>
              <w:t>100,2</w:t>
            </w:r>
          </w:p>
        </w:tc>
      </w:tr>
      <w:tr w:rsidR="002141F8" w:rsidRPr="00962B37" w:rsidTr="00B6141B">
        <w:trPr>
          <w:trHeight w:val="20"/>
        </w:trPr>
        <w:tc>
          <w:tcPr>
            <w:tcW w:w="278" w:type="dxa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980" w:type="dxa"/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EB2B00">
              <w:rPr>
                <w:rFonts w:ascii="Arial" w:hAnsi="Arial" w:cs="Arial"/>
                <w:color w:val="000000"/>
                <w:sz w:val="14"/>
                <w:szCs w:val="16"/>
                <w:lang w:val="ru-RU"/>
              </w:rPr>
              <w:t>Части и принадлежности для автомобилей и тракторов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427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557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766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b/>
                <w:bCs/>
                <w:color w:val="00B050"/>
                <w:sz w:val="18"/>
                <w:szCs w:val="20"/>
              </w:rPr>
              <w:t>137,4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b/>
                <w:bCs/>
                <w:color w:val="00B050"/>
                <w:sz w:val="18"/>
                <w:szCs w:val="20"/>
              </w:rPr>
              <w:t>21,6</w:t>
            </w:r>
          </w:p>
        </w:tc>
        <w:tc>
          <w:tcPr>
            <w:tcW w:w="850" w:type="dxa"/>
            <w:vAlign w:val="center"/>
          </w:tcPr>
          <w:p w:rsidR="002141F8" w:rsidRPr="00D74069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850" w:type="dxa"/>
            <w:vAlign w:val="center"/>
          </w:tcPr>
          <w:p w:rsidR="002141F8" w:rsidRPr="00D63DB7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63DB7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157,9</w:t>
            </w:r>
          </w:p>
        </w:tc>
      </w:tr>
      <w:tr w:rsidR="002141F8" w:rsidRPr="00962B37" w:rsidTr="00A71575">
        <w:trPr>
          <w:trHeight w:val="20"/>
        </w:trPr>
        <w:tc>
          <w:tcPr>
            <w:tcW w:w="278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EB2B00">
              <w:rPr>
                <w:rFonts w:ascii="Arial" w:hAnsi="Arial" w:cs="Arial"/>
                <w:color w:val="000000"/>
                <w:sz w:val="14"/>
                <w:szCs w:val="16"/>
              </w:rPr>
              <w:t>Нефтепродукты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1 024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427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461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787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b/>
                <w:bCs/>
                <w:color w:val="00B050"/>
                <w:sz w:val="18"/>
                <w:szCs w:val="20"/>
              </w:rPr>
              <w:t>141,6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9C0006"/>
                <w:sz w:val="18"/>
                <w:szCs w:val="20"/>
              </w:rPr>
              <w:t>-5,5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74069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DB7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63DB7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258,5</w:t>
            </w:r>
          </w:p>
        </w:tc>
      </w:tr>
      <w:tr w:rsidR="002141F8" w:rsidRPr="00962B37" w:rsidTr="00A527BB">
        <w:trPr>
          <w:trHeight w:val="20"/>
        </w:trPr>
        <w:tc>
          <w:tcPr>
            <w:tcW w:w="278" w:type="dxa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980" w:type="dxa"/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EB2B00">
              <w:rPr>
                <w:rFonts w:ascii="Arial" w:hAnsi="Arial" w:cs="Arial"/>
                <w:color w:val="000000"/>
                <w:sz w:val="14"/>
                <w:szCs w:val="16"/>
              </w:rPr>
              <w:t>Руды и концентратысвинцовые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20"/>
              </w:rPr>
              <w:t>118,8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20"/>
              </w:rPr>
              <w:t>10,3</w:t>
            </w:r>
          </w:p>
        </w:tc>
        <w:tc>
          <w:tcPr>
            <w:tcW w:w="850" w:type="dxa"/>
            <w:vAlign w:val="center"/>
          </w:tcPr>
          <w:p w:rsidR="002141F8" w:rsidRPr="00D74069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141F8" w:rsidRPr="00D63DB7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9C0006"/>
                <w:sz w:val="18"/>
                <w:szCs w:val="18"/>
              </w:rPr>
            </w:pPr>
            <w:r w:rsidRPr="00D63DB7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137,7</w:t>
            </w:r>
          </w:p>
        </w:tc>
      </w:tr>
      <w:tr w:rsidR="002141F8" w:rsidRPr="00962B37" w:rsidTr="00B6141B">
        <w:trPr>
          <w:trHeight w:val="257"/>
        </w:trPr>
        <w:tc>
          <w:tcPr>
            <w:tcW w:w="278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EB2B00">
              <w:rPr>
                <w:rFonts w:ascii="Arial" w:hAnsi="Arial" w:cs="Arial"/>
                <w:color w:val="000000"/>
                <w:sz w:val="14"/>
                <w:szCs w:val="16"/>
              </w:rPr>
              <w:t>Тракторы и седельныетягачи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b/>
                <w:bCs/>
                <w:color w:val="00B050"/>
                <w:sz w:val="18"/>
                <w:szCs w:val="20"/>
              </w:rPr>
              <w:t>180,5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20"/>
              </w:rPr>
              <w:t>16,4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74069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DB7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63DB7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342,4</w:t>
            </w:r>
          </w:p>
        </w:tc>
      </w:tr>
      <w:tr w:rsidR="002141F8" w:rsidRPr="00962B37" w:rsidTr="00B6141B">
        <w:trPr>
          <w:trHeight w:val="20"/>
        </w:trPr>
        <w:tc>
          <w:tcPr>
            <w:tcW w:w="278" w:type="dxa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980" w:type="dxa"/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EB2B00">
              <w:rPr>
                <w:rFonts w:ascii="Arial" w:hAnsi="Arial" w:cs="Arial"/>
                <w:color w:val="000000"/>
                <w:sz w:val="14"/>
                <w:szCs w:val="16"/>
              </w:rPr>
              <w:t>Автомобилигрузовые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b/>
                <w:bCs/>
                <w:color w:val="00B050"/>
                <w:sz w:val="18"/>
                <w:szCs w:val="20"/>
              </w:rPr>
              <w:t>149,0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20"/>
              </w:rPr>
              <w:t>7,1</w:t>
            </w:r>
          </w:p>
        </w:tc>
        <w:tc>
          <w:tcPr>
            <w:tcW w:w="850" w:type="dxa"/>
            <w:vAlign w:val="center"/>
          </w:tcPr>
          <w:p w:rsidR="002141F8" w:rsidRPr="00D74069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141F8" w:rsidRPr="00D63DB7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63DB7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215,9</w:t>
            </w:r>
          </w:p>
        </w:tc>
      </w:tr>
      <w:tr w:rsidR="002141F8" w:rsidRPr="00962B37" w:rsidTr="00B6141B">
        <w:trPr>
          <w:trHeight w:val="20"/>
        </w:trPr>
        <w:tc>
          <w:tcPr>
            <w:tcW w:w="278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EB2B00">
              <w:rPr>
                <w:rFonts w:ascii="Arial" w:hAnsi="Arial" w:cs="Arial"/>
                <w:color w:val="000000"/>
                <w:sz w:val="14"/>
                <w:szCs w:val="16"/>
              </w:rPr>
              <w:t>Шины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b/>
                <w:bCs/>
                <w:color w:val="00B050"/>
                <w:sz w:val="18"/>
                <w:szCs w:val="20"/>
              </w:rPr>
              <w:t>135,3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20"/>
              </w:rPr>
              <w:t>11,1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74069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DB7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63DB7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150,6</w:t>
            </w:r>
          </w:p>
        </w:tc>
      </w:tr>
      <w:tr w:rsidR="002141F8" w:rsidRPr="00962B37" w:rsidTr="00A527BB">
        <w:trPr>
          <w:trHeight w:val="20"/>
        </w:trPr>
        <w:tc>
          <w:tcPr>
            <w:tcW w:w="278" w:type="dxa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980" w:type="dxa"/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EB2B00">
              <w:rPr>
                <w:rFonts w:ascii="Arial" w:hAnsi="Arial" w:cs="Arial"/>
                <w:color w:val="000000"/>
                <w:sz w:val="14"/>
                <w:szCs w:val="16"/>
                <w:lang w:val="ru-RU"/>
              </w:rPr>
              <w:t>Вакцины, сыворотки из крови, кровь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548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9C0006"/>
                <w:sz w:val="18"/>
                <w:szCs w:val="20"/>
              </w:rPr>
              <w:t>75,5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20"/>
              </w:rPr>
              <w:t>10,9</w:t>
            </w:r>
          </w:p>
        </w:tc>
        <w:tc>
          <w:tcPr>
            <w:tcW w:w="850" w:type="dxa"/>
            <w:vAlign w:val="center"/>
          </w:tcPr>
          <w:p w:rsidR="002141F8" w:rsidRPr="00D74069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D63DB7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9C0006"/>
                <w:sz w:val="18"/>
                <w:szCs w:val="18"/>
              </w:rPr>
            </w:pPr>
            <w:r w:rsidRPr="00D63DB7">
              <w:rPr>
                <w:rFonts w:ascii="Arial" w:hAnsi="Arial" w:cs="Arial"/>
                <w:color w:val="9C0006"/>
                <w:sz w:val="18"/>
                <w:szCs w:val="18"/>
              </w:rPr>
              <w:t>98,1</w:t>
            </w:r>
          </w:p>
        </w:tc>
      </w:tr>
      <w:tr w:rsidR="002141F8" w:rsidRPr="00962B37" w:rsidTr="00A527BB">
        <w:trPr>
          <w:trHeight w:val="20"/>
        </w:trPr>
        <w:tc>
          <w:tcPr>
            <w:tcW w:w="278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EB2B00">
              <w:rPr>
                <w:rFonts w:ascii="Arial" w:hAnsi="Arial" w:cs="Arial"/>
                <w:color w:val="000000"/>
                <w:sz w:val="14"/>
                <w:szCs w:val="16"/>
                <w:lang w:val="ru-RU"/>
              </w:rPr>
              <w:t>Трубы и профили бесшовные из ч</w:t>
            </w:r>
            <w:r>
              <w:rPr>
                <w:rFonts w:ascii="Arial" w:hAnsi="Arial" w:cs="Arial"/>
                <w:color w:val="000000"/>
                <w:sz w:val="14"/>
                <w:szCs w:val="16"/>
                <w:lang w:val="ru-RU"/>
              </w:rPr>
              <w:t>.</w:t>
            </w:r>
            <w:r w:rsidRPr="00EB2B00">
              <w:rPr>
                <w:rFonts w:ascii="Arial" w:hAnsi="Arial" w:cs="Arial"/>
                <w:color w:val="000000"/>
                <w:sz w:val="14"/>
                <w:szCs w:val="16"/>
                <w:lang w:val="ru-RU"/>
              </w:rPr>
              <w:t xml:space="preserve"> металлов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553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b/>
                <w:bCs/>
                <w:color w:val="00B050"/>
                <w:sz w:val="18"/>
                <w:szCs w:val="20"/>
              </w:rPr>
              <w:t>140,5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9C0006"/>
                <w:sz w:val="18"/>
                <w:szCs w:val="20"/>
              </w:rPr>
              <w:t>-5,4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74069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D63DB7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63DB7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259,0</w:t>
            </w:r>
          </w:p>
        </w:tc>
      </w:tr>
      <w:tr w:rsidR="002141F8" w:rsidRPr="00962B37" w:rsidTr="00A527BB">
        <w:trPr>
          <w:trHeight w:val="20"/>
        </w:trPr>
        <w:tc>
          <w:tcPr>
            <w:tcW w:w="278" w:type="dxa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980" w:type="dxa"/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EB2B00">
              <w:rPr>
                <w:rFonts w:ascii="Arial" w:hAnsi="Arial" w:cs="Arial"/>
                <w:color w:val="000000"/>
                <w:sz w:val="14"/>
                <w:szCs w:val="16"/>
                <w:lang w:val="ru-RU"/>
              </w:rPr>
              <w:t>Двигатели внутреннего сгорания с искровым зажиганием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b/>
                <w:bCs/>
                <w:color w:val="00B050"/>
                <w:sz w:val="18"/>
                <w:szCs w:val="20"/>
              </w:rPr>
              <w:t>205,5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b/>
                <w:bCs/>
                <w:color w:val="00B050"/>
                <w:sz w:val="18"/>
                <w:szCs w:val="20"/>
              </w:rPr>
              <w:t>63,3</w:t>
            </w:r>
          </w:p>
        </w:tc>
        <w:tc>
          <w:tcPr>
            <w:tcW w:w="850" w:type="dxa"/>
            <w:vAlign w:val="center"/>
          </w:tcPr>
          <w:p w:rsidR="002141F8" w:rsidRPr="00D74069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41F8" w:rsidRPr="00D63DB7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63DB7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150,9</w:t>
            </w:r>
          </w:p>
        </w:tc>
      </w:tr>
      <w:tr w:rsidR="002141F8" w:rsidRPr="00962B37" w:rsidTr="00A527BB">
        <w:trPr>
          <w:trHeight w:val="20"/>
        </w:trPr>
        <w:tc>
          <w:tcPr>
            <w:tcW w:w="278" w:type="dxa"/>
            <w:shd w:val="clear" w:color="auto" w:fill="DDEBF7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980" w:type="dxa"/>
            <w:shd w:val="clear" w:color="auto" w:fill="DDEBF7"/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sz w:val="14"/>
                <w:szCs w:val="16"/>
                <w:lang w:val="ru-RU"/>
              </w:rPr>
            </w:pPr>
            <w:r w:rsidRPr="00EB2B00">
              <w:rPr>
                <w:rFonts w:ascii="Arial" w:hAnsi="Arial" w:cs="Arial"/>
                <w:color w:val="000000"/>
                <w:sz w:val="14"/>
                <w:szCs w:val="16"/>
                <w:lang w:val="ru-RU"/>
              </w:rPr>
              <w:t>Руды и концентраты драгоценных металлов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850" w:type="dxa"/>
            <w:shd w:val="clear" w:color="auto" w:fill="E5B8B7" w:themeFill="accent2" w:themeFillTint="66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9C0006"/>
                <w:sz w:val="18"/>
                <w:szCs w:val="20"/>
              </w:rPr>
              <w:t>96,3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20"/>
              </w:rPr>
              <w:t>19,4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74069" w:rsidRDefault="002141F8" w:rsidP="002141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2141F8" w:rsidRPr="00D63DB7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63DB7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154,5</w:t>
            </w:r>
          </w:p>
        </w:tc>
      </w:tr>
      <w:tr w:rsidR="002141F8" w:rsidRPr="00962B37" w:rsidTr="00A527BB">
        <w:trPr>
          <w:trHeight w:val="20"/>
        </w:trPr>
        <w:tc>
          <w:tcPr>
            <w:tcW w:w="278" w:type="dxa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980" w:type="dxa"/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i/>
                <w:sz w:val="14"/>
                <w:szCs w:val="16"/>
                <w:lang w:val="ru-RU"/>
              </w:rPr>
            </w:pPr>
            <w:r w:rsidRPr="00EB2B00">
              <w:rPr>
                <w:rFonts w:ascii="Arial" w:hAnsi="Arial" w:cs="Arial"/>
                <w:color w:val="000000"/>
                <w:sz w:val="14"/>
                <w:szCs w:val="16"/>
              </w:rPr>
              <w:t>Летательныеаппараты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738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855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b/>
                <w:bCs/>
                <w:i/>
                <w:iCs/>
                <w:color w:val="00B050"/>
                <w:sz w:val="18"/>
                <w:szCs w:val="20"/>
              </w:rPr>
              <w:t>179,8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b/>
                <w:bCs/>
                <w:color w:val="00B050"/>
                <w:sz w:val="18"/>
                <w:szCs w:val="20"/>
              </w:rPr>
              <w:t>34,6</w:t>
            </w:r>
          </w:p>
        </w:tc>
        <w:tc>
          <w:tcPr>
            <w:tcW w:w="850" w:type="dxa"/>
            <w:vAlign w:val="center"/>
          </w:tcPr>
          <w:p w:rsidR="002141F8" w:rsidRPr="00D74069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141F8" w:rsidRPr="00D63DB7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63DB7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631,5</w:t>
            </w:r>
          </w:p>
        </w:tc>
      </w:tr>
      <w:tr w:rsidR="002141F8" w:rsidRPr="00962B37" w:rsidTr="00D638F6">
        <w:trPr>
          <w:trHeight w:val="245"/>
        </w:trPr>
        <w:tc>
          <w:tcPr>
            <w:tcW w:w="278" w:type="dxa"/>
            <w:shd w:val="clear" w:color="auto" w:fill="DBE5F1" w:themeFill="accent1" w:themeFillTint="33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i/>
                <w:sz w:val="14"/>
                <w:szCs w:val="16"/>
                <w:lang w:val="ru-RU"/>
              </w:rPr>
            </w:pPr>
            <w:r w:rsidRPr="00EB2B00">
              <w:rPr>
                <w:rFonts w:ascii="Arial" w:hAnsi="Arial" w:cs="Arial"/>
                <w:color w:val="000000"/>
                <w:sz w:val="14"/>
                <w:szCs w:val="16"/>
              </w:rPr>
              <w:t>Насосыжидкостные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724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b/>
                <w:bCs/>
                <w:color w:val="00B050"/>
                <w:sz w:val="18"/>
                <w:szCs w:val="20"/>
              </w:rPr>
              <w:t>137,7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20"/>
              </w:rPr>
              <w:t>4,1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D74069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D63DB7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63DB7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176,8</w:t>
            </w:r>
          </w:p>
        </w:tc>
      </w:tr>
      <w:tr w:rsidR="002141F8" w:rsidRPr="00962B37" w:rsidTr="00A527BB">
        <w:trPr>
          <w:trHeight w:val="329"/>
        </w:trPr>
        <w:tc>
          <w:tcPr>
            <w:tcW w:w="278" w:type="dxa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980" w:type="dxa"/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i/>
                <w:sz w:val="14"/>
                <w:szCs w:val="16"/>
                <w:lang w:val="ru-RU"/>
              </w:rPr>
            </w:pPr>
            <w:r w:rsidRPr="00EB2B00">
              <w:rPr>
                <w:rFonts w:ascii="Arial" w:hAnsi="Arial" w:cs="Arial"/>
                <w:color w:val="000000"/>
                <w:sz w:val="14"/>
                <w:szCs w:val="16"/>
              </w:rPr>
              <w:t>Телевизоры, мониторы и проекторы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b/>
                <w:bCs/>
                <w:color w:val="00B050"/>
                <w:sz w:val="18"/>
                <w:szCs w:val="20"/>
              </w:rPr>
              <w:t>124,4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20"/>
              </w:rPr>
              <w:t>19,6</w:t>
            </w:r>
          </w:p>
        </w:tc>
        <w:tc>
          <w:tcPr>
            <w:tcW w:w="850" w:type="dxa"/>
            <w:vAlign w:val="center"/>
          </w:tcPr>
          <w:p w:rsidR="002141F8" w:rsidRPr="00D74069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141F8" w:rsidRPr="00D63DB7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63DB7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201,1</w:t>
            </w:r>
          </w:p>
        </w:tc>
      </w:tr>
      <w:tr w:rsidR="002141F8" w:rsidRPr="00962B37" w:rsidTr="00B6141B">
        <w:trPr>
          <w:trHeight w:val="217"/>
        </w:trPr>
        <w:tc>
          <w:tcPr>
            <w:tcW w:w="278" w:type="dxa"/>
            <w:shd w:val="clear" w:color="auto" w:fill="DBE5F1" w:themeFill="accent1" w:themeFillTint="33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2141F8" w:rsidRPr="00EB2B00" w:rsidRDefault="002141F8" w:rsidP="002141F8">
            <w:pPr>
              <w:pStyle w:val="TableParagraph"/>
              <w:ind w:left="42"/>
              <w:rPr>
                <w:rFonts w:ascii="Arial" w:hAnsi="Arial" w:cs="Arial"/>
                <w:i/>
                <w:sz w:val="14"/>
                <w:szCs w:val="16"/>
                <w:lang w:val="ru-RU"/>
              </w:rPr>
            </w:pPr>
            <w:r w:rsidRPr="00EB2B00">
              <w:rPr>
                <w:rFonts w:ascii="Arial" w:hAnsi="Arial" w:cs="Arial"/>
                <w:color w:val="000000"/>
                <w:sz w:val="14"/>
                <w:szCs w:val="16"/>
                <w:lang w:val="ru-RU"/>
              </w:rPr>
              <w:t>Трубы и трубки сварные из черных металлов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b/>
                <w:bCs/>
                <w:color w:val="00B050"/>
                <w:sz w:val="18"/>
                <w:szCs w:val="20"/>
              </w:rPr>
              <w:t>226,6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20"/>
              </w:rPr>
              <w:t>14,8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D74069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141F8" w:rsidRPr="00D63DB7" w:rsidRDefault="002141F8" w:rsidP="002141F8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63DB7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508,4</w:t>
            </w:r>
          </w:p>
        </w:tc>
      </w:tr>
      <w:tr w:rsidR="002141F8" w:rsidRPr="00962B37" w:rsidTr="00B6141B">
        <w:trPr>
          <w:trHeight w:val="297"/>
        </w:trPr>
        <w:tc>
          <w:tcPr>
            <w:tcW w:w="278" w:type="dxa"/>
            <w:vAlign w:val="center"/>
          </w:tcPr>
          <w:p w:rsidR="002141F8" w:rsidRPr="00962B37" w:rsidRDefault="002141F8" w:rsidP="002141F8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980" w:type="dxa"/>
            <w:vAlign w:val="center"/>
          </w:tcPr>
          <w:p w:rsidR="002141F8" w:rsidRPr="00320711" w:rsidRDefault="002141F8" w:rsidP="002141F8">
            <w:pPr>
              <w:pStyle w:val="TableParagraph"/>
              <w:ind w:left="42"/>
              <w:rPr>
                <w:rFonts w:ascii="Arial" w:hAnsi="Arial" w:cs="Arial"/>
                <w:i/>
                <w:sz w:val="14"/>
                <w:szCs w:val="16"/>
                <w:lang w:val="ru-RU"/>
              </w:rPr>
            </w:pPr>
            <w:r w:rsidRPr="00320711">
              <w:rPr>
                <w:rFonts w:ascii="Arial" w:hAnsi="Arial" w:cs="Arial"/>
                <w:i/>
                <w:iCs/>
                <w:color w:val="000000"/>
                <w:sz w:val="14"/>
                <w:szCs w:val="18"/>
              </w:rPr>
              <w:t>Остальные товары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25 599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31 259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30 191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30 856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A527BB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36 491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20"/>
              </w:rPr>
              <w:t>118,3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</w:pPr>
            <w:r w:rsidRPr="00A527BB">
              <w:rPr>
                <w:rFonts w:ascii="Arial" w:hAnsi="Arial" w:cs="Arial"/>
                <w:color w:val="000000"/>
                <w:sz w:val="18"/>
                <w:szCs w:val="20"/>
              </w:rPr>
              <w:t>9,7</w:t>
            </w:r>
          </w:p>
        </w:tc>
        <w:tc>
          <w:tcPr>
            <w:tcW w:w="850" w:type="dxa"/>
            <w:vAlign w:val="center"/>
          </w:tcPr>
          <w:p w:rsidR="002141F8" w:rsidRPr="00A527BB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12 442</w:t>
            </w:r>
          </w:p>
        </w:tc>
        <w:tc>
          <w:tcPr>
            <w:tcW w:w="850" w:type="dxa"/>
            <w:vAlign w:val="center"/>
          </w:tcPr>
          <w:p w:rsidR="002141F8" w:rsidRPr="00D63DB7" w:rsidRDefault="002141F8" w:rsidP="002141F8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D63DB7">
              <w:rPr>
                <w:rFonts w:ascii="Arial" w:hAnsi="Arial" w:cs="Arial"/>
                <w:b/>
                <w:bCs/>
                <w:i/>
                <w:iCs/>
                <w:color w:val="00B050"/>
                <w:sz w:val="18"/>
                <w:szCs w:val="18"/>
              </w:rPr>
              <w:t>124,3</w:t>
            </w:r>
          </w:p>
        </w:tc>
      </w:tr>
    </w:tbl>
    <w:p w:rsidR="00676A92" w:rsidRDefault="00676A92" w:rsidP="00E55905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CC1354" w:rsidRDefault="00CC1354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CC1354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Структура внешней торговли Республики Казахстан в $млн</w:t>
      </w:r>
    </w:p>
    <w:p w:rsidR="00555469" w:rsidRDefault="00555469" w:rsidP="00555469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tbl>
      <w:tblPr>
        <w:tblW w:w="9752" w:type="dxa"/>
        <w:tblInd w:w="421" w:type="dxa"/>
        <w:tblLayout w:type="fixed"/>
        <w:tblLook w:val="04A0"/>
      </w:tblPr>
      <w:tblGrid>
        <w:gridCol w:w="2239"/>
        <w:gridCol w:w="1134"/>
        <w:gridCol w:w="1276"/>
        <w:gridCol w:w="1275"/>
        <w:gridCol w:w="1134"/>
        <w:gridCol w:w="1276"/>
        <w:gridCol w:w="1418"/>
      </w:tblGrid>
      <w:tr w:rsidR="002141F8" w:rsidRPr="00CF3942" w:rsidTr="00CB0A1F">
        <w:trPr>
          <w:trHeight w:val="792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C629A"/>
            <w:vAlign w:val="center"/>
            <w:hideMark/>
          </w:tcPr>
          <w:p w:rsidR="002141F8" w:rsidRPr="00CF3942" w:rsidRDefault="002141F8" w:rsidP="002141F8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</w:pPr>
            <w:r w:rsidRPr="00CF3942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Структуратоварооборота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C629A"/>
            <w:vAlign w:val="center"/>
            <w:hideMark/>
          </w:tcPr>
          <w:p w:rsidR="002141F8" w:rsidRPr="00CF3942" w:rsidRDefault="002141F8" w:rsidP="002141F8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</w:pPr>
            <w:r w:rsidRPr="00A91BD3">
              <w:rPr>
                <w:rFonts w:ascii="Arial" w:eastAsia="Times New Roman" w:hAnsi="Arial" w:cs="Arial"/>
                <w:b/>
                <w:bCs/>
                <w:color w:val="FFFFFF"/>
                <w:sz w:val="18"/>
              </w:rPr>
              <w:t xml:space="preserve">2018 </w:t>
            </w:r>
            <w:r w:rsidRPr="00A91BD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6"/>
              </w:rPr>
              <w:t>г.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C629A"/>
            <w:vAlign w:val="center"/>
            <w:hideMark/>
          </w:tcPr>
          <w:p w:rsidR="002141F8" w:rsidRPr="00CF3942" w:rsidRDefault="002141F8" w:rsidP="002141F8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</w:pPr>
            <w:r w:rsidRPr="00A91BD3">
              <w:rPr>
                <w:rFonts w:ascii="Arial" w:eastAsia="Times New Roman" w:hAnsi="Arial" w:cs="Arial"/>
                <w:b/>
                <w:bCs/>
                <w:color w:val="FFFFFF"/>
                <w:sz w:val="18"/>
              </w:rPr>
              <w:t xml:space="preserve">2019 </w:t>
            </w:r>
            <w:r w:rsidRPr="00A91BD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6"/>
              </w:rPr>
              <w:t>г.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C629A"/>
            <w:vAlign w:val="center"/>
            <w:hideMark/>
          </w:tcPr>
          <w:p w:rsidR="002141F8" w:rsidRPr="00CF3942" w:rsidRDefault="002141F8" w:rsidP="002141F8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</w:pPr>
            <w:r w:rsidRPr="00A91BD3">
              <w:rPr>
                <w:rFonts w:ascii="Arial" w:eastAsia="Times New Roman" w:hAnsi="Arial" w:cs="Arial"/>
                <w:b/>
                <w:bCs/>
                <w:color w:val="FFFFFF"/>
                <w:sz w:val="18"/>
              </w:rPr>
              <w:t>2020</w:t>
            </w:r>
            <w:r w:rsidRPr="00A91BD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6"/>
              </w:rPr>
              <w:t xml:space="preserve"> г.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C629A"/>
            <w:vAlign w:val="center"/>
            <w:hideMark/>
          </w:tcPr>
          <w:p w:rsidR="002141F8" w:rsidRPr="00CF3942" w:rsidRDefault="002141F8" w:rsidP="002141F8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</w:pPr>
            <w:r w:rsidRPr="00A91BD3">
              <w:rPr>
                <w:rFonts w:ascii="Arial" w:eastAsia="Times New Roman" w:hAnsi="Arial" w:cs="Arial"/>
                <w:b/>
                <w:bCs/>
                <w:color w:val="FFFFFF"/>
                <w:sz w:val="18"/>
              </w:rPr>
              <w:t>2021 г.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C629A"/>
            <w:vAlign w:val="center"/>
            <w:hideMark/>
          </w:tcPr>
          <w:p w:rsidR="002141F8" w:rsidRPr="00CF3942" w:rsidRDefault="002141F8" w:rsidP="002141F8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</w:rPr>
              <w:t>202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lang w:val="ru-RU"/>
              </w:rPr>
              <w:t>2</w:t>
            </w:r>
            <w:r w:rsidRPr="00A91BD3">
              <w:rPr>
                <w:rFonts w:ascii="Arial" w:eastAsia="Times New Roman" w:hAnsi="Arial" w:cs="Arial"/>
                <w:b/>
                <w:bCs/>
                <w:color w:val="FFFFFF"/>
                <w:sz w:val="18"/>
              </w:rPr>
              <w:t xml:space="preserve"> г.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C629A"/>
            <w:vAlign w:val="center"/>
            <w:hideMark/>
          </w:tcPr>
          <w:p w:rsidR="002141F8" w:rsidRPr="00CF3942" w:rsidRDefault="002141F8" w:rsidP="002141F8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янв-апр 2022</w:t>
            </w:r>
          </w:p>
        </w:tc>
      </w:tr>
      <w:tr w:rsidR="002141F8" w:rsidRPr="00CF3942" w:rsidTr="00CB0A1F">
        <w:trPr>
          <w:trHeight w:val="312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1F8" w:rsidRPr="00CF3942" w:rsidRDefault="002141F8" w:rsidP="002141F8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CF39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Товароборот РК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1F8" w:rsidRPr="00CF3942" w:rsidRDefault="002141F8" w:rsidP="002141F8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CF39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1F8" w:rsidRPr="00CF3942" w:rsidRDefault="002141F8" w:rsidP="002141F8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CF39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100%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1F8" w:rsidRPr="00CF3942" w:rsidRDefault="002141F8" w:rsidP="002141F8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CF39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100%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1F8" w:rsidRPr="00CF3942" w:rsidRDefault="002141F8" w:rsidP="002141F8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CF39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100%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1F8" w:rsidRPr="00D63DB7" w:rsidRDefault="002141F8" w:rsidP="002141F8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</w:pPr>
            <w:r w:rsidRPr="00D63DB7">
              <w:rPr>
                <w:rFonts w:ascii="Arial" w:hAnsi="Arial" w:cs="Arial"/>
                <w:b/>
                <w:bCs/>
                <w:color w:val="000000"/>
                <w:sz w:val="20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1F8" w:rsidRPr="002141F8" w:rsidRDefault="002141F8" w:rsidP="002141F8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141F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100%</w:t>
            </w:r>
          </w:p>
        </w:tc>
      </w:tr>
      <w:tr w:rsidR="002141F8" w:rsidRPr="00CF3942" w:rsidTr="00CB0A1F">
        <w:trPr>
          <w:trHeight w:val="30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1F8" w:rsidRPr="00CF3942" w:rsidRDefault="002141F8" w:rsidP="002141F8">
            <w:pPr>
              <w:widowControl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CF3942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Экспорт из РК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1F8" w:rsidRPr="00CF3942" w:rsidRDefault="002141F8" w:rsidP="002141F8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CF3942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65%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1F8" w:rsidRPr="00CF3942" w:rsidRDefault="002141F8" w:rsidP="002141F8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CF3942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59%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1F8" w:rsidRPr="00CF3942" w:rsidRDefault="002141F8" w:rsidP="002141F8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CF3942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55%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1F8" w:rsidRPr="00CF3942" w:rsidRDefault="002141F8" w:rsidP="002141F8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CF3942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59%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1F8" w:rsidRPr="00D63DB7" w:rsidRDefault="002141F8" w:rsidP="002141F8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D63DB7">
              <w:rPr>
                <w:rFonts w:ascii="Arial" w:hAnsi="Arial" w:cs="Arial"/>
                <w:color w:val="000000"/>
                <w:sz w:val="20"/>
              </w:rPr>
              <w:t>63%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1F8" w:rsidRPr="002141F8" w:rsidRDefault="002141F8" w:rsidP="002141F8">
            <w:pPr>
              <w:widowControl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2141F8">
              <w:rPr>
                <w:rFonts w:ascii="Arial" w:hAnsi="Arial" w:cs="Arial"/>
                <w:color w:val="000000" w:themeColor="text1"/>
                <w:sz w:val="20"/>
                <w:szCs w:val="20"/>
              </w:rPr>
              <w:t>66%</w:t>
            </w:r>
          </w:p>
        </w:tc>
      </w:tr>
      <w:tr w:rsidR="002141F8" w:rsidRPr="00CF3942" w:rsidTr="00CB0A1F">
        <w:trPr>
          <w:trHeight w:val="30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1F8" w:rsidRPr="00CF3942" w:rsidRDefault="002141F8" w:rsidP="002141F8">
            <w:pPr>
              <w:widowControl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CF3942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Импорт в РК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1F8" w:rsidRPr="00CF3942" w:rsidRDefault="002141F8" w:rsidP="002141F8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CF3942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35%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1F8" w:rsidRPr="00CF3942" w:rsidRDefault="002141F8" w:rsidP="002141F8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CF3942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41%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1F8" w:rsidRPr="00CF3942" w:rsidRDefault="002141F8" w:rsidP="002141F8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CF3942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45%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1F8" w:rsidRPr="00CF3942" w:rsidRDefault="002141F8" w:rsidP="002141F8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CF3942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41%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1F8" w:rsidRPr="00D63DB7" w:rsidRDefault="002141F8" w:rsidP="002141F8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D63DB7">
              <w:rPr>
                <w:rFonts w:ascii="Arial" w:hAnsi="Arial" w:cs="Arial"/>
                <w:color w:val="000000"/>
                <w:sz w:val="20"/>
              </w:rPr>
              <w:t>37%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1F8" w:rsidRPr="002141F8" w:rsidRDefault="002141F8" w:rsidP="002141F8">
            <w:pPr>
              <w:widowControl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2141F8">
              <w:rPr>
                <w:rFonts w:ascii="Arial" w:hAnsi="Arial" w:cs="Arial"/>
                <w:color w:val="000000" w:themeColor="text1"/>
                <w:sz w:val="20"/>
                <w:szCs w:val="20"/>
              </w:rPr>
              <w:t>34%</w:t>
            </w:r>
          </w:p>
        </w:tc>
      </w:tr>
    </w:tbl>
    <w:p w:rsidR="00CF3942" w:rsidRDefault="00CF3942" w:rsidP="00555469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CF3942" w:rsidRDefault="00CF3942" w:rsidP="00555469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tbl>
      <w:tblPr>
        <w:tblStyle w:val="TableNormal1"/>
        <w:tblW w:w="978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69"/>
        <w:gridCol w:w="850"/>
        <w:gridCol w:w="851"/>
        <w:gridCol w:w="850"/>
        <w:gridCol w:w="709"/>
        <w:gridCol w:w="851"/>
        <w:gridCol w:w="850"/>
        <w:gridCol w:w="1134"/>
        <w:gridCol w:w="982"/>
        <w:gridCol w:w="1134"/>
      </w:tblGrid>
      <w:tr w:rsidR="00CB0A1F" w:rsidRPr="00CC1354" w:rsidTr="00CB0A1F">
        <w:trPr>
          <w:trHeight w:val="676"/>
        </w:trPr>
        <w:tc>
          <w:tcPr>
            <w:tcW w:w="1569" w:type="dxa"/>
            <w:shd w:val="clear" w:color="auto" w:fill="0C619A"/>
            <w:vAlign w:val="center"/>
          </w:tcPr>
          <w:p w:rsidR="00CB0A1F" w:rsidRPr="00962B37" w:rsidRDefault="00CB0A1F" w:rsidP="00CB0A1F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 xml:space="preserve"> Экспорт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CB0A1F" w:rsidRPr="00B34993" w:rsidRDefault="00CB0A1F" w:rsidP="00CB0A1F">
            <w:pPr>
              <w:pStyle w:val="TableParagraph"/>
              <w:ind w:right="128"/>
              <w:jc w:val="right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34993"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2018г</w:t>
            </w:r>
            <w:r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.</w:t>
            </w:r>
          </w:p>
        </w:tc>
        <w:tc>
          <w:tcPr>
            <w:tcW w:w="851" w:type="dxa"/>
            <w:shd w:val="clear" w:color="auto" w:fill="0C619A"/>
            <w:vAlign w:val="center"/>
          </w:tcPr>
          <w:p w:rsidR="00CB0A1F" w:rsidRPr="00B34993" w:rsidRDefault="00CB0A1F" w:rsidP="00CB0A1F">
            <w:pPr>
              <w:pStyle w:val="TableParagraph"/>
              <w:ind w:left="99" w:right="78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34993"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2019г</w:t>
            </w:r>
            <w:r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CB0A1F" w:rsidRPr="00B34993" w:rsidRDefault="00CB0A1F" w:rsidP="00CB0A1F">
            <w:pPr>
              <w:pStyle w:val="TableParagraph"/>
              <w:ind w:left="99" w:right="78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34993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2020г</w:t>
            </w:r>
            <w:r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.</w:t>
            </w:r>
          </w:p>
        </w:tc>
        <w:tc>
          <w:tcPr>
            <w:tcW w:w="709" w:type="dxa"/>
            <w:shd w:val="clear" w:color="auto" w:fill="0C619A"/>
            <w:vAlign w:val="center"/>
          </w:tcPr>
          <w:p w:rsidR="00CB0A1F" w:rsidRPr="00B34993" w:rsidRDefault="00CB0A1F" w:rsidP="00CB0A1F">
            <w:pPr>
              <w:pStyle w:val="TableParagraph"/>
              <w:ind w:left="99" w:right="78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34993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202</w:t>
            </w:r>
            <w:r w:rsidRPr="00B34993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</w:rPr>
              <w:t>1</w:t>
            </w:r>
            <w:r w:rsidRPr="00B34993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.</w:t>
            </w:r>
          </w:p>
        </w:tc>
        <w:tc>
          <w:tcPr>
            <w:tcW w:w="851" w:type="dxa"/>
            <w:shd w:val="clear" w:color="auto" w:fill="0C619A"/>
            <w:vAlign w:val="center"/>
          </w:tcPr>
          <w:p w:rsidR="00CB0A1F" w:rsidRPr="00B34993" w:rsidRDefault="00CB0A1F" w:rsidP="00CB0A1F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34993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202</w:t>
            </w:r>
            <w:r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2</w:t>
            </w:r>
            <w:r w:rsidRPr="00B34993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CB0A1F" w:rsidRPr="00D638F6" w:rsidRDefault="00CB0A1F" w:rsidP="00CB0A1F">
            <w:pPr>
              <w:pStyle w:val="TableParagraph"/>
              <w:ind w:left="50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638F6">
              <w:rPr>
                <w:rFonts w:ascii="Arial" w:hAnsi="Arial" w:cs="Arial"/>
                <w:color w:val="FFFFFF"/>
                <w:sz w:val="18"/>
                <w:szCs w:val="16"/>
                <w:lang w:val="ru-RU"/>
              </w:rPr>
              <w:t>2022к</w:t>
            </w:r>
          </w:p>
          <w:p w:rsidR="00CB0A1F" w:rsidRPr="00D638F6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638F6">
              <w:rPr>
                <w:rFonts w:ascii="Arial" w:hAnsi="Arial" w:cs="Arial"/>
                <w:color w:val="FFFFFF"/>
                <w:sz w:val="18"/>
                <w:szCs w:val="16"/>
                <w:lang w:val="ru-RU"/>
              </w:rPr>
              <w:t>2021 г. %</w:t>
            </w:r>
          </w:p>
        </w:tc>
        <w:tc>
          <w:tcPr>
            <w:tcW w:w="1134" w:type="dxa"/>
            <w:shd w:val="clear" w:color="auto" w:fill="0C619A"/>
            <w:vAlign w:val="center"/>
          </w:tcPr>
          <w:p w:rsidR="00CB0A1F" w:rsidRPr="00D638F6" w:rsidRDefault="00CB0A1F" w:rsidP="00CB0A1F">
            <w:pPr>
              <w:pStyle w:val="TableParagraph"/>
              <w:ind w:left="99" w:right="69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638F6">
              <w:rPr>
                <w:rFonts w:ascii="Arial" w:hAnsi="Arial" w:cs="Arial"/>
                <w:color w:val="FFFFFF"/>
                <w:sz w:val="18"/>
                <w:szCs w:val="16"/>
                <w:lang w:val="ru-RU"/>
              </w:rPr>
              <w:t>СГТР 2017-2022. %</w:t>
            </w:r>
          </w:p>
        </w:tc>
        <w:tc>
          <w:tcPr>
            <w:tcW w:w="982" w:type="dxa"/>
            <w:shd w:val="clear" w:color="auto" w:fill="0C619A"/>
            <w:vAlign w:val="center"/>
          </w:tcPr>
          <w:p w:rsidR="00CB0A1F" w:rsidRPr="00CB0A1F" w:rsidRDefault="00CB0A1F" w:rsidP="00CB0A1F">
            <w:pPr>
              <w:pStyle w:val="TableParagraph"/>
              <w:ind w:right="69"/>
              <w:jc w:val="center"/>
              <w:rPr>
                <w:rFonts w:ascii="Arial" w:hAnsi="Arial" w:cs="Arial"/>
                <w:color w:val="FFFFFF"/>
                <w:sz w:val="18"/>
                <w:szCs w:val="16"/>
                <w:lang w:val="ru-RU"/>
              </w:rPr>
            </w:pPr>
            <w:r w:rsidRPr="00CB0A1F">
              <w:rPr>
                <w:rFonts w:ascii="Arial" w:hAnsi="Arial" w:cs="Arial"/>
                <w:color w:val="FFFFFF"/>
                <w:sz w:val="18"/>
                <w:szCs w:val="18"/>
              </w:rPr>
              <w:t>янв-апр 2023</w:t>
            </w:r>
          </w:p>
        </w:tc>
        <w:tc>
          <w:tcPr>
            <w:tcW w:w="1134" w:type="dxa"/>
            <w:shd w:val="clear" w:color="auto" w:fill="0C619A"/>
            <w:vAlign w:val="center"/>
          </w:tcPr>
          <w:p w:rsidR="00CB0A1F" w:rsidRPr="00D63DB7" w:rsidRDefault="00CB0A1F" w:rsidP="00CB0A1F">
            <w:pPr>
              <w:pStyle w:val="TableParagraph"/>
              <w:ind w:right="2"/>
              <w:jc w:val="center"/>
              <w:rPr>
                <w:rFonts w:ascii="Arial" w:hAnsi="Arial" w:cs="Arial"/>
                <w:color w:val="FFFFFF"/>
                <w:sz w:val="18"/>
                <w:szCs w:val="16"/>
                <w:lang w:val="ru-RU"/>
              </w:rPr>
            </w:pPr>
            <w:r w:rsidRPr="00D63DB7">
              <w:rPr>
                <w:rFonts w:ascii="Arial" w:hAnsi="Arial" w:cs="Arial"/>
                <w:color w:val="FFFFFF"/>
                <w:sz w:val="18"/>
                <w:szCs w:val="18"/>
              </w:rPr>
              <w:t>янв-апр 2023 к 2022, %</w:t>
            </w:r>
          </w:p>
        </w:tc>
      </w:tr>
      <w:tr w:rsidR="00CB0A1F" w:rsidRPr="00CC1354" w:rsidTr="00CB0A1F">
        <w:trPr>
          <w:trHeight w:val="279"/>
        </w:trPr>
        <w:tc>
          <w:tcPr>
            <w:tcW w:w="1569" w:type="dxa"/>
            <w:vAlign w:val="center"/>
          </w:tcPr>
          <w:p w:rsidR="00CB0A1F" w:rsidRPr="00962B37" w:rsidRDefault="00CB0A1F" w:rsidP="00CB0A1F">
            <w:pPr>
              <w:pStyle w:val="TableParagraph"/>
              <w:ind w:left="42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5554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Всего экспорт РК</w:t>
            </w:r>
          </w:p>
        </w:tc>
        <w:tc>
          <w:tcPr>
            <w:tcW w:w="850" w:type="dxa"/>
            <w:vAlign w:val="center"/>
          </w:tcPr>
          <w:p w:rsidR="00CB0A1F" w:rsidRPr="00CF3942" w:rsidRDefault="00CB0A1F" w:rsidP="00CB0A1F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6"/>
                <w:lang w:val="ru-RU"/>
              </w:rPr>
            </w:pPr>
            <w:r w:rsidRPr="005554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</w:rPr>
              <w:t>61 111</w:t>
            </w:r>
          </w:p>
        </w:tc>
        <w:tc>
          <w:tcPr>
            <w:tcW w:w="851" w:type="dxa"/>
            <w:vAlign w:val="center"/>
          </w:tcPr>
          <w:p w:rsidR="00CB0A1F" w:rsidRPr="00CF3942" w:rsidRDefault="00CB0A1F" w:rsidP="00CB0A1F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6"/>
                <w:lang w:val="ru-RU"/>
              </w:rPr>
            </w:pPr>
            <w:r w:rsidRPr="005554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</w:rPr>
              <w:t>58 066</w:t>
            </w:r>
          </w:p>
        </w:tc>
        <w:tc>
          <w:tcPr>
            <w:tcW w:w="850" w:type="dxa"/>
            <w:vAlign w:val="center"/>
          </w:tcPr>
          <w:p w:rsidR="00CB0A1F" w:rsidRPr="00CF3942" w:rsidRDefault="00CB0A1F" w:rsidP="00CB0A1F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6"/>
                <w:lang w:val="ru-RU"/>
              </w:rPr>
            </w:pPr>
            <w:r w:rsidRPr="005554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</w:rPr>
              <w:t>47 541</w:t>
            </w:r>
          </w:p>
        </w:tc>
        <w:tc>
          <w:tcPr>
            <w:tcW w:w="709" w:type="dxa"/>
            <w:vAlign w:val="center"/>
          </w:tcPr>
          <w:p w:rsidR="00CB0A1F" w:rsidRPr="00CF3942" w:rsidRDefault="00CB0A1F" w:rsidP="00CB0A1F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6"/>
                <w:lang w:val="ru-RU"/>
              </w:rPr>
            </w:pPr>
            <w:r w:rsidRPr="0055546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</w:rPr>
              <w:t>60 321</w:t>
            </w:r>
          </w:p>
        </w:tc>
        <w:tc>
          <w:tcPr>
            <w:tcW w:w="851" w:type="dxa"/>
            <w:vAlign w:val="center"/>
          </w:tcPr>
          <w:p w:rsidR="00CB0A1F" w:rsidRPr="00CF3942" w:rsidRDefault="00CB0A1F" w:rsidP="00CB0A1F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6"/>
                <w:lang w:val="ru-RU"/>
              </w:rPr>
            </w:pPr>
            <w:r w:rsidRPr="003D010E">
              <w:rPr>
                <w:rFonts w:ascii="Arial" w:hAnsi="Arial" w:cs="Arial"/>
                <w:b/>
                <w:bCs/>
                <w:color w:val="000000"/>
                <w:sz w:val="20"/>
              </w:rPr>
              <w:t>84 394</w:t>
            </w:r>
          </w:p>
        </w:tc>
        <w:tc>
          <w:tcPr>
            <w:tcW w:w="850" w:type="dxa"/>
            <w:vAlign w:val="center"/>
          </w:tcPr>
          <w:p w:rsidR="00CB0A1F" w:rsidRPr="00012C52" w:rsidRDefault="00CB0A1F" w:rsidP="00CB0A1F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12C52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139,9</w:t>
            </w:r>
          </w:p>
        </w:tc>
        <w:tc>
          <w:tcPr>
            <w:tcW w:w="1134" w:type="dxa"/>
            <w:vAlign w:val="center"/>
          </w:tcPr>
          <w:p w:rsidR="00CB0A1F" w:rsidRPr="00012C52" w:rsidRDefault="00CB0A1F" w:rsidP="00CB0A1F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12C5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11,7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CB0A1F" w:rsidRPr="00CB0A1F" w:rsidRDefault="00CB0A1F" w:rsidP="00CB0A1F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CB0A1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25 459</w:t>
            </w:r>
          </w:p>
        </w:tc>
        <w:tc>
          <w:tcPr>
            <w:tcW w:w="1134" w:type="dxa"/>
            <w:vAlign w:val="center"/>
          </w:tcPr>
          <w:p w:rsidR="00CB0A1F" w:rsidRPr="00CB0A1F" w:rsidRDefault="00CB0A1F" w:rsidP="00CB0A1F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8"/>
              </w:rPr>
            </w:pPr>
            <w:r w:rsidRPr="00CB0A1F">
              <w:rPr>
                <w:rFonts w:ascii="Arial" w:hAnsi="Arial" w:cs="Arial"/>
                <w:b/>
                <w:bCs/>
                <w:color w:val="9C0006"/>
                <w:sz w:val="20"/>
                <w:szCs w:val="28"/>
              </w:rPr>
              <w:t>96,0</w:t>
            </w:r>
          </w:p>
        </w:tc>
      </w:tr>
      <w:tr w:rsidR="00CB0A1F" w:rsidRPr="00CC1354" w:rsidTr="00CB0A1F">
        <w:trPr>
          <w:trHeight w:val="20"/>
        </w:trPr>
        <w:tc>
          <w:tcPr>
            <w:tcW w:w="1569" w:type="dxa"/>
            <w:shd w:val="clear" w:color="auto" w:fill="DDEBF7"/>
            <w:vAlign w:val="center"/>
          </w:tcPr>
          <w:p w:rsidR="00CB0A1F" w:rsidRPr="00962B37" w:rsidRDefault="00CB0A1F" w:rsidP="00CB0A1F">
            <w:pPr>
              <w:pStyle w:val="TableParagraph"/>
              <w:ind w:left="4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554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Сырьевые товары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CB0A1F" w:rsidRPr="00CF3942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555469">
              <w:rPr>
                <w:rFonts w:ascii="Arial" w:eastAsia="Times New Roman" w:hAnsi="Arial" w:cs="Arial"/>
                <w:color w:val="000000"/>
                <w:sz w:val="18"/>
                <w:szCs w:val="16"/>
              </w:rPr>
              <w:t>45 420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CB0A1F" w:rsidRPr="00CF3942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555469">
              <w:rPr>
                <w:rFonts w:ascii="Arial" w:eastAsia="Times New Roman" w:hAnsi="Arial" w:cs="Arial"/>
                <w:color w:val="000000"/>
                <w:sz w:val="18"/>
                <w:szCs w:val="16"/>
              </w:rPr>
              <w:t>42 339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CB0A1F" w:rsidRPr="00CF3942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555469">
              <w:rPr>
                <w:rFonts w:ascii="Arial" w:eastAsia="Times New Roman" w:hAnsi="Arial" w:cs="Arial"/>
                <w:color w:val="000000"/>
                <w:sz w:val="18"/>
                <w:szCs w:val="16"/>
              </w:rPr>
              <w:t>32 169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CB0A1F" w:rsidRPr="00CF3942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555469">
              <w:rPr>
                <w:rFonts w:ascii="Arial" w:eastAsia="Times New Roman" w:hAnsi="Arial" w:cs="Arial"/>
                <w:color w:val="000000"/>
                <w:sz w:val="18"/>
                <w:szCs w:val="16"/>
              </w:rPr>
              <w:t>40 663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CB0A1F" w:rsidRPr="00CF3942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D010E">
              <w:rPr>
                <w:rFonts w:ascii="Arial" w:hAnsi="Arial" w:cs="Arial"/>
                <w:color w:val="000000"/>
                <w:sz w:val="20"/>
              </w:rPr>
              <w:t>58 188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CB0A1F" w:rsidRPr="00012C52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2C52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143,1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CB0A1F" w:rsidRPr="00012C52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20"/>
                <w:szCs w:val="20"/>
              </w:rPr>
              <w:t>12,1</w:t>
            </w:r>
          </w:p>
        </w:tc>
        <w:tc>
          <w:tcPr>
            <w:tcW w:w="982" w:type="dxa"/>
            <w:shd w:val="clear" w:color="000000" w:fill="DDEBF7"/>
            <w:vAlign w:val="center"/>
          </w:tcPr>
          <w:p w:rsidR="00CB0A1F" w:rsidRPr="00CB0A1F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0A1F">
              <w:rPr>
                <w:rFonts w:ascii="Arial" w:hAnsi="Arial" w:cs="Arial"/>
                <w:color w:val="000000"/>
                <w:sz w:val="20"/>
                <w:szCs w:val="20"/>
              </w:rPr>
              <w:t>17 483</w:t>
            </w:r>
          </w:p>
        </w:tc>
        <w:tc>
          <w:tcPr>
            <w:tcW w:w="1134" w:type="dxa"/>
            <w:shd w:val="clear" w:color="auto" w:fill="E5B8B7" w:themeFill="accent2" w:themeFillTint="66"/>
            <w:vAlign w:val="center"/>
          </w:tcPr>
          <w:p w:rsidR="00CB0A1F" w:rsidRPr="00CB0A1F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8"/>
              </w:rPr>
            </w:pPr>
            <w:r w:rsidRPr="00CB0A1F">
              <w:rPr>
                <w:rFonts w:ascii="Arial" w:hAnsi="Arial" w:cs="Arial"/>
                <w:color w:val="9C0006"/>
                <w:sz w:val="20"/>
                <w:szCs w:val="28"/>
              </w:rPr>
              <w:t>91,6</w:t>
            </w:r>
          </w:p>
        </w:tc>
      </w:tr>
      <w:tr w:rsidR="00CB0A1F" w:rsidRPr="00CC1354" w:rsidTr="00CB0A1F">
        <w:trPr>
          <w:trHeight w:val="457"/>
        </w:trPr>
        <w:tc>
          <w:tcPr>
            <w:tcW w:w="1569" w:type="dxa"/>
            <w:vAlign w:val="center"/>
          </w:tcPr>
          <w:p w:rsidR="00CB0A1F" w:rsidRPr="00962B37" w:rsidRDefault="00CB0A1F" w:rsidP="00CB0A1F">
            <w:pPr>
              <w:pStyle w:val="TableParagraph"/>
              <w:ind w:left="4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554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Обработанные товары</w:t>
            </w:r>
          </w:p>
        </w:tc>
        <w:tc>
          <w:tcPr>
            <w:tcW w:w="850" w:type="dxa"/>
            <w:vAlign w:val="center"/>
          </w:tcPr>
          <w:p w:rsidR="00CB0A1F" w:rsidRPr="00CF3942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555469">
              <w:rPr>
                <w:rFonts w:ascii="Arial" w:eastAsia="Times New Roman" w:hAnsi="Arial" w:cs="Arial"/>
                <w:color w:val="000000"/>
                <w:sz w:val="18"/>
                <w:szCs w:val="16"/>
              </w:rPr>
              <w:t>15 691</w:t>
            </w:r>
          </w:p>
        </w:tc>
        <w:tc>
          <w:tcPr>
            <w:tcW w:w="851" w:type="dxa"/>
            <w:vAlign w:val="center"/>
          </w:tcPr>
          <w:p w:rsidR="00CB0A1F" w:rsidRPr="00CF3942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555469">
              <w:rPr>
                <w:rFonts w:ascii="Arial" w:eastAsia="Times New Roman" w:hAnsi="Arial" w:cs="Arial"/>
                <w:color w:val="000000"/>
                <w:sz w:val="18"/>
                <w:szCs w:val="16"/>
              </w:rPr>
              <w:t>15 726</w:t>
            </w:r>
          </w:p>
        </w:tc>
        <w:tc>
          <w:tcPr>
            <w:tcW w:w="850" w:type="dxa"/>
            <w:vAlign w:val="center"/>
          </w:tcPr>
          <w:p w:rsidR="00CB0A1F" w:rsidRPr="00CF3942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555469">
              <w:rPr>
                <w:rFonts w:ascii="Arial" w:eastAsia="Times New Roman" w:hAnsi="Arial" w:cs="Arial"/>
                <w:color w:val="000000"/>
                <w:sz w:val="18"/>
                <w:szCs w:val="16"/>
              </w:rPr>
              <w:t>15 371</w:t>
            </w:r>
          </w:p>
        </w:tc>
        <w:tc>
          <w:tcPr>
            <w:tcW w:w="709" w:type="dxa"/>
            <w:vAlign w:val="center"/>
          </w:tcPr>
          <w:p w:rsidR="00CB0A1F" w:rsidRPr="00CF3942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555469">
              <w:rPr>
                <w:rFonts w:ascii="Arial" w:eastAsia="Times New Roman" w:hAnsi="Arial" w:cs="Arial"/>
                <w:color w:val="000000"/>
                <w:sz w:val="18"/>
                <w:szCs w:val="16"/>
              </w:rPr>
              <w:t>19 658</w:t>
            </w:r>
          </w:p>
        </w:tc>
        <w:tc>
          <w:tcPr>
            <w:tcW w:w="851" w:type="dxa"/>
            <w:vAlign w:val="center"/>
          </w:tcPr>
          <w:p w:rsidR="00CB0A1F" w:rsidRPr="00CF3942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D010E">
              <w:rPr>
                <w:rFonts w:ascii="Arial" w:hAnsi="Arial" w:cs="Arial"/>
                <w:color w:val="000000"/>
                <w:sz w:val="20"/>
              </w:rPr>
              <w:t>26 206</w:t>
            </w:r>
          </w:p>
        </w:tc>
        <w:tc>
          <w:tcPr>
            <w:tcW w:w="850" w:type="dxa"/>
            <w:vAlign w:val="center"/>
          </w:tcPr>
          <w:p w:rsidR="00CB0A1F" w:rsidRPr="00012C52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2C52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133,3</w:t>
            </w:r>
          </w:p>
        </w:tc>
        <w:tc>
          <w:tcPr>
            <w:tcW w:w="1134" w:type="dxa"/>
            <w:vAlign w:val="center"/>
          </w:tcPr>
          <w:p w:rsidR="00CB0A1F" w:rsidRPr="00012C52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20"/>
                <w:szCs w:val="20"/>
              </w:rPr>
              <w:t>10,9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CB0A1F" w:rsidRPr="00CB0A1F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0A1F">
              <w:rPr>
                <w:rFonts w:ascii="Arial" w:hAnsi="Arial" w:cs="Arial"/>
                <w:color w:val="000000"/>
                <w:sz w:val="20"/>
                <w:szCs w:val="20"/>
              </w:rPr>
              <w:t>7 977</w:t>
            </w:r>
          </w:p>
        </w:tc>
        <w:tc>
          <w:tcPr>
            <w:tcW w:w="1134" w:type="dxa"/>
            <w:vAlign w:val="center"/>
          </w:tcPr>
          <w:p w:rsidR="00CB0A1F" w:rsidRPr="00CB0A1F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8"/>
              </w:rPr>
            </w:pPr>
            <w:r w:rsidRPr="00CB0A1F">
              <w:rPr>
                <w:rFonts w:ascii="Arial" w:hAnsi="Arial" w:cs="Arial"/>
                <w:color w:val="000000"/>
                <w:sz w:val="20"/>
                <w:szCs w:val="28"/>
              </w:rPr>
              <w:t>107,3</w:t>
            </w:r>
          </w:p>
        </w:tc>
      </w:tr>
      <w:tr w:rsidR="00CB0A1F" w:rsidRPr="00CC1354" w:rsidTr="00CB0A1F">
        <w:trPr>
          <w:trHeight w:val="20"/>
        </w:trPr>
        <w:tc>
          <w:tcPr>
            <w:tcW w:w="1569" w:type="dxa"/>
            <w:shd w:val="clear" w:color="auto" w:fill="DDEBF7"/>
            <w:vAlign w:val="center"/>
          </w:tcPr>
          <w:p w:rsidR="00CB0A1F" w:rsidRPr="00962B37" w:rsidRDefault="00CB0A1F" w:rsidP="00CB0A1F">
            <w:pPr>
              <w:pStyle w:val="TableParagraph"/>
              <w:ind w:left="4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55469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Полуфабрикаты (промежуточные)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CB0A1F" w:rsidRPr="00CF3942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55546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6"/>
              </w:rPr>
              <w:t>14 439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CB0A1F" w:rsidRPr="00CF3942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55546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6"/>
              </w:rPr>
              <w:t>13 946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CB0A1F" w:rsidRPr="00CF3942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55546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6"/>
              </w:rPr>
              <w:t>13 419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CB0A1F" w:rsidRPr="00CF3942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55546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6"/>
              </w:rPr>
              <w:t>16 988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CB0A1F" w:rsidRPr="00CF3942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D010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21 472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CB0A1F" w:rsidRPr="00012C52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2C52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126,4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CB0A1F" w:rsidRPr="00012C52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20"/>
                <w:szCs w:val="20"/>
              </w:rPr>
              <w:t>8,2</w:t>
            </w:r>
          </w:p>
        </w:tc>
        <w:tc>
          <w:tcPr>
            <w:tcW w:w="982" w:type="dxa"/>
            <w:shd w:val="clear" w:color="auto" w:fill="DBE5F1" w:themeFill="accent1" w:themeFillTint="33"/>
            <w:vAlign w:val="center"/>
          </w:tcPr>
          <w:p w:rsidR="00CB0A1F" w:rsidRPr="00CB0A1F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0A1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6 371</w:t>
            </w:r>
          </w:p>
        </w:tc>
        <w:tc>
          <w:tcPr>
            <w:tcW w:w="1134" w:type="dxa"/>
            <w:shd w:val="clear" w:color="auto" w:fill="E5B8B7" w:themeFill="accent2" w:themeFillTint="66"/>
            <w:vAlign w:val="center"/>
          </w:tcPr>
          <w:p w:rsidR="00CB0A1F" w:rsidRPr="00CB0A1F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9C0006"/>
                <w:sz w:val="20"/>
                <w:szCs w:val="28"/>
              </w:rPr>
            </w:pPr>
            <w:r w:rsidRPr="00CB0A1F">
              <w:rPr>
                <w:rFonts w:ascii="Arial" w:hAnsi="Arial" w:cs="Arial"/>
                <w:i/>
                <w:iCs/>
                <w:color w:val="9C0006"/>
                <w:sz w:val="20"/>
                <w:szCs w:val="28"/>
              </w:rPr>
              <w:t>96,5</w:t>
            </w:r>
          </w:p>
        </w:tc>
      </w:tr>
      <w:tr w:rsidR="00CB0A1F" w:rsidRPr="00CC1354" w:rsidTr="00CB0A1F">
        <w:trPr>
          <w:trHeight w:val="20"/>
        </w:trPr>
        <w:tc>
          <w:tcPr>
            <w:tcW w:w="1569" w:type="dxa"/>
            <w:vAlign w:val="center"/>
          </w:tcPr>
          <w:p w:rsidR="00CB0A1F" w:rsidRPr="00962B37" w:rsidRDefault="00CB0A1F" w:rsidP="00CB0A1F">
            <w:pPr>
              <w:pStyle w:val="TableParagraph"/>
              <w:ind w:left="4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55469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Готовые товары</w:t>
            </w:r>
          </w:p>
        </w:tc>
        <w:tc>
          <w:tcPr>
            <w:tcW w:w="850" w:type="dxa"/>
            <w:vAlign w:val="center"/>
          </w:tcPr>
          <w:p w:rsidR="00CB0A1F" w:rsidRPr="00CF3942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55546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6"/>
              </w:rPr>
              <w:t>1 243</w:t>
            </w:r>
          </w:p>
        </w:tc>
        <w:tc>
          <w:tcPr>
            <w:tcW w:w="851" w:type="dxa"/>
            <w:vAlign w:val="center"/>
          </w:tcPr>
          <w:p w:rsidR="00CB0A1F" w:rsidRPr="00CF3942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55546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6"/>
              </w:rPr>
              <w:t>1 771</w:t>
            </w:r>
          </w:p>
        </w:tc>
        <w:tc>
          <w:tcPr>
            <w:tcW w:w="850" w:type="dxa"/>
            <w:vAlign w:val="center"/>
          </w:tcPr>
          <w:p w:rsidR="00CB0A1F" w:rsidRPr="00CF3942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55546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6"/>
              </w:rPr>
              <w:t>1 939</w:t>
            </w:r>
          </w:p>
        </w:tc>
        <w:tc>
          <w:tcPr>
            <w:tcW w:w="709" w:type="dxa"/>
            <w:vAlign w:val="center"/>
          </w:tcPr>
          <w:p w:rsidR="00CB0A1F" w:rsidRPr="00CF3942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55546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6"/>
              </w:rPr>
              <w:t>2 660</w:t>
            </w:r>
          </w:p>
        </w:tc>
        <w:tc>
          <w:tcPr>
            <w:tcW w:w="851" w:type="dxa"/>
            <w:vAlign w:val="center"/>
          </w:tcPr>
          <w:p w:rsidR="00CB0A1F" w:rsidRPr="00CF3942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3D010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4 725</w:t>
            </w:r>
          </w:p>
        </w:tc>
        <w:tc>
          <w:tcPr>
            <w:tcW w:w="850" w:type="dxa"/>
            <w:vAlign w:val="center"/>
          </w:tcPr>
          <w:p w:rsidR="00CB0A1F" w:rsidRPr="00012C52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2C52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177,6</w:t>
            </w:r>
          </w:p>
        </w:tc>
        <w:tc>
          <w:tcPr>
            <w:tcW w:w="1134" w:type="dxa"/>
            <w:vAlign w:val="center"/>
          </w:tcPr>
          <w:p w:rsidR="00CB0A1F" w:rsidRPr="00012C52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2C52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32,4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CB0A1F" w:rsidRPr="00CB0A1F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CB0A1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1 605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B0A1F" w:rsidRPr="00CB0A1F" w:rsidRDefault="00CB0A1F" w:rsidP="00CB0A1F">
            <w:pPr>
              <w:pStyle w:val="TableParagraph"/>
              <w:jc w:val="center"/>
              <w:rPr>
                <w:rFonts w:ascii="Arial" w:hAnsi="Arial" w:cs="Arial"/>
                <w:b/>
                <w:color w:val="000000"/>
                <w:sz w:val="20"/>
                <w:szCs w:val="28"/>
              </w:rPr>
            </w:pPr>
            <w:r w:rsidRPr="00CB0A1F">
              <w:rPr>
                <w:rFonts w:ascii="Arial" w:hAnsi="Arial" w:cs="Arial"/>
                <w:b/>
                <w:bCs/>
                <w:i/>
                <w:iCs/>
                <w:color w:val="00B050"/>
                <w:sz w:val="20"/>
                <w:szCs w:val="28"/>
              </w:rPr>
              <w:t>193,6</w:t>
            </w:r>
          </w:p>
        </w:tc>
      </w:tr>
      <w:tr w:rsidR="00CB0A1F" w:rsidRPr="00CC1354" w:rsidTr="00CB0A1F">
        <w:trPr>
          <w:trHeight w:val="20"/>
        </w:trPr>
        <w:tc>
          <w:tcPr>
            <w:tcW w:w="1569" w:type="dxa"/>
            <w:vAlign w:val="center"/>
          </w:tcPr>
          <w:p w:rsidR="00CB0A1F" w:rsidRPr="00A91BD3" w:rsidRDefault="00CB0A1F" w:rsidP="00CB0A1F">
            <w:pPr>
              <w:pStyle w:val="TableParagraph"/>
              <w:ind w:left="42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A91BD3">
              <w:rPr>
                <w:rFonts w:ascii="Arial" w:hAnsi="Arial" w:cs="Arial"/>
                <w:i/>
                <w:iCs/>
                <w:color w:val="000000"/>
                <w:sz w:val="16"/>
                <w:szCs w:val="18"/>
              </w:rPr>
              <w:t>Прочие товары</w:t>
            </w:r>
          </w:p>
        </w:tc>
        <w:tc>
          <w:tcPr>
            <w:tcW w:w="850" w:type="dxa"/>
            <w:vAlign w:val="center"/>
          </w:tcPr>
          <w:p w:rsidR="00CB0A1F" w:rsidRPr="00A91BD3" w:rsidRDefault="00CB0A1F" w:rsidP="00CB0A1F">
            <w:pPr>
              <w:pStyle w:val="TableParagraph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A91BD3">
              <w:rPr>
                <w:rFonts w:ascii="Arial" w:hAnsi="Arial" w:cs="Arial"/>
                <w:i/>
                <w:iCs/>
                <w:color w:val="000000"/>
                <w:sz w:val="16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:rsidR="00CB0A1F" w:rsidRPr="00A91BD3" w:rsidRDefault="00CB0A1F" w:rsidP="00CB0A1F">
            <w:pPr>
              <w:pStyle w:val="TableParagraph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A91BD3">
              <w:rPr>
                <w:rFonts w:ascii="Arial" w:hAnsi="Arial" w:cs="Arial"/>
                <w:i/>
                <w:iCs/>
                <w:color w:val="000000"/>
                <w:sz w:val="16"/>
                <w:szCs w:val="20"/>
              </w:rPr>
              <w:t>9</w:t>
            </w:r>
          </w:p>
        </w:tc>
        <w:tc>
          <w:tcPr>
            <w:tcW w:w="850" w:type="dxa"/>
            <w:vAlign w:val="center"/>
          </w:tcPr>
          <w:p w:rsidR="00CB0A1F" w:rsidRPr="00A91BD3" w:rsidRDefault="00CB0A1F" w:rsidP="00CB0A1F">
            <w:pPr>
              <w:pStyle w:val="TableParagraph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A91BD3">
              <w:rPr>
                <w:rFonts w:ascii="Arial" w:hAnsi="Arial" w:cs="Arial"/>
                <w:i/>
                <w:iCs/>
                <w:color w:val="000000"/>
                <w:sz w:val="16"/>
                <w:szCs w:val="20"/>
              </w:rPr>
              <w:t>13</w:t>
            </w:r>
          </w:p>
        </w:tc>
        <w:tc>
          <w:tcPr>
            <w:tcW w:w="709" w:type="dxa"/>
            <w:vAlign w:val="center"/>
          </w:tcPr>
          <w:p w:rsidR="00CB0A1F" w:rsidRPr="00A91BD3" w:rsidRDefault="00CB0A1F" w:rsidP="00CB0A1F">
            <w:pPr>
              <w:pStyle w:val="TableParagraph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A91BD3">
              <w:rPr>
                <w:rFonts w:ascii="Arial" w:hAnsi="Arial" w:cs="Arial"/>
                <w:i/>
                <w:iCs/>
                <w:color w:val="000000"/>
                <w:sz w:val="16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:rsidR="00CB0A1F" w:rsidRPr="00A91BD3" w:rsidRDefault="00CB0A1F" w:rsidP="00CB0A1F">
            <w:pPr>
              <w:pStyle w:val="TableParagraph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3D010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CB0A1F" w:rsidRPr="00012C52" w:rsidRDefault="00CB0A1F" w:rsidP="00CB0A1F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012C52">
              <w:rPr>
                <w:rFonts w:ascii="Arial" w:hAnsi="Arial" w:cs="Arial"/>
                <w:color w:val="9C0006"/>
                <w:sz w:val="20"/>
                <w:szCs w:val="20"/>
              </w:rPr>
              <w:t>76,2</w:t>
            </w:r>
          </w:p>
        </w:tc>
        <w:tc>
          <w:tcPr>
            <w:tcW w:w="1134" w:type="dxa"/>
            <w:shd w:val="clear" w:color="auto" w:fill="F2DBDB" w:themeFill="accent2" w:themeFillTint="33"/>
            <w:vAlign w:val="center"/>
          </w:tcPr>
          <w:p w:rsidR="00CB0A1F" w:rsidRPr="00012C52" w:rsidRDefault="00CB0A1F" w:rsidP="00CB0A1F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B050"/>
                <w:sz w:val="20"/>
                <w:szCs w:val="20"/>
              </w:rPr>
            </w:pPr>
            <w:r w:rsidRPr="00012C52">
              <w:rPr>
                <w:rFonts w:ascii="Arial" w:hAnsi="Arial" w:cs="Arial"/>
                <w:color w:val="9C0006"/>
                <w:sz w:val="20"/>
                <w:szCs w:val="20"/>
              </w:rPr>
              <w:t>-16,5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CB0A1F" w:rsidRPr="00CB0A1F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CB0A1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0A1F" w:rsidRPr="00CB0A1F" w:rsidRDefault="00CB0A1F" w:rsidP="00CB0A1F">
            <w:pPr>
              <w:pStyle w:val="TableParagraph"/>
              <w:jc w:val="center"/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8"/>
                <w:lang w:val="ru-RU"/>
              </w:rPr>
            </w:pPr>
            <w:r w:rsidRPr="00CB0A1F">
              <w:rPr>
                <w:rFonts w:ascii="Arial" w:hAnsi="Arial" w:cs="Arial"/>
                <w:i/>
                <w:iCs/>
                <w:color w:val="9C0006"/>
                <w:sz w:val="20"/>
                <w:szCs w:val="28"/>
              </w:rPr>
              <w:t>6,4</w:t>
            </w:r>
          </w:p>
        </w:tc>
      </w:tr>
    </w:tbl>
    <w:p w:rsidR="00555469" w:rsidRDefault="00555469" w:rsidP="00555469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tbl>
      <w:tblPr>
        <w:tblStyle w:val="TableNormal1"/>
        <w:tblW w:w="978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36"/>
        <w:gridCol w:w="1134"/>
        <w:gridCol w:w="1276"/>
        <w:gridCol w:w="1275"/>
        <w:gridCol w:w="1134"/>
        <w:gridCol w:w="1276"/>
        <w:gridCol w:w="1549"/>
      </w:tblGrid>
      <w:tr w:rsidR="00D63DB7" w:rsidRPr="00190747" w:rsidTr="002141F8">
        <w:trPr>
          <w:trHeight w:val="397"/>
        </w:trPr>
        <w:tc>
          <w:tcPr>
            <w:tcW w:w="2136" w:type="dxa"/>
            <w:shd w:val="clear" w:color="auto" w:fill="0C619A"/>
            <w:vAlign w:val="center"/>
          </w:tcPr>
          <w:p w:rsidR="00D63DB7" w:rsidRPr="00A91BD3" w:rsidRDefault="00D63DB7" w:rsidP="00D63DB7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91BD3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 xml:space="preserve"> Экспорт</w:t>
            </w:r>
          </w:p>
        </w:tc>
        <w:tc>
          <w:tcPr>
            <w:tcW w:w="1134" w:type="dxa"/>
            <w:shd w:val="clear" w:color="auto" w:fill="0C619A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6"/>
                <w:lang w:val="ru-RU"/>
              </w:rPr>
            </w:pPr>
            <w:r w:rsidRPr="00A91BD3">
              <w:rPr>
                <w:rFonts w:ascii="Arial" w:eastAsia="Times New Roman" w:hAnsi="Arial" w:cs="Arial"/>
                <w:b/>
                <w:bCs/>
                <w:color w:val="FFFFFF"/>
                <w:sz w:val="18"/>
              </w:rPr>
              <w:t xml:space="preserve">2018 </w:t>
            </w:r>
            <w:r w:rsidRPr="00A91BD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6"/>
              </w:rPr>
              <w:t>г.</w:t>
            </w:r>
          </w:p>
        </w:tc>
        <w:tc>
          <w:tcPr>
            <w:tcW w:w="1276" w:type="dxa"/>
            <w:shd w:val="clear" w:color="auto" w:fill="0C619A"/>
            <w:vAlign w:val="center"/>
          </w:tcPr>
          <w:p w:rsidR="00D63DB7" w:rsidRPr="00A91BD3" w:rsidRDefault="00D63DB7" w:rsidP="00D63DB7">
            <w:pPr>
              <w:pStyle w:val="TableParagraph"/>
              <w:ind w:left="99" w:right="78"/>
              <w:jc w:val="center"/>
              <w:rPr>
                <w:rFonts w:ascii="Arial" w:hAnsi="Arial" w:cs="Arial"/>
                <w:b/>
                <w:sz w:val="18"/>
                <w:szCs w:val="16"/>
                <w:lang w:val="ru-RU"/>
              </w:rPr>
            </w:pPr>
            <w:r w:rsidRPr="00A91BD3">
              <w:rPr>
                <w:rFonts w:ascii="Arial" w:eastAsia="Times New Roman" w:hAnsi="Arial" w:cs="Arial"/>
                <w:b/>
                <w:bCs/>
                <w:color w:val="FFFFFF"/>
                <w:sz w:val="18"/>
              </w:rPr>
              <w:t xml:space="preserve">2019 </w:t>
            </w:r>
            <w:r w:rsidRPr="00A91BD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6"/>
              </w:rPr>
              <w:t>г.</w:t>
            </w:r>
          </w:p>
        </w:tc>
        <w:tc>
          <w:tcPr>
            <w:tcW w:w="1275" w:type="dxa"/>
            <w:shd w:val="clear" w:color="auto" w:fill="0C619A"/>
            <w:vAlign w:val="center"/>
          </w:tcPr>
          <w:p w:rsidR="00D63DB7" w:rsidRPr="00A91BD3" w:rsidRDefault="00D63DB7" w:rsidP="00D63DB7">
            <w:pPr>
              <w:pStyle w:val="TableParagraph"/>
              <w:ind w:left="99" w:right="78"/>
              <w:jc w:val="center"/>
              <w:rPr>
                <w:rFonts w:ascii="Arial" w:hAnsi="Arial" w:cs="Arial"/>
                <w:b/>
                <w:sz w:val="18"/>
                <w:szCs w:val="16"/>
                <w:lang w:val="ru-RU"/>
              </w:rPr>
            </w:pPr>
            <w:r w:rsidRPr="00A91BD3">
              <w:rPr>
                <w:rFonts w:ascii="Arial" w:eastAsia="Times New Roman" w:hAnsi="Arial" w:cs="Arial"/>
                <w:b/>
                <w:bCs/>
                <w:color w:val="FFFFFF"/>
                <w:sz w:val="18"/>
              </w:rPr>
              <w:t>2020</w:t>
            </w:r>
            <w:r w:rsidRPr="00A91BD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6"/>
              </w:rPr>
              <w:t xml:space="preserve"> г.</w:t>
            </w:r>
          </w:p>
        </w:tc>
        <w:tc>
          <w:tcPr>
            <w:tcW w:w="1134" w:type="dxa"/>
            <w:shd w:val="clear" w:color="auto" w:fill="0C619A"/>
            <w:vAlign w:val="center"/>
          </w:tcPr>
          <w:p w:rsidR="00D63DB7" w:rsidRPr="00A91BD3" w:rsidRDefault="00D63DB7" w:rsidP="00D63DB7">
            <w:pPr>
              <w:pStyle w:val="TableParagraph"/>
              <w:ind w:left="99" w:right="78"/>
              <w:jc w:val="center"/>
              <w:rPr>
                <w:rFonts w:ascii="Arial" w:hAnsi="Arial" w:cs="Arial"/>
                <w:b/>
                <w:sz w:val="18"/>
                <w:szCs w:val="16"/>
                <w:lang w:val="ru-RU"/>
              </w:rPr>
            </w:pPr>
            <w:r w:rsidRPr="00A91BD3">
              <w:rPr>
                <w:rFonts w:ascii="Arial" w:eastAsia="Times New Roman" w:hAnsi="Arial" w:cs="Arial"/>
                <w:b/>
                <w:bCs/>
                <w:color w:val="FFFFFF"/>
                <w:sz w:val="18"/>
              </w:rPr>
              <w:t>2021 г.</w:t>
            </w:r>
          </w:p>
        </w:tc>
        <w:tc>
          <w:tcPr>
            <w:tcW w:w="1276" w:type="dxa"/>
            <w:shd w:val="clear" w:color="auto" w:fill="0C619A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63DB7">
              <w:rPr>
                <w:rFonts w:ascii="Arial" w:eastAsia="Times New Roman" w:hAnsi="Arial" w:cs="Arial"/>
                <w:b/>
                <w:bCs/>
                <w:color w:val="FFFFFF"/>
                <w:sz w:val="16"/>
              </w:rPr>
              <w:t>202</w:t>
            </w:r>
            <w:r w:rsidRPr="00D63DB7">
              <w:rPr>
                <w:rFonts w:ascii="Arial" w:eastAsia="Times New Roman" w:hAnsi="Arial" w:cs="Arial"/>
                <w:b/>
                <w:bCs/>
                <w:color w:val="FFFFFF"/>
                <w:sz w:val="16"/>
                <w:lang w:val="ru-RU"/>
              </w:rPr>
              <w:t>2</w:t>
            </w:r>
            <w:r w:rsidRPr="00D63DB7">
              <w:rPr>
                <w:rFonts w:ascii="Arial" w:eastAsia="Times New Roman" w:hAnsi="Arial" w:cs="Arial"/>
                <w:b/>
                <w:bCs/>
                <w:color w:val="FFFFFF"/>
                <w:sz w:val="16"/>
              </w:rPr>
              <w:t xml:space="preserve"> г.</w:t>
            </w:r>
          </w:p>
        </w:tc>
        <w:tc>
          <w:tcPr>
            <w:tcW w:w="1549" w:type="dxa"/>
            <w:shd w:val="clear" w:color="auto" w:fill="0C619A"/>
            <w:vAlign w:val="center"/>
          </w:tcPr>
          <w:p w:rsidR="00D63DB7" w:rsidRPr="00D63DB7" w:rsidRDefault="00D63DB7" w:rsidP="00D63DB7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</w:pPr>
            <w:r w:rsidRPr="00D63DB7">
              <w:rPr>
                <w:rFonts w:ascii="Arial" w:hAnsi="Arial" w:cs="Arial"/>
                <w:b/>
                <w:bCs/>
                <w:color w:val="FFFFFF"/>
                <w:sz w:val="16"/>
                <w:szCs w:val="18"/>
              </w:rPr>
              <w:t>янв-апр 2023</w:t>
            </w:r>
          </w:p>
        </w:tc>
      </w:tr>
      <w:tr w:rsidR="00D63DB7" w:rsidRPr="00555469" w:rsidTr="002141F8">
        <w:trPr>
          <w:trHeight w:val="279"/>
        </w:trPr>
        <w:tc>
          <w:tcPr>
            <w:tcW w:w="2136" w:type="dxa"/>
            <w:vAlign w:val="center"/>
          </w:tcPr>
          <w:p w:rsidR="00D63DB7" w:rsidRPr="00E55905" w:rsidRDefault="00D63DB7" w:rsidP="00D63DB7">
            <w:pPr>
              <w:pStyle w:val="TableParagraph"/>
              <w:ind w:left="42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E5590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</w:rPr>
              <w:t>Всего экспорт РК</w:t>
            </w:r>
          </w:p>
        </w:tc>
        <w:tc>
          <w:tcPr>
            <w:tcW w:w="1134" w:type="dxa"/>
            <w:vAlign w:val="center"/>
          </w:tcPr>
          <w:p w:rsidR="00D63DB7" w:rsidRPr="00CF3942" w:rsidRDefault="00D63DB7" w:rsidP="00D63DB7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b/>
                <w:bCs/>
                <w:color w:val="000000"/>
                <w:sz w:val="20"/>
              </w:rPr>
              <w:t>100%</w:t>
            </w:r>
          </w:p>
        </w:tc>
        <w:tc>
          <w:tcPr>
            <w:tcW w:w="1276" w:type="dxa"/>
            <w:vAlign w:val="center"/>
          </w:tcPr>
          <w:p w:rsidR="00D63DB7" w:rsidRPr="00CF3942" w:rsidRDefault="00D63DB7" w:rsidP="00D63DB7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b/>
                <w:bCs/>
                <w:color w:val="000000"/>
                <w:sz w:val="20"/>
              </w:rPr>
              <w:t>100%</w:t>
            </w:r>
          </w:p>
        </w:tc>
        <w:tc>
          <w:tcPr>
            <w:tcW w:w="1275" w:type="dxa"/>
            <w:vAlign w:val="center"/>
          </w:tcPr>
          <w:p w:rsidR="00D63DB7" w:rsidRPr="00CF3942" w:rsidRDefault="00D63DB7" w:rsidP="00D63DB7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b/>
                <w:bCs/>
                <w:color w:val="000000"/>
                <w:sz w:val="20"/>
              </w:rPr>
              <w:t>100%</w:t>
            </w:r>
          </w:p>
        </w:tc>
        <w:tc>
          <w:tcPr>
            <w:tcW w:w="1134" w:type="dxa"/>
            <w:vAlign w:val="center"/>
          </w:tcPr>
          <w:p w:rsidR="00D63DB7" w:rsidRPr="00CF3942" w:rsidRDefault="00D63DB7" w:rsidP="00D63DB7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b/>
                <w:bCs/>
                <w:color w:val="000000"/>
                <w:sz w:val="20"/>
              </w:rPr>
              <w:t>100%</w:t>
            </w:r>
          </w:p>
        </w:tc>
        <w:tc>
          <w:tcPr>
            <w:tcW w:w="1276" w:type="dxa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63DB7">
              <w:rPr>
                <w:rFonts w:ascii="Arial" w:hAnsi="Arial" w:cs="Arial"/>
                <w:b/>
                <w:bCs/>
                <w:color w:val="000000"/>
                <w:sz w:val="16"/>
              </w:rPr>
              <w:t>100%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63DB7">
              <w:rPr>
                <w:rFonts w:ascii="Arial" w:hAnsi="Arial" w:cs="Arial"/>
                <w:b/>
                <w:bCs/>
                <w:color w:val="000000"/>
                <w:sz w:val="16"/>
              </w:rPr>
              <w:t>100%</w:t>
            </w:r>
          </w:p>
        </w:tc>
      </w:tr>
      <w:tr w:rsidR="00D63DB7" w:rsidRPr="00555469" w:rsidTr="002141F8">
        <w:trPr>
          <w:trHeight w:val="20"/>
        </w:trPr>
        <w:tc>
          <w:tcPr>
            <w:tcW w:w="2136" w:type="dxa"/>
            <w:shd w:val="clear" w:color="auto" w:fill="DDEBF7"/>
            <w:vAlign w:val="center"/>
          </w:tcPr>
          <w:p w:rsidR="00D63DB7" w:rsidRPr="00E55905" w:rsidRDefault="00D63DB7" w:rsidP="00D63DB7">
            <w:pPr>
              <w:pStyle w:val="TableParagraph"/>
              <w:ind w:left="4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55905">
              <w:rPr>
                <w:rFonts w:ascii="Arial" w:eastAsia="Times New Roman" w:hAnsi="Arial" w:cs="Arial"/>
                <w:color w:val="000000"/>
                <w:sz w:val="18"/>
                <w:szCs w:val="16"/>
              </w:rPr>
              <w:t>Сырьевые товары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D63DB7" w:rsidRPr="00CF3942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20"/>
              </w:rPr>
              <w:t>74%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D63DB7" w:rsidRPr="00CF3942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20"/>
              </w:rPr>
              <w:t>73%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D63DB7" w:rsidRPr="00CF3942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20"/>
              </w:rPr>
              <w:t>68%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D63DB7" w:rsidRPr="00CF3942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20"/>
              </w:rPr>
              <w:t>67%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3DB7">
              <w:rPr>
                <w:rFonts w:ascii="Arial" w:hAnsi="Arial" w:cs="Arial"/>
                <w:color w:val="000000"/>
                <w:sz w:val="16"/>
              </w:rPr>
              <w:t>69%</w:t>
            </w:r>
          </w:p>
        </w:tc>
        <w:tc>
          <w:tcPr>
            <w:tcW w:w="1549" w:type="dxa"/>
            <w:shd w:val="clear" w:color="000000" w:fill="DDEBF7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3DB7">
              <w:rPr>
                <w:rFonts w:ascii="Arial" w:hAnsi="Arial" w:cs="Arial"/>
                <w:color w:val="000000"/>
                <w:sz w:val="16"/>
              </w:rPr>
              <w:t>69%</w:t>
            </w:r>
          </w:p>
        </w:tc>
      </w:tr>
      <w:tr w:rsidR="00D63DB7" w:rsidRPr="00555469" w:rsidTr="002141F8">
        <w:trPr>
          <w:trHeight w:val="20"/>
        </w:trPr>
        <w:tc>
          <w:tcPr>
            <w:tcW w:w="2136" w:type="dxa"/>
            <w:vAlign w:val="center"/>
          </w:tcPr>
          <w:p w:rsidR="00D63DB7" w:rsidRPr="00E55905" w:rsidRDefault="00D63DB7" w:rsidP="00D63DB7">
            <w:pPr>
              <w:pStyle w:val="TableParagraph"/>
              <w:ind w:left="4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55905">
              <w:rPr>
                <w:rFonts w:ascii="Arial" w:eastAsia="Times New Roman" w:hAnsi="Arial" w:cs="Arial"/>
                <w:color w:val="000000"/>
                <w:sz w:val="18"/>
                <w:szCs w:val="16"/>
              </w:rPr>
              <w:t>Обработанные товары</w:t>
            </w:r>
          </w:p>
        </w:tc>
        <w:tc>
          <w:tcPr>
            <w:tcW w:w="1134" w:type="dxa"/>
            <w:vAlign w:val="center"/>
          </w:tcPr>
          <w:p w:rsidR="00D63DB7" w:rsidRPr="00CF3942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20"/>
              </w:rPr>
              <w:t>26%</w:t>
            </w:r>
          </w:p>
        </w:tc>
        <w:tc>
          <w:tcPr>
            <w:tcW w:w="1276" w:type="dxa"/>
            <w:vAlign w:val="center"/>
          </w:tcPr>
          <w:p w:rsidR="00D63DB7" w:rsidRPr="00CF3942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20"/>
              </w:rPr>
              <w:t>27%</w:t>
            </w:r>
          </w:p>
        </w:tc>
        <w:tc>
          <w:tcPr>
            <w:tcW w:w="1275" w:type="dxa"/>
            <w:vAlign w:val="center"/>
          </w:tcPr>
          <w:p w:rsidR="00D63DB7" w:rsidRPr="00CF3942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20"/>
              </w:rPr>
              <w:t>32%</w:t>
            </w:r>
          </w:p>
        </w:tc>
        <w:tc>
          <w:tcPr>
            <w:tcW w:w="1134" w:type="dxa"/>
            <w:vAlign w:val="center"/>
          </w:tcPr>
          <w:p w:rsidR="00D63DB7" w:rsidRPr="00CF3942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20"/>
              </w:rPr>
              <w:t>33%</w:t>
            </w:r>
          </w:p>
        </w:tc>
        <w:tc>
          <w:tcPr>
            <w:tcW w:w="1276" w:type="dxa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3DB7">
              <w:rPr>
                <w:rFonts w:ascii="Arial" w:hAnsi="Arial" w:cs="Arial"/>
                <w:color w:val="000000"/>
                <w:sz w:val="16"/>
              </w:rPr>
              <w:t>31%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3DB7">
              <w:rPr>
                <w:rFonts w:ascii="Arial" w:hAnsi="Arial" w:cs="Arial"/>
                <w:color w:val="000000"/>
                <w:sz w:val="16"/>
              </w:rPr>
              <w:t>31%</w:t>
            </w:r>
          </w:p>
        </w:tc>
      </w:tr>
      <w:tr w:rsidR="00D63DB7" w:rsidRPr="00555469" w:rsidTr="002141F8">
        <w:trPr>
          <w:trHeight w:val="20"/>
        </w:trPr>
        <w:tc>
          <w:tcPr>
            <w:tcW w:w="2136" w:type="dxa"/>
            <w:shd w:val="clear" w:color="auto" w:fill="DDEBF7"/>
            <w:vAlign w:val="center"/>
          </w:tcPr>
          <w:p w:rsidR="00D63DB7" w:rsidRPr="00E55905" w:rsidRDefault="00D63DB7" w:rsidP="00D63DB7">
            <w:pPr>
              <w:pStyle w:val="TableParagraph"/>
              <w:ind w:left="4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55905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6"/>
              </w:rPr>
              <w:t>Полуфабрикаты (промежуточные)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D63DB7" w:rsidRPr="00CF3942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D63DB7" w:rsidRPr="00CF3942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24%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D63DB7" w:rsidRPr="00CF3942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D63DB7" w:rsidRPr="00CF3942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28%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3DB7">
              <w:rPr>
                <w:rFonts w:ascii="Arial" w:hAnsi="Arial" w:cs="Arial"/>
                <w:i/>
                <w:iCs/>
                <w:color w:val="000000"/>
                <w:sz w:val="16"/>
                <w:szCs w:val="20"/>
              </w:rPr>
              <w:t>25%</w:t>
            </w:r>
          </w:p>
        </w:tc>
        <w:tc>
          <w:tcPr>
            <w:tcW w:w="1549" w:type="dxa"/>
            <w:shd w:val="clear" w:color="auto" w:fill="DBE5F1" w:themeFill="accent1" w:themeFillTint="33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3DB7">
              <w:rPr>
                <w:rFonts w:ascii="Arial" w:hAnsi="Arial" w:cs="Arial"/>
                <w:i/>
                <w:iCs/>
                <w:color w:val="000000"/>
                <w:sz w:val="16"/>
                <w:szCs w:val="20"/>
              </w:rPr>
              <w:t>25%</w:t>
            </w:r>
          </w:p>
        </w:tc>
      </w:tr>
      <w:tr w:rsidR="00D63DB7" w:rsidRPr="00555469" w:rsidTr="002141F8">
        <w:trPr>
          <w:trHeight w:val="20"/>
        </w:trPr>
        <w:tc>
          <w:tcPr>
            <w:tcW w:w="2136" w:type="dxa"/>
            <w:vAlign w:val="center"/>
          </w:tcPr>
          <w:p w:rsidR="00D63DB7" w:rsidRPr="00E55905" w:rsidRDefault="00D63DB7" w:rsidP="00D63DB7">
            <w:pPr>
              <w:pStyle w:val="TableParagraph"/>
              <w:ind w:left="4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55905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6"/>
              </w:rPr>
              <w:t>Готовые товары</w:t>
            </w:r>
          </w:p>
        </w:tc>
        <w:tc>
          <w:tcPr>
            <w:tcW w:w="1134" w:type="dxa"/>
            <w:vAlign w:val="center"/>
          </w:tcPr>
          <w:p w:rsidR="00D63DB7" w:rsidRPr="00CF3942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2%</w:t>
            </w:r>
          </w:p>
        </w:tc>
        <w:tc>
          <w:tcPr>
            <w:tcW w:w="1276" w:type="dxa"/>
            <w:vAlign w:val="center"/>
          </w:tcPr>
          <w:p w:rsidR="00D63DB7" w:rsidRPr="00CF3942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3%</w:t>
            </w:r>
          </w:p>
        </w:tc>
        <w:tc>
          <w:tcPr>
            <w:tcW w:w="1275" w:type="dxa"/>
            <w:vAlign w:val="center"/>
          </w:tcPr>
          <w:p w:rsidR="00D63DB7" w:rsidRPr="00CF3942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4%</w:t>
            </w:r>
          </w:p>
        </w:tc>
        <w:tc>
          <w:tcPr>
            <w:tcW w:w="1134" w:type="dxa"/>
            <w:vAlign w:val="center"/>
          </w:tcPr>
          <w:p w:rsidR="00D63DB7" w:rsidRPr="00CF3942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4%</w:t>
            </w:r>
          </w:p>
        </w:tc>
        <w:tc>
          <w:tcPr>
            <w:tcW w:w="1276" w:type="dxa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3DB7">
              <w:rPr>
                <w:rFonts w:ascii="Arial" w:hAnsi="Arial" w:cs="Arial"/>
                <w:i/>
                <w:iCs/>
                <w:color w:val="000000"/>
                <w:sz w:val="16"/>
                <w:szCs w:val="20"/>
              </w:rPr>
              <w:t>6%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3DB7">
              <w:rPr>
                <w:rFonts w:ascii="Arial" w:hAnsi="Arial" w:cs="Arial"/>
                <w:i/>
                <w:iCs/>
                <w:color w:val="000000"/>
                <w:sz w:val="16"/>
                <w:szCs w:val="20"/>
              </w:rPr>
              <w:t>6%</w:t>
            </w:r>
          </w:p>
        </w:tc>
      </w:tr>
    </w:tbl>
    <w:p w:rsidR="00555469" w:rsidRDefault="00555469" w:rsidP="00CF3942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tbl>
      <w:tblPr>
        <w:tblStyle w:val="TableNormal1"/>
        <w:tblW w:w="978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69"/>
        <w:gridCol w:w="850"/>
        <w:gridCol w:w="851"/>
        <w:gridCol w:w="709"/>
        <w:gridCol w:w="850"/>
        <w:gridCol w:w="851"/>
        <w:gridCol w:w="850"/>
        <w:gridCol w:w="1134"/>
        <w:gridCol w:w="658"/>
        <w:gridCol w:w="680"/>
        <w:gridCol w:w="778"/>
      </w:tblGrid>
      <w:tr w:rsidR="00D63DB7" w:rsidRPr="00CC1354" w:rsidTr="002141F8">
        <w:trPr>
          <w:trHeight w:val="20"/>
        </w:trPr>
        <w:tc>
          <w:tcPr>
            <w:tcW w:w="1569" w:type="dxa"/>
            <w:shd w:val="clear" w:color="auto" w:fill="0C619A"/>
            <w:vAlign w:val="center"/>
          </w:tcPr>
          <w:p w:rsidR="00D63DB7" w:rsidRPr="00962B37" w:rsidRDefault="00D63DB7" w:rsidP="00D63DB7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 xml:space="preserve"> Импорт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D63DB7" w:rsidRPr="00B34993" w:rsidRDefault="00D63DB7" w:rsidP="00D63DB7">
            <w:pPr>
              <w:pStyle w:val="TableParagraph"/>
              <w:ind w:right="128"/>
              <w:jc w:val="right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34993"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2018г</w:t>
            </w:r>
            <w:r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.</w:t>
            </w:r>
          </w:p>
        </w:tc>
        <w:tc>
          <w:tcPr>
            <w:tcW w:w="851" w:type="dxa"/>
            <w:shd w:val="clear" w:color="auto" w:fill="0C619A"/>
            <w:vAlign w:val="center"/>
          </w:tcPr>
          <w:p w:rsidR="00D63DB7" w:rsidRPr="00B34993" w:rsidRDefault="00D63DB7" w:rsidP="00D63DB7">
            <w:pPr>
              <w:pStyle w:val="TableParagraph"/>
              <w:ind w:left="99" w:right="78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34993"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2019г</w:t>
            </w:r>
            <w:r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.</w:t>
            </w:r>
          </w:p>
        </w:tc>
        <w:tc>
          <w:tcPr>
            <w:tcW w:w="709" w:type="dxa"/>
            <w:shd w:val="clear" w:color="auto" w:fill="0C619A"/>
            <w:vAlign w:val="center"/>
          </w:tcPr>
          <w:p w:rsidR="00D63DB7" w:rsidRPr="00B34993" w:rsidRDefault="00D63DB7" w:rsidP="00D63DB7">
            <w:pPr>
              <w:pStyle w:val="TableParagraph"/>
              <w:ind w:left="99" w:right="78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34993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2020г</w:t>
            </w:r>
            <w:r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D63DB7" w:rsidRPr="00B34993" w:rsidRDefault="00D63DB7" w:rsidP="00D63DB7">
            <w:pPr>
              <w:pStyle w:val="TableParagraph"/>
              <w:ind w:left="99" w:right="78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34993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202</w:t>
            </w:r>
            <w:r w:rsidRPr="00B34993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</w:rPr>
              <w:t>1</w:t>
            </w:r>
            <w:r w:rsidRPr="00B34993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.</w:t>
            </w:r>
          </w:p>
        </w:tc>
        <w:tc>
          <w:tcPr>
            <w:tcW w:w="851" w:type="dxa"/>
            <w:shd w:val="clear" w:color="auto" w:fill="0C619A"/>
            <w:vAlign w:val="center"/>
          </w:tcPr>
          <w:p w:rsidR="00D63DB7" w:rsidRPr="00B34993" w:rsidRDefault="00D63DB7" w:rsidP="00D63DB7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34993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202</w:t>
            </w:r>
            <w:r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2</w:t>
            </w:r>
            <w:r w:rsidRPr="00B34993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D63DB7" w:rsidRPr="00B6141B" w:rsidRDefault="00D63DB7" w:rsidP="00D63DB7">
            <w:pPr>
              <w:pStyle w:val="TableParagraph"/>
              <w:ind w:left="5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2022</w:t>
            </w:r>
            <w:r w:rsidRPr="00B6141B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к</w:t>
            </w:r>
          </w:p>
          <w:p w:rsidR="00D63DB7" w:rsidRPr="00B34993" w:rsidRDefault="00D63DB7" w:rsidP="00D63DB7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2021</w:t>
            </w:r>
            <w:r w:rsidRPr="00B6141B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 xml:space="preserve"> г. %</w:t>
            </w:r>
          </w:p>
        </w:tc>
        <w:tc>
          <w:tcPr>
            <w:tcW w:w="1134" w:type="dxa"/>
            <w:shd w:val="clear" w:color="auto" w:fill="0C619A"/>
            <w:vAlign w:val="center"/>
          </w:tcPr>
          <w:p w:rsidR="00D63DB7" w:rsidRPr="00B34993" w:rsidRDefault="00D63DB7" w:rsidP="00D63DB7">
            <w:pPr>
              <w:pStyle w:val="TableParagraph"/>
              <w:ind w:left="99" w:right="6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FFFFFF"/>
                <w:sz w:val="14"/>
                <w:szCs w:val="16"/>
                <w:lang w:val="ru-RU"/>
              </w:rPr>
              <w:t>СГТР 2017-2022</w:t>
            </w:r>
            <w:r w:rsidRPr="00E349D7">
              <w:rPr>
                <w:rFonts w:ascii="Arial" w:hAnsi="Arial" w:cs="Arial"/>
                <w:color w:val="FFFFFF"/>
                <w:sz w:val="14"/>
                <w:szCs w:val="16"/>
                <w:lang w:val="ru-RU"/>
              </w:rPr>
              <w:t>. %</w:t>
            </w:r>
          </w:p>
        </w:tc>
        <w:tc>
          <w:tcPr>
            <w:tcW w:w="658" w:type="dxa"/>
            <w:shd w:val="clear" w:color="auto" w:fill="0C619A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</w:pPr>
            <w:r w:rsidRPr="00D63DB7">
              <w:rPr>
                <w:rFonts w:ascii="Arial" w:hAnsi="Arial" w:cs="Arial"/>
                <w:color w:val="FFFFFF"/>
                <w:sz w:val="16"/>
                <w:szCs w:val="18"/>
              </w:rPr>
              <w:t>янв-апр 2022</w:t>
            </w:r>
          </w:p>
        </w:tc>
        <w:tc>
          <w:tcPr>
            <w:tcW w:w="680" w:type="dxa"/>
            <w:shd w:val="clear" w:color="auto" w:fill="0C619A"/>
            <w:vAlign w:val="center"/>
          </w:tcPr>
          <w:p w:rsidR="00D63DB7" w:rsidRPr="00D63DB7" w:rsidRDefault="00D63DB7" w:rsidP="00D63DB7">
            <w:pPr>
              <w:pStyle w:val="TableParagraph"/>
              <w:ind w:right="2"/>
              <w:jc w:val="center"/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</w:pPr>
            <w:r w:rsidRPr="00D63DB7">
              <w:rPr>
                <w:rFonts w:ascii="Arial" w:hAnsi="Arial" w:cs="Arial"/>
                <w:color w:val="FFFFFF"/>
                <w:sz w:val="16"/>
                <w:szCs w:val="18"/>
              </w:rPr>
              <w:t>янв-апр 2023</w:t>
            </w:r>
          </w:p>
        </w:tc>
        <w:tc>
          <w:tcPr>
            <w:tcW w:w="778" w:type="dxa"/>
            <w:shd w:val="clear" w:color="auto" w:fill="0C619A"/>
            <w:vAlign w:val="center"/>
          </w:tcPr>
          <w:p w:rsidR="00D63DB7" w:rsidRPr="00D63DB7" w:rsidRDefault="00D63DB7" w:rsidP="00D63DB7">
            <w:pPr>
              <w:pStyle w:val="TableParagraph"/>
              <w:ind w:right="2"/>
              <w:jc w:val="center"/>
              <w:rPr>
                <w:rFonts w:ascii="Arial" w:hAnsi="Arial" w:cs="Arial"/>
                <w:color w:val="FFFFFF"/>
                <w:sz w:val="16"/>
                <w:szCs w:val="18"/>
              </w:rPr>
            </w:pPr>
            <w:r w:rsidRPr="00D63DB7">
              <w:rPr>
                <w:rFonts w:ascii="Arial" w:hAnsi="Arial" w:cs="Arial"/>
                <w:color w:val="FFFFFF"/>
                <w:sz w:val="16"/>
                <w:szCs w:val="18"/>
              </w:rPr>
              <w:t>янв-апр 2023 к 2022, %</w:t>
            </w:r>
          </w:p>
        </w:tc>
      </w:tr>
      <w:tr w:rsidR="00D63DB7" w:rsidRPr="00CC1354" w:rsidTr="002141F8">
        <w:trPr>
          <w:trHeight w:val="279"/>
        </w:trPr>
        <w:tc>
          <w:tcPr>
            <w:tcW w:w="1569" w:type="dxa"/>
            <w:vAlign w:val="center"/>
          </w:tcPr>
          <w:p w:rsidR="00D63DB7" w:rsidRPr="00962B37" w:rsidRDefault="00D63DB7" w:rsidP="00D63DB7">
            <w:pPr>
              <w:pStyle w:val="TableParagraph"/>
              <w:ind w:left="42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55546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Всего экспорт РК</w:t>
            </w:r>
          </w:p>
        </w:tc>
        <w:tc>
          <w:tcPr>
            <w:tcW w:w="850" w:type="dxa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A91BD3">
              <w:rPr>
                <w:rFonts w:ascii="Arial" w:hAnsi="Arial" w:cs="Arial"/>
                <w:b/>
                <w:bCs/>
                <w:color w:val="000000"/>
                <w:sz w:val="20"/>
              </w:rPr>
              <w:t>33 347</w:t>
            </w:r>
          </w:p>
        </w:tc>
        <w:tc>
          <w:tcPr>
            <w:tcW w:w="851" w:type="dxa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A91BD3">
              <w:rPr>
                <w:rFonts w:ascii="Arial" w:hAnsi="Arial" w:cs="Arial"/>
                <w:b/>
                <w:bCs/>
                <w:color w:val="000000"/>
                <w:sz w:val="20"/>
              </w:rPr>
              <w:t>39 709</w:t>
            </w:r>
          </w:p>
        </w:tc>
        <w:tc>
          <w:tcPr>
            <w:tcW w:w="709" w:type="dxa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A91BD3">
              <w:rPr>
                <w:rFonts w:ascii="Arial" w:hAnsi="Arial" w:cs="Arial"/>
                <w:b/>
                <w:bCs/>
                <w:color w:val="000000"/>
                <w:sz w:val="20"/>
              </w:rPr>
              <w:t>38 929</w:t>
            </w:r>
          </w:p>
        </w:tc>
        <w:tc>
          <w:tcPr>
            <w:tcW w:w="850" w:type="dxa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A91BD3">
              <w:rPr>
                <w:rFonts w:ascii="Arial" w:hAnsi="Arial" w:cs="Arial"/>
                <w:b/>
                <w:bCs/>
                <w:color w:val="000000"/>
                <w:sz w:val="20"/>
              </w:rPr>
              <w:t>41 415</w:t>
            </w:r>
          </w:p>
        </w:tc>
        <w:tc>
          <w:tcPr>
            <w:tcW w:w="851" w:type="dxa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3D010E">
              <w:rPr>
                <w:rFonts w:ascii="Arial" w:hAnsi="Arial" w:cs="Arial"/>
                <w:b/>
                <w:bCs/>
                <w:color w:val="000000"/>
                <w:sz w:val="20"/>
              </w:rPr>
              <w:t>50 044</w:t>
            </w:r>
          </w:p>
        </w:tc>
        <w:tc>
          <w:tcPr>
            <w:tcW w:w="850" w:type="dxa"/>
            <w:vAlign w:val="center"/>
          </w:tcPr>
          <w:p w:rsidR="00D63DB7" w:rsidRPr="00012C52" w:rsidRDefault="00D63DB7" w:rsidP="00D63DB7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12C52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120,8</w:t>
            </w:r>
          </w:p>
        </w:tc>
        <w:tc>
          <w:tcPr>
            <w:tcW w:w="1134" w:type="dxa"/>
            <w:vAlign w:val="center"/>
          </w:tcPr>
          <w:p w:rsidR="00D63DB7" w:rsidRPr="00012C52" w:rsidRDefault="00D63DB7" w:rsidP="00D63DB7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12C5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11,1</w:t>
            </w:r>
          </w:p>
        </w:tc>
        <w:tc>
          <w:tcPr>
            <w:tcW w:w="658" w:type="dxa"/>
            <w:shd w:val="clear" w:color="auto" w:fill="auto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20"/>
                <w:lang w:val="ru-RU"/>
              </w:rPr>
            </w:pPr>
            <w:r w:rsidRPr="00D63DB7">
              <w:rPr>
                <w:rFonts w:ascii="Arial" w:hAnsi="Arial" w:cs="Arial"/>
                <w:b/>
                <w:bCs/>
                <w:color w:val="000000"/>
                <w:sz w:val="16"/>
              </w:rPr>
              <w:t>13 472</w:t>
            </w:r>
          </w:p>
        </w:tc>
        <w:tc>
          <w:tcPr>
            <w:tcW w:w="680" w:type="dxa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</w:pPr>
            <w:r w:rsidRPr="00D63DB7">
              <w:rPr>
                <w:rFonts w:ascii="Arial" w:hAnsi="Arial" w:cs="Arial"/>
                <w:b/>
                <w:bCs/>
                <w:color w:val="000000"/>
                <w:sz w:val="16"/>
              </w:rPr>
              <w:t>18 406</w:t>
            </w:r>
          </w:p>
        </w:tc>
        <w:tc>
          <w:tcPr>
            <w:tcW w:w="778" w:type="dxa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B050"/>
                <w:sz w:val="16"/>
              </w:rPr>
            </w:pPr>
            <w:r w:rsidRPr="00D63DB7">
              <w:rPr>
                <w:rFonts w:ascii="Arial" w:hAnsi="Arial" w:cs="Arial"/>
                <w:b/>
                <w:bCs/>
                <w:color w:val="00B050"/>
                <w:sz w:val="16"/>
              </w:rPr>
              <w:t>136,6</w:t>
            </w:r>
          </w:p>
        </w:tc>
      </w:tr>
      <w:tr w:rsidR="00D63DB7" w:rsidRPr="00CC1354" w:rsidTr="002141F8">
        <w:trPr>
          <w:trHeight w:val="305"/>
        </w:trPr>
        <w:tc>
          <w:tcPr>
            <w:tcW w:w="1569" w:type="dxa"/>
            <w:shd w:val="clear" w:color="auto" w:fill="DDEBF7"/>
            <w:vAlign w:val="center"/>
          </w:tcPr>
          <w:p w:rsidR="00D63DB7" w:rsidRPr="00962B37" w:rsidRDefault="00D63DB7" w:rsidP="00D63DB7">
            <w:pPr>
              <w:pStyle w:val="TableParagraph"/>
              <w:ind w:left="4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554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Сырьевые товары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A91BD3">
              <w:rPr>
                <w:rFonts w:ascii="Arial" w:hAnsi="Arial" w:cs="Arial"/>
                <w:color w:val="000000"/>
                <w:sz w:val="20"/>
              </w:rPr>
              <w:t>2 842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A91BD3">
              <w:rPr>
                <w:rFonts w:ascii="Arial" w:hAnsi="Arial" w:cs="Arial"/>
                <w:color w:val="000000"/>
                <w:sz w:val="20"/>
              </w:rPr>
              <w:t>3 330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A91BD3">
              <w:rPr>
                <w:rFonts w:ascii="Arial" w:hAnsi="Arial" w:cs="Arial"/>
                <w:color w:val="000000"/>
                <w:sz w:val="20"/>
              </w:rPr>
              <w:t>2 426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A91BD3">
              <w:rPr>
                <w:rFonts w:ascii="Arial" w:hAnsi="Arial" w:cs="Arial"/>
                <w:color w:val="000000"/>
                <w:sz w:val="20"/>
              </w:rPr>
              <w:t>2 937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3D010E">
              <w:rPr>
                <w:rFonts w:ascii="Arial" w:hAnsi="Arial" w:cs="Arial"/>
                <w:color w:val="000000"/>
                <w:sz w:val="20"/>
              </w:rPr>
              <w:t>3 604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D63DB7" w:rsidRPr="00012C52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2C52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122,7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D63DB7" w:rsidRPr="00012C52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20"/>
                <w:szCs w:val="20"/>
              </w:rPr>
              <w:t>9,5</w:t>
            </w:r>
          </w:p>
        </w:tc>
        <w:tc>
          <w:tcPr>
            <w:tcW w:w="658" w:type="dxa"/>
            <w:shd w:val="clear" w:color="000000" w:fill="DDEBF7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sz w:val="16"/>
                <w:szCs w:val="20"/>
                <w:lang w:val="ru-RU"/>
              </w:rPr>
            </w:pPr>
            <w:r w:rsidRPr="00D63DB7">
              <w:rPr>
                <w:rFonts w:ascii="Arial" w:hAnsi="Arial" w:cs="Arial"/>
                <w:color w:val="000000"/>
                <w:sz w:val="16"/>
              </w:rPr>
              <w:t>1 274</w:t>
            </w:r>
          </w:p>
        </w:tc>
        <w:tc>
          <w:tcPr>
            <w:tcW w:w="680" w:type="dxa"/>
            <w:shd w:val="clear" w:color="000000" w:fill="DDEBF7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D63DB7">
              <w:rPr>
                <w:rFonts w:ascii="Arial" w:hAnsi="Arial" w:cs="Arial"/>
                <w:color w:val="000000"/>
                <w:sz w:val="16"/>
              </w:rPr>
              <w:t>1 374</w:t>
            </w:r>
          </w:p>
        </w:tc>
        <w:tc>
          <w:tcPr>
            <w:tcW w:w="778" w:type="dxa"/>
            <w:shd w:val="clear" w:color="000000" w:fill="DDEBF7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D63DB7">
              <w:rPr>
                <w:rFonts w:ascii="Arial" w:hAnsi="Arial" w:cs="Arial"/>
                <w:color w:val="000000"/>
                <w:sz w:val="16"/>
              </w:rPr>
              <w:t>107,9</w:t>
            </w:r>
          </w:p>
        </w:tc>
      </w:tr>
      <w:tr w:rsidR="00D63DB7" w:rsidRPr="00CC1354" w:rsidTr="002141F8">
        <w:trPr>
          <w:trHeight w:val="479"/>
        </w:trPr>
        <w:tc>
          <w:tcPr>
            <w:tcW w:w="1569" w:type="dxa"/>
            <w:vAlign w:val="center"/>
          </w:tcPr>
          <w:p w:rsidR="00D63DB7" w:rsidRPr="00962B37" w:rsidRDefault="00D63DB7" w:rsidP="00D63DB7">
            <w:pPr>
              <w:pStyle w:val="TableParagraph"/>
              <w:ind w:left="4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5546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Обработанные товары</w:t>
            </w:r>
          </w:p>
        </w:tc>
        <w:tc>
          <w:tcPr>
            <w:tcW w:w="850" w:type="dxa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A91BD3">
              <w:rPr>
                <w:rFonts w:ascii="Arial" w:hAnsi="Arial" w:cs="Arial"/>
                <w:color w:val="000000"/>
                <w:sz w:val="20"/>
              </w:rPr>
              <w:t>30 506</w:t>
            </w:r>
          </w:p>
        </w:tc>
        <w:tc>
          <w:tcPr>
            <w:tcW w:w="851" w:type="dxa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A91BD3">
              <w:rPr>
                <w:rFonts w:ascii="Arial" w:hAnsi="Arial" w:cs="Arial"/>
                <w:color w:val="000000"/>
                <w:sz w:val="20"/>
              </w:rPr>
              <w:t>36 379</w:t>
            </w:r>
          </w:p>
        </w:tc>
        <w:tc>
          <w:tcPr>
            <w:tcW w:w="709" w:type="dxa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A91BD3">
              <w:rPr>
                <w:rFonts w:ascii="Arial" w:hAnsi="Arial" w:cs="Arial"/>
                <w:color w:val="000000"/>
                <w:sz w:val="20"/>
              </w:rPr>
              <w:t>36 503</w:t>
            </w:r>
          </w:p>
        </w:tc>
        <w:tc>
          <w:tcPr>
            <w:tcW w:w="850" w:type="dxa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A91BD3">
              <w:rPr>
                <w:rFonts w:ascii="Arial" w:hAnsi="Arial" w:cs="Arial"/>
                <w:color w:val="000000"/>
                <w:sz w:val="20"/>
              </w:rPr>
              <w:t>38 479</w:t>
            </w:r>
          </w:p>
        </w:tc>
        <w:tc>
          <w:tcPr>
            <w:tcW w:w="851" w:type="dxa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3D010E">
              <w:rPr>
                <w:rFonts w:ascii="Arial" w:hAnsi="Arial" w:cs="Arial"/>
                <w:color w:val="000000"/>
                <w:sz w:val="20"/>
              </w:rPr>
              <w:t>46 440</w:t>
            </w:r>
          </w:p>
        </w:tc>
        <w:tc>
          <w:tcPr>
            <w:tcW w:w="850" w:type="dxa"/>
            <w:vAlign w:val="center"/>
          </w:tcPr>
          <w:p w:rsidR="00D63DB7" w:rsidRPr="00012C52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2C52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120,7</w:t>
            </w:r>
          </w:p>
        </w:tc>
        <w:tc>
          <w:tcPr>
            <w:tcW w:w="1134" w:type="dxa"/>
            <w:vAlign w:val="center"/>
          </w:tcPr>
          <w:p w:rsidR="00D63DB7" w:rsidRPr="00012C52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20"/>
                <w:szCs w:val="20"/>
              </w:rPr>
              <w:t>11,2</w:t>
            </w:r>
          </w:p>
        </w:tc>
        <w:tc>
          <w:tcPr>
            <w:tcW w:w="658" w:type="dxa"/>
            <w:shd w:val="clear" w:color="auto" w:fill="auto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sz w:val="16"/>
                <w:szCs w:val="20"/>
                <w:lang w:val="ru-RU"/>
              </w:rPr>
            </w:pPr>
            <w:r w:rsidRPr="00D63DB7">
              <w:rPr>
                <w:rFonts w:ascii="Arial" w:hAnsi="Arial" w:cs="Arial"/>
                <w:color w:val="000000"/>
                <w:sz w:val="16"/>
              </w:rPr>
              <w:t>12 198</w:t>
            </w:r>
          </w:p>
        </w:tc>
        <w:tc>
          <w:tcPr>
            <w:tcW w:w="680" w:type="dxa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D63DB7">
              <w:rPr>
                <w:rFonts w:ascii="Arial" w:hAnsi="Arial" w:cs="Arial"/>
                <w:color w:val="000000"/>
                <w:sz w:val="16"/>
              </w:rPr>
              <w:t>17 031</w:t>
            </w:r>
          </w:p>
        </w:tc>
        <w:tc>
          <w:tcPr>
            <w:tcW w:w="778" w:type="dxa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B050"/>
                <w:sz w:val="16"/>
              </w:rPr>
            </w:pPr>
            <w:r w:rsidRPr="00D63DB7">
              <w:rPr>
                <w:rFonts w:ascii="Arial" w:hAnsi="Arial" w:cs="Arial"/>
                <w:b/>
                <w:bCs/>
                <w:color w:val="00B050"/>
                <w:sz w:val="16"/>
              </w:rPr>
              <w:t>139,6</w:t>
            </w:r>
          </w:p>
        </w:tc>
      </w:tr>
      <w:tr w:rsidR="00D63DB7" w:rsidRPr="00CC1354" w:rsidTr="002141F8">
        <w:trPr>
          <w:trHeight w:val="428"/>
        </w:trPr>
        <w:tc>
          <w:tcPr>
            <w:tcW w:w="1569" w:type="dxa"/>
            <w:shd w:val="clear" w:color="auto" w:fill="DDEBF7"/>
            <w:vAlign w:val="center"/>
          </w:tcPr>
          <w:p w:rsidR="00D63DB7" w:rsidRPr="00962B37" w:rsidRDefault="00D63DB7" w:rsidP="00D63DB7">
            <w:pPr>
              <w:pStyle w:val="TableParagraph"/>
              <w:ind w:left="4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55469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Полуфабрикаты (промежуточные)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A91BD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14 240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A91BD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15 300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A91BD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13 971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A91BD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15 566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3D010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17 919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D63DB7" w:rsidRPr="00012C52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20"/>
                <w:szCs w:val="20"/>
              </w:rPr>
              <w:t>115,1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D63DB7" w:rsidRPr="00012C52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20"/>
                <w:szCs w:val="20"/>
              </w:rPr>
              <w:t>7,4</w:t>
            </w:r>
          </w:p>
        </w:tc>
        <w:tc>
          <w:tcPr>
            <w:tcW w:w="658" w:type="dxa"/>
            <w:shd w:val="clear" w:color="auto" w:fill="DBE5F1" w:themeFill="accent1" w:themeFillTint="33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sz w:val="16"/>
                <w:szCs w:val="20"/>
                <w:lang w:val="ru-RU"/>
              </w:rPr>
            </w:pPr>
            <w:r w:rsidRPr="00D63DB7">
              <w:rPr>
                <w:rFonts w:ascii="Arial" w:hAnsi="Arial" w:cs="Arial"/>
                <w:i/>
                <w:iCs/>
                <w:color w:val="000000"/>
                <w:sz w:val="16"/>
                <w:szCs w:val="20"/>
              </w:rPr>
              <w:t>4 981</w:t>
            </w:r>
          </w:p>
        </w:tc>
        <w:tc>
          <w:tcPr>
            <w:tcW w:w="680" w:type="dxa"/>
            <w:shd w:val="clear" w:color="auto" w:fill="DBE5F1" w:themeFill="accent1" w:themeFillTint="33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color w:val="9C0006"/>
                <w:sz w:val="16"/>
                <w:szCs w:val="20"/>
              </w:rPr>
            </w:pPr>
            <w:r w:rsidRPr="00D63DB7">
              <w:rPr>
                <w:rFonts w:ascii="Arial" w:hAnsi="Arial" w:cs="Arial"/>
                <w:i/>
                <w:iCs/>
                <w:color w:val="000000"/>
                <w:sz w:val="16"/>
                <w:szCs w:val="20"/>
              </w:rPr>
              <w:t>6 154</w:t>
            </w:r>
          </w:p>
        </w:tc>
        <w:tc>
          <w:tcPr>
            <w:tcW w:w="778" w:type="dxa"/>
            <w:shd w:val="clear" w:color="auto" w:fill="DBE5F1" w:themeFill="accent1" w:themeFillTint="33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b/>
                <w:bCs/>
                <w:i/>
                <w:iCs/>
                <w:color w:val="00B050"/>
                <w:sz w:val="16"/>
                <w:szCs w:val="20"/>
              </w:rPr>
            </w:pPr>
            <w:r w:rsidRPr="00D63DB7">
              <w:rPr>
                <w:rFonts w:ascii="Arial" w:hAnsi="Arial" w:cs="Arial"/>
                <w:b/>
                <w:bCs/>
                <w:i/>
                <w:iCs/>
                <w:color w:val="00B050"/>
                <w:sz w:val="16"/>
                <w:szCs w:val="20"/>
              </w:rPr>
              <w:t>123,6</w:t>
            </w:r>
          </w:p>
        </w:tc>
      </w:tr>
      <w:tr w:rsidR="00D63DB7" w:rsidRPr="00CC1354" w:rsidTr="002141F8">
        <w:trPr>
          <w:trHeight w:val="407"/>
        </w:trPr>
        <w:tc>
          <w:tcPr>
            <w:tcW w:w="1569" w:type="dxa"/>
            <w:vAlign w:val="center"/>
          </w:tcPr>
          <w:p w:rsidR="00D63DB7" w:rsidRPr="00962B37" w:rsidRDefault="00D63DB7" w:rsidP="00D63DB7">
            <w:pPr>
              <w:pStyle w:val="TableParagraph"/>
              <w:ind w:left="4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55469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Готовые товары</w:t>
            </w:r>
          </w:p>
        </w:tc>
        <w:tc>
          <w:tcPr>
            <w:tcW w:w="850" w:type="dxa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A91BD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16 237</w:t>
            </w:r>
          </w:p>
        </w:tc>
        <w:tc>
          <w:tcPr>
            <w:tcW w:w="851" w:type="dxa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A91BD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20 567</w:t>
            </w:r>
          </w:p>
        </w:tc>
        <w:tc>
          <w:tcPr>
            <w:tcW w:w="709" w:type="dxa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A91BD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22 459</w:t>
            </w:r>
          </w:p>
        </w:tc>
        <w:tc>
          <w:tcPr>
            <w:tcW w:w="850" w:type="dxa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A91BD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22 885</w:t>
            </w:r>
          </w:p>
        </w:tc>
        <w:tc>
          <w:tcPr>
            <w:tcW w:w="851" w:type="dxa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3D010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28 498</w:t>
            </w:r>
          </w:p>
        </w:tc>
        <w:tc>
          <w:tcPr>
            <w:tcW w:w="850" w:type="dxa"/>
            <w:vAlign w:val="center"/>
          </w:tcPr>
          <w:p w:rsidR="00D63DB7" w:rsidRPr="00012C52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2C52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124,5</w:t>
            </w:r>
          </w:p>
        </w:tc>
        <w:tc>
          <w:tcPr>
            <w:tcW w:w="1134" w:type="dxa"/>
            <w:vAlign w:val="center"/>
          </w:tcPr>
          <w:p w:rsidR="00D63DB7" w:rsidRPr="00012C52" w:rsidRDefault="00D63DB7" w:rsidP="00D63DB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20"/>
                <w:szCs w:val="20"/>
              </w:rPr>
              <w:t>14,1</w:t>
            </w:r>
          </w:p>
        </w:tc>
        <w:tc>
          <w:tcPr>
            <w:tcW w:w="658" w:type="dxa"/>
            <w:shd w:val="clear" w:color="auto" w:fill="auto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sz w:val="16"/>
                <w:szCs w:val="20"/>
                <w:lang w:val="ru-RU"/>
              </w:rPr>
            </w:pPr>
            <w:r w:rsidRPr="00D63DB7">
              <w:rPr>
                <w:rFonts w:ascii="Arial" w:hAnsi="Arial" w:cs="Arial"/>
                <w:i/>
                <w:iCs/>
                <w:color w:val="000000"/>
                <w:sz w:val="16"/>
                <w:szCs w:val="20"/>
              </w:rPr>
              <w:t>7 212</w:t>
            </w:r>
          </w:p>
        </w:tc>
        <w:tc>
          <w:tcPr>
            <w:tcW w:w="680" w:type="dxa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D63DB7">
              <w:rPr>
                <w:rFonts w:ascii="Arial" w:hAnsi="Arial" w:cs="Arial"/>
                <w:i/>
                <w:iCs/>
                <w:color w:val="000000"/>
                <w:sz w:val="16"/>
                <w:szCs w:val="20"/>
              </w:rPr>
              <w:t>10 864</w:t>
            </w:r>
          </w:p>
        </w:tc>
        <w:tc>
          <w:tcPr>
            <w:tcW w:w="778" w:type="dxa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b/>
                <w:bCs/>
                <w:i/>
                <w:iCs/>
                <w:color w:val="00B050"/>
                <w:sz w:val="16"/>
                <w:szCs w:val="20"/>
              </w:rPr>
            </w:pPr>
            <w:r w:rsidRPr="00D63DB7">
              <w:rPr>
                <w:rFonts w:ascii="Arial" w:hAnsi="Arial" w:cs="Arial"/>
                <w:b/>
                <w:bCs/>
                <w:i/>
                <w:iCs/>
                <w:color w:val="00B050"/>
                <w:sz w:val="16"/>
                <w:szCs w:val="20"/>
              </w:rPr>
              <w:t>150,6</w:t>
            </w:r>
          </w:p>
        </w:tc>
      </w:tr>
      <w:tr w:rsidR="00D63DB7" w:rsidRPr="00CC1354" w:rsidTr="002141F8">
        <w:trPr>
          <w:trHeight w:val="285"/>
        </w:trPr>
        <w:tc>
          <w:tcPr>
            <w:tcW w:w="1569" w:type="dxa"/>
            <w:vAlign w:val="center"/>
          </w:tcPr>
          <w:p w:rsidR="00D63DB7" w:rsidRPr="00555469" w:rsidRDefault="00D63DB7" w:rsidP="00D63DB7">
            <w:pPr>
              <w:pStyle w:val="TableParagraph"/>
              <w:ind w:left="42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A91BD3">
              <w:rPr>
                <w:rFonts w:ascii="Arial" w:hAnsi="Arial" w:cs="Arial"/>
                <w:i/>
                <w:iCs/>
                <w:color w:val="000000"/>
                <w:sz w:val="16"/>
                <w:szCs w:val="18"/>
              </w:rPr>
              <w:t>Прочие товары</w:t>
            </w:r>
          </w:p>
        </w:tc>
        <w:tc>
          <w:tcPr>
            <w:tcW w:w="850" w:type="dxa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A91BD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851" w:type="dxa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A91BD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513</w:t>
            </w:r>
          </w:p>
        </w:tc>
        <w:tc>
          <w:tcPr>
            <w:tcW w:w="709" w:type="dxa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A91BD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73</w:t>
            </w:r>
          </w:p>
        </w:tc>
        <w:tc>
          <w:tcPr>
            <w:tcW w:w="850" w:type="dxa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A91BD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851" w:type="dxa"/>
            <w:vAlign w:val="center"/>
          </w:tcPr>
          <w:p w:rsidR="00D63DB7" w:rsidRPr="00A91BD3" w:rsidRDefault="00D63DB7" w:rsidP="00D63DB7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3D010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D63DB7" w:rsidRPr="00012C52" w:rsidRDefault="00D63DB7" w:rsidP="00D63DB7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012C52">
              <w:rPr>
                <w:rFonts w:ascii="Arial" w:hAnsi="Arial" w:cs="Arial"/>
                <w:color w:val="9C0006"/>
                <w:sz w:val="20"/>
                <w:szCs w:val="20"/>
              </w:rPr>
              <w:t>83,0</w:t>
            </w:r>
          </w:p>
        </w:tc>
        <w:tc>
          <w:tcPr>
            <w:tcW w:w="1134" w:type="dxa"/>
            <w:shd w:val="clear" w:color="auto" w:fill="F2DBDB" w:themeFill="accent2" w:themeFillTint="33"/>
            <w:vAlign w:val="center"/>
          </w:tcPr>
          <w:p w:rsidR="00D63DB7" w:rsidRPr="00012C52" w:rsidRDefault="00D63DB7" w:rsidP="00D63DB7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012C52">
              <w:rPr>
                <w:rFonts w:ascii="Arial" w:hAnsi="Arial" w:cs="Arial"/>
                <w:color w:val="9C0006"/>
                <w:sz w:val="20"/>
                <w:szCs w:val="20"/>
              </w:rPr>
              <w:t>-14,2</w:t>
            </w:r>
          </w:p>
        </w:tc>
        <w:tc>
          <w:tcPr>
            <w:tcW w:w="658" w:type="dxa"/>
            <w:shd w:val="clear" w:color="auto" w:fill="auto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20"/>
              </w:rPr>
            </w:pPr>
            <w:r w:rsidRPr="00D63DB7">
              <w:rPr>
                <w:rFonts w:ascii="Arial" w:hAnsi="Arial" w:cs="Arial"/>
                <w:i/>
                <w:iCs/>
                <w:color w:val="000000"/>
                <w:sz w:val="16"/>
                <w:szCs w:val="20"/>
              </w:rPr>
              <w:t>6</w:t>
            </w: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20"/>
              </w:rPr>
            </w:pPr>
            <w:r w:rsidRPr="00D63DB7">
              <w:rPr>
                <w:rFonts w:ascii="Arial" w:hAnsi="Arial" w:cs="Arial"/>
                <w:i/>
                <w:iCs/>
                <w:color w:val="000000"/>
                <w:sz w:val="16"/>
                <w:szCs w:val="20"/>
              </w:rPr>
              <w:t>13</w:t>
            </w:r>
          </w:p>
        </w:tc>
        <w:tc>
          <w:tcPr>
            <w:tcW w:w="778" w:type="dxa"/>
            <w:shd w:val="clear" w:color="auto" w:fill="FFFFFF" w:themeFill="background1"/>
            <w:vAlign w:val="center"/>
          </w:tcPr>
          <w:p w:rsidR="00D63DB7" w:rsidRPr="00D63DB7" w:rsidRDefault="00D63DB7" w:rsidP="00D63DB7">
            <w:pPr>
              <w:pStyle w:val="TableParagraph"/>
              <w:jc w:val="center"/>
              <w:rPr>
                <w:rFonts w:ascii="Arial" w:hAnsi="Arial" w:cs="Arial"/>
                <w:b/>
                <w:bCs/>
                <w:i/>
                <w:iCs/>
                <w:color w:val="00B050"/>
                <w:sz w:val="16"/>
                <w:szCs w:val="20"/>
              </w:rPr>
            </w:pPr>
            <w:r w:rsidRPr="00D63DB7">
              <w:rPr>
                <w:rFonts w:ascii="Arial" w:hAnsi="Arial" w:cs="Arial"/>
                <w:b/>
                <w:bCs/>
                <w:i/>
                <w:iCs/>
                <w:color w:val="00B050"/>
                <w:sz w:val="16"/>
                <w:szCs w:val="20"/>
              </w:rPr>
              <w:t>203,5</w:t>
            </w:r>
          </w:p>
        </w:tc>
      </w:tr>
    </w:tbl>
    <w:p w:rsidR="00CF3942" w:rsidRDefault="00CF3942" w:rsidP="00CF3942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tbl>
      <w:tblPr>
        <w:tblStyle w:val="TableNormal1"/>
        <w:tblW w:w="978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36"/>
        <w:gridCol w:w="1134"/>
        <w:gridCol w:w="1276"/>
        <w:gridCol w:w="1275"/>
        <w:gridCol w:w="1134"/>
        <w:gridCol w:w="1276"/>
        <w:gridCol w:w="1549"/>
      </w:tblGrid>
      <w:tr w:rsidR="00D458CA" w:rsidRPr="00190747" w:rsidTr="002141F8">
        <w:trPr>
          <w:trHeight w:val="385"/>
        </w:trPr>
        <w:tc>
          <w:tcPr>
            <w:tcW w:w="2136" w:type="dxa"/>
            <w:shd w:val="clear" w:color="auto" w:fill="0C619A"/>
            <w:vAlign w:val="center"/>
          </w:tcPr>
          <w:p w:rsidR="00D458CA" w:rsidRPr="00114226" w:rsidRDefault="00D458CA" w:rsidP="00D458CA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114226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 xml:space="preserve"> Импорт</w:t>
            </w:r>
          </w:p>
        </w:tc>
        <w:tc>
          <w:tcPr>
            <w:tcW w:w="1134" w:type="dxa"/>
            <w:shd w:val="clear" w:color="auto" w:fill="0C619A"/>
            <w:vAlign w:val="center"/>
          </w:tcPr>
          <w:p w:rsidR="00D458CA" w:rsidRPr="00114226" w:rsidRDefault="00D458CA" w:rsidP="00D458CA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6"/>
                <w:lang w:val="ru-RU"/>
              </w:rPr>
            </w:pPr>
            <w:r w:rsidRPr="00A91BD3">
              <w:rPr>
                <w:rFonts w:ascii="Arial" w:eastAsia="Times New Roman" w:hAnsi="Arial" w:cs="Arial"/>
                <w:b/>
                <w:bCs/>
                <w:color w:val="FFFFFF"/>
                <w:sz w:val="18"/>
              </w:rPr>
              <w:t xml:space="preserve">2018 </w:t>
            </w:r>
            <w:r w:rsidRPr="00A91BD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6"/>
              </w:rPr>
              <w:t>г.</w:t>
            </w:r>
          </w:p>
        </w:tc>
        <w:tc>
          <w:tcPr>
            <w:tcW w:w="1276" w:type="dxa"/>
            <w:shd w:val="clear" w:color="auto" w:fill="0C619A"/>
            <w:vAlign w:val="center"/>
          </w:tcPr>
          <w:p w:rsidR="00D458CA" w:rsidRPr="00114226" w:rsidRDefault="00D458CA" w:rsidP="00D458CA">
            <w:pPr>
              <w:pStyle w:val="TableParagraph"/>
              <w:ind w:left="99" w:right="78"/>
              <w:jc w:val="center"/>
              <w:rPr>
                <w:rFonts w:ascii="Arial" w:hAnsi="Arial" w:cs="Arial"/>
                <w:b/>
                <w:sz w:val="18"/>
                <w:szCs w:val="16"/>
                <w:lang w:val="ru-RU"/>
              </w:rPr>
            </w:pPr>
            <w:r w:rsidRPr="00A91BD3">
              <w:rPr>
                <w:rFonts w:ascii="Arial" w:eastAsia="Times New Roman" w:hAnsi="Arial" w:cs="Arial"/>
                <w:b/>
                <w:bCs/>
                <w:color w:val="FFFFFF"/>
                <w:sz w:val="18"/>
              </w:rPr>
              <w:t xml:space="preserve">2019 </w:t>
            </w:r>
            <w:r w:rsidRPr="00A91BD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6"/>
              </w:rPr>
              <w:t>г.</w:t>
            </w:r>
          </w:p>
        </w:tc>
        <w:tc>
          <w:tcPr>
            <w:tcW w:w="1275" w:type="dxa"/>
            <w:shd w:val="clear" w:color="auto" w:fill="0C619A"/>
            <w:vAlign w:val="center"/>
          </w:tcPr>
          <w:p w:rsidR="00D458CA" w:rsidRPr="00114226" w:rsidRDefault="00D458CA" w:rsidP="00D458CA">
            <w:pPr>
              <w:pStyle w:val="TableParagraph"/>
              <w:ind w:left="99" w:right="78"/>
              <w:jc w:val="center"/>
              <w:rPr>
                <w:rFonts w:ascii="Arial" w:hAnsi="Arial" w:cs="Arial"/>
                <w:b/>
                <w:sz w:val="18"/>
                <w:szCs w:val="16"/>
                <w:lang w:val="ru-RU"/>
              </w:rPr>
            </w:pPr>
            <w:r w:rsidRPr="00A91BD3">
              <w:rPr>
                <w:rFonts w:ascii="Arial" w:eastAsia="Times New Roman" w:hAnsi="Arial" w:cs="Arial"/>
                <w:b/>
                <w:bCs/>
                <w:color w:val="FFFFFF"/>
                <w:sz w:val="18"/>
              </w:rPr>
              <w:t>2020</w:t>
            </w:r>
            <w:r w:rsidRPr="00A91BD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6"/>
              </w:rPr>
              <w:t xml:space="preserve"> г.</w:t>
            </w:r>
          </w:p>
        </w:tc>
        <w:tc>
          <w:tcPr>
            <w:tcW w:w="1134" w:type="dxa"/>
            <w:shd w:val="clear" w:color="auto" w:fill="0C619A"/>
            <w:vAlign w:val="center"/>
          </w:tcPr>
          <w:p w:rsidR="00D458CA" w:rsidRPr="00114226" w:rsidRDefault="00D458CA" w:rsidP="00D458CA">
            <w:pPr>
              <w:pStyle w:val="TableParagraph"/>
              <w:ind w:left="99" w:right="78"/>
              <w:jc w:val="center"/>
              <w:rPr>
                <w:rFonts w:ascii="Arial" w:hAnsi="Arial" w:cs="Arial"/>
                <w:b/>
                <w:sz w:val="18"/>
                <w:szCs w:val="16"/>
                <w:lang w:val="ru-RU"/>
              </w:rPr>
            </w:pPr>
            <w:r w:rsidRPr="00A91BD3">
              <w:rPr>
                <w:rFonts w:ascii="Arial" w:eastAsia="Times New Roman" w:hAnsi="Arial" w:cs="Arial"/>
                <w:b/>
                <w:bCs/>
                <w:color w:val="FFFFFF"/>
                <w:sz w:val="18"/>
              </w:rPr>
              <w:t>2021 г.</w:t>
            </w:r>
          </w:p>
        </w:tc>
        <w:tc>
          <w:tcPr>
            <w:tcW w:w="1276" w:type="dxa"/>
            <w:shd w:val="clear" w:color="auto" w:fill="0C619A"/>
            <w:vAlign w:val="center"/>
          </w:tcPr>
          <w:p w:rsidR="00D458CA" w:rsidRPr="00114226" w:rsidRDefault="00D458CA" w:rsidP="00D458CA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6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</w:rPr>
              <w:t>202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lang w:val="ru-RU"/>
              </w:rPr>
              <w:t>2</w:t>
            </w:r>
            <w:r w:rsidRPr="00A91BD3">
              <w:rPr>
                <w:rFonts w:ascii="Arial" w:eastAsia="Times New Roman" w:hAnsi="Arial" w:cs="Arial"/>
                <w:b/>
                <w:bCs/>
                <w:color w:val="FFFFFF"/>
                <w:sz w:val="18"/>
              </w:rPr>
              <w:t xml:space="preserve"> г.</w:t>
            </w:r>
          </w:p>
        </w:tc>
        <w:tc>
          <w:tcPr>
            <w:tcW w:w="1549" w:type="dxa"/>
            <w:shd w:val="clear" w:color="auto" w:fill="0C619A"/>
            <w:vAlign w:val="center"/>
          </w:tcPr>
          <w:p w:rsidR="00D458CA" w:rsidRPr="00CF3942" w:rsidRDefault="00D458CA" w:rsidP="00D458CA">
            <w:pPr>
              <w:pStyle w:val="TableParagraph"/>
              <w:ind w:right="69"/>
              <w:jc w:val="center"/>
              <w:rPr>
                <w:rFonts w:ascii="Arial" w:hAnsi="Arial" w:cs="Arial"/>
                <w:b/>
                <w:color w:val="FFFFFF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FFFFFF"/>
                <w:sz w:val="18"/>
                <w:szCs w:val="18"/>
              </w:rPr>
              <w:t>янв-апр 2023</w:t>
            </w:r>
          </w:p>
        </w:tc>
      </w:tr>
      <w:tr w:rsidR="00D458CA" w:rsidRPr="00555469" w:rsidTr="002141F8">
        <w:trPr>
          <w:trHeight w:val="279"/>
        </w:trPr>
        <w:tc>
          <w:tcPr>
            <w:tcW w:w="2136" w:type="dxa"/>
            <w:vAlign w:val="center"/>
          </w:tcPr>
          <w:p w:rsidR="00D458CA" w:rsidRPr="00E55905" w:rsidRDefault="00D458CA" w:rsidP="00D458CA">
            <w:pPr>
              <w:pStyle w:val="TableParagraph"/>
              <w:ind w:left="42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E5590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</w:rPr>
              <w:t>Всего экспорт РК</w:t>
            </w:r>
          </w:p>
        </w:tc>
        <w:tc>
          <w:tcPr>
            <w:tcW w:w="1134" w:type="dxa"/>
            <w:vAlign w:val="center"/>
          </w:tcPr>
          <w:p w:rsidR="00D458CA" w:rsidRPr="00CF3942" w:rsidRDefault="00D458CA" w:rsidP="00D458CA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b/>
                <w:bCs/>
                <w:color w:val="000000"/>
                <w:sz w:val="20"/>
              </w:rPr>
              <w:t>100%</w:t>
            </w:r>
          </w:p>
        </w:tc>
        <w:tc>
          <w:tcPr>
            <w:tcW w:w="1276" w:type="dxa"/>
            <w:vAlign w:val="center"/>
          </w:tcPr>
          <w:p w:rsidR="00D458CA" w:rsidRPr="00CF3942" w:rsidRDefault="00D458CA" w:rsidP="00D458CA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b/>
                <w:bCs/>
                <w:color w:val="000000"/>
                <w:sz w:val="20"/>
              </w:rPr>
              <w:t>100%</w:t>
            </w:r>
          </w:p>
        </w:tc>
        <w:tc>
          <w:tcPr>
            <w:tcW w:w="1275" w:type="dxa"/>
            <w:vAlign w:val="center"/>
          </w:tcPr>
          <w:p w:rsidR="00D458CA" w:rsidRPr="00CF3942" w:rsidRDefault="00D458CA" w:rsidP="00D458CA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b/>
                <w:bCs/>
                <w:color w:val="000000"/>
                <w:sz w:val="20"/>
              </w:rPr>
              <w:t>100%</w:t>
            </w:r>
          </w:p>
        </w:tc>
        <w:tc>
          <w:tcPr>
            <w:tcW w:w="1134" w:type="dxa"/>
            <w:vAlign w:val="center"/>
          </w:tcPr>
          <w:p w:rsidR="00D458CA" w:rsidRPr="00CF3942" w:rsidRDefault="00D458CA" w:rsidP="00D458CA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b/>
                <w:bCs/>
                <w:color w:val="000000"/>
                <w:sz w:val="20"/>
              </w:rPr>
              <w:t>100%</w:t>
            </w:r>
          </w:p>
        </w:tc>
        <w:tc>
          <w:tcPr>
            <w:tcW w:w="1276" w:type="dxa"/>
            <w:vAlign w:val="center"/>
          </w:tcPr>
          <w:p w:rsidR="00D458CA" w:rsidRPr="00CF3942" w:rsidRDefault="00D458CA" w:rsidP="00D458CA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100%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D458CA" w:rsidRPr="00114226" w:rsidRDefault="00D458CA" w:rsidP="00D458CA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100%</w:t>
            </w:r>
          </w:p>
        </w:tc>
      </w:tr>
      <w:tr w:rsidR="00D458CA" w:rsidRPr="00555469" w:rsidTr="002141F8">
        <w:trPr>
          <w:trHeight w:val="20"/>
        </w:trPr>
        <w:tc>
          <w:tcPr>
            <w:tcW w:w="2136" w:type="dxa"/>
            <w:shd w:val="clear" w:color="auto" w:fill="DDEBF7"/>
            <w:vAlign w:val="center"/>
          </w:tcPr>
          <w:p w:rsidR="00D458CA" w:rsidRPr="00E55905" w:rsidRDefault="00D458CA" w:rsidP="00D458CA">
            <w:pPr>
              <w:pStyle w:val="TableParagraph"/>
              <w:ind w:left="4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55905">
              <w:rPr>
                <w:rFonts w:ascii="Arial" w:eastAsia="Times New Roman" w:hAnsi="Arial" w:cs="Arial"/>
                <w:color w:val="000000"/>
                <w:sz w:val="18"/>
                <w:szCs w:val="16"/>
              </w:rPr>
              <w:t>Сырьевые товары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20"/>
              </w:rPr>
              <w:t>9%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20"/>
              </w:rPr>
              <w:t>8%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20"/>
              </w:rPr>
              <w:t>6%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20"/>
              </w:rPr>
              <w:t>7%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</w:rPr>
              <w:t>7%</w:t>
            </w:r>
          </w:p>
        </w:tc>
        <w:tc>
          <w:tcPr>
            <w:tcW w:w="1549" w:type="dxa"/>
            <w:shd w:val="clear" w:color="000000" w:fill="DDEBF7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</w:rPr>
              <w:t>7%</w:t>
            </w:r>
          </w:p>
        </w:tc>
      </w:tr>
      <w:tr w:rsidR="00D458CA" w:rsidRPr="00555469" w:rsidTr="002141F8">
        <w:trPr>
          <w:trHeight w:val="20"/>
        </w:trPr>
        <w:tc>
          <w:tcPr>
            <w:tcW w:w="2136" w:type="dxa"/>
            <w:vAlign w:val="center"/>
          </w:tcPr>
          <w:p w:rsidR="00D458CA" w:rsidRPr="00E55905" w:rsidRDefault="00D458CA" w:rsidP="00D458CA">
            <w:pPr>
              <w:pStyle w:val="TableParagraph"/>
              <w:ind w:left="4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55905">
              <w:rPr>
                <w:rFonts w:ascii="Arial" w:eastAsia="Times New Roman" w:hAnsi="Arial" w:cs="Arial"/>
                <w:color w:val="000000"/>
                <w:sz w:val="18"/>
                <w:szCs w:val="16"/>
              </w:rPr>
              <w:t>Обработанные товары</w:t>
            </w:r>
          </w:p>
        </w:tc>
        <w:tc>
          <w:tcPr>
            <w:tcW w:w="1134" w:type="dxa"/>
            <w:vAlign w:val="center"/>
          </w:tcPr>
          <w:p w:rsidR="00D458CA" w:rsidRPr="00CF3942" w:rsidRDefault="00D458CA" w:rsidP="00D458CA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20"/>
              </w:rPr>
              <w:t>91%</w:t>
            </w:r>
          </w:p>
        </w:tc>
        <w:tc>
          <w:tcPr>
            <w:tcW w:w="1276" w:type="dxa"/>
            <w:vAlign w:val="center"/>
          </w:tcPr>
          <w:p w:rsidR="00D458CA" w:rsidRPr="00CF3942" w:rsidRDefault="00D458CA" w:rsidP="00D458CA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20"/>
              </w:rPr>
              <w:t>92%</w:t>
            </w:r>
          </w:p>
        </w:tc>
        <w:tc>
          <w:tcPr>
            <w:tcW w:w="1275" w:type="dxa"/>
            <w:vAlign w:val="center"/>
          </w:tcPr>
          <w:p w:rsidR="00D458CA" w:rsidRPr="00CF3942" w:rsidRDefault="00D458CA" w:rsidP="00D458CA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20"/>
              </w:rPr>
              <w:t>94%</w:t>
            </w:r>
          </w:p>
        </w:tc>
        <w:tc>
          <w:tcPr>
            <w:tcW w:w="1134" w:type="dxa"/>
            <w:vAlign w:val="center"/>
          </w:tcPr>
          <w:p w:rsidR="00D458CA" w:rsidRPr="00CF3942" w:rsidRDefault="00D458CA" w:rsidP="00D458CA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20"/>
              </w:rPr>
              <w:t>93%</w:t>
            </w:r>
          </w:p>
        </w:tc>
        <w:tc>
          <w:tcPr>
            <w:tcW w:w="1276" w:type="dxa"/>
            <w:vAlign w:val="center"/>
          </w:tcPr>
          <w:p w:rsidR="00D458CA" w:rsidRPr="00CF3942" w:rsidRDefault="00D458CA" w:rsidP="00D458CA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</w:rPr>
              <w:t>93%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</w:rPr>
              <w:t>93%</w:t>
            </w:r>
          </w:p>
        </w:tc>
      </w:tr>
      <w:tr w:rsidR="00D458CA" w:rsidRPr="00555469" w:rsidTr="002141F8">
        <w:trPr>
          <w:trHeight w:val="20"/>
        </w:trPr>
        <w:tc>
          <w:tcPr>
            <w:tcW w:w="2136" w:type="dxa"/>
            <w:shd w:val="clear" w:color="auto" w:fill="DDEBF7"/>
            <w:vAlign w:val="center"/>
          </w:tcPr>
          <w:p w:rsidR="00D458CA" w:rsidRPr="00E55905" w:rsidRDefault="00D458CA" w:rsidP="00D458CA">
            <w:pPr>
              <w:pStyle w:val="TableParagraph"/>
              <w:ind w:left="4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55905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6"/>
              </w:rPr>
              <w:t>Полуфабрикаты (промежуточные)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43%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39%</w:t>
            </w:r>
          </w:p>
        </w:tc>
        <w:tc>
          <w:tcPr>
            <w:tcW w:w="1275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36%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38%</w:t>
            </w:r>
          </w:p>
        </w:tc>
        <w:tc>
          <w:tcPr>
            <w:tcW w:w="1276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36%</w:t>
            </w:r>
          </w:p>
        </w:tc>
        <w:tc>
          <w:tcPr>
            <w:tcW w:w="1549" w:type="dxa"/>
            <w:shd w:val="clear" w:color="auto" w:fill="DBE5F1" w:themeFill="accent1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33%</w:t>
            </w:r>
          </w:p>
        </w:tc>
      </w:tr>
      <w:tr w:rsidR="00D458CA" w:rsidRPr="00555469" w:rsidTr="002141F8">
        <w:trPr>
          <w:trHeight w:val="20"/>
        </w:trPr>
        <w:tc>
          <w:tcPr>
            <w:tcW w:w="2136" w:type="dxa"/>
            <w:vAlign w:val="center"/>
          </w:tcPr>
          <w:p w:rsidR="00D458CA" w:rsidRPr="00E55905" w:rsidRDefault="00D458CA" w:rsidP="00D458CA">
            <w:pPr>
              <w:pStyle w:val="TableParagraph"/>
              <w:ind w:left="4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E55905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6"/>
              </w:rPr>
              <w:t>Готовые товары</w:t>
            </w:r>
          </w:p>
        </w:tc>
        <w:tc>
          <w:tcPr>
            <w:tcW w:w="1134" w:type="dxa"/>
            <w:vAlign w:val="center"/>
          </w:tcPr>
          <w:p w:rsidR="00D458CA" w:rsidRPr="00CF3942" w:rsidRDefault="00D458CA" w:rsidP="00D458CA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49%</w:t>
            </w:r>
          </w:p>
        </w:tc>
        <w:tc>
          <w:tcPr>
            <w:tcW w:w="1276" w:type="dxa"/>
            <w:vAlign w:val="center"/>
          </w:tcPr>
          <w:p w:rsidR="00D458CA" w:rsidRPr="00CF3942" w:rsidRDefault="00D458CA" w:rsidP="00D458CA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52%</w:t>
            </w:r>
          </w:p>
        </w:tc>
        <w:tc>
          <w:tcPr>
            <w:tcW w:w="1275" w:type="dxa"/>
            <w:vAlign w:val="center"/>
          </w:tcPr>
          <w:p w:rsidR="00D458CA" w:rsidRPr="00CF3942" w:rsidRDefault="00D458CA" w:rsidP="00D458CA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58%</w:t>
            </w:r>
          </w:p>
        </w:tc>
        <w:tc>
          <w:tcPr>
            <w:tcW w:w="1134" w:type="dxa"/>
            <w:vAlign w:val="center"/>
          </w:tcPr>
          <w:p w:rsidR="00D458CA" w:rsidRPr="00CF3942" w:rsidRDefault="00D458CA" w:rsidP="00D458CA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CF3942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55%</w:t>
            </w:r>
          </w:p>
        </w:tc>
        <w:tc>
          <w:tcPr>
            <w:tcW w:w="1276" w:type="dxa"/>
            <w:vAlign w:val="center"/>
          </w:tcPr>
          <w:p w:rsidR="00D458CA" w:rsidRPr="00CF3942" w:rsidRDefault="00D458CA" w:rsidP="00D458CA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57%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59%</w:t>
            </w:r>
          </w:p>
        </w:tc>
      </w:tr>
    </w:tbl>
    <w:p w:rsidR="00CC1354" w:rsidRDefault="00CC1354" w:rsidP="00CC1354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14594C" w:rsidRDefault="0014594C" w:rsidP="00C221E8">
      <w:pPr>
        <w:pStyle w:val="1"/>
        <w:ind w:left="0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C221E8" w:rsidRDefault="00C221E8" w:rsidP="00C221E8">
      <w:pPr>
        <w:pStyle w:val="1"/>
        <w:ind w:left="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CF3942" w:rsidRDefault="00CF3942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CF3942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lastRenderedPageBreak/>
        <w:t xml:space="preserve">Основные НЕСЫРЬЕВЫЕ экспортные товары, </w:t>
      </w:r>
      <w:r w:rsidR="00E55905" w:rsidRPr="00CC1354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$млн</w:t>
      </w:r>
    </w:p>
    <w:p w:rsidR="00CF3942" w:rsidRDefault="00CF3942" w:rsidP="00CF3942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tbl>
      <w:tblPr>
        <w:tblStyle w:val="TableNormal1"/>
        <w:tblW w:w="0" w:type="auto"/>
        <w:tblInd w:w="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8"/>
        <w:gridCol w:w="2122"/>
        <w:gridCol w:w="708"/>
        <w:gridCol w:w="709"/>
        <w:gridCol w:w="709"/>
        <w:gridCol w:w="709"/>
        <w:gridCol w:w="708"/>
        <w:gridCol w:w="993"/>
        <w:gridCol w:w="992"/>
        <w:gridCol w:w="992"/>
        <w:gridCol w:w="1134"/>
      </w:tblGrid>
      <w:tr w:rsidR="00D458CA" w:rsidRPr="00E349D7" w:rsidTr="00A71575">
        <w:trPr>
          <w:trHeight w:val="148"/>
        </w:trPr>
        <w:tc>
          <w:tcPr>
            <w:tcW w:w="278" w:type="dxa"/>
            <w:shd w:val="clear" w:color="auto" w:fill="0C619A"/>
          </w:tcPr>
          <w:p w:rsidR="00D458CA" w:rsidRPr="00962B37" w:rsidRDefault="00D458CA" w:rsidP="00D458CA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2122" w:type="dxa"/>
            <w:shd w:val="clear" w:color="auto" w:fill="0C619A"/>
            <w:vAlign w:val="center"/>
          </w:tcPr>
          <w:p w:rsidR="00D458CA" w:rsidRPr="00962B37" w:rsidRDefault="00D458CA" w:rsidP="00D458CA">
            <w:pPr>
              <w:pStyle w:val="TableParagraph"/>
              <w:ind w:firstLine="137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6"/>
                <w:szCs w:val="18"/>
                <w:lang w:val="ru-RU"/>
              </w:rPr>
              <w:t xml:space="preserve">в млн </w:t>
            </w:r>
            <w:r w:rsidRPr="00962B37">
              <w:rPr>
                <w:rFonts w:ascii="Arial" w:hAnsi="Arial" w:cs="Arial"/>
                <w:b/>
                <w:color w:val="FFFFFF"/>
                <w:sz w:val="16"/>
                <w:szCs w:val="18"/>
              </w:rPr>
              <w:t>$</w:t>
            </w:r>
          </w:p>
        </w:tc>
        <w:tc>
          <w:tcPr>
            <w:tcW w:w="708" w:type="dxa"/>
            <w:shd w:val="clear" w:color="auto" w:fill="0C619A"/>
            <w:vAlign w:val="center"/>
          </w:tcPr>
          <w:p w:rsidR="00D458CA" w:rsidRPr="00C221E8" w:rsidRDefault="00D458CA" w:rsidP="00D458CA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21E8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ru-RU"/>
              </w:rPr>
              <w:t>2018г</w:t>
            </w:r>
            <w:r w:rsidRPr="00C221E8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.</w:t>
            </w:r>
          </w:p>
        </w:tc>
        <w:tc>
          <w:tcPr>
            <w:tcW w:w="709" w:type="dxa"/>
            <w:shd w:val="clear" w:color="auto" w:fill="0C619A"/>
            <w:vAlign w:val="center"/>
          </w:tcPr>
          <w:p w:rsidR="00D458CA" w:rsidRPr="00C221E8" w:rsidRDefault="00D458CA" w:rsidP="00D458CA">
            <w:pPr>
              <w:pStyle w:val="TableParagraph"/>
              <w:ind w:left="99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21E8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ru-RU"/>
              </w:rPr>
              <w:t>2019г</w:t>
            </w:r>
            <w:r w:rsidRPr="00C221E8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.</w:t>
            </w:r>
          </w:p>
        </w:tc>
        <w:tc>
          <w:tcPr>
            <w:tcW w:w="709" w:type="dxa"/>
            <w:shd w:val="clear" w:color="auto" w:fill="0C619A"/>
            <w:vAlign w:val="center"/>
          </w:tcPr>
          <w:p w:rsidR="00D458CA" w:rsidRPr="00C221E8" w:rsidRDefault="00D458CA" w:rsidP="00D458CA">
            <w:pPr>
              <w:pStyle w:val="TableParagraph"/>
              <w:ind w:left="99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21E8">
              <w:rPr>
                <w:rFonts w:ascii="Arial" w:hAnsi="Arial" w:cs="Arial"/>
                <w:b/>
                <w:bCs/>
                <w:color w:val="FFFFFF"/>
                <w:spacing w:val="-1"/>
                <w:sz w:val="18"/>
                <w:szCs w:val="18"/>
                <w:lang w:val="ru-RU"/>
              </w:rPr>
              <w:t>2020г</w:t>
            </w:r>
            <w:r w:rsidRPr="00C221E8">
              <w:rPr>
                <w:rFonts w:ascii="Arial" w:hAnsi="Arial" w:cs="Arial"/>
                <w:b/>
                <w:bCs/>
                <w:color w:val="FFFFFF"/>
                <w:spacing w:val="-1"/>
                <w:sz w:val="18"/>
                <w:szCs w:val="18"/>
              </w:rPr>
              <w:t>.</w:t>
            </w:r>
          </w:p>
        </w:tc>
        <w:tc>
          <w:tcPr>
            <w:tcW w:w="709" w:type="dxa"/>
            <w:shd w:val="clear" w:color="auto" w:fill="0C619A"/>
            <w:vAlign w:val="center"/>
          </w:tcPr>
          <w:p w:rsidR="00D458CA" w:rsidRPr="00C221E8" w:rsidRDefault="00D458CA" w:rsidP="00D458CA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21E8">
              <w:rPr>
                <w:rFonts w:ascii="Arial" w:hAnsi="Arial" w:cs="Arial"/>
                <w:b/>
                <w:bCs/>
                <w:color w:val="FFFFFF"/>
                <w:spacing w:val="-1"/>
                <w:sz w:val="18"/>
                <w:szCs w:val="18"/>
                <w:lang w:val="ru-RU"/>
              </w:rPr>
              <w:t>202</w:t>
            </w:r>
            <w:r w:rsidRPr="00C221E8">
              <w:rPr>
                <w:rFonts w:ascii="Arial" w:hAnsi="Arial" w:cs="Arial"/>
                <w:b/>
                <w:bCs/>
                <w:color w:val="FFFFFF"/>
                <w:spacing w:val="-1"/>
                <w:sz w:val="18"/>
                <w:szCs w:val="18"/>
              </w:rPr>
              <w:t>1</w:t>
            </w:r>
            <w:r w:rsidRPr="00C221E8">
              <w:rPr>
                <w:rFonts w:ascii="Arial" w:hAnsi="Arial" w:cs="Arial"/>
                <w:b/>
                <w:bCs/>
                <w:color w:val="FFFFFF"/>
                <w:spacing w:val="-1"/>
                <w:sz w:val="18"/>
                <w:szCs w:val="18"/>
                <w:lang w:val="ru-RU"/>
              </w:rPr>
              <w:t>г</w:t>
            </w:r>
            <w:r w:rsidRPr="00C221E8">
              <w:rPr>
                <w:rFonts w:ascii="Arial" w:hAnsi="Arial" w:cs="Arial"/>
                <w:b/>
                <w:bCs/>
                <w:color w:val="FFFFFF"/>
                <w:spacing w:val="-1"/>
                <w:sz w:val="18"/>
                <w:szCs w:val="18"/>
              </w:rPr>
              <w:t>.</w:t>
            </w:r>
          </w:p>
        </w:tc>
        <w:tc>
          <w:tcPr>
            <w:tcW w:w="708" w:type="dxa"/>
            <w:shd w:val="clear" w:color="auto" w:fill="0C619A"/>
            <w:vAlign w:val="center"/>
          </w:tcPr>
          <w:p w:rsidR="00D458CA" w:rsidRPr="003D010E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71575">
              <w:rPr>
                <w:rFonts w:ascii="Arial" w:hAnsi="Arial" w:cs="Arial"/>
                <w:color w:val="FFFFFF"/>
                <w:spacing w:val="-1"/>
                <w:sz w:val="20"/>
                <w:szCs w:val="16"/>
                <w:lang w:val="ru-RU"/>
              </w:rPr>
              <w:t>2022г</w:t>
            </w:r>
            <w:r w:rsidRPr="00A71575">
              <w:rPr>
                <w:rFonts w:ascii="Arial" w:hAnsi="Arial" w:cs="Arial"/>
                <w:color w:val="FFFFFF"/>
                <w:spacing w:val="-1"/>
                <w:sz w:val="20"/>
                <w:szCs w:val="16"/>
              </w:rPr>
              <w:t>.</w:t>
            </w:r>
          </w:p>
        </w:tc>
        <w:tc>
          <w:tcPr>
            <w:tcW w:w="993" w:type="dxa"/>
            <w:shd w:val="clear" w:color="auto" w:fill="0C619A"/>
            <w:vAlign w:val="center"/>
          </w:tcPr>
          <w:p w:rsidR="00D458CA" w:rsidRPr="00C221E8" w:rsidRDefault="00D458CA" w:rsidP="00D458CA">
            <w:pPr>
              <w:pStyle w:val="TableParagraph"/>
              <w:ind w:left="50"/>
              <w:jc w:val="center"/>
              <w:rPr>
                <w:rFonts w:ascii="Arial" w:hAnsi="Arial" w:cs="Arial"/>
                <w:b/>
                <w:bCs/>
                <w:sz w:val="16"/>
                <w:szCs w:val="18"/>
                <w:lang w:val="ru-RU"/>
              </w:rPr>
            </w:pPr>
            <w:r w:rsidRPr="00C221E8">
              <w:rPr>
                <w:rFonts w:ascii="Arial" w:hAnsi="Arial" w:cs="Arial"/>
                <w:b/>
                <w:bCs/>
                <w:color w:val="FFFFFF"/>
                <w:sz w:val="16"/>
                <w:szCs w:val="18"/>
                <w:lang w:val="ru-RU"/>
              </w:rPr>
              <w:t>202</w:t>
            </w:r>
            <w:r w:rsidRPr="00C221E8">
              <w:rPr>
                <w:rFonts w:ascii="Arial" w:hAnsi="Arial" w:cs="Arial"/>
                <w:b/>
                <w:bCs/>
                <w:color w:val="FFFFFF"/>
                <w:sz w:val="16"/>
                <w:szCs w:val="18"/>
              </w:rPr>
              <w:t>2</w:t>
            </w:r>
            <w:r w:rsidRPr="00C221E8">
              <w:rPr>
                <w:rFonts w:ascii="Arial" w:hAnsi="Arial" w:cs="Arial"/>
                <w:b/>
                <w:bCs/>
                <w:color w:val="FFFFFF"/>
                <w:sz w:val="16"/>
                <w:szCs w:val="18"/>
                <w:lang w:val="ru-RU"/>
              </w:rPr>
              <w:t>к</w:t>
            </w:r>
          </w:p>
          <w:p w:rsidR="00D458CA" w:rsidRPr="00C221E8" w:rsidRDefault="00D458CA" w:rsidP="00D458CA">
            <w:pPr>
              <w:pStyle w:val="TableParagraph"/>
              <w:ind w:left="99"/>
              <w:jc w:val="center"/>
              <w:rPr>
                <w:rFonts w:ascii="Arial" w:hAnsi="Arial" w:cs="Arial"/>
                <w:b/>
                <w:bCs/>
                <w:sz w:val="16"/>
                <w:szCs w:val="18"/>
                <w:lang w:val="ru-RU"/>
              </w:rPr>
            </w:pPr>
            <w:r w:rsidRPr="00C221E8">
              <w:rPr>
                <w:rFonts w:ascii="Arial" w:hAnsi="Arial" w:cs="Arial"/>
                <w:b/>
                <w:bCs/>
                <w:color w:val="FFFFFF"/>
                <w:sz w:val="16"/>
                <w:szCs w:val="18"/>
                <w:lang w:val="ru-RU"/>
              </w:rPr>
              <w:t>202</w:t>
            </w:r>
            <w:r w:rsidRPr="00C221E8">
              <w:rPr>
                <w:rFonts w:ascii="Arial" w:hAnsi="Arial" w:cs="Arial"/>
                <w:b/>
                <w:bCs/>
                <w:color w:val="FFFFFF"/>
                <w:sz w:val="16"/>
                <w:szCs w:val="18"/>
              </w:rPr>
              <w:t>1</w:t>
            </w:r>
            <w:r w:rsidRPr="00C221E8">
              <w:rPr>
                <w:rFonts w:ascii="Arial" w:hAnsi="Arial" w:cs="Arial"/>
                <w:b/>
                <w:bCs/>
                <w:color w:val="FFFFFF"/>
                <w:sz w:val="16"/>
                <w:szCs w:val="18"/>
                <w:lang w:val="ru-RU"/>
              </w:rPr>
              <w:t xml:space="preserve"> г. %</w:t>
            </w:r>
          </w:p>
        </w:tc>
        <w:tc>
          <w:tcPr>
            <w:tcW w:w="992" w:type="dxa"/>
            <w:shd w:val="clear" w:color="auto" w:fill="0C619A"/>
            <w:vAlign w:val="center"/>
          </w:tcPr>
          <w:p w:rsidR="00D458CA" w:rsidRPr="00C221E8" w:rsidRDefault="00D458CA" w:rsidP="00D458CA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  <w:lang w:val="ru-RU"/>
              </w:rPr>
            </w:pPr>
            <w:r w:rsidRPr="00C221E8">
              <w:rPr>
                <w:rFonts w:ascii="Arial" w:hAnsi="Arial" w:cs="Arial"/>
                <w:b/>
                <w:bCs/>
                <w:color w:val="FFFFFF"/>
                <w:sz w:val="16"/>
                <w:szCs w:val="18"/>
                <w:lang w:val="ru-RU"/>
              </w:rPr>
              <w:t>СГТР 2017-202</w:t>
            </w:r>
            <w:r w:rsidRPr="00C221E8">
              <w:rPr>
                <w:rFonts w:ascii="Arial" w:hAnsi="Arial" w:cs="Arial"/>
                <w:b/>
                <w:bCs/>
                <w:color w:val="FFFFFF"/>
                <w:sz w:val="16"/>
                <w:szCs w:val="18"/>
              </w:rPr>
              <w:t>2</w:t>
            </w:r>
            <w:r w:rsidRPr="00C221E8">
              <w:rPr>
                <w:rFonts w:ascii="Arial" w:hAnsi="Arial" w:cs="Arial"/>
                <w:b/>
                <w:bCs/>
                <w:color w:val="FFFFFF"/>
                <w:sz w:val="16"/>
                <w:szCs w:val="18"/>
                <w:lang w:val="ru-RU"/>
              </w:rPr>
              <w:t>. %</w:t>
            </w:r>
          </w:p>
        </w:tc>
        <w:tc>
          <w:tcPr>
            <w:tcW w:w="992" w:type="dxa"/>
            <w:shd w:val="clear" w:color="auto" w:fill="0C619A"/>
            <w:vAlign w:val="center"/>
          </w:tcPr>
          <w:p w:rsidR="00D458CA" w:rsidRPr="00CB0A1F" w:rsidRDefault="00D458CA" w:rsidP="00D458CA">
            <w:pPr>
              <w:pStyle w:val="TableParagraph"/>
              <w:ind w:right="2"/>
              <w:jc w:val="center"/>
              <w:rPr>
                <w:rFonts w:ascii="Arial" w:hAnsi="Arial" w:cs="Arial"/>
                <w:color w:val="FFFFFF"/>
                <w:sz w:val="16"/>
                <w:szCs w:val="16"/>
              </w:rPr>
            </w:pPr>
            <w:r w:rsidRPr="00CB0A1F">
              <w:rPr>
                <w:rFonts w:ascii="Arial" w:hAnsi="Arial" w:cs="Arial"/>
                <w:color w:val="FFFFFF"/>
                <w:sz w:val="18"/>
                <w:szCs w:val="18"/>
              </w:rPr>
              <w:t>янв-апр 2023</w:t>
            </w:r>
          </w:p>
        </w:tc>
        <w:tc>
          <w:tcPr>
            <w:tcW w:w="1134" w:type="dxa"/>
            <w:shd w:val="clear" w:color="auto" w:fill="0C619A"/>
            <w:vAlign w:val="center"/>
          </w:tcPr>
          <w:p w:rsidR="00D458CA" w:rsidRPr="003D010E" w:rsidRDefault="00D458CA" w:rsidP="00D458CA">
            <w:pPr>
              <w:pStyle w:val="TableParagraph"/>
              <w:ind w:right="2"/>
              <w:jc w:val="center"/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color w:val="FFFFFF"/>
                <w:sz w:val="18"/>
                <w:szCs w:val="18"/>
              </w:rPr>
              <w:t>янв-апр 2023 к 2022, %</w:t>
            </w:r>
          </w:p>
        </w:tc>
      </w:tr>
      <w:tr w:rsidR="00D458CA" w:rsidRPr="00CC1354" w:rsidTr="00A71575">
        <w:trPr>
          <w:trHeight w:val="272"/>
        </w:trPr>
        <w:tc>
          <w:tcPr>
            <w:tcW w:w="278" w:type="dxa"/>
            <w:vAlign w:val="center"/>
          </w:tcPr>
          <w:p w:rsidR="00D458CA" w:rsidRPr="00962B37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2122" w:type="dxa"/>
            <w:vAlign w:val="center"/>
          </w:tcPr>
          <w:p w:rsidR="00D458CA" w:rsidRPr="00962B37" w:rsidRDefault="00D458CA" w:rsidP="00D458CA">
            <w:pPr>
              <w:pStyle w:val="TableParagraph"/>
              <w:ind w:left="42"/>
              <w:rPr>
                <w:rFonts w:ascii="Arial" w:hAnsi="Arial" w:cs="Arial"/>
                <w:b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8"/>
                <w:lang w:val="ru-RU"/>
              </w:rPr>
              <w:t xml:space="preserve">Несырьевой </w:t>
            </w:r>
            <w:r w:rsidRPr="00962B37">
              <w:rPr>
                <w:rFonts w:ascii="Arial" w:hAnsi="Arial" w:cs="Arial"/>
                <w:b/>
                <w:sz w:val="16"/>
                <w:szCs w:val="18"/>
                <w:lang w:val="ru-RU"/>
              </w:rPr>
              <w:t>Экспорт</w:t>
            </w:r>
          </w:p>
        </w:tc>
        <w:tc>
          <w:tcPr>
            <w:tcW w:w="708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>15 691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>15 726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>15 371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>19 658</w:t>
            </w:r>
          </w:p>
        </w:tc>
        <w:tc>
          <w:tcPr>
            <w:tcW w:w="708" w:type="dxa"/>
            <w:vAlign w:val="center"/>
          </w:tcPr>
          <w:p w:rsidR="00D458CA" w:rsidRPr="003D010E" w:rsidRDefault="00D458CA" w:rsidP="00D458CA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26 206</w:t>
            </w:r>
          </w:p>
        </w:tc>
        <w:tc>
          <w:tcPr>
            <w:tcW w:w="993" w:type="dxa"/>
            <w:vAlign w:val="center"/>
          </w:tcPr>
          <w:p w:rsidR="00D458CA" w:rsidRPr="003D010E" w:rsidRDefault="00D458CA" w:rsidP="00D458CA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133,3</w:t>
            </w:r>
          </w:p>
        </w:tc>
        <w:tc>
          <w:tcPr>
            <w:tcW w:w="992" w:type="dxa"/>
            <w:vAlign w:val="center"/>
          </w:tcPr>
          <w:p w:rsidR="00D458CA" w:rsidRPr="003D010E" w:rsidRDefault="00D458CA" w:rsidP="00D458CA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10,9</w:t>
            </w:r>
          </w:p>
        </w:tc>
        <w:tc>
          <w:tcPr>
            <w:tcW w:w="992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7 977</w:t>
            </w:r>
          </w:p>
        </w:tc>
        <w:tc>
          <w:tcPr>
            <w:tcW w:w="1134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107,3</w:t>
            </w:r>
          </w:p>
        </w:tc>
      </w:tr>
      <w:tr w:rsidR="00D458CA" w:rsidRPr="00CC1354" w:rsidTr="00A71575">
        <w:trPr>
          <w:trHeight w:val="20"/>
        </w:trPr>
        <w:tc>
          <w:tcPr>
            <w:tcW w:w="278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ind w:right="-29"/>
              <w:jc w:val="center"/>
              <w:rPr>
                <w:rFonts w:ascii="Arial" w:hAnsi="Arial" w:cs="Arial"/>
                <w:w w:val="99"/>
                <w:sz w:val="16"/>
                <w:szCs w:val="16"/>
                <w:lang w:val="ru-RU"/>
              </w:rPr>
            </w:pPr>
            <w:r w:rsidRPr="00CF3942">
              <w:rPr>
                <w:rFonts w:ascii="Arial" w:hAnsi="Arial" w:cs="Arial"/>
                <w:b/>
                <w:bCs/>
                <w:color w:val="000000"/>
                <w:sz w:val="16"/>
              </w:rPr>
              <w:t>I</w:t>
            </w:r>
          </w:p>
        </w:tc>
        <w:tc>
          <w:tcPr>
            <w:tcW w:w="2122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ind w:left="42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CF3942">
              <w:rPr>
                <w:rFonts w:ascii="Arial" w:hAnsi="Arial" w:cs="Arial"/>
                <w:b/>
                <w:bCs/>
                <w:color w:val="000000"/>
                <w:sz w:val="16"/>
              </w:rPr>
              <w:t>Полуфабрикаты (промежуточные)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>14 439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>13 946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>13 419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>16 988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21 472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126,4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8,2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6 371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96,5</w:t>
            </w:r>
          </w:p>
        </w:tc>
      </w:tr>
      <w:tr w:rsidR="00D458CA" w:rsidRPr="00CC1354" w:rsidTr="00A71575">
        <w:trPr>
          <w:trHeight w:val="20"/>
        </w:trPr>
        <w:tc>
          <w:tcPr>
            <w:tcW w:w="278" w:type="dxa"/>
            <w:vAlign w:val="center"/>
          </w:tcPr>
          <w:p w:rsidR="00D458CA" w:rsidRPr="00CF3942" w:rsidRDefault="00D458CA" w:rsidP="00D458CA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16"/>
                <w:szCs w:val="20"/>
              </w:rPr>
              <w:t>1</w:t>
            </w:r>
          </w:p>
        </w:tc>
        <w:tc>
          <w:tcPr>
            <w:tcW w:w="2122" w:type="dxa"/>
            <w:vAlign w:val="center"/>
          </w:tcPr>
          <w:p w:rsidR="00D458CA" w:rsidRPr="00CF3942" w:rsidRDefault="00D458CA" w:rsidP="00D458CA">
            <w:pPr>
              <w:pStyle w:val="TableParagraph"/>
              <w:ind w:left="42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676A92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Катоды и секции катодов из меди</w:t>
            </w:r>
          </w:p>
        </w:tc>
        <w:tc>
          <w:tcPr>
            <w:tcW w:w="708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2 249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2 277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2 360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2 858</w:t>
            </w:r>
          </w:p>
        </w:tc>
        <w:tc>
          <w:tcPr>
            <w:tcW w:w="708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3 246</w:t>
            </w:r>
          </w:p>
        </w:tc>
        <w:tc>
          <w:tcPr>
            <w:tcW w:w="993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113,6</w:t>
            </w:r>
          </w:p>
        </w:tc>
        <w:tc>
          <w:tcPr>
            <w:tcW w:w="992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10,1</w:t>
            </w:r>
          </w:p>
        </w:tc>
        <w:tc>
          <w:tcPr>
            <w:tcW w:w="992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858</w:t>
            </w:r>
          </w:p>
        </w:tc>
        <w:tc>
          <w:tcPr>
            <w:tcW w:w="1134" w:type="dxa"/>
            <w:shd w:val="clear" w:color="auto" w:fill="F2DBDB" w:themeFill="accent2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71,2</w:t>
            </w:r>
          </w:p>
        </w:tc>
      </w:tr>
      <w:tr w:rsidR="00D458CA" w:rsidRPr="00CC1354" w:rsidTr="00A71575">
        <w:trPr>
          <w:trHeight w:val="337"/>
        </w:trPr>
        <w:tc>
          <w:tcPr>
            <w:tcW w:w="278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16"/>
                <w:szCs w:val="20"/>
              </w:rPr>
              <w:t>2</w:t>
            </w:r>
          </w:p>
        </w:tc>
        <w:tc>
          <w:tcPr>
            <w:tcW w:w="2122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ind w:left="42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Феррохром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1 767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1 551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1 364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1 714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2 341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136,6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5,0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663</w:t>
            </w:r>
          </w:p>
        </w:tc>
        <w:tc>
          <w:tcPr>
            <w:tcW w:w="1134" w:type="dxa"/>
            <w:shd w:val="clear" w:color="auto" w:fill="F2DBDB" w:themeFill="accent2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80,2</w:t>
            </w:r>
          </w:p>
        </w:tc>
      </w:tr>
      <w:tr w:rsidR="00D458CA" w:rsidRPr="00CC1354" w:rsidTr="00481730">
        <w:trPr>
          <w:trHeight w:val="319"/>
        </w:trPr>
        <w:tc>
          <w:tcPr>
            <w:tcW w:w="278" w:type="dxa"/>
            <w:vAlign w:val="center"/>
          </w:tcPr>
          <w:p w:rsidR="00D458CA" w:rsidRPr="00CF3942" w:rsidRDefault="00D458CA" w:rsidP="00D458CA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16"/>
                <w:szCs w:val="20"/>
              </w:rPr>
              <w:t>3</w:t>
            </w:r>
          </w:p>
        </w:tc>
        <w:tc>
          <w:tcPr>
            <w:tcW w:w="2122" w:type="dxa"/>
            <w:vAlign w:val="center"/>
          </w:tcPr>
          <w:p w:rsidR="00D458CA" w:rsidRPr="00CF3942" w:rsidRDefault="00D458CA" w:rsidP="00D458CA">
            <w:pPr>
              <w:pStyle w:val="TableParagraph"/>
              <w:ind w:left="42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Уранприродный</w:t>
            </w:r>
          </w:p>
        </w:tc>
        <w:tc>
          <w:tcPr>
            <w:tcW w:w="708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1 290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1 509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1 744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1 753</w:t>
            </w:r>
          </w:p>
        </w:tc>
        <w:tc>
          <w:tcPr>
            <w:tcW w:w="708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2 623</w:t>
            </w:r>
          </w:p>
        </w:tc>
        <w:tc>
          <w:tcPr>
            <w:tcW w:w="993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149,6</w:t>
            </w:r>
          </w:p>
        </w:tc>
        <w:tc>
          <w:tcPr>
            <w:tcW w:w="992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14,5</w:t>
            </w:r>
          </w:p>
        </w:tc>
        <w:tc>
          <w:tcPr>
            <w:tcW w:w="992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color w:val="9C0006"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122,1</w:t>
            </w:r>
          </w:p>
        </w:tc>
      </w:tr>
      <w:tr w:rsidR="00D458CA" w:rsidRPr="00CC1354" w:rsidTr="00A71575">
        <w:trPr>
          <w:trHeight w:val="20"/>
        </w:trPr>
        <w:tc>
          <w:tcPr>
            <w:tcW w:w="278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16"/>
                <w:szCs w:val="20"/>
              </w:rPr>
              <w:t>4</w:t>
            </w:r>
          </w:p>
        </w:tc>
        <w:tc>
          <w:tcPr>
            <w:tcW w:w="2122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ind w:left="42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Прочиедистилляты и продукты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1 228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974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463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842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1 398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166,1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3,8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150,4</w:t>
            </w:r>
          </w:p>
        </w:tc>
      </w:tr>
      <w:tr w:rsidR="00D458CA" w:rsidRPr="00CC1354" w:rsidTr="00A71575">
        <w:trPr>
          <w:trHeight w:val="20"/>
        </w:trPr>
        <w:tc>
          <w:tcPr>
            <w:tcW w:w="278" w:type="dxa"/>
            <w:vAlign w:val="center"/>
          </w:tcPr>
          <w:p w:rsidR="00D458CA" w:rsidRPr="00CF3942" w:rsidRDefault="00D458CA" w:rsidP="00D458CA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16"/>
                <w:szCs w:val="20"/>
              </w:rPr>
              <w:t>5</w:t>
            </w:r>
          </w:p>
        </w:tc>
        <w:tc>
          <w:tcPr>
            <w:tcW w:w="2122" w:type="dxa"/>
            <w:vAlign w:val="center"/>
          </w:tcPr>
          <w:p w:rsidR="00D458CA" w:rsidRPr="00CF3942" w:rsidRDefault="00D458CA" w:rsidP="00D458CA">
            <w:pPr>
              <w:pStyle w:val="TableParagraph"/>
              <w:ind w:left="42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676A92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Цинк, содержащий по массе 99,99% или более цинка</w:t>
            </w:r>
          </w:p>
        </w:tc>
        <w:tc>
          <w:tcPr>
            <w:tcW w:w="708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279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637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579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679</w:t>
            </w:r>
          </w:p>
        </w:tc>
        <w:tc>
          <w:tcPr>
            <w:tcW w:w="708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754</w:t>
            </w:r>
          </w:p>
        </w:tc>
        <w:tc>
          <w:tcPr>
            <w:tcW w:w="993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111,1</w:t>
            </w:r>
          </w:p>
        </w:tc>
        <w:tc>
          <w:tcPr>
            <w:tcW w:w="992" w:type="dxa"/>
            <w:shd w:val="clear" w:color="auto" w:fill="F2DBDB" w:themeFill="accent2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-1,3</w:t>
            </w:r>
          </w:p>
        </w:tc>
        <w:tc>
          <w:tcPr>
            <w:tcW w:w="992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1134" w:type="dxa"/>
            <w:shd w:val="clear" w:color="auto" w:fill="F2DBDB" w:themeFill="accent2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color w:val="9C0006"/>
                <w:sz w:val="18"/>
                <w:szCs w:val="16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67,9</w:t>
            </w:r>
          </w:p>
        </w:tc>
      </w:tr>
      <w:tr w:rsidR="00D458CA" w:rsidRPr="00CC1354" w:rsidTr="00481730">
        <w:trPr>
          <w:trHeight w:val="20"/>
        </w:trPr>
        <w:tc>
          <w:tcPr>
            <w:tcW w:w="278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16"/>
                <w:szCs w:val="20"/>
              </w:rPr>
              <w:t>6</w:t>
            </w:r>
          </w:p>
        </w:tc>
        <w:tc>
          <w:tcPr>
            <w:tcW w:w="2122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ind w:left="42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676A92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Мука пшеничная или пшенично-ржаная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448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362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490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441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753</w:t>
            </w:r>
          </w:p>
        </w:tc>
        <w:tc>
          <w:tcPr>
            <w:tcW w:w="993" w:type="dxa"/>
            <w:shd w:val="clear" w:color="auto" w:fill="DBE5F1" w:themeFill="accent1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170,8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9,9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1134" w:type="dxa"/>
            <w:shd w:val="clear" w:color="auto" w:fill="F2DBDB" w:themeFill="accent2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90,3</w:t>
            </w:r>
          </w:p>
        </w:tc>
      </w:tr>
      <w:tr w:rsidR="00D458CA" w:rsidRPr="00CC1354" w:rsidTr="00CB0A1F">
        <w:trPr>
          <w:trHeight w:val="20"/>
        </w:trPr>
        <w:tc>
          <w:tcPr>
            <w:tcW w:w="278" w:type="dxa"/>
            <w:vAlign w:val="center"/>
          </w:tcPr>
          <w:p w:rsidR="00D458CA" w:rsidRPr="00CF3942" w:rsidRDefault="00D458CA" w:rsidP="00D458CA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16"/>
                <w:szCs w:val="20"/>
              </w:rPr>
              <w:t>7</w:t>
            </w:r>
          </w:p>
        </w:tc>
        <w:tc>
          <w:tcPr>
            <w:tcW w:w="2122" w:type="dxa"/>
            <w:vAlign w:val="center"/>
          </w:tcPr>
          <w:p w:rsidR="00D458CA" w:rsidRPr="00CF3942" w:rsidRDefault="00D458CA" w:rsidP="00D458CA">
            <w:pPr>
              <w:pStyle w:val="TableParagraph"/>
              <w:ind w:left="42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Серебро в необработанномвиде</w:t>
            </w:r>
          </w:p>
        </w:tc>
        <w:tc>
          <w:tcPr>
            <w:tcW w:w="708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450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436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614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745</w:t>
            </w:r>
          </w:p>
        </w:tc>
        <w:tc>
          <w:tcPr>
            <w:tcW w:w="708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660</w:t>
            </w:r>
          </w:p>
        </w:tc>
        <w:tc>
          <w:tcPr>
            <w:tcW w:w="993" w:type="dxa"/>
            <w:shd w:val="clear" w:color="auto" w:fill="F2DBDB" w:themeFill="accent2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88,6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4,2</w:t>
            </w:r>
          </w:p>
        </w:tc>
        <w:tc>
          <w:tcPr>
            <w:tcW w:w="992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100,0</w:t>
            </w:r>
          </w:p>
        </w:tc>
      </w:tr>
      <w:tr w:rsidR="00D458CA" w:rsidRPr="00CC1354" w:rsidTr="00A71575">
        <w:trPr>
          <w:trHeight w:val="20"/>
        </w:trPr>
        <w:tc>
          <w:tcPr>
            <w:tcW w:w="278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16"/>
                <w:szCs w:val="20"/>
              </w:rPr>
              <w:t>8</w:t>
            </w:r>
          </w:p>
        </w:tc>
        <w:tc>
          <w:tcPr>
            <w:tcW w:w="2122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ind w:left="42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Алюминийнелегированный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558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496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449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657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672</w:t>
            </w:r>
          </w:p>
        </w:tc>
        <w:tc>
          <w:tcPr>
            <w:tcW w:w="993" w:type="dxa"/>
            <w:shd w:val="clear" w:color="auto" w:fill="DBE5F1" w:themeFill="accent1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102,4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7,9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134" w:type="dxa"/>
            <w:shd w:val="clear" w:color="auto" w:fill="F2DBDB" w:themeFill="accent2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color w:val="9C0006"/>
                <w:sz w:val="18"/>
                <w:szCs w:val="16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21,5</w:t>
            </w:r>
          </w:p>
        </w:tc>
      </w:tr>
      <w:tr w:rsidR="00D458CA" w:rsidRPr="00CC1354" w:rsidTr="00481730">
        <w:trPr>
          <w:trHeight w:val="413"/>
        </w:trPr>
        <w:tc>
          <w:tcPr>
            <w:tcW w:w="278" w:type="dxa"/>
            <w:vAlign w:val="center"/>
          </w:tcPr>
          <w:p w:rsidR="00D458CA" w:rsidRPr="00CF3942" w:rsidRDefault="00D458CA" w:rsidP="00D458CA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16"/>
                <w:szCs w:val="20"/>
              </w:rPr>
              <w:t>9</w:t>
            </w:r>
          </w:p>
        </w:tc>
        <w:tc>
          <w:tcPr>
            <w:tcW w:w="2122" w:type="dxa"/>
            <w:vAlign w:val="center"/>
          </w:tcPr>
          <w:p w:rsidR="00D458CA" w:rsidRPr="00CF3942" w:rsidRDefault="00D458CA" w:rsidP="00D458CA">
            <w:pPr>
              <w:pStyle w:val="TableParagraph"/>
              <w:ind w:left="42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Пропансжиженный</w:t>
            </w:r>
          </w:p>
        </w:tc>
        <w:tc>
          <w:tcPr>
            <w:tcW w:w="708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513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438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371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506</w:t>
            </w:r>
          </w:p>
        </w:tc>
        <w:tc>
          <w:tcPr>
            <w:tcW w:w="708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993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102,8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3,7</w:t>
            </w:r>
          </w:p>
        </w:tc>
        <w:tc>
          <w:tcPr>
            <w:tcW w:w="992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134" w:type="dxa"/>
            <w:shd w:val="clear" w:color="auto" w:fill="F2DBDB" w:themeFill="accent2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42,0</w:t>
            </w:r>
          </w:p>
        </w:tc>
      </w:tr>
      <w:tr w:rsidR="00D458CA" w:rsidRPr="00CC1354" w:rsidTr="00A71575">
        <w:trPr>
          <w:trHeight w:val="20"/>
        </w:trPr>
        <w:tc>
          <w:tcPr>
            <w:tcW w:w="278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16"/>
                <w:szCs w:val="20"/>
              </w:rPr>
              <w:t>10</w:t>
            </w:r>
          </w:p>
        </w:tc>
        <w:tc>
          <w:tcPr>
            <w:tcW w:w="2122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ind w:left="42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Медьрафинированная, необработанная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157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324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350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390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488</w:t>
            </w:r>
          </w:p>
        </w:tc>
        <w:tc>
          <w:tcPr>
            <w:tcW w:w="993" w:type="dxa"/>
            <w:shd w:val="clear" w:color="auto" w:fill="DDEBF7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125,2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8,7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134" w:type="dxa"/>
            <w:shd w:val="clear" w:color="auto" w:fill="F2DBDB" w:themeFill="accent2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78,0</w:t>
            </w:r>
          </w:p>
        </w:tc>
      </w:tr>
      <w:tr w:rsidR="00D458CA" w:rsidRPr="00CC1354" w:rsidTr="00481730">
        <w:trPr>
          <w:trHeight w:val="394"/>
        </w:trPr>
        <w:tc>
          <w:tcPr>
            <w:tcW w:w="278" w:type="dxa"/>
            <w:vAlign w:val="center"/>
          </w:tcPr>
          <w:p w:rsidR="00D458CA" w:rsidRPr="00CF3942" w:rsidRDefault="00D458CA" w:rsidP="00D458CA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16"/>
                <w:szCs w:val="20"/>
              </w:rPr>
              <w:t>11</w:t>
            </w:r>
          </w:p>
        </w:tc>
        <w:tc>
          <w:tcPr>
            <w:tcW w:w="2122" w:type="dxa"/>
            <w:vAlign w:val="center"/>
          </w:tcPr>
          <w:p w:rsidR="00D458CA" w:rsidRPr="00CF3942" w:rsidRDefault="00D458CA" w:rsidP="00D458CA">
            <w:pPr>
              <w:pStyle w:val="TableParagraph"/>
              <w:ind w:left="42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Оксидалюминия</w:t>
            </w:r>
          </w:p>
        </w:tc>
        <w:tc>
          <w:tcPr>
            <w:tcW w:w="708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329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226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239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274</w:t>
            </w:r>
          </w:p>
        </w:tc>
        <w:tc>
          <w:tcPr>
            <w:tcW w:w="708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993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145,8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</w:t>
            </w:r>
          </w:p>
        </w:tc>
        <w:tc>
          <w:tcPr>
            <w:tcW w:w="992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134" w:type="dxa"/>
            <w:shd w:val="clear" w:color="auto" w:fill="F2DBDB" w:themeFill="accent2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color w:val="9C0006"/>
                <w:sz w:val="18"/>
                <w:szCs w:val="16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56,3</w:t>
            </w:r>
          </w:p>
        </w:tc>
      </w:tr>
      <w:tr w:rsidR="00D458CA" w:rsidRPr="00CC1354" w:rsidTr="00A71575">
        <w:trPr>
          <w:trHeight w:val="20"/>
        </w:trPr>
        <w:tc>
          <w:tcPr>
            <w:tcW w:w="278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16"/>
                <w:szCs w:val="20"/>
              </w:rPr>
              <w:t>12</w:t>
            </w:r>
          </w:p>
        </w:tc>
        <w:tc>
          <w:tcPr>
            <w:tcW w:w="2122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ind w:left="42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676A92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Прокат плоский из железа или нелегированной стали в рулонах, без дальнейшей обработки кроме горячей прокатки толщиной более 10 мм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378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310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209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532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993" w:type="dxa"/>
            <w:shd w:val="clear" w:color="auto" w:fill="F2DBDB" w:themeFill="accent2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69,6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5,5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1134" w:type="dxa"/>
            <w:shd w:val="clear" w:color="auto" w:fill="F2DBDB" w:themeFill="accent2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95,3</w:t>
            </w:r>
          </w:p>
        </w:tc>
      </w:tr>
      <w:tr w:rsidR="00D458CA" w:rsidRPr="00CC1354" w:rsidTr="00481730">
        <w:trPr>
          <w:trHeight w:val="339"/>
        </w:trPr>
        <w:tc>
          <w:tcPr>
            <w:tcW w:w="278" w:type="dxa"/>
            <w:vAlign w:val="center"/>
          </w:tcPr>
          <w:p w:rsidR="00D458CA" w:rsidRPr="00CF3942" w:rsidRDefault="00D458CA" w:rsidP="00D458CA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16"/>
                <w:szCs w:val="20"/>
              </w:rPr>
              <w:t>13</w:t>
            </w:r>
          </w:p>
        </w:tc>
        <w:tc>
          <w:tcPr>
            <w:tcW w:w="2122" w:type="dxa"/>
            <w:vAlign w:val="center"/>
          </w:tcPr>
          <w:p w:rsidR="00D458CA" w:rsidRPr="00CF3942" w:rsidRDefault="00D458CA" w:rsidP="00D458CA">
            <w:pPr>
              <w:pStyle w:val="TableParagraph"/>
              <w:ind w:left="42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Прочийферрохром</w:t>
            </w:r>
          </w:p>
        </w:tc>
        <w:tc>
          <w:tcPr>
            <w:tcW w:w="708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212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151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102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164</w:t>
            </w:r>
          </w:p>
        </w:tc>
        <w:tc>
          <w:tcPr>
            <w:tcW w:w="708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993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225,2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14,6</w:t>
            </w:r>
          </w:p>
        </w:tc>
        <w:tc>
          <w:tcPr>
            <w:tcW w:w="992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107,8</w:t>
            </w:r>
          </w:p>
        </w:tc>
      </w:tr>
      <w:tr w:rsidR="00D458CA" w:rsidRPr="00CC1354" w:rsidTr="00A71575">
        <w:trPr>
          <w:trHeight w:val="20"/>
        </w:trPr>
        <w:tc>
          <w:tcPr>
            <w:tcW w:w="278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16"/>
                <w:szCs w:val="20"/>
              </w:rPr>
              <w:t>14</w:t>
            </w:r>
          </w:p>
        </w:tc>
        <w:tc>
          <w:tcPr>
            <w:tcW w:w="2122" w:type="dxa"/>
            <w:shd w:val="clear" w:color="auto" w:fill="DDEBF7"/>
            <w:vAlign w:val="center"/>
          </w:tcPr>
          <w:p w:rsidR="00D458CA" w:rsidRPr="00CF3942" w:rsidRDefault="00D458CA" w:rsidP="00D458CA">
            <w:pPr>
              <w:pStyle w:val="TableParagraph"/>
              <w:ind w:left="42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676A92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Ферросилиций, содержащий более 55 мас.% кремния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48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44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100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207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993" w:type="dxa"/>
            <w:shd w:val="clear" w:color="auto" w:fill="DBE5F1" w:themeFill="accent1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132,3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48,6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134" w:type="dxa"/>
            <w:shd w:val="clear" w:color="auto" w:fill="F2DBDB" w:themeFill="accent2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86,6</w:t>
            </w:r>
          </w:p>
        </w:tc>
      </w:tr>
      <w:tr w:rsidR="00D458CA" w:rsidRPr="00CC1354" w:rsidTr="00A71575">
        <w:trPr>
          <w:trHeight w:val="20"/>
        </w:trPr>
        <w:tc>
          <w:tcPr>
            <w:tcW w:w="278" w:type="dxa"/>
            <w:vAlign w:val="center"/>
          </w:tcPr>
          <w:p w:rsidR="00D458CA" w:rsidRPr="00CF3942" w:rsidRDefault="00D458CA" w:rsidP="00D458CA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16"/>
                <w:szCs w:val="20"/>
              </w:rPr>
              <w:t>15</w:t>
            </w:r>
          </w:p>
        </w:tc>
        <w:tc>
          <w:tcPr>
            <w:tcW w:w="2122" w:type="dxa"/>
            <w:vAlign w:val="center"/>
          </w:tcPr>
          <w:p w:rsidR="00D458CA" w:rsidRPr="00CF3942" w:rsidRDefault="00D458CA" w:rsidP="00D458CA">
            <w:pPr>
              <w:pStyle w:val="TableParagraph"/>
              <w:ind w:left="42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676A92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Прочий прокат плоский из железа или нелегированной стали, оцинкованный иным способом</w:t>
            </w:r>
          </w:p>
        </w:tc>
        <w:tc>
          <w:tcPr>
            <w:tcW w:w="708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282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169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235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405</w:t>
            </w:r>
          </w:p>
        </w:tc>
        <w:tc>
          <w:tcPr>
            <w:tcW w:w="708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993" w:type="dxa"/>
            <w:shd w:val="clear" w:color="auto" w:fill="F2DBDB" w:themeFill="accent2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67,7</w:t>
            </w:r>
          </w:p>
        </w:tc>
        <w:tc>
          <w:tcPr>
            <w:tcW w:w="992" w:type="dxa"/>
            <w:shd w:val="clear" w:color="auto" w:fill="F2DBDB" w:themeFill="accent2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-1,1</w:t>
            </w:r>
          </w:p>
        </w:tc>
        <w:tc>
          <w:tcPr>
            <w:tcW w:w="992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134" w:type="dxa"/>
            <w:shd w:val="clear" w:color="auto" w:fill="F2DBDB" w:themeFill="accent2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90,5</w:t>
            </w:r>
          </w:p>
        </w:tc>
      </w:tr>
      <w:tr w:rsidR="00D458CA" w:rsidRPr="00CC1354" w:rsidTr="00481730">
        <w:trPr>
          <w:trHeight w:val="383"/>
        </w:trPr>
        <w:tc>
          <w:tcPr>
            <w:tcW w:w="278" w:type="dxa"/>
            <w:shd w:val="clear" w:color="auto" w:fill="DBE5F1" w:themeFill="accent1" w:themeFillTint="33"/>
            <w:vAlign w:val="center"/>
          </w:tcPr>
          <w:p w:rsidR="00D458CA" w:rsidRPr="00CF3942" w:rsidRDefault="00D458CA" w:rsidP="00D458CA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16"/>
                <w:szCs w:val="20"/>
              </w:rPr>
              <w:t>16</w:t>
            </w:r>
          </w:p>
        </w:tc>
        <w:tc>
          <w:tcPr>
            <w:tcW w:w="2122" w:type="dxa"/>
            <w:shd w:val="clear" w:color="auto" w:fill="DBE5F1" w:themeFill="accent1" w:themeFillTint="33"/>
            <w:vAlign w:val="center"/>
          </w:tcPr>
          <w:p w:rsidR="00D458CA" w:rsidRPr="00CF3942" w:rsidRDefault="00D458CA" w:rsidP="00D458CA">
            <w:pPr>
              <w:pStyle w:val="TableParagraph"/>
              <w:ind w:left="42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Фосфор</w:t>
            </w: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210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216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213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242</w:t>
            </w: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993" w:type="dxa"/>
            <w:shd w:val="clear" w:color="auto" w:fill="DBE5F1" w:themeFill="accent1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111,4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8,3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117,2</w:t>
            </w:r>
          </w:p>
        </w:tc>
      </w:tr>
      <w:tr w:rsidR="00D458CA" w:rsidRPr="00CC1354" w:rsidTr="00A71575">
        <w:trPr>
          <w:trHeight w:val="323"/>
        </w:trPr>
        <w:tc>
          <w:tcPr>
            <w:tcW w:w="278" w:type="dxa"/>
            <w:vAlign w:val="center"/>
          </w:tcPr>
          <w:p w:rsidR="00D458CA" w:rsidRPr="00CF3942" w:rsidRDefault="00D458CA" w:rsidP="00D458CA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16"/>
                <w:szCs w:val="20"/>
              </w:rPr>
              <w:t>17</w:t>
            </w:r>
          </w:p>
        </w:tc>
        <w:tc>
          <w:tcPr>
            <w:tcW w:w="2122" w:type="dxa"/>
            <w:vAlign w:val="center"/>
          </w:tcPr>
          <w:p w:rsidR="00D458CA" w:rsidRPr="00CF3942" w:rsidRDefault="00D458CA" w:rsidP="00D458CA">
            <w:pPr>
              <w:pStyle w:val="TableParagraph"/>
              <w:ind w:left="42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676A92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Масло подсолнечное или сафлоровое сырое</w:t>
            </w:r>
          </w:p>
        </w:tc>
        <w:tc>
          <w:tcPr>
            <w:tcW w:w="708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39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50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75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65</w:t>
            </w:r>
          </w:p>
        </w:tc>
        <w:tc>
          <w:tcPr>
            <w:tcW w:w="708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407,4</w:t>
            </w:r>
          </w:p>
        </w:tc>
        <w:tc>
          <w:tcPr>
            <w:tcW w:w="992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56,7</w:t>
            </w:r>
          </w:p>
        </w:tc>
        <w:tc>
          <w:tcPr>
            <w:tcW w:w="992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34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127,9</w:t>
            </w:r>
          </w:p>
        </w:tc>
      </w:tr>
      <w:tr w:rsidR="00D458CA" w:rsidRPr="00CC1354" w:rsidTr="00481730">
        <w:trPr>
          <w:trHeight w:val="394"/>
        </w:trPr>
        <w:tc>
          <w:tcPr>
            <w:tcW w:w="278" w:type="dxa"/>
            <w:shd w:val="clear" w:color="auto" w:fill="DBE5F1" w:themeFill="accent1" w:themeFillTint="33"/>
            <w:vAlign w:val="center"/>
          </w:tcPr>
          <w:p w:rsidR="00D458CA" w:rsidRPr="00CF3942" w:rsidRDefault="00D458CA" w:rsidP="00D458CA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16"/>
                <w:szCs w:val="20"/>
              </w:rPr>
              <w:t>18</w:t>
            </w:r>
          </w:p>
        </w:tc>
        <w:tc>
          <w:tcPr>
            <w:tcW w:w="2122" w:type="dxa"/>
            <w:shd w:val="clear" w:color="auto" w:fill="DBE5F1" w:themeFill="accent1" w:themeFillTint="33"/>
            <w:vAlign w:val="center"/>
          </w:tcPr>
          <w:p w:rsidR="00D458CA" w:rsidRPr="00CF3942" w:rsidRDefault="00D458CA" w:rsidP="00D458CA">
            <w:pPr>
              <w:pStyle w:val="TableParagraph"/>
              <w:ind w:left="42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Бутанысжиженные</w:t>
            </w: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254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173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181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266</w:t>
            </w: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993" w:type="dxa"/>
            <w:shd w:val="clear" w:color="auto" w:fill="F2DBDB" w:themeFill="accent2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84,2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1,8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134" w:type="dxa"/>
            <w:shd w:val="clear" w:color="auto" w:fill="F2DBDB" w:themeFill="accent2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color w:val="9C0006"/>
                <w:sz w:val="18"/>
                <w:szCs w:val="16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52,0</w:t>
            </w:r>
          </w:p>
        </w:tc>
      </w:tr>
      <w:tr w:rsidR="00D458CA" w:rsidRPr="00CC1354" w:rsidTr="00A71575">
        <w:trPr>
          <w:trHeight w:val="20"/>
        </w:trPr>
        <w:tc>
          <w:tcPr>
            <w:tcW w:w="278" w:type="dxa"/>
            <w:vAlign w:val="center"/>
          </w:tcPr>
          <w:p w:rsidR="00D458CA" w:rsidRPr="00CF3942" w:rsidRDefault="00D458CA" w:rsidP="00D458CA">
            <w:pPr>
              <w:pStyle w:val="TableParagraph"/>
              <w:ind w:right="-2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F3942">
              <w:rPr>
                <w:rFonts w:ascii="Arial" w:hAnsi="Arial" w:cs="Arial"/>
                <w:color w:val="000000"/>
                <w:sz w:val="16"/>
                <w:szCs w:val="20"/>
              </w:rPr>
              <w:t>19</w:t>
            </w:r>
          </w:p>
        </w:tc>
        <w:tc>
          <w:tcPr>
            <w:tcW w:w="2122" w:type="dxa"/>
            <w:vAlign w:val="center"/>
          </w:tcPr>
          <w:p w:rsidR="00D458CA" w:rsidRPr="00CF3942" w:rsidRDefault="00D458CA" w:rsidP="00D458CA">
            <w:pPr>
              <w:pStyle w:val="TableParagraph"/>
              <w:ind w:left="42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676A92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Прочий прокат плоский из железа или нелегированной стали, толщиной менее 3мм</w:t>
            </w:r>
          </w:p>
        </w:tc>
        <w:tc>
          <w:tcPr>
            <w:tcW w:w="708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88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28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138</w:t>
            </w:r>
          </w:p>
        </w:tc>
        <w:tc>
          <w:tcPr>
            <w:tcW w:w="709" w:type="dxa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12C52">
              <w:rPr>
                <w:rFonts w:ascii="Arial" w:hAnsi="Arial" w:cs="Arial"/>
                <w:color w:val="000000"/>
                <w:sz w:val="16"/>
                <w:szCs w:val="20"/>
              </w:rPr>
              <w:t>162</w:t>
            </w:r>
          </w:p>
        </w:tc>
        <w:tc>
          <w:tcPr>
            <w:tcW w:w="708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993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114,9</w:t>
            </w:r>
          </w:p>
        </w:tc>
        <w:tc>
          <w:tcPr>
            <w:tcW w:w="992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7,3</w:t>
            </w:r>
          </w:p>
        </w:tc>
        <w:tc>
          <w:tcPr>
            <w:tcW w:w="992" w:type="dxa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34" w:type="dxa"/>
            <w:shd w:val="clear" w:color="auto" w:fill="F2DBDB" w:themeFill="accent2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32,5</w:t>
            </w:r>
          </w:p>
        </w:tc>
      </w:tr>
      <w:tr w:rsidR="00D458CA" w:rsidRPr="00CC1354" w:rsidTr="00A71575">
        <w:trPr>
          <w:trHeight w:val="20"/>
        </w:trPr>
        <w:tc>
          <w:tcPr>
            <w:tcW w:w="278" w:type="dxa"/>
            <w:shd w:val="clear" w:color="auto" w:fill="DBE5F1" w:themeFill="accent1" w:themeFillTint="33"/>
            <w:vAlign w:val="center"/>
          </w:tcPr>
          <w:p w:rsidR="00D458CA" w:rsidRPr="00BD63E2" w:rsidRDefault="00D458CA" w:rsidP="00D458CA">
            <w:pPr>
              <w:pStyle w:val="TableParagraph"/>
              <w:ind w:right="-29"/>
              <w:jc w:val="center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BD63E2">
              <w:rPr>
                <w:rFonts w:ascii="Arial" w:hAnsi="Arial" w:cs="Arial"/>
                <w:color w:val="000000"/>
                <w:sz w:val="16"/>
                <w:szCs w:val="20"/>
              </w:rPr>
              <w:t>20</w:t>
            </w:r>
          </w:p>
        </w:tc>
        <w:tc>
          <w:tcPr>
            <w:tcW w:w="2122" w:type="dxa"/>
            <w:shd w:val="clear" w:color="auto" w:fill="DBE5F1" w:themeFill="accent1" w:themeFillTint="33"/>
            <w:vAlign w:val="center"/>
          </w:tcPr>
          <w:p w:rsidR="00D458CA" w:rsidRPr="00BD63E2" w:rsidRDefault="00D458CA" w:rsidP="00D458CA">
            <w:pPr>
              <w:pStyle w:val="TableParagraph"/>
              <w:ind w:left="42"/>
              <w:rPr>
                <w:rFonts w:ascii="Arial" w:hAnsi="Arial" w:cs="Arial"/>
                <w:color w:val="000000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Остальныеполуфабрикаты</w:t>
            </w: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012C52">
              <w:rPr>
                <w:rFonts w:ascii="Arial" w:hAnsi="Arial" w:cs="Arial"/>
                <w:i/>
                <w:iCs/>
                <w:color w:val="000000"/>
                <w:sz w:val="16"/>
                <w:szCs w:val="20"/>
              </w:rPr>
              <w:t>3 659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012C52">
              <w:rPr>
                <w:rFonts w:ascii="Arial" w:hAnsi="Arial" w:cs="Arial"/>
                <w:i/>
                <w:iCs/>
                <w:color w:val="000000"/>
                <w:sz w:val="16"/>
                <w:szCs w:val="20"/>
              </w:rPr>
              <w:t>3 574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012C52">
              <w:rPr>
                <w:rFonts w:ascii="Arial" w:hAnsi="Arial" w:cs="Arial"/>
                <w:i/>
                <w:iCs/>
                <w:color w:val="000000"/>
                <w:sz w:val="16"/>
                <w:szCs w:val="20"/>
              </w:rPr>
              <w:t>3 143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D458CA" w:rsidRPr="00012C52" w:rsidRDefault="00D458CA" w:rsidP="00D458CA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012C52">
              <w:rPr>
                <w:rFonts w:ascii="Arial" w:hAnsi="Arial" w:cs="Arial"/>
                <w:i/>
                <w:iCs/>
                <w:color w:val="000000"/>
                <w:sz w:val="16"/>
                <w:szCs w:val="20"/>
              </w:rPr>
              <w:t>4 085</w:t>
            </w: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5 383</w:t>
            </w:r>
          </w:p>
        </w:tc>
        <w:tc>
          <w:tcPr>
            <w:tcW w:w="993" w:type="dxa"/>
            <w:shd w:val="clear" w:color="auto" w:fill="DBE5F1" w:themeFill="accent1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B050"/>
                <w:sz w:val="20"/>
                <w:szCs w:val="20"/>
              </w:rPr>
              <w:t>131,8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9,3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1 965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D458CA" w:rsidRPr="00676A92" w:rsidRDefault="00D458CA" w:rsidP="00D458CA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B050"/>
                <w:sz w:val="20"/>
                <w:szCs w:val="20"/>
              </w:rPr>
              <w:t>137,6</w:t>
            </w:r>
          </w:p>
        </w:tc>
      </w:tr>
    </w:tbl>
    <w:p w:rsidR="00CF3942" w:rsidRDefault="00CF3942" w:rsidP="00CF3942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BD63E2" w:rsidRDefault="00BD63E2" w:rsidP="00CF3942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A71575" w:rsidRDefault="00A71575" w:rsidP="00CF3942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CB0A1F" w:rsidRDefault="00CB0A1F" w:rsidP="00CF3942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A71575" w:rsidRDefault="00A71575" w:rsidP="00CF3942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BD63E2" w:rsidRDefault="00BD63E2" w:rsidP="00CF3942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tbl>
      <w:tblPr>
        <w:tblStyle w:val="TableNormal1"/>
        <w:tblW w:w="0" w:type="auto"/>
        <w:tblInd w:w="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8"/>
        <w:gridCol w:w="2547"/>
        <w:gridCol w:w="709"/>
        <w:gridCol w:w="708"/>
        <w:gridCol w:w="709"/>
        <w:gridCol w:w="709"/>
        <w:gridCol w:w="850"/>
        <w:gridCol w:w="851"/>
        <w:gridCol w:w="850"/>
        <w:gridCol w:w="851"/>
        <w:gridCol w:w="992"/>
      </w:tblGrid>
      <w:tr w:rsidR="00CB0A1F" w:rsidRPr="00E349D7" w:rsidTr="00A71575">
        <w:trPr>
          <w:trHeight w:val="148"/>
        </w:trPr>
        <w:tc>
          <w:tcPr>
            <w:tcW w:w="278" w:type="dxa"/>
            <w:shd w:val="clear" w:color="auto" w:fill="0C619A"/>
          </w:tcPr>
          <w:p w:rsidR="00CB0A1F" w:rsidRPr="00962B37" w:rsidRDefault="00CB0A1F" w:rsidP="00CB0A1F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2547" w:type="dxa"/>
            <w:shd w:val="clear" w:color="auto" w:fill="0C619A"/>
            <w:vAlign w:val="center"/>
          </w:tcPr>
          <w:p w:rsidR="00CB0A1F" w:rsidRPr="00962B37" w:rsidRDefault="00CB0A1F" w:rsidP="00CB0A1F">
            <w:pPr>
              <w:pStyle w:val="TableParagraph"/>
              <w:ind w:firstLine="137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6"/>
                <w:szCs w:val="18"/>
                <w:lang w:val="ru-RU"/>
              </w:rPr>
              <w:t xml:space="preserve">в млн </w:t>
            </w:r>
            <w:r w:rsidRPr="00962B37">
              <w:rPr>
                <w:rFonts w:ascii="Arial" w:hAnsi="Arial" w:cs="Arial"/>
                <w:b/>
                <w:color w:val="FFFFFF"/>
                <w:sz w:val="16"/>
                <w:szCs w:val="18"/>
              </w:rPr>
              <w:t>$</w:t>
            </w:r>
          </w:p>
        </w:tc>
        <w:tc>
          <w:tcPr>
            <w:tcW w:w="709" w:type="dxa"/>
            <w:shd w:val="clear" w:color="auto" w:fill="0C619A"/>
            <w:vAlign w:val="center"/>
          </w:tcPr>
          <w:p w:rsidR="00CB0A1F" w:rsidRPr="00C221E8" w:rsidRDefault="00CB0A1F" w:rsidP="00CB0A1F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21E8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ru-RU"/>
              </w:rPr>
              <w:t>2018г</w:t>
            </w:r>
            <w:r w:rsidRPr="00C221E8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.</w:t>
            </w:r>
          </w:p>
        </w:tc>
        <w:tc>
          <w:tcPr>
            <w:tcW w:w="708" w:type="dxa"/>
            <w:shd w:val="clear" w:color="auto" w:fill="0C619A"/>
            <w:vAlign w:val="center"/>
          </w:tcPr>
          <w:p w:rsidR="00CB0A1F" w:rsidRPr="00C221E8" w:rsidRDefault="00CB0A1F" w:rsidP="00CB0A1F">
            <w:pPr>
              <w:pStyle w:val="TableParagraph"/>
              <w:ind w:left="99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21E8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ru-RU"/>
              </w:rPr>
              <w:t>2019г</w:t>
            </w:r>
            <w:r w:rsidRPr="00C221E8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.</w:t>
            </w:r>
          </w:p>
        </w:tc>
        <w:tc>
          <w:tcPr>
            <w:tcW w:w="709" w:type="dxa"/>
            <w:shd w:val="clear" w:color="auto" w:fill="0C619A"/>
            <w:vAlign w:val="center"/>
          </w:tcPr>
          <w:p w:rsidR="00CB0A1F" w:rsidRPr="00C221E8" w:rsidRDefault="00CB0A1F" w:rsidP="00CB0A1F">
            <w:pPr>
              <w:pStyle w:val="TableParagraph"/>
              <w:ind w:left="99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21E8">
              <w:rPr>
                <w:rFonts w:ascii="Arial" w:hAnsi="Arial" w:cs="Arial"/>
                <w:b/>
                <w:bCs/>
                <w:color w:val="FFFFFF"/>
                <w:spacing w:val="-1"/>
                <w:sz w:val="18"/>
                <w:szCs w:val="18"/>
                <w:lang w:val="ru-RU"/>
              </w:rPr>
              <w:t>2020г</w:t>
            </w:r>
            <w:r w:rsidRPr="00C221E8">
              <w:rPr>
                <w:rFonts w:ascii="Arial" w:hAnsi="Arial" w:cs="Arial"/>
                <w:b/>
                <w:bCs/>
                <w:color w:val="FFFFFF"/>
                <w:spacing w:val="-1"/>
                <w:sz w:val="18"/>
                <w:szCs w:val="18"/>
              </w:rPr>
              <w:t>.</w:t>
            </w:r>
          </w:p>
        </w:tc>
        <w:tc>
          <w:tcPr>
            <w:tcW w:w="709" w:type="dxa"/>
            <w:shd w:val="clear" w:color="auto" w:fill="0C619A"/>
            <w:vAlign w:val="center"/>
          </w:tcPr>
          <w:p w:rsidR="00CB0A1F" w:rsidRPr="00C221E8" w:rsidRDefault="00CB0A1F" w:rsidP="00CB0A1F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21E8">
              <w:rPr>
                <w:rFonts w:ascii="Arial" w:hAnsi="Arial" w:cs="Arial"/>
                <w:b/>
                <w:bCs/>
                <w:color w:val="FFFFFF"/>
                <w:spacing w:val="-1"/>
                <w:sz w:val="18"/>
                <w:szCs w:val="18"/>
                <w:lang w:val="ru-RU"/>
              </w:rPr>
              <w:t>202</w:t>
            </w:r>
            <w:r w:rsidRPr="00C221E8">
              <w:rPr>
                <w:rFonts w:ascii="Arial" w:hAnsi="Arial" w:cs="Arial"/>
                <w:b/>
                <w:bCs/>
                <w:color w:val="FFFFFF"/>
                <w:spacing w:val="-1"/>
                <w:sz w:val="18"/>
                <w:szCs w:val="18"/>
              </w:rPr>
              <w:t>1</w:t>
            </w:r>
            <w:r w:rsidRPr="00C221E8">
              <w:rPr>
                <w:rFonts w:ascii="Arial" w:hAnsi="Arial" w:cs="Arial"/>
                <w:b/>
                <w:bCs/>
                <w:color w:val="FFFFFF"/>
                <w:spacing w:val="-1"/>
                <w:sz w:val="18"/>
                <w:szCs w:val="18"/>
                <w:lang w:val="ru-RU"/>
              </w:rPr>
              <w:t>г</w:t>
            </w:r>
            <w:r w:rsidRPr="00C221E8">
              <w:rPr>
                <w:rFonts w:ascii="Arial" w:hAnsi="Arial" w:cs="Arial"/>
                <w:b/>
                <w:bCs/>
                <w:color w:val="FFFFFF"/>
                <w:spacing w:val="-1"/>
                <w:sz w:val="18"/>
                <w:szCs w:val="18"/>
              </w:rPr>
              <w:t>.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CB0A1F" w:rsidRPr="003D010E" w:rsidRDefault="00CB0A1F" w:rsidP="00CB0A1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2C52">
              <w:rPr>
                <w:rFonts w:ascii="Arial" w:hAnsi="Arial" w:cs="Arial"/>
                <w:color w:val="FFFFFF"/>
                <w:spacing w:val="-1"/>
                <w:sz w:val="20"/>
                <w:szCs w:val="16"/>
                <w:lang w:val="ru-RU"/>
              </w:rPr>
              <w:t>202</w:t>
            </w:r>
            <w:r w:rsidRPr="00012C52">
              <w:rPr>
                <w:rFonts w:ascii="Arial" w:hAnsi="Arial" w:cs="Arial"/>
                <w:color w:val="FFFFFF"/>
                <w:spacing w:val="-1"/>
                <w:sz w:val="20"/>
                <w:szCs w:val="16"/>
              </w:rPr>
              <w:t>2</w:t>
            </w:r>
            <w:r w:rsidRPr="00012C52">
              <w:rPr>
                <w:rFonts w:ascii="Arial" w:hAnsi="Arial" w:cs="Arial"/>
                <w:color w:val="FFFFFF"/>
                <w:spacing w:val="-1"/>
                <w:sz w:val="20"/>
                <w:szCs w:val="16"/>
                <w:lang w:val="ru-RU"/>
              </w:rPr>
              <w:t>г</w:t>
            </w:r>
            <w:r w:rsidRPr="00012C52">
              <w:rPr>
                <w:rFonts w:ascii="Arial" w:hAnsi="Arial" w:cs="Arial"/>
                <w:color w:val="FFFFFF"/>
                <w:spacing w:val="-1"/>
                <w:sz w:val="20"/>
                <w:szCs w:val="16"/>
              </w:rPr>
              <w:t>.</w:t>
            </w:r>
          </w:p>
        </w:tc>
        <w:tc>
          <w:tcPr>
            <w:tcW w:w="851" w:type="dxa"/>
            <w:shd w:val="clear" w:color="auto" w:fill="0C619A"/>
            <w:vAlign w:val="center"/>
          </w:tcPr>
          <w:p w:rsidR="00CB0A1F" w:rsidRPr="00C221E8" w:rsidRDefault="00CB0A1F" w:rsidP="00CB0A1F">
            <w:pPr>
              <w:pStyle w:val="TableParagraph"/>
              <w:ind w:left="50"/>
              <w:jc w:val="center"/>
              <w:rPr>
                <w:rFonts w:ascii="Arial" w:hAnsi="Arial" w:cs="Arial"/>
                <w:b/>
                <w:bCs/>
                <w:sz w:val="16"/>
                <w:szCs w:val="18"/>
                <w:lang w:val="ru-RU"/>
              </w:rPr>
            </w:pPr>
            <w:r w:rsidRPr="00C221E8">
              <w:rPr>
                <w:rFonts w:ascii="Arial" w:hAnsi="Arial" w:cs="Arial"/>
                <w:b/>
                <w:bCs/>
                <w:color w:val="FFFFFF"/>
                <w:sz w:val="16"/>
                <w:szCs w:val="18"/>
                <w:lang w:val="ru-RU"/>
              </w:rPr>
              <w:t>202</w:t>
            </w:r>
            <w:r w:rsidRPr="00C221E8">
              <w:rPr>
                <w:rFonts w:ascii="Arial" w:hAnsi="Arial" w:cs="Arial"/>
                <w:b/>
                <w:bCs/>
                <w:color w:val="FFFFFF"/>
                <w:sz w:val="16"/>
                <w:szCs w:val="18"/>
              </w:rPr>
              <w:t>2</w:t>
            </w:r>
            <w:r w:rsidRPr="00C221E8">
              <w:rPr>
                <w:rFonts w:ascii="Arial" w:hAnsi="Arial" w:cs="Arial"/>
                <w:b/>
                <w:bCs/>
                <w:color w:val="FFFFFF"/>
                <w:sz w:val="16"/>
                <w:szCs w:val="18"/>
                <w:lang w:val="ru-RU"/>
              </w:rPr>
              <w:t>к</w:t>
            </w:r>
          </w:p>
          <w:p w:rsidR="00CB0A1F" w:rsidRPr="00C221E8" w:rsidRDefault="00CB0A1F" w:rsidP="00CB0A1F">
            <w:pPr>
              <w:pStyle w:val="TableParagraph"/>
              <w:ind w:left="99"/>
              <w:jc w:val="center"/>
              <w:rPr>
                <w:rFonts w:ascii="Arial" w:hAnsi="Arial" w:cs="Arial"/>
                <w:b/>
                <w:bCs/>
                <w:sz w:val="16"/>
                <w:szCs w:val="18"/>
                <w:lang w:val="ru-RU"/>
              </w:rPr>
            </w:pPr>
            <w:r w:rsidRPr="00C221E8">
              <w:rPr>
                <w:rFonts w:ascii="Arial" w:hAnsi="Arial" w:cs="Arial"/>
                <w:b/>
                <w:bCs/>
                <w:color w:val="FFFFFF"/>
                <w:sz w:val="16"/>
                <w:szCs w:val="18"/>
                <w:lang w:val="ru-RU"/>
              </w:rPr>
              <w:t>202</w:t>
            </w:r>
            <w:r w:rsidRPr="00C221E8">
              <w:rPr>
                <w:rFonts w:ascii="Arial" w:hAnsi="Arial" w:cs="Arial"/>
                <w:b/>
                <w:bCs/>
                <w:color w:val="FFFFFF"/>
                <w:sz w:val="16"/>
                <w:szCs w:val="18"/>
              </w:rPr>
              <w:t>1</w:t>
            </w:r>
            <w:r w:rsidRPr="00C221E8">
              <w:rPr>
                <w:rFonts w:ascii="Arial" w:hAnsi="Arial" w:cs="Arial"/>
                <w:b/>
                <w:bCs/>
                <w:color w:val="FFFFFF"/>
                <w:sz w:val="16"/>
                <w:szCs w:val="18"/>
                <w:lang w:val="ru-RU"/>
              </w:rPr>
              <w:t xml:space="preserve"> г. %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CB0A1F" w:rsidRPr="00C221E8" w:rsidRDefault="00CB0A1F" w:rsidP="00CB0A1F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  <w:lang w:val="ru-RU"/>
              </w:rPr>
            </w:pPr>
            <w:r w:rsidRPr="00C221E8">
              <w:rPr>
                <w:rFonts w:ascii="Arial" w:hAnsi="Arial" w:cs="Arial"/>
                <w:b/>
                <w:bCs/>
                <w:color w:val="FFFFFF"/>
                <w:sz w:val="16"/>
                <w:szCs w:val="18"/>
                <w:lang w:val="ru-RU"/>
              </w:rPr>
              <w:t>СГТР 2017-202</w:t>
            </w:r>
            <w:r w:rsidRPr="00C221E8">
              <w:rPr>
                <w:rFonts w:ascii="Arial" w:hAnsi="Arial" w:cs="Arial"/>
                <w:b/>
                <w:bCs/>
                <w:color w:val="FFFFFF"/>
                <w:sz w:val="16"/>
                <w:szCs w:val="18"/>
              </w:rPr>
              <w:t>2</w:t>
            </w:r>
            <w:r w:rsidRPr="00C221E8">
              <w:rPr>
                <w:rFonts w:ascii="Arial" w:hAnsi="Arial" w:cs="Arial"/>
                <w:b/>
                <w:bCs/>
                <w:color w:val="FFFFFF"/>
                <w:sz w:val="16"/>
                <w:szCs w:val="18"/>
                <w:lang w:val="ru-RU"/>
              </w:rPr>
              <w:t>. %</w:t>
            </w:r>
          </w:p>
        </w:tc>
        <w:tc>
          <w:tcPr>
            <w:tcW w:w="851" w:type="dxa"/>
            <w:shd w:val="clear" w:color="auto" w:fill="0C619A"/>
            <w:vAlign w:val="center"/>
          </w:tcPr>
          <w:p w:rsidR="00CB0A1F" w:rsidRPr="00D458CA" w:rsidRDefault="00CB0A1F" w:rsidP="00CB0A1F">
            <w:pPr>
              <w:pStyle w:val="TableParagraph"/>
              <w:ind w:right="2"/>
              <w:jc w:val="center"/>
              <w:rPr>
                <w:rFonts w:ascii="Arial" w:hAnsi="Arial" w:cs="Arial"/>
                <w:color w:val="FFFFFF"/>
                <w:sz w:val="18"/>
                <w:szCs w:val="16"/>
                <w:lang w:val="ru-RU"/>
              </w:rPr>
            </w:pPr>
            <w:r w:rsidRPr="00CB0A1F">
              <w:rPr>
                <w:rFonts w:ascii="Arial" w:hAnsi="Arial" w:cs="Arial"/>
                <w:color w:val="FFFFFF"/>
                <w:sz w:val="18"/>
                <w:szCs w:val="18"/>
              </w:rPr>
              <w:t>янв-апр 2023</w:t>
            </w:r>
          </w:p>
        </w:tc>
        <w:tc>
          <w:tcPr>
            <w:tcW w:w="992" w:type="dxa"/>
            <w:shd w:val="clear" w:color="auto" w:fill="0C619A"/>
            <w:vAlign w:val="center"/>
          </w:tcPr>
          <w:p w:rsidR="00CB0A1F" w:rsidRPr="00D458CA" w:rsidRDefault="00CB0A1F" w:rsidP="00CB0A1F">
            <w:pPr>
              <w:pStyle w:val="TableParagraph"/>
              <w:ind w:right="2"/>
              <w:jc w:val="center"/>
              <w:rPr>
                <w:rFonts w:ascii="Arial" w:hAnsi="Arial" w:cs="Arial"/>
                <w:color w:val="FFFFFF"/>
                <w:sz w:val="18"/>
                <w:szCs w:val="16"/>
              </w:rPr>
            </w:pPr>
            <w:r>
              <w:rPr>
                <w:rFonts w:ascii="Arial" w:hAnsi="Arial" w:cs="Arial"/>
                <w:color w:val="FFFFFF"/>
                <w:sz w:val="18"/>
                <w:szCs w:val="18"/>
              </w:rPr>
              <w:t>янв-апр 2023 к 2022, %</w:t>
            </w:r>
          </w:p>
        </w:tc>
      </w:tr>
      <w:tr w:rsidR="00CB0A1F" w:rsidRPr="00CF3942" w:rsidTr="00A71575">
        <w:trPr>
          <w:trHeight w:val="376"/>
        </w:trPr>
        <w:tc>
          <w:tcPr>
            <w:tcW w:w="278" w:type="dxa"/>
            <w:shd w:val="clear" w:color="auto" w:fill="DDEBF7"/>
            <w:vAlign w:val="center"/>
          </w:tcPr>
          <w:p w:rsidR="00CB0A1F" w:rsidRPr="00CB0A1F" w:rsidRDefault="00CB0A1F" w:rsidP="00CB0A1F">
            <w:pPr>
              <w:pStyle w:val="TableParagraph"/>
              <w:ind w:right="-29"/>
              <w:jc w:val="center"/>
              <w:rPr>
                <w:rFonts w:ascii="Arial" w:hAnsi="Arial" w:cs="Arial"/>
                <w:w w:val="99"/>
                <w:sz w:val="20"/>
                <w:szCs w:val="28"/>
                <w:lang w:val="ru-RU"/>
              </w:rPr>
            </w:pPr>
            <w:r w:rsidRPr="00CB0A1F">
              <w:rPr>
                <w:rFonts w:ascii="Arial" w:hAnsi="Arial" w:cs="Arial"/>
                <w:b/>
                <w:bCs/>
                <w:color w:val="000000"/>
                <w:sz w:val="20"/>
                <w:szCs w:val="28"/>
              </w:rPr>
              <w:t>II</w:t>
            </w:r>
          </w:p>
        </w:tc>
        <w:tc>
          <w:tcPr>
            <w:tcW w:w="2547" w:type="dxa"/>
            <w:shd w:val="clear" w:color="auto" w:fill="DDEBF7"/>
            <w:vAlign w:val="center"/>
          </w:tcPr>
          <w:p w:rsidR="00CB0A1F" w:rsidRPr="00CB0A1F" w:rsidRDefault="00CB0A1F" w:rsidP="00CB0A1F">
            <w:pPr>
              <w:pStyle w:val="TableParagraph"/>
              <w:ind w:left="42"/>
              <w:rPr>
                <w:rFonts w:ascii="Arial" w:hAnsi="Arial" w:cs="Arial"/>
                <w:sz w:val="20"/>
                <w:szCs w:val="28"/>
                <w:lang w:val="ru-RU"/>
              </w:rPr>
            </w:pPr>
            <w:r w:rsidRPr="00CB0A1F">
              <w:rPr>
                <w:rFonts w:ascii="Arial" w:hAnsi="Arial" w:cs="Arial"/>
                <w:b/>
                <w:bCs/>
                <w:color w:val="000000"/>
                <w:sz w:val="20"/>
                <w:szCs w:val="28"/>
              </w:rPr>
              <w:t>Готовые товары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1 243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1 771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1 939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2 660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4 725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177,6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1 605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193,6</w:t>
            </w:r>
          </w:p>
        </w:tc>
      </w:tr>
      <w:tr w:rsidR="00CB0A1F" w:rsidRPr="00CF3942" w:rsidTr="00A71575">
        <w:trPr>
          <w:trHeight w:val="20"/>
        </w:trPr>
        <w:tc>
          <w:tcPr>
            <w:tcW w:w="278" w:type="dxa"/>
            <w:vAlign w:val="center"/>
          </w:tcPr>
          <w:p w:rsidR="00CB0A1F" w:rsidRPr="006370CB" w:rsidRDefault="00CB0A1F" w:rsidP="00CB0A1F">
            <w:pPr>
              <w:pStyle w:val="TableParagraph"/>
              <w:ind w:right="-29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ru-RU"/>
              </w:rPr>
            </w:pPr>
            <w:r w:rsidRPr="006370CB">
              <w:rPr>
                <w:rFonts w:ascii="Arial" w:hAnsi="Arial" w:cs="Arial"/>
                <w:color w:val="000000" w:themeColor="text1"/>
                <w:sz w:val="16"/>
                <w:szCs w:val="20"/>
              </w:rPr>
              <w:t>1</w:t>
            </w:r>
          </w:p>
        </w:tc>
        <w:tc>
          <w:tcPr>
            <w:tcW w:w="2547" w:type="dxa"/>
            <w:vAlign w:val="center"/>
          </w:tcPr>
          <w:p w:rsidR="00CB0A1F" w:rsidRPr="00676A92" w:rsidRDefault="00CB0A1F" w:rsidP="00CB0A1F">
            <w:pPr>
              <w:pStyle w:val="TableParagraph"/>
              <w:ind w:left="42"/>
              <w:rPr>
                <w:rFonts w:ascii="Arial" w:hAnsi="Arial" w:cs="Arial"/>
                <w:color w:val="000000" w:themeColor="text1"/>
                <w:sz w:val="16"/>
                <w:szCs w:val="18"/>
                <w:lang w:val="ru-RU"/>
              </w:rPr>
            </w:pPr>
            <w:r w:rsidRPr="00676A92">
              <w:rPr>
                <w:rFonts w:ascii="Arial" w:hAnsi="Arial" w:cs="Arial"/>
                <w:color w:val="000000"/>
                <w:sz w:val="16"/>
                <w:szCs w:val="18"/>
                <w:lang w:val="ru-RU"/>
              </w:rPr>
              <w:t xml:space="preserve">Аппараты телефонные, включая смартфоны и прочие аппараты телефонные для сотовых сетей связи 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851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FF0000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185,6</w:t>
            </w:r>
          </w:p>
        </w:tc>
        <w:tc>
          <w:tcPr>
            <w:tcW w:w="850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FF0000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128,7</w:t>
            </w:r>
          </w:p>
        </w:tc>
        <w:tc>
          <w:tcPr>
            <w:tcW w:w="851" w:type="dxa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992" w:type="dxa"/>
            <w:shd w:val="clear" w:color="auto" w:fill="F2DBDB" w:themeFill="accent2" w:themeFillTint="33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77,4</w:t>
            </w:r>
          </w:p>
        </w:tc>
      </w:tr>
      <w:tr w:rsidR="00CB0A1F" w:rsidRPr="00CF3942" w:rsidTr="00481730">
        <w:trPr>
          <w:trHeight w:val="422"/>
        </w:trPr>
        <w:tc>
          <w:tcPr>
            <w:tcW w:w="278" w:type="dxa"/>
            <w:shd w:val="clear" w:color="auto" w:fill="DDEBF7"/>
            <w:vAlign w:val="center"/>
          </w:tcPr>
          <w:p w:rsidR="00CB0A1F" w:rsidRPr="006370CB" w:rsidRDefault="00CB0A1F" w:rsidP="00CB0A1F">
            <w:pPr>
              <w:pStyle w:val="TableParagraph"/>
              <w:ind w:right="-29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ru-RU"/>
              </w:rPr>
            </w:pPr>
            <w:r w:rsidRPr="006370CB">
              <w:rPr>
                <w:rFonts w:ascii="Arial" w:hAnsi="Arial" w:cs="Arial"/>
                <w:color w:val="000000" w:themeColor="text1"/>
                <w:sz w:val="16"/>
                <w:szCs w:val="20"/>
              </w:rPr>
              <w:t>2</w:t>
            </w:r>
          </w:p>
        </w:tc>
        <w:tc>
          <w:tcPr>
            <w:tcW w:w="2547" w:type="dxa"/>
            <w:shd w:val="clear" w:color="auto" w:fill="DDEBF7"/>
            <w:vAlign w:val="center"/>
          </w:tcPr>
          <w:p w:rsidR="00CB0A1F" w:rsidRPr="00676A92" w:rsidRDefault="00CB0A1F" w:rsidP="00CB0A1F">
            <w:pPr>
              <w:pStyle w:val="TableParagraph"/>
              <w:ind w:left="42"/>
              <w:rPr>
                <w:rFonts w:ascii="Arial" w:hAnsi="Arial" w:cs="Arial"/>
                <w:color w:val="000000" w:themeColor="text1"/>
                <w:sz w:val="16"/>
                <w:szCs w:val="18"/>
                <w:lang w:val="ru-RU"/>
              </w:rPr>
            </w:pPr>
            <w:r w:rsidRPr="00676A92">
              <w:rPr>
                <w:rFonts w:ascii="Arial" w:hAnsi="Arial" w:cs="Arial"/>
                <w:color w:val="000000"/>
                <w:sz w:val="16"/>
                <w:szCs w:val="18"/>
                <w:lang w:val="ru-RU"/>
              </w:rPr>
              <w:t>Автомобили с объемом более 1500 см3, но не более 3000 см3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178,3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2" w:type="dxa"/>
            <w:shd w:val="clear" w:color="auto" w:fill="F2DBDB" w:themeFill="accent2" w:themeFillTint="33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18,9</w:t>
            </w:r>
          </w:p>
        </w:tc>
      </w:tr>
      <w:tr w:rsidR="00CB0A1F" w:rsidRPr="00CF3942" w:rsidTr="00481730">
        <w:trPr>
          <w:trHeight w:val="484"/>
        </w:trPr>
        <w:tc>
          <w:tcPr>
            <w:tcW w:w="278" w:type="dxa"/>
            <w:vAlign w:val="center"/>
          </w:tcPr>
          <w:p w:rsidR="00CB0A1F" w:rsidRPr="006370CB" w:rsidRDefault="00CB0A1F" w:rsidP="00CB0A1F">
            <w:pPr>
              <w:pStyle w:val="TableParagraph"/>
              <w:ind w:right="-29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ru-RU"/>
              </w:rPr>
            </w:pPr>
            <w:r w:rsidRPr="006370CB">
              <w:rPr>
                <w:rFonts w:ascii="Arial" w:hAnsi="Arial" w:cs="Arial"/>
                <w:color w:val="000000" w:themeColor="text1"/>
                <w:sz w:val="16"/>
                <w:szCs w:val="20"/>
              </w:rPr>
              <w:t>3</w:t>
            </w:r>
          </w:p>
        </w:tc>
        <w:tc>
          <w:tcPr>
            <w:tcW w:w="2547" w:type="dxa"/>
            <w:vAlign w:val="center"/>
          </w:tcPr>
          <w:p w:rsidR="00CB0A1F" w:rsidRPr="00676A92" w:rsidRDefault="00CB0A1F" w:rsidP="00CB0A1F">
            <w:pPr>
              <w:pStyle w:val="TableParagraph"/>
              <w:ind w:left="42"/>
              <w:rPr>
                <w:rFonts w:ascii="Arial" w:hAnsi="Arial" w:cs="Arial"/>
                <w:color w:val="000000" w:themeColor="text1"/>
                <w:sz w:val="16"/>
                <w:szCs w:val="18"/>
                <w:lang w:val="ru-RU"/>
              </w:rPr>
            </w:pPr>
            <w:r w:rsidRPr="00676A92">
              <w:rPr>
                <w:rFonts w:ascii="Arial" w:hAnsi="Arial" w:cs="Arial"/>
                <w:color w:val="000000"/>
                <w:sz w:val="16"/>
                <w:szCs w:val="18"/>
              </w:rPr>
              <w:t>Мониторыцветногоизображения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50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851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651,8</w:t>
            </w:r>
          </w:p>
        </w:tc>
        <w:tc>
          <w:tcPr>
            <w:tcW w:w="850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126,8</w:t>
            </w:r>
          </w:p>
        </w:tc>
        <w:tc>
          <w:tcPr>
            <w:tcW w:w="851" w:type="dxa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9C0006"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251,5</w:t>
            </w:r>
          </w:p>
        </w:tc>
      </w:tr>
      <w:tr w:rsidR="00CB0A1F" w:rsidRPr="00CF3942" w:rsidTr="00A71575">
        <w:trPr>
          <w:trHeight w:val="20"/>
        </w:trPr>
        <w:tc>
          <w:tcPr>
            <w:tcW w:w="278" w:type="dxa"/>
            <w:shd w:val="clear" w:color="auto" w:fill="DDEBF7"/>
            <w:vAlign w:val="center"/>
          </w:tcPr>
          <w:p w:rsidR="00CB0A1F" w:rsidRPr="006370CB" w:rsidRDefault="00CB0A1F" w:rsidP="00CB0A1F">
            <w:pPr>
              <w:pStyle w:val="TableParagraph"/>
              <w:ind w:right="-29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ru-RU"/>
              </w:rPr>
            </w:pPr>
            <w:r w:rsidRPr="006370CB">
              <w:rPr>
                <w:rFonts w:ascii="Arial" w:hAnsi="Arial" w:cs="Arial"/>
                <w:color w:val="000000" w:themeColor="text1"/>
                <w:sz w:val="16"/>
                <w:szCs w:val="20"/>
              </w:rPr>
              <w:t>4</w:t>
            </w:r>
          </w:p>
        </w:tc>
        <w:tc>
          <w:tcPr>
            <w:tcW w:w="2547" w:type="dxa"/>
            <w:shd w:val="clear" w:color="auto" w:fill="DDEBF7"/>
            <w:vAlign w:val="center"/>
          </w:tcPr>
          <w:p w:rsidR="00CB0A1F" w:rsidRPr="00676A92" w:rsidRDefault="00CB0A1F" w:rsidP="00CB0A1F">
            <w:pPr>
              <w:pStyle w:val="TableParagraph"/>
              <w:ind w:left="42"/>
              <w:rPr>
                <w:rFonts w:ascii="Arial" w:hAnsi="Arial" w:cs="Arial"/>
                <w:color w:val="000000" w:themeColor="text1"/>
                <w:sz w:val="16"/>
                <w:szCs w:val="18"/>
                <w:lang w:val="ru-RU"/>
              </w:rPr>
            </w:pPr>
            <w:r w:rsidRPr="00676A92">
              <w:rPr>
                <w:rFonts w:ascii="Arial" w:hAnsi="Arial" w:cs="Arial"/>
                <w:color w:val="000000"/>
                <w:sz w:val="16"/>
                <w:szCs w:val="18"/>
                <w:lang w:val="ru-RU"/>
              </w:rPr>
              <w:t>Машины вычислительные цифровые портативные массой не более 10 кг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1 072,6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159,8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417,5</w:t>
            </w:r>
          </w:p>
        </w:tc>
      </w:tr>
      <w:tr w:rsidR="00CB0A1F" w:rsidRPr="00CF3942" w:rsidTr="00481730">
        <w:trPr>
          <w:trHeight w:val="642"/>
        </w:trPr>
        <w:tc>
          <w:tcPr>
            <w:tcW w:w="278" w:type="dxa"/>
            <w:vAlign w:val="center"/>
          </w:tcPr>
          <w:p w:rsidR="00CB0A1F" w:rsidRPr="006370CB" w:rsidRDefault="00CB0A1F" w:rsidP="00CB0A1F">
            <w:pPr>
              <w:pStyle w:val="TableParagraph"/>
              <w:ind w:right="-29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ru-RU"/>
              </w:rPr>
            </w:pPr>
            <w:r w:rsidRPr="006370CB">
              <w:rPr>
                <w:rFonts w:ascii="Arial" w:hAnsi="Arial" w:cs="Arial"/>
                <w:color w:val="000000" w:themeColor="text1"/>
                <w:sz w:val="16"/>
                <w:szCs w:val="20"/>
              </w:rPr>
              <w:t>5</w:t>
            </w:r>
          </w:p>
        </w:tc>
        <w:tc>
          <w:tcPr>
            <w:tcW w:w="2547" w:type="dxa"/>
            <w:vAlign w:val="center"/>
          </w:tcPr>
          <w:p w:rsidR="00CB0A1F" w:rsidRPr="00676A92" w:rsidRDefault="00CB0A1F" w:rsidP="00CB0A1F">
            <w:pPr>
              <w:pStyle w:val="TableParagraph"/>
              <w:ind w:left="42"/>
              <w:rPr>
                <w:rFonts w:ascii="Arial" w:hAnsi="Arial" w:cs="Arial"/>
                <w:color w:val="000000" w:themeColor="text1"/>
                <w:sz w:val="16"/>
                <w:szCs w:val="18"/>
                <w:lang w:val="ru-RU"/>
              </w:rPr>
            </w:pPr>
            <w:r w:rsidRPr="00676A92">
              <w:rPr>
                <w:rFonts w:ascii="Arial" w:hAnsi="Arial" w:cs="Arial"/>
                <w:color w:val="000000"/>
                <w:sz w:val="16"/>
                <w:szCs w:val="18"/>
                <w:lang w:val="ru-RU"/>
              </w:rPr>
              <w:t>Прочие тележки, ходовые балансирные тележки, оси и колеса, включая части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08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850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851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126,6</w:t>
            </w:r>
          </w:p>
        </w:tc>
        <w:tc>
          <w:tcPr>
            <w:tcW w:w="850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139,5</w:t>
            </w:r>
          </w:p>
        </w:tc>
        <w:tc>
          <w:tcPr>
            <w:tcW w:w="851" w:type="dxa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92" w:type="dxa"/>
            <w:shd w:val="clear" w:color="auto" w:fill="F2DBDB" w:themeFill="accent2" w:themeFillTint="33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9C0006"/>
                <w:sz w:val="18"/>
                <w:szCs w:val="16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63,2</w:t>
            </w:r>
          </w:p>
        </w:tc>
      </w:tr>
      <w:tr w:rsidR="00CB0A1F" w:rsidRPr="00CF3942" w:rsidTr="00C221E8">
        <w:trPr>
          <w:trHeight w:val="509"/>
        </w:trPr>
        <w:tc>
          <w:tcPr>
            <w:tcW w:w="278" w:type="dxa"/>
            <w:shd w:val="clear" w:color="auto" w:fill="DDEBF7"/>
            <w:vAlign w:val="center"/>
          </w:tcPr>
          <w:p w:rsidR="00CB0A1F" w:rsidRPr="006370CB" w:rsidRDefault="00CB0A1F" w:rsidP="00CB0A1F">
            <w:pPr>
              <w:pStyle w:val="TableParagraph"/>
              <w:ind w:right="-29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ru-RU"/>
              </w:rPr>
            </w:pPr>
            <w:r w:rsidRPr="006370CB">
              <w:rPr>
                <w:rFonts w:ascii="Arial" w:hAnsi="Arial" w:cs="Arial"/>
                <w:color w:val="000000" w:themeColor="text1"/>
                <w:sz w:val="16"/>
                <w:szCs w:val="20"/>
              </w:rPr>
              <w:t>6</w:t>
            </w:r>
          </w:p>
        </w:tc>
        <w:tc>
          <w:tcPr>
            <w:tcW w:w="2547" w:type="dxa"/>
            <w:shd w:val="clear" w:color="auto" w:fill="DDEBF7"/>
            <w:vAlign w:val="center"/>
          </w:tcPr>
          <w:p w:rsidR="00CB0A1F" w:rsidRPr="00676A92" w:rsidRDefault="00CB0A1F" w:rsidP="00CB0A1F">
            <w:pPr>
              <w:pStyle w:val="TableParagraph"/>
              <w:ind w:left="42"/>
              <w:rPr>
                <w:rFonts w:ascii="Arial" w:hAnsi="Arial" w:cs="Arial"/>
                <w:color w:val="000000" w:themeColor="text1"/>
                <w:sz w:val="16"/>
                <w:szCs w:val="18"/>
                <w:lang w:val="ru-RU"/>
              </w:rPr>
            </w:pPr>
            <w:r w:rsidRPr="00676A92">
              <w:rPr>
                <w:rFonts w:ascii="Arial" w:hAnsi="Arial" w:cs="Arial"/>
                <w:color w:val="000000"/>
                <w:sz w:val="16"/>
                <w:szCs w:val="18"/>
              </w:rPr>
              <w:t>Цифровыеблокиобработкиданных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851" w:type="dxa"/>
            <w:shd w:val="clear" w:color="auto" w:fill="F2DBDB" w:themeFill="accent2" w:themeFillTint="33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81,2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100,6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92" w:type="dxa"/>
            <w:shd w:val="clear" w:color="auto" w:fill="F2DBDB" w:themeFill="accent2" w:themeFillTint="33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92,3</w:t>
            </w:r>
          </w:p>
        </w:tc>
      </w:tr>
      <w:tr w:rsidR="00CB0A1F" w:rsidRPr="00CF3942" w:rsidTr="00481730">
        <w:trPr>
          <w:trHeight w:val="298"/>
        </w:trPr>
        <w:tc>
          <w:tcPr>
            <w:tcW w:w="278" w:type="dxa"/>
            <w:vAlign w:val="center"/>
          </w:tcPr>
          <w:p w:rsidR="00CB0A1F" w:rsidRPr="006370CB" w:rsidRDefault="00CB0A1F" w:rsidP="00CB0A1F">
            <w:pPr>
              <w:pStyle w:val="TableParagraph"/>
              <w:ind w:right="-29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ru-RU"/>
              </w:rPr>
            </w:pPr>
            <w:r w:rsidRPr="006370CB">
              <w:rPr>
                <w:rFonts w:ascii="Arial" w:hAnsi="Arial" w:cs="Arial"/>
                <w:color w:val="000000" w:themeColor="text1"/>
                <w:sz w:val="16"/>
                <w:szCs w:val="20"/>
              </w:rPr>
              <w:t>7</w:t>
            </w:r>
          </w:p>
        </w:tc>
        <w:tc>
          <w:tcPr>
            <w:tcW w:w="2547" w:type="dxa"/>
            <w:vAlign w:val="center"/>
          </w:tcPr>
          <w:p w:rsidR="00CB0A1F" w:rsidRPr="00676A92" w:rsidRDefault="00CB0A1F" w:rsidP="00CB0A1F">
            <w:pPr>
              <w:pStyle w:val="TableParagraph"/>
              <w:ind w:left="42"/>
              <w:rPr>
                <w:rFonts w:ascii="Arial" w:hAnsi="Arial" w:cs="Arial"/>
                <w:color w:val="000000" w:themeColor="text1"/>
                <w:sz w:val="16"/>
                <w:szCs w:val="18"/>
                <w:lang w:val="ru-RU"/>
              </w:rPr>
            </w:pPr>
            <w:r w:rsidRPr="00676A92">
              <w:rPr>
                <w:rFonts w:ascii="Arial" w:hAnsi="Arial" w:cs="Arial"/>
                <w:color w:val="000000"/>
                <w:sz w:val="16"/>
                <w:szCs w:val="18"/>
              </w:rPr>
              <w:t>Частиэлектрооборудования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317,5</w:t>
            </w:r>
          </w:p>
        </w:tc>
        <w:tc>
          <w:tcPr>
            <w:tcW w:w="851" w:type="dxa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1 281,1</w:t>
            </w:r>
          </w:p>
        </w:tc>
      </w:tr>
      <w:tr w:rsidR="00CB0A1F" w:rsidRPr="00CF3942" w:rsidTr="00481730">
        <w:trPr>
          <w:trHeight w:val="417"/>
        </w:trPr>
        <w:tc>
          <w:tcPr>
            <w:tcW w:w="278" w:type="dxa"/>
            <w:shd w:val="clear" w:color="auto" w:fill="DDEBF7"/>
            <w:vAlign w:val="center"/>
          </w:tcPr>
          <w:p w:rsidR="00CB0A1F" w:rsidRPr="006370CB" w:rsidRDefault="00CB0A1F" w:rsidP="00CB0A1F">
            <w:pPr>
              <w:pStyle w:val="TableParagraph"/>
              <w:ind w:right="-29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ru-RU"/>
              </w:rPr>
            </w:pPr>
            <w:r w:rsidRPr="006370CB">
              <w:rPr>
                <w:rFonts w:ascii="Arial" w:hAnsi="Arial" w:cs="Arial"/>
                <w:color w:val="000000" w:themeColor="text1"/>
                <w:sz w:val="16"/>
                <w:szCs w:val="20"/>
              </w:rPr>
              <w:t>8</w:t>
            </w:r>
          </w:p>
        </w:tc>
        <w:tc>
          <w:tcPr>
            <w:tcW w:w="2547" w:type="dxa"/>
            <w:shd w:val="clear" w:color="auto" w:fill="DDEBF7"/>
            <w:vAlign w:val="center"/>
          </w:tcPr>
          <w:p w:rsidR="00CB0A1F" w:rsidRPr="00676A92" w:rsidRDefault="00CB0A1F" w:rsidP="00CB0A1F">
            <w:pPr>
              <w:pStyle w:val="TableParagraph"/>
              <w:ind w:left="42"/>
              <w:rPr>
                <w:rFonts w:ascii="Arial" w:hAnsi="Arial" w:cs="Arial"/>
                <w:color w:val="000000" w:themeColor="text1"/>
                <w:sz w:val="16"/>
                <w:szCs w:val="18"/>
                <w:lang w:val="ru-RU"/>
              </w:rPr>
            </w:pPr>
            <w:r w:rsidRPr="00676A92">
              <w:rPr>
                <w:rFonts w:ascii="Arial" w:hAnsi="Arial" w:cs="Arial"/>
                <w:color w:val="000000"/>
                <w:sz w:val="16"/>
                <w:szCs w:val="18"/>
              </w:rPr>
              <w:t>Сигареты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167,3</w:t>
            </w:r>
          </w:p>
        </w:tc>
        <w:tc>
          <w:tcPr>
            <w:tcW w:w="850" w:type="dxa"/>
            <w:shd w:val="clear" w:color="auto" w:fill="F2DBDB" w:themeFill="accent2" w:themeFillTint="33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-1,0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9C0006"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187,4</w:t>
            </w:r>
          </w:p>
        </w:tc>
      </w:tr>
      <w:tr w:rsidR="00CB0A1F" w:rsidRPr="00CF3942" w:rsidTr="00A71575">
        <w:trPr>
          <w:trHeight w:val="20"/>
        </w:trPr>
        <w:tc>
          <w:tcPr>
            <w:tcW w:w="278" w:type="dxa"/>
            <w:vAlign w:val="center"/>
          </w:tcPr>
          <w:p w:rsidR="00CB0A1F" w:rsidRPr="006370CB" w:rsidRDefault="00CB0A1F" w:rsidP="00CB0A1F">
            <w:pPr>
              <w:pStyle w:val="TableParagraph"/>
              <w:ind w:right="-29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ru-RU"/>
              </w:rPr>
            </w:pPr>
            <w:r w:rsidRPr="006370CB">
              <w:rPr>
                <w:rFonts w:ascii="Arial" w:hAnsi="Arial" w:cs="Arial"/>
                <w:color w:val="000000" w:themeColor="text1"/>
                <w:sz w:val="16"/>
                <w:szCs w:val="20"/>
              </w:rPr>
              <w:t>9</w:t>
            </w:r>
          </w:p>
        </w:tc>
        <w:tc>
          <w:tcPr>
            <w:tcW w:w="2547" w:type="dxa"/>
            <w:vAlign w:val="center"/>
          </w:tcPr>
          <w:p w:rsidR="00CB0A1F" w:rsidRPr="00676A92" w:rsidRDefault="00CB0A1F" w:rsidP="00CB0A1F">
            <w:pPr>
              <w:pStyle w:val="TableParagraph"/>
              <w:ind w:left="42"/>
              <w:rPr>
                <w:rFonts w:ascii="Arial" w:hAnsi="Arial" w:cs="Arial"/>
                <w:color w:val="000000" w:themeColor="text1"/>
                <w:sz w:val="16"/>
                <w:szCs w:val="18"/>
                <w:lang w:val="ru-RU"/>
              </w:rPr>
            </w:pPr>
            <w:r w:rsidRPr="00676A92">
              <w:rPr>
                <w:rFonts w:ascii="Arial" w:hAnsi="Arial" w:cs="Arial"/>
                <w:color w:val="000000"/>
                <w:sz w:val="16"/>
                <w:szCs w:val="18"/>
                <w:lang w:val="ru-RU"/>
              </w:rPr>
              <w:t>Двигатели турбореактивные тягой более 25 кн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50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163,3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249,1</w:t>
            </w:r>
          </w:p>
        </w:tc>
        <w:tc>
          <w:tcPr>
            <w:tcW w:w="851" w:type="dxa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175,0</w:t>
            </w:r>
          </w:p>
        </w:tc>
      </w:tr>
      <w:tr w:rsidR="00CB0A1F" w:rsidRPr="00CF3942" w:rsidTr="00A71575">
        <w:trPr>
          <w:trHeight w:val="20"/>
        </w:trPr>
        <w:tc>
          <w:tcPr>
            <w:tcW w:w="278" w:type="dxa"/>
            <w:shd w:val="clear" w:color="auto" w:fill="DDEBF7"/>
            <w:vAlign w:val="center"/>
          </w:tcPr>
          <w:p w:rsidR="00CB0A1F" w:rsidRPr="006370CB" w:rsidRDefault="00CB0A1F" w:rsidP="00CB0A1F">
            <w:pPr>
              <w:pStyle w:val="TableParagraph"/>
              <w:ind w:right="-29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ru-RU"/>
              </w:rPr>
            </w:pPr>
            <w:r w:rsidRPr="006370CB">
              <w:rPr>
                <w:rFonts w:ascii="Arial" w:hAnsi="Arial" w:cs="Arial"/>
                <w:color w:val="000000" w:themeColor="text1"/>
                <w:sz w:val="16"/>
                <w:szCs w:val="20"/>
              </w:rPr>
              <w:t>10</w:t>
            </w:r>
          </w:p>
        </w:tc>
        <w:tc>
          <w:tcPr>
            <w:tcW w:w="2547" w:type="dxa"/>
            <w:shd w:val="clear" w:color="auto" w:fill="DDEBF7"/>
            <w:vAlign w:val="center"/>
          </w:tcPr>
          <w:p w:rsidR="00CB0A1F" w:rsidRPr="00676A92" w:rsidRDefault="00CB0A1F" w:rsidP="00CB0A1F">
            <w:pPr>
              <w:pStyle w:val="TableParagraph"/>
              <w:ind w:left="42"/>
              <w:rPr>
                <w:rFonts w:ascii="Arial" w:hAnsi="Arial" w:cs="Arial"/>
                <w:color w:val="000000" w:themeColor="text1"/>
                <w:sz w:val="16"/>
                <w:szCs w:val="18"/>
                <w:lang w:val="ru-RU"/>
              </w:rPr>
            </w:pPr>
            <w:r w:rsidRPr="00676A92">
              <w:rPr>
                <w:rFonts w:ascii="Arial" w:hAnsi="Arial" w:cs="Arial"/>
                <w:color w:val="000000"/>
                <w:sz w:val="16"/>
                <w:szCs w:val="18"/>
                <w:lang w:val="ru-RU"/>
              </w:rPr>
              <w:t xml:space="preserve">Прочие пищевые смеси и готовые продукты из животных или растительных жиров или масел или их фракций, 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325,6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F2DBDB" w:themeFill="accent2" w:themeFillTint="33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19,0</w:t>
            </w:r>
          </w:p>
        </w:tc>
      </w:tr>
      <w:tr w:rsidR="00CB0A1F" w:rsidRPr="00CF3942" w:rsidTr="00481730">
        <w:trPr>
          <w:trHeight w:val="542"/>
        </w:trPr>
        <w:tc>
          <w:tcPr>
            <w:tcW w:w="278" w:type="dxa"/>
            <w:vAlign w:val="center"/>
          </w:tcPr>
          <w:p w:rsidR="00CB0A1F" w:rsidRPr="006370CB" w:rsidRDefault="00CB0A1F" w:rsidP="00CB0A1F">
            <w:pPr>
              <w:pStyle w:val="TableParagraph"/>
              <w:ind w:right="-29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ru-RU"/>
              </w:rPr>
            </w:pPr>
            <w:r w:rsidRPr="006370CB">
              <w:rPr>
                <w:rFonts w:ascii="Arial" w:hAnsi="Arial" w:cs="Arial"/>
                <w:color w:val="000000" w:themeColor="text1"/>
                <w:sz w:val="16"/>
                <w:szCs w:val="20"/>
              </w:rPr>
              <w:t>11</w:t>
            </w:r>
          </w:p>
        </w:tc>
        <w:tc>
          <w:tcPr>
            <w:tcW w:w="2547" w:type="dxa"/>
            <w:vAlign w:val="center"/>
          </w:tcPr>
          <w:p w:rsidR="00CB0A1F" w:rsidRPr="00676A92" w:rsidRDefault="00CB0A1F" w:rsidP="00CB0A1F">
            <w:pPr>
              <w:pStyle w:val="TableParagraph"/>
              <w:ind w:left="42"/>
              <w:rPr>
                <w:rFonts w:ascii="Arial" w:hAnsi="Arial" w:cs="Arial"/>
                <w:color w:val="000000" w:themeColor="text1"/>
                <w:sz w:val="16"/>
                <w:szCs w:val="18"/>
                <w:lang w:val="ru-RU"/>
              </w:rPr>
            </w:pPr>
            <w:r w:rsidRPr="00676A92">
              <w:rPr>
                <w:rFonts w:ascii="Arial" w:hAnsi="Arial" w:cs="Arial"/>
                <w:color w:val="000000"/>
                <w:sz w:val="16"/>
                <w:szCs w:val="18"/>
                <w:lang w:val="ru-RU"/>
              </w:rPr>
              <w:t>Автомобили с объемом двигателя более 3000 см3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8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50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851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335,0</w:t>
            </w:r>
          </w:p>
        </w:tc>
        <w:tc>
          <w:tcPr>
            <w:tcW w:w="850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72,2</w:t>
            </w:r>
          </w:p>
        </w:tc>
        <w:tc>
          <w:tcPr>
            <w:tcW w:w="851" w:type="dxa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92" w:type="dxa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9C0006"/>
                <w:sz w:val="18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104,2</w:t>
            </w:r>
          </w:p>
        </w:tc>
      </w:tr>
      <w:tr w:rsidR="00CB0A1F" w:rsidRPr="00CF3942" w:rsidTr="00C221E8">
        <w:trPr>
          <w:trHeight w:val="408"/>
        </w:trPr>
        <w:tc>
          <w:tcPr>
            <w:tcW w:w="278" w:type="dxa"/>
            <w:shd w:val="clear" w:color="auto" w:fill="DDEBF7"/>
            <w:vAlign w:val="center"/>
          </w:tcPr>
          <w:p w:rsidR="00CB0A1F" w:rsidRPr="006370CB" w:rsidRDefault="00CB0A1F" w:rsidP="00CB0A1F">
            <w:pPr>
              <w:pStyle w:val="TableParagraph"/>
              <w:ind w:right="-29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ru-RU"/>
              </w:rPr>
            </w:pPr>
            <w:r w:rsidRPr="006370CB">
              <w:rPr>
                <w:rFonts w:ascii="Arial" w:hAnsi="Arial" w:cs="Arial"/>
                <w:color w:val="000000" w:themeColor="text1"/>
                <w:sz w:val="16"/>
                <w:szCs w:val="20"/>
              </w:rPr>
              <w:t>12</w:t>
            </w:r>
          </w:p>
        </w:tc>
        <w:tc>
          <w:tcPr>
            <w:tcW w:w="2547" w:type="dxa"/>
            <w:shd w:val="clear" w:color="auto" w:fill="DDEBF7"/>
            <w:vAlign w:val="center"/>
          </w:tcPr>
          <w:p w:rsidR="00CB0A1F" w:rsidRPr="00676A92" w:rsidRDefault="00CB0A1F" w:rsidP="00CB0A1F">
            <w:pPr>
              <w:pStyle w:val="TableParagraph"/>
              <w:ind w:left="42"/>
              <w:rPr>
                <w:rFonts w:ascii="Arial" w:hAnsi="Arial" w:cs="Arial"/>
                <w:color w:val="000000" w:themeColor="text1"/>
                <w:sz w:val="16"/>
                <w:szCs w:val="18"/>
                <w:lang w:val="ru-RU"/>
              </w:rPr>
            </w:pPr>
            <w:r w:rsidRPr="00676A92">
              <w:rPr>
                <w:rFonts w:ascii="Arial" w:hAnsi="Arial" w:cs="Arial"/>
                <w:color w:val="000000"/>
                <w:sz w:val="16"/>
                <w:szCs w:val="18"/>
                <w:lang w:val="ru-RU"/>
              </w:rPr>
              <w:t>Воды, включая минеральные и газированные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202,3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148,0</w:t>
            </w:r>
          </w:p>
        </w:tc>
      </w:tr>
      <w:tr w:rsidR="00CB0A1F" w:rsidRPr="00CF3942" w:rsidTr="00481730">
        <w:trPr>
          <w:trHeight w:val="319"/>
        </w:trPr>
        <w:tc>
          <w:tcPr>
            <w:tcW w:w="278" w:type="dxa"/>
            <w:vAlign w:val="center"/>
          </w:tcPr>
          <w:p w:rsidR="00CB0A1F" w:rsidRPr="006370CB" w:rsidRDefault="00CB0A1F" w:rsidP="00CB0A1F">
            <w:pPr>
              <w:pStyle w:val="TableParagraph"/>
              <w:ind w:right="-29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ru-RU"/>
              </w:rPr>
            </w:pPr>
            <w:r w:rsidRPr="006370CB">
              <w:rPr>
                <w:rFonts w:ascii="Arial" w:hAnsi="Arial" w:cs="Arial"/>
                <w:color w:val="000000" w:themeColor="text1"/>
                <w:sz w:val="16"/>
                <w:szCs w:val="20"/>
              </w:rPr>
              <w:t>13</w:t>
            </w:r>
          </w:p>
        </w:tc>
        <w:tc>
          <w:tcPr>
            <w:tcW w:w="2547" w:type="dxa"/>
            <w:vAlign w:val="center"/>
          </w:tcPr>
          <w:p w:rsidR="00CB0A1F" w:rsidRPr="00676A92" w:rsidRDefault="00CB0A1F" w:rsidP="00CB0A1F">
            <w:pPr>
              <w:pStyle w:val="TableParagraph"/>
              <w:ind w:left="42"/>
              <w:rPr>
                <w:rFonts w:ascii="Arial" w:hAnsi="Arial" w:cs="Arial"/>
                <w:color w:val="000000" w:themeColor="text1"/>
                <w:sz w:val="16"/>
                <w:szCs w:val="18"/>
                <w:lang w:val="ru-RU"/>
              </w:rPr>
            </w:pPr>
            <w:r w:rsidRPr="00676A92">
              <w:rPr>
                <w:rFonts w:ascii="Arial" w:hAnsi="Arial" w:cs="Arial"/>
                <w:color w:val="000000"/>
                <w:sz w:val="16"/>
                <w:szCs w:val="18"/>
              </w:rPr>
              <w:t>Свинцовыеаккумуляторы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08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850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851" w:type="dxa"/>
            <w:shd w:val="clear" w:color="auto" w:fill="F2DBDB" w:themeFill="accent2" w:themeFillTint="33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90,4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9,2</w:t>
            </w:r>
          </w:p>
        </w:tc>
        <w:tc>
          <w:tcPr>
            <w:tcW w:w="851" w:type="dxa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131,0</w:t>
            </w:r>
          </w:p>
        </w:tc>
      </w:tr>
      <w:tr w:rsidR="00CB0A1F" w:rsidRPr="00CF3942" w:rsidTr="00481730">
        <w:trPr>
          <w:trHeight w:val="483"/>
        </w:trPr>
        <w:tc>
          <w:tcPr>
            <w:tcW w:w="278" w:type="dxa"/>
            <w:shd w:val="clear" w:color="auto" w:fill="DDEBF7"/>
            <w:vAlign w:val="center"/>
          </w:tcPr>
          <w:p w:rsidR="00CB0A1F" w:rsidRPr="006370CB" w:rsidRDefault="00CB0A1F" w:rsidP="00CB0A1F">
            <w:pPr>
              <w:pStyle w:val="TableParagraph"/>
              <w:ind w:right="-29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ru-RU"/>
              </w:rPr>
            </w:pPr>
            <w:r w:rsidRPr="006370CB">
              <w:rPr>
                <w:rFonts w:ascii="Arial" w:hAnsi="Arial" w:cs="Arial"/>
                <w:color w:val="000000" w:themeColor="text1"/>
                <w:sz w:val="16"/>
                <w:szCs w:val="20"/>
              </w:rPr>
              <w:t>14</w:t>
            </w:r>
          </w:p>
        </w:tc>
        <w:tc>
          <w:tcPr>
            <w:tcW w:w="2547" w:type="dxa"/>
            <w:shd w:val="clear" w:color="auto" w:fill="DDEBF7"/>
            <w:vAlign w:val="center"/>
          </w:tcPr>
          <w:p w:rsidR="00CB0A1F" w:rsidRPr="00676A92" w:rsidRDefault="00CB0A1F" w:rsidP="00CB0A1F">
            <w:pPr>
              <w:pStyle w:val="TableParagraph"/>
              <w:ind w:left="42"/>
              <w:rPr>
                <w:rFonts w:ascii="Arial" w:hAnsi="Arial" w:cs="Arial"/>
                <w:color w:val="000000" w:themeColor="text1"/>
                <w:sz w:val="16"/>
                <w:szCs w:val="18"/>
                <w:lang w:val="ru-RU"/>
              </w:rPr>
            </w:pPr>
            <w:r w:rsidRPr="00676A92">
              <w:rPr>
                <w:rFonts w:ascii="Arial" w:hAnsi="Arial" w:cs="Arial"/>
                <w:color w:val="000000"/>
                <w:sz w:val="16"/>
                <w:szCs w:val="18"/>
                <w:lang w:val="ru-RU"/>
              </w:rPr>
              <w:t>Прочие фракции подсолнечного и сафлорового масел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167,7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37,6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2" w:type="dxa"/>
            <w:shd w:val="clear" w:color="auto" w:fill="F2DBDB" w:themeFill="accent2" w:themeFillTint="33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color w:val="9C0006"/>
                <w:sz w:val="20"/>
                <w:szCs w:val="20"/>
              </w:rPr>
              <w:t>46,6</w:t>
            </w:r>
          </w:p>
        </w:tc>
      </w:tr>
      <w:tr w:rsidR="00CB0A1F" w:rsidRPr="00CF3942" w:rsidTr="00481730">
        <w:trPr>
          <w:trHeight w:val="388"/>
        </w:trPr>
        <w:tc>
          <w:tcPr>
            <w:tcW w:w="278" w:type="dxa"/>
            <w:vAlign w:val="center"/>
          </w:tcPr>
          <w:p w:rsidR="00CB0A1F" w:rsidRPr="006370CB" w:rsidRDefault="00CB0A1F" w:rsidP="00CB0A1F">
            <w:pPr>
              <w:pStyle w:val="TableParagraph"/>
              <w:ind w:right="-29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ru-RU"/>
              </w:rPr>
            </w:pPr>
            <w:r w:rsidRPr="006370CB">
              <w:rPr>
                <w:rFonts w:ascii="Arial" w:hAnsi="Arial" w:cs="Arial"/>
                <w:color w:val="000000" w:themeColor="text1"/>
                <w:sz w:val="16"/>
                <w:szCs w:val="20"/>
              </w:rPr>
              <w:t>15</w:t>
            </w:r>
          </w:p>
        </w:tc>
        <w:tc>
          <w:tcPr>
            <w:tcW w:w="2547" w:type="dxa"/>
            <w:vAlign w:val="center"/>
          </w:tcPr>
          <w:p w:rsidR="00CB0A1F" w:rsidRPr="00676A92" w:rsidRDefault="00CB0A1F" w:rsidP="00CB0A1F">
            <w:pPr>
              <w:pStyle w:val="TableParagraph"/>
              <w:ind w:left="42"/>
              <w:rPr>
                <w:rFonts w:ascii="Arial" w:hAnsi="Arial" w:cs="Arial"/>
                <w:i/>
                <w:color w:val="000000" w:themeColor="text1"/>
                <w:sz w:val="16"/>
                <w:szCs w:val="18"/>
                <w:lang w:val="ru-RU"/>
              </w:rPr>
            </w:pPr>
            <w:r w:rsidRPr="00676A92">
              <w:rPr>
                <w:rFonts w:ascii="Arial" w:hAnsi="Arial" w:cs="Arial"/>
                <w:color w:val="000000"/>
                <w:sz w:val="16"/>
                <w:szCs w:val="18"/>
              </w:rPr>
              <w:t>Прочиемакаронныеизделия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08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50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851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125,5</w:t>
            </w:r>
          </w:p>
        </w:tc>
        <w:tc>
          <w:tcPr>
            <w:tcW w:w="850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65,9</w:t>
            </w:r>
          </w:p>
        </w:tc>
        <w:tc>
          <w:tcPr>
            <w:tcW w:w="851" w:type="dxa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115,4</w:t>
            </w:r>
          </w:p>
        </w:tc>
      </w:tr>
      <w:tr w:rsidR="00CB0A1F" w:rsidRPr="00CF3942" w:rsidTr="00481730">
        <w:trPr>
          <w:trHeight w:val="616"/>
        </w:trPr>
        <w:tc>
          <w:tcPr>
            <w:tcW w:w="278" w:type="dxa"/>
            <w:shd w:val="clear" w:color="auto" w:fill="DBE5F1" w:themeFill="accent1" w:themeFillTint="33"/>
            <w:vAlign w:val="center"/>
          </w:tcPr>
          <w:p w:rsidR="00CB0A1F" w:rsidRPr="006370CB" w:rsidRDefault="00CB0A1F" w:rsidP="00CB0A1F">
            <w:pPr>
              <w:pStyle w:val="TableParagraph"/>
              <w:ind w:right="-29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ru-RU"/>
              </w:rPr>
            </w:pPr>
            <w:r w:rsidRPr="006370CB">
              <w:rPr>
                <w:rFonts w:ascii="Arial" w:hAnsi="Arial" w:cs="Arial"/>
                <w:color w:val="000000" w:themeColor="text1"/>
                <w:sz w:val="16"/>
                <w:szCs w:val="20"/>
              </w:rPr>
              <w:t>16</w:t>
            </w:r>
          </w:p>
        </w:tc>
        <w:tc>
          <w:tcPr>
            <w:tcW w:w="2547" w:type="dxa"/>
            <w:shd w:val="clear" w:color="auto" w:fill="DBE5F1" w:themeFill="accent1" w:themeFillTint="33"/>
            <w:vAlign w:val="center"/>
          </w:tcPr>
          <w:p w:rsidR="00CB0A1F" w:rsidRPr="00676A92" w:rsidRDefault="00CB0A1F" w:rsidP="00CB0A1F">
            <w:pPr>
              <w:pStyle w:val="TableParagraph"/>
              <w:ind w:left="42"/>
              <w:rPr>
                <w:rFonts w:ascii="Arial" w:hAnsi="Arial" w:cs="Arial"/>
                <w:i/>
                <w:color w:val="000000" w:themeColor="text1"/>
                <w:sz w:val="16"/>
                <w:szCs w:val="18"/>
                <w:lang w:val="ru-RU"/>
              </w:rPr>
            </w:pPr>
            <w:r w:rsidRPr="00676A92">
              <w:rPr>
                <w:rFonts w:ascii="Arial" w:hAnsi="Arial" w:cs="Arial"/>
                <w:color w:val="000000"/>
                <w:sz w:val="16"/>
                <w:szCs w:val="18"/>
                <w:lang w:val="ru-RU"/>
              </w:rPr>
              <w:t>Прочие отруба КРС необваленные, свежие или охлажденные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516,0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450,0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113,5</w:t>
            </w:r>
          </w:p>
        </w:tc>
      </w:tr>
      <w:tr w:rsidR="00CB0A1F" w:rsidRPr="00CF3942" w:rsidTr="00481730">
        <w:trPr>
          <w:trHeight w:val="483"/>
        </w:trPr>
        <w:tc>
          <w:tcPr>
            <w:tcW w:w="278" w:type="dxa"/>
            <w:vAlign w:val="center"/>
          </w:tcPr>
          <w:p w:rsidR="00CB0A1F" w:rsidRPr="006370CB" w:rsidRDefault="00CB0A1F" w:rsidP="00CB0A1F">
            <w:pPr>
              <w:pStyle w:val="TableParagraph"/>
              <w:ind w:right="-29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ru-RU"/>
              </w:rPr>
            </w:pPr>
            <w:r w:rsidRPr="006370CB">
              <w:rPr>
                <w:rFonts w:ascii="Arial" w:hAnsi="Arial" w:cs="Arial"/>
                <w:color w:val="000000" w:themeColor="text1"/>
                <w:sz w:val="16"/>
                <w:szCs w:val="20"/>
              </w:rPr>
              <w:t>17</w:t>
            </w:r>
          </w:p>
        </w:tc>
        <w:tc>
          <w:tcPr>
            <w:tcW w:w="2547" w:type="dxa"/>
            <w:vAlign w:val="center"/>
          </w:tcPr>
          <w:p w:rsidR="00CB0A1F" w:rsidRPr="00676A92" w:rsidRDefault="00CB0A1F" w:rsidP="00CB0A1F">
            <w:pPr>
              <w:pStyle w:val="TableParagraph"/>
              <w:ind w:left="42"/>
              <w:rPr>
                <w:rFonts w:ascii="Arial" w:hAnsi="Arial" w:cs="Arial"/>
                <w:i/>
                <w:color w:val="000000" w:themeColor="text1"/>
                <w:sz w:val="16"/>
                <w:szCs w:val="18"/>
                <w:lang w:val="ru-RU"/>
              </w:rPr>
            </w:pPr>
            <w:r w:rsidRPr="00676A92">
              <w:rPr>
                <w:rFonts w:ascii="Arial" w:hAnsi="Arial" w:cs="Arial"/>
                <w:color w:val="000000"/>
                <w:sz w:val="16"/>
                <w:szCs w:val="18"/>
              </w:rPr>
              <w:t>Тепловыделяющиеэлементы (твелы), необлученные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992" w:type="dxa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-</w:t>
            </w:r>
          </w:p>
        </w:tc>
      </w:tr>
      <w:tr w:rsidR="00CB0A1F" w:rsidRPr="00CF3942" w:rsidTr="00481730">
        <w:trPr>
          <w:trHeight w:val="451"/>
        </w:trPr>
        <w:tc>
          <w:tcPr>
            <w:tcW w:w="278" w:type="dxa"/>
            <w:shd w:val="clear" w:color="auto" w:fill="DBE5F1" w:themeFill="accent1" w:themeFillTint="33"/>
            <w:vAlign w:val="center"/>
          </w:tcPr>
          <w:p w:rsidR="00CB0A1F" w:rsidRPr="006370CB" w:rsidRDefault="00CB0A1F" w:rsidP="00CB0A1F">
            <w:pPr>
              <w:pStyle w:val="TableParagraph"/>
              <w:ind w:right="-29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ru-RU"/>
              </w:rPr>
            </w:pPr>
            <w:r w:rsidRPr="006370CB">
              <w:rPr>
                <w:rFonts w:ascii="Arial" w:hAnsi="Arial" w:cs="Arial"/>
                <w:color w:val="000000" w:themeColor="text1"/>
                <w:sz w:val="16"/>
                <w:szCs w:val="20"/>
              </w:rPr>
              <w:t>18</w:t>
            </w:r>
          </w:p>
        </w:tc>
        <w:tc>
          <w:tcPr>
            <w:tcW w:w="2547" w:type="dxa"/>
            <w:shd w:val="clear" w:color="auto" w:fill="DBE5F1" w:themeFill="accent1" w:themeFillTint="33"/>
            <w:vAlign w:val="center"/>
          </w:tcPr>
          <w:p w:rsidR="00CB0A1F" w:rsidRPr="00676A92" w:rsidRDefault="00CB0A1F" w:rsidP="00CB0A1F">
            <w:pPr>
              <w:pStyle w:val="TableParagraph"/>
              <w:ind w:left="42"/>
              <w:rPr>
                <w:rFonts w:ascii="Arial" w:hAnsi="Arial" w:cs="Arial"/>
                <w:i/>
                <w:color w:val="000000" w:themeColor="text1"/>
                <w:sz w:val="16"/>
                <w:szCs w:val="18"/>
                <w:lang w:val="ru-RU"/>
              </w:rPr>
            </w:pPr>
            <w:r w:rsidRPr="00676A92">
              <w:rPr>
                <w:rFonts w:ascii="Arial" w:hAnsi="Arial" w:cs="Arial"/>
                <w:color w:val="000000"/>
                <w:sz w:val="16"/>
                <w:szCs w:val="18"/>
              </w:rPr>
              <w:t>Филерыбымороженое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211,5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8,3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9C0006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197,3</w:t>
            </w:r>
          </w:p>
        </w:tc>
      </w:tr>
      <w:tr w:rsidR="00CB0A1F" w:rsidRPr="00CF3942" w:rsidTr="00A71575">
        <w:trPr>
          <w:trHeight w:val="390"/>
        </w:trPr>
        <w:tc>
          <w:tcPr>
            <w:tcW w:w="278" w:type="dxa"/>
            <w:vAlign w:val="center"/>
          </w:tcPr>
          <w:p w:rsidR="00CB0A1F" w:rsidRPr="006370CB" w:rsidRDefault="00CB0A1F" w:rsidP="00CB0A1F">
            <w:pPr>
              <w:pStyle w:val="TableParagraph"/>
              <w:ind w:right="-29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ru-RU"/>
              </w:rPr>
            </w:pPr>
            <w:r w:rsidRPr="006370CB">
              <w:rPr>
                <w:rFonts w:ascii="Arial" w:hAnsi="Arial" w:cs="Arial"/>
                <w:color w:val="000000" w:themeColor="text1"/>
                <w:sz w:val="16"/>
                <w:szCs w:val="20"/>
              </w:rPr>
              <w:t>19</w:t>
            </w:r>
          </w:p>
        </w:tc>
        <w:tc>
          <w:tcPr>
            <w:tcW w:w="2547" w:type="dxa"/>
            <w:vAlign w:val="center"/>
          </w:tcPr>
          <w:p w:rsidR="00CB0A1F" w:rsidRPr="00676A92" w:rsidRDefault="00CB0A1F" w:rsidP="00CB0A1F">
            <w:pPr>
              <w:pStyle w:val="TableParagraph"/>
              <w:ind w:left="42"/>
              <w:rPr>
                <w:rFonts w:ascii="Arial" w:hAnsi="Arial" w:cs="Arial"/>
                <w:i/>
                <w:color w:val="000000" w:themeColor="text1"/>
                <w:sz w:val="16"/>
                <w:szCs w:val="18"/>
                <w:lang w:val="ru-RU"/>
              </w:rPr>
            </w:pPr>
            <w:r w:rsidRPr="00676A92">
              <w:rPr>
                <w:rFonts w:ascii="Arial" w:hAnsi="Arial" w:cs="Arial"/>
                <w:color w:val="000000"/>
                <w:sz w:val="16"/>
                <w:szCs w:val="18"/>
                <w:lang w:val="ru-RU"/>
              </w:rPr>
              <w:t>Машины стиральные, бытовые или для прачечных, емкостью не более 10 кг сухого белья, полностью автоматические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FF49E0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50" w:type="dxa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245,6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72,5</w:t>
            </w:r>
          </w:p>
        </w:tc>
        <w:tc>
          <w:tcPr>
            <w:tcW w:w="851" w:type="dxa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92" w:type="dxa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338,0</w:t>
            </w:r>
          </w:p>
        </w:tc>
      </w:tr>
      <w:tr w:rsidR="00CB0A1F" w:rsidRPr="00BD63E2" w:rsidTr="00481730">
        <w:trPr>
          <w:trHeight w:val="394"/>
        </w:trPr>
        <w:tc>
          <w:tcPr>
            <w:tcW w:w="278" w:type="dxa"/>
            <w:shd w:val="clear" w:color="auto" w:fill="DBE5F1" w:themeFill="accent1" w:themeFillTint="33"/>
            <w:vAlign w:val="center"/>
          </w:tcPr>
          <w:p w:rsidR="00CB0A1F" w:rsidRPr="006370CB" w:rsidRDefault="00CB0A1F" w:rsidP="00CB0A1F">
            <w:pPr>
              <w:pStyle w:val="TableParagraph"/>
              <w:ind w:right="-29"/>
              <w:jc w:val="center"/>
              <w:rPr>
                <w:rFonts w:ascii="Arial" w:hAnsi="Arial" w:cs="Arial"/>
                <w:color w:val="000000" w:themeColor="text1"/>
                <w:sz w:val="16"/>
                <w:szCs w:val="20"/>
              </w:rPr>
            </w:pPr>
            <w:r w:rsidRPr="006370CB">
              <w:rPr>
                <w:rFonts w:ascii="Arial" w:hAnsi="Arial" w:cs="Arial"/>
                <w:color w:val="000000" w:themeColor="text1"/>
                <w:sz w:val="16"/>
                <w:szCs w:val="20"/>
              </w:rPr>
              <w:t>20</w:t>
            </w:r>
          </w:p>
        </w:tc>
        <w:tc>
          <w:tcPr>
            <w:tcW w:w="2547" w:type="dxa"/>
            <w:shd w:val="clear" w:color="auto" w:fill="DBE5F1" w:themeFill="accent1" w:themeFillTint="33"/>
            <w:vAlign w:val="center"/>
          </w:tcPr>
          <w:p w:rsidR="00CB0A1F" w:rsidRPr="00676A92" w:rsidRDefault="00CB0A1F" w:rsidP="00CB0A1F">
            <w:pPr>
              <w:pStyle w:val="TableParagraph"/>
              <w:ind w:left="42"/>
              <w:rPr>
                <w:rFonts w:ascii="Arial" w:hAnsi="Arial" w:cs="Arial"/>
                <w:color w:val="000000" w:themeColor="text1"/>
                <w:sz w:val="16"/>
                <w:szCs w:val="18"/>
                <w:lang w:val="ru-RU"/>
              </w:rPr>
            </w:pPr>
            <w:r w:rsidRPr="00676A92">
              <w:rPr>
                <w:rFonts w:ascii="Arial" w:hAnsi="Arial" w:cs="Arial"/>
                <w:i/>
                <w:iCs/>
                <w:color w:val="000000"/>
                <w:sz w:val="16"/>
                <w:szCs w:val="18"/>
              </w:rPr>
              <w:t>Остальныеготовые товары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49E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941</w:t>
            </w: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49E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1 406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49E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1 419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49E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1 816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2 224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153,9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CB0A1F" w:rsidRPr="00FF49E0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13,5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1 081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CB0A1F" w:rsidRPr="00D458CA" w:rsidRDefault="00CB0A1F" w:rsidP="00CB0A1F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B050"/>
                <w:sz w:val="20"/>
                <w:szCs w:val="20"/>
              </w:rPr>
              <w:t>326,5</w:t>
            </w:r>
          </w:p>
        </w:tc>
      </w:tr>
    </w:tbl>
    <w:p w:rsidR="00BD63E2" w:rsidRDefault="00BD63E2" w:rsidP="00CF3942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4594C" w:rsidRDefault="0014594C" w:rsidP="00CF3942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481730" w:rsidRDefault="00481730" w:rsidP="00CF3942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481730" w:rsidRDefault="00481730" w:rsidP="00CF3942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481730" w:rsidRDefault="00481730" w:rsidP="00CF3942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481730" w:rsidRDefault="00481730" w:rsidP="00CF3942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481730" w:rsidRDefault="00481730" w:rsidP="00CF3942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4679C7" w:rsidRDefault="004679C7" w:rsidP="00CB0A1F">
      <w:pPr>
        <w:pStyle w:val="1"/>
        <w:ind w:left="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910BF0" w:rsidRPr="008249B1" w:rsidRDefault="00910BF0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8249B1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lastRenderedPageBreak/>
        <w:t>Прогноз социально-экономического развития</w:t>
      </w:r>
    </w:p>
    <w:p w:rsidR="00AB26CA" w:rsidRPr="00962B37" w:rsidRDefault="00AB26CA" w:rsidP="00AB26CA">
      <w:pPr>
        <w:pStyle w:val="1"/>
        <w:ind w:left="144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tbl>
      <w:tblPr>
        <w:tblStyle w:val="TableNormal1"/>
        <w:tblW w:w="10347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134"/>
        <w:gridCol w:w="1433"/>
        <w:gridCol w:w="976"/>
        <w:gridCol w:w="993"/>
        <w:gridCol w:w="1134"/>
        <w:gridCol w:w="1134"/>
        <w:gridCol w:w="992"/>
        <w:gridCol w:w="992"/>
        <w:gridCol w:w="1559"/>
      </w:tblGrid>
      <w:tr w:rsidR="00922DD4" w:rsidRPr="00962B37" w:rsidTr="00922DD4">
        <w:trPr>
          <w:trHeight w:val="285"/>
        </w:trPr>
        <w:tc>
          <w:tcPr>
            <w:tcW w:w="2567" w:type="dxa"/>
            <w:gridSpan w:val="2"/>
            <w:shd w:val="clear" w:color="auto" w:fill="006FC0"/>
            <w:vAlign w:val="center"/>
          </w:tcPr>
          <w:p w:rsidR="00922DD4" w:rsidRPr="00962B37" w:rsidRDefault="00922DD4" w:rsidP="00922DD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976" w:type="dxa"/>
            <w:shd w:val="clear" w:color="auto" w:fill="006FC0"/>
            <w:vAlign w:val="center"/>
          </w:tcPr>
          <w:p w:rsidR="00922DD4" w:rsidRDefault="00922DD4" w:rsidP="00922DD4">
            <w:pPr>
              <w:pStyle w:val="TableParagraph"/>
              <w:ind w:right="151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ru-RU"/>
              </w:rPr>
            </w:pPr>
            <w:r w:rsidRPr="00B20420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ru-RU"/>
              </w:rPr>
              <w:t>2023</w:t>
            </w:r>
          </w:p>
          <w:p w:rsidR="00922DD4" w:rsidRPr="00B20420" w:rsidRDefault="00922DD4" w:rsidP="00922DD4">
            <w:pPr>
              <w:pStyle w:val="TableParagraph"/>
              <w:ind w:right="151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ru-RU"/>
              </w:rPr>
            </w:pPr>
            <w:r w:rsidRPr="00922DD4">
              <w:rPr>
                <w:rFonts w:ascii="Arial" w:hAnsi="Arial" w:cs="Arial"/>
                <w:b/>
                <w:color w:val="FFFFFF" w:themeColor="background1"/>
                <w:sz w:val="18"/>
                <w:szCs w:val="16"/>
                <w:lang w:val="ru-RU"/>
              </w:rPr>
              <w:t>(оценка)</w:t>
            </w:r>
          </w:p>
        </w:tc>
        <w:tc>
          <w:tcPr>
            <w:tcW w:w="993" w:type="dxa"/>
            <w:shd w:val="clear" w:color="auto" w:fill="006FC0"/>
            <w:vAlign w:val="center"/>
          </w:tcPr>
          <w:p w:rsidR="00922DD4" w:rsidRPr="00B20420" w:rsidRDefault="00922DD4" w:rsidP="00922DD4">
            <w:pPr>
              <w:pStyle w:val="TableParagraph"/>
              <w:ind w:right="87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ru-RU"/>
              </w:rPr>
            </w:pPr>
            <w:r w:rsidRPr="00B20420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ru-RU"/>
              </w:rPr>
              <w:t>2024</w:t>
            </w:r>
          </w:p>
        </w:tc>
        <w:tc>
          <w:tcPr>
            <w:tcW w:w="1134" w:type="dxa"/>
            <w:shd w:val="clear" w:color="auto" w:fill="006FC0"/>
            <w:vAlign w:val="center"/>
          </w:tcPr>
          <w:p w:rsidR="00922DD4" w:rsidRPr="00B20420" w:rsidRDefault="00922DD4" w:rsidP="00922DD4">
            <w:pPr>
              <w:pStyle w:val="TableParagraph"/>
              <w:ind w:right="87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ru-RU"/>
              </w:rPr>
            </w:pPr>
            <w:r w:rsidRPr="00B20420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ru-RU"/>
              </w:rPr>
              <w:t>2025</w:t>
            </w:r>
          </w:p>
        </w:tc>
        <w:tc>
          <w:tcPr>
            <w:tcW w:w="1134" w:type="dxa"/>
            <w:shd w:val="clear" w:color="auto" w:fill="006FC0"/>
            <w:vAlign w:val="center"/>
          </w:tcPr>
          <w:p w:rsidR="00922DD4" w:rsidRPr="00B20420" w:rsidRDefault="00922DD4" w:rsidP="00922DD4">
            <w:pPr>
              <w:pStyle w:val="TableParagraph"/>
              <w:ind w:right="44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ru-RU"/>
              </w:rPr>
            </w:pPr>
            <w:r w:rsidRPr="00B20420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ru-RU"/>
              </w:rPr>
              <w:t>2026</w:t>
            </w:r>
          </w:p>
        </w:tc>
        <w:tc>
          <w:tcPr>
            <w:tcW w:w="992" w:type="dxa"/>
            <w:shd w:val="clear" w:color="auto" w:fill="006FC0"/>
            <w:vAlign w:val="center"/>
          </w:tcPr>
          <w:p w:rsidR="00922DD4" w:rsidRPr="00B20420" w:rsidRDefault="00922DD4" w:rsidP="00922DD4">
            <w:pPr>
              <w:pStyle w:val="TableParagraph"/>
              <w:ind w:right="26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ru-RU"/>
              </w:rPr>
            </w:pPr>
            <w:r w:rsidRPr="00B20420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ru-RU"/>
              </w:rPr>
              <w:t>2027</w:t>
            </w:r>
          </w:p>
        </w:tc>
        <w:tc>
          <w:tcPr>
            <w:tcW w:w="992" w:type="dxa"/>
            <w:shd w:val="clear" w:color="auto" w:fill="006FC0"/>
            <w:vAlign w:val="center"/>
          </w:tcPr>
          <w:p w:rsidR="00922DD4" w:rsidRPr="00B20420" w:rsidRDefault="00922DD4" w:rsidP="00922DD4">
            <w:pPr>
              <w:pStyle w:val="TableParagraph"/>
              <w:ind w:right="151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ru-RU"/>
              </w:rPr>
              <w:t>2028</w:t>
            </w:r>
          </w:p>
        </w:tc>
        <w:tc>
          <w:tcPr>
            <w:tcW w:w="1559" w:type="dxa"/>
            <w:shd w:val="clear" w:color="auto" w:fill="006FC0"/>
            <w:vAlign w:val="center"/>
          </w:tcPr>
          <w:p w:rsidR="00922DD4" w:rsidRPr="00B20420" w:rsidRDefault="00922DD4" w:rsidP="00922DD4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ru-RU"/>
              </w:rPr>
            </w:pPr>
            <w:r w:rsidRPr="00B20420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ru-RU"/>
              </w:rPr>
              <w:t>Прим.</w:t>
            </w:r>
          </w:p>
        </w:tc>
      </w:tr>
      <w:tr w:rsidR="00922DD4" w:rsidRPr="00962B37" w:rsidTr="00922DD4">
        <w:trPr>
          <w:trHeight w:val="340"/>
        </w:trPr>
        <w:tc>
          <w:tcPr>
            <w:tcW w:w="2567" w:type="dxa"/>
            <w:gridSpan w:val="2"/>
            <w:vAlign w:val="center"/>
          </w:tcPr>
          <w:p w:rsidR="00922DD4" w:rsidRPr="00962B37" w:rsidRDefault="00922DD4" w:rsidP="00922DD4">
            <w:pPr>
              <w:pStyle w:val="TableParagraph"/>
              <w:ind w:left="35" w:firstLine="100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20"/>
                <w:szCs w:val="18"/>
                <w:lang w:val="ru-RU"/>
              </w:rPr>
              <w:t>ВВП</w:t>
            </w:r>
            <w:r>
              <w:rPr>
                <w:rFonts w:ascii="Arial" w:hAnsi="Arial" w:cs="Arial"/>
                <w:b/>
                <w:sz w:val="20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b/>
                <w:sz w:val="20"/>
                <w:szCs w:val="18"/>
                <w:lang w:val="ru-RU"/>
              </w:rPr>
              <w:t xml:space="preserve"> млрд тенге</w:t>
            </w:r>
          </w:p>
        </w:tc>
        <w:tc>
          <w:tcPr>
            <w:tcW w:w="976" w:type="dxa"/>
            <w:vAlign w:val="center"/>
          </w:tcPr>
          <w:p w:rsidR="00922DD4" w:rsidRPr="00922DD4" w:rsidRDefault="00922DD4" w:rsidP="00922DD4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lang w:val="ru-RU"/>
              </w:rPr>
              <w:t>118 286,9</w:t>
            </w:r>
          </w:p>
        </w:tc>
        <w:tc>
          <w:tcPr>
            <w:tcW w:w="993" w:type="dxa"/>
            <w:vAlign w:val="center"/>
          </w:tcPr>
          <w:p w:rsidR="00922DD4" w:rsidRPr="00922DD4" w:rsidRDefault="00922DD4" w:rsidP="00922DD4">
            <w:pPr>
              <w:pStyle w:val="TableParagraph"/>
              <w:jc w:val="center"/>
              <w:rPr>
                <w:rFonts w:ascii="Arial" w:hAnsi="Arial" w:cs="Arial"/>
                <w:b/>
                <w:color w:val="000000"/>
                <w:sz w:val="20"/>
                <w:lang w:val="ru-RU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lang w:val="ru-RU"/>
              </w:rPr>
              <w:t>138 360</w:t>
            </w:r>
          </w:p>
        </w:tc>
        <w:tc>
          <w:tcPr>
            <w:tcW w:w="1134" w:type="dxa"/>
            <w:vAlign w:val="center"/>
          </w:tcPr>
          <w:p w:rsidR="00922DD4" w:rsidRPr="00EE69A1" w:rsidRDefault="00922DD4" w:rsidP="00922DD4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ru-RU"/>
              </w:rPr>
              <w:t>156 778,4</w:t>
            </w:r>
          </w:p>
        </w:tc>
        <w:tc>
          <w:tcPr>
            <w:tcW w:w="1134" w:type="dxa"/>
            <w:vAlign w:val="center"/>
          </w:tcPr>
          <w:p w:rsidR="00922DD4" w:rsidRPr="00EE69A1" w:rsidRDefault="00922DD4" w:rsidP="00922DD4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ru-RU"/>
              </w:rPr>
              <w:t>175 113,7</w:t>
            </w:r>
          </w:p>
        </w:tc>
        <w:tc>
          <w:tcPr>
            <w:tcW w:w="992" w:type="dxa"/>
            <w:vAlign w:val="center"/>
          </w:tcPr>
          <w:p w:rsidR="00922DD4" w:rsidRPr="00EE69A1" w:rsidRDefault="00922DD4" w:rsidP="00922DD4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ru-RU"/>
              </w:rPr>
              <w:t>196 695,1</w:t>
            </w:r>
          </w:p>
        </w:tc>
        <w:tc>
          <w:tcPr>
            <w:tcW w:w="992" w:type="dxa"/>
            <w:vAlign w:val="center"/>
          </w:tcPr>
          <w:p w:rsidR="00922DD4" w:rsidRPr="00EE69A1" w:rsidRDefault="00922DD4" w:rsidP="00922DD4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ru-RU"/>
              </w:rPr>
              <w:t>221 518</w:t>
            </w:r>
          </w:p>
        </w:tc>
        <w:tc>
          <w:tcPr>
            <w:tcW w:w="1559" w:type="dxa"/>
          </w:tcPr>
          <w:p w:rsidR="00922DD4" w:rsidRPr="00962B37" w:rsidRDefault="00922DD4" w:rsidP="00922DD4">
            <w:pPr>
              <w:pStyle w:val="TableParagraph"/>
              <w:jc w:val="center"/>
              <w:rPr>
                <w:rFonts w:ascii="Arial" w:hAnsi="Arial" w:cs="Arial"/>
              </w:rPr>
            </w:pPr>
          </w:p>
        </w:tc>
      </w:tr>
      <w:tr w:rsidR="00922DD4" w:rsidRPr="00962B37" w:rsidTr="00922DD4">
        <w:trPr>
          <w:trHeight w:val="407"/>
        </w:trPr>
        <w:tc>
          <w:tcPr>
            <w:tcW w:w="2567" w:type="dxa"/>
            <w:gridSpan w:val="2"/>
            <w:shd w:val="clear" w:color="auto" w:fill="C6D9F1" w:themeFill="text2" w:themeFillTint="33"/>
            <w:vAlign w:val="center"/>
          </w:tcPr>
          <w:p w:rsidR="00922DD4" w:rsidRPr="00962B37" w:rsidRDefault="00922DD4" w:rsidP="00922DD4">
            <w:pPr>
              <w:pStyle w:val="TableParagraph"/>
              <w:ind w:left="186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18"/>
                <w:lang w:val="ru-RU"/>
              </w:rPr>
              <w:t>Реальное изменение ВВП</w:t>
            </w:r>
          </w:p>
        </w:tc>
        <w:tc>
          <w:tcPr>
            <w:tcW w:w="976" w:type="dxa"/>
            <w:shd w:val="clear" w:color="auto" w:fill="C6D9F1" w:themeFill="text2" w:themeFillTint="33"/>
            <w:vAlign w:val="center"/>
          </w:tcPr>
          <w:p w:rsidR="00922DD4" w:rsidRPr="00EE69A1" w:rsidRDefault="00922DD4" w:rsidP="00922DD4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EE69A1">
              <w:rPr>
                <w:rFonts w:ascii="Arial" w:hAnsi="Arial" w:cs="Arial"/>
                <w:color w:val="000000"/>
                <w:sz w:val="20"/>
              </w:rPr>
              <w:t>104</w:t>
            </w:r>
            <w:r>
              <w:rPr>
                <w:rFonts w:ascii="Arial" w:hAnsi="Arial" w:cs="Arial"/>
                <w:color w:val="000000"/>
                <w:sz w:val="20"/>
              </w:rPr>
              <w:t>,</w:t>
            </w:r>
            <w:r w:rsidRPr="00EE69A1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993" w:type="dxa"/>
            <w:shd w:val="clear" w:color="auto" w:fill="C6D9F1" w:themeFill="text2" w:themeFillTint="33"/>
            <w:vAlign w:val="center"/>
          </w:tcPr>
          <w:p w:rsidR="00922DD4" w:rsidRPr="00922DD4" w:rsidRDefault="00922DD4" w:rsidP="00922DD4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lang w:val="ru-RU"/>
              </w:rPr>
              <w:t>105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2DD4" w:rsidRPr="00EE69A1" w:rsidRDefault="00922DD4" w:rsidP="00922DD4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105,5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2DD4" w:rsidRPr="00EE69A1" w:rsidRDefault="00922DD4" w:rsidP="00922DD4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105,1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922DD4" w:rsidRPr="00EE69A1" w:rsidRDefault="00922DD4" w:rsidP="00922DD4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105,7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922DD4" w:rsidRPr="00EE69A1" w:rsidRDefault="00922DD4" w:rsidP="00922DD4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106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922DD4" w:rsidRPr="00962B37" w:rsidRDefault="00922DD4" w:rsidP="00922DD4">
            <w:pPr>
              <w:pStyle w:val="TableParagraph"/>
              <w:jc w:val="center"/>
              <w:rPr>
                <w:rFonts w:ascii="Arial" w:hAnsi="Arial" w:cs="Arial"/>
                <w:sz w:val="16"/>
              </w:rPr>
            </w:pPr>
            <w:r w:rsidRPr="00962B37">
              <w:rPr>
                <w:rFonts w:ascii="Arial" w:hAnsi="Arial" w:cs="Arial"/>
                <w:sz w:val="16"/>
                <w:szCs w:val="18"/>
                <w:lang w:val="ru-RU"/>
              </w:rPr>
              <w:t>в % к предыдущему году</w:t>
            </w:r>
          </w:p>
        </w:tc>
      </w:tr>
      <w:tr w:rsidR="00922DD4" w:rsidRPr="00EB7D6F" w:rsidTr="00922DD4">
        <w:trPr>
          <w:trHeight w:val="342"/>
        </w:trPr>
        <w:tc>
          <w:tcPr>
            <w:tcW w:w="2567" w:type="dxa"/>
            <w:gridSpan w:val="2"/>
            <w:vAlign w:val="center"/>
          </w:tcPr>
          <w:p w:rsidR="00922DD4" w:rsidRPr="00962B37" w:rsidRDefault="00922DD4" w:rsidP="00922DD4">
            <w:pPr>
              <w:pStyle w:val="TableParagraph"/>
              <w:ind w:left="186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18"/>
                <w:lang w:val="ru-RU"/>
              </w:rPr>
              <w:t>ВВП</w:t>
            </w:r>
          </w:p>
        </w:tc>
        <w:tc>
          <w:tcPr>
            <w:tcW w:w="976" w:type="dxa"/>
            <w:vAlign w:val="center"/>
          </w:tcPr>
          <w:p w:rsidR="00922DD4" w:rsidRPr="00EE69A1" w:rsidRDefault="00922DD4" w:rsidP="00922DD4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EE69A1">
              <w:rPr>
                <w:rFonts w:ascii="Arial" w:hAnsi="Arial" w:cs="Arial"/>
                <w:color w:val="000000"/>
                <w:sz w:val="20"/>
                <w:lang w:val="kk-KZ"/>
              </w:rPr>
              <w:t>25</w:t>
            </w:r>
            <w:r>
              <w:rPr>
                <w:rFonts w:ascii="Arial" w:hAnsi="Arial" w:cs="Arial"/>
                <w:color w:val="000000"/>
                <w:sz w:val="20"/>
                <w:lang w:val="kk-KZ"/>
              </w:rPr>
              <w:t>1,5</w:t>
            </w:r>
          </w:p>
        </w:tc>
        <w:tc>
          <w:tcPr>
            <w:tcW w:w="993" w:type="dxa"/>
            <w:vAlign w:val="center"/>
          </w:tcPr>
          <w:p w:rsidR="00922DD4" w:rsidRPr="00922DD4" w:rsidRDefault="00922DD4" w:rsidP="00922DD4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lang w:val="ru-RU"/>
              </w:rPr>
              <w:t>300,8</w:t>
            </w:r>
          </w:p>
        </w:tc>
        <w:tc>
          <w:tcPr>
            <w:tcW w:w="1134" w:type="dxa"/>
            <w:vAlign w:val="center"/>
          </w:tcPr>
          <w:p w:rsidR="00922DD4" w:rsidRPr="00EE69A1" w:rsidRDefault="00922DD4" w:rsidP="00922DD4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340,8</w:t>
            </w:r>
          </w:p>
        </w:tc>
        <w:tc>
          <w:tcPr>
            <w:tcW w:w="1134" w:type="dxa"/>
            <w:vAlign w:val="center"/>
          </w:tcPr>
          <w:p w:rsidR="00922DD4" w:rsidRPr="00EE69A1" w:rsidRDefault="00922DD4" w:rsidP="00922DD4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380,7</w:t>
            </w:r>
          </w:p>
        </w:tc>
        <w:tc>
          <w:tcPr>
            <w:tcW w:w="992" w:type="dxa"/>
            <w:vAlign w:val="center"/>
          </w:tcPr>
          <w:p w:rsidR="00922DD4" w:rsidRPr="00EE69A1" w:rsidRDefault="00922DD4" w:rsidP="00922DD4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427,6</w:t>
            </w:r>
          </w:p>
        </w:tc>
        <w:tc>
          <w:tcPr>
            <w:tcW w:w="992" w:type="dxa"/>
            <w:vAlign w:val="center"/>
          </w:tcPr>
          <w:p w:rsidR="00922DD4" w:rsidRPr="00EE69A1" w:rsidRDefault="00922DD4" w:rsidP="00922DD4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481,6</w:t>
            </w:r>
          </w:p>
        </w:tc>
        <w:tc>
          <w:tcPr>
            <w:tcW w:w="1559" w:type="dxa"/>
          </w:tcPr>
          <w:p w:rsidR="00922DD4" w:rsidRPr="00962B37" w:rsidRDefault="00922DD4" w:rsidP="00922DD4">
            <w:pPr>
              <w:pStyle w:val="TableParagraph"/>
              <w:jc w:val="center"/>
              <w:rPr>
                <w:rFonts w:ascii="Arial" w:hAnsi="Arial" w:cs="Arial"/>
                <w:sz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8"/>
                <w:lang w:val="ru-RU"/>
              </w:rPr>
              <w:t>млрд долл</w:t>
            </w:r>
            <w:r>
              <w:rPr>
                <w:rFonts w:ascii="Arial" w:hAnsi="Arial" w:cs="Arial"/>
                <w:sz w:val="16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sz w:val="16"/>
                <w:szCs w:val="18"/>
                <w:lang w:val="ru-RU"/>
              </w:rPr>
              <w:t xml:space="preserve"> США по расчетному курсу</w:t>
            </w:r>
          </w:p>
        </w:tc>
      </w:tr>
      <w:tr w:rsidR="00922DD4" w:rsidRPr="00EB7D6F" w:rsidTr="00922DD4">
        <w:trPr>
          <w:trHeight w:val="411"/>
        </w:trPr>
        <w:tc>
          <w:tcPr>
            <w:tcW w:w="2567" w:type="dxa"/>
            <w:gridSpan w:val="2"/>
            <w:shd w:val="clear" w:color="auto" w:fill="C6D9F1" w:themeFill="text2" w:themeFillTint="33"/>
            <w:vAlign w:val="center"/>
          </w:tcPr>
          <w:p w:rsidR="00922DD4" w:rsidRPr="00962B37" w:rsidRDefault="00922DD4" w:rsidP="00922DD4">
            <w:pPr>
              <w:pStyle w:val="TableParagraph"/>
              <w:ind w:left="186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18"/>
                <w:lang w:val="ru-RU"/>
              </w:rPr>
              <w:t>ВВП на душу населения</w:t>
            </w:r>
          </w:p>
        </w:tc>
        <w:tc>
          <w:tcPr>
            <w:tcW w:w="976" w:type="dxa"/>
            <w:shd w:val="clear" w:color="auto" w:fill="C6D9F1" w:themeFill="text2" w:themeFillTint="33"/>
            <w:vAlign w:val="center"/>
          </w:tcPr>
          <w:p w:rsidR="00922DD4" w:rsidRPr="00922DD4" w:rsidRDefault="00922DD4" w:rsidP="00922DD4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EE69A1">
              <w:rPr>
                <w:rFonts w:ascii="Arial" w:hAnsi="Arial" w:cs="Arial"/>
                <w:color w:val="000000"/>
                <w:sz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lang w:val="ru-RU"/>
              </w:rPr>
              <w:t>2 520</w:t>
            </w:r>
          </w:p>
        </w:tc>
        <w:tc>
          <w:tcPr>
            <w:tcW w:w="993" w:type="dxa"/>
            <w:shd w:val="clear" w:color="auto" w:fill="C6D9F1" w:themeFill="text2" w:themeFillTint="33"/>
            <w:vAlign w:val="center"/>
          </w:tcPr>
          <w:p w:rsidR="00922DD4" w:rsidRPr="00922DD4" w:rsidRDefault="00922DD4" w:rsidP="00922DD4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lang w:val="ru-RU"/>
              </w:rPr>
              <w:t>15 222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2DD4" w:rsidRPr="00EE69A1" w:rsidRDefault="00922DD4" w:rsidP="00922DD4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17 025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2DD4" w:rsidRPr="00EE69A1" w:rsidRDefault="00922DD4" w:rsidP="00922DD4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18 770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922DD4" w:rsidRPr="00EE69A1" w:rsidRDefault="00922DD4" w:rsidP="00922DD4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20 810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922DD4" w:rsidRPr="00922DD4" w:rsidRDefault="00922DD4" w:rsidP="00922DD4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23 133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922DD4" w:rsidRPr="00962B37" w:rsidRDefault="00922DD4" w:rsidP="00922DD4">
            <w:pPr>
              <w:pStyle w:val="TableParagraph"/>
              <w:jc w:val="center"/>
              <w:rPr>
                <w:rFonts w:ascii="Arial" w:hAnsi="Arial" w:cs="Arial"/>
                <w:sz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8"/>
                <w:lang w:val="ru-RU"/>
              </w:rPr>
              <w:t>долл</w:t>
            </w:r>
            <w:r>
              <w:rPr>
                <w:rFonts w:ascii="Arial" w:hAnsi="Arial" w:cs="Arial"/>
                <w:sz w:val="16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sz w:val="16"/>
                <w:szCs w:val="18"/>
                <w:lang w:val="ru-RU"/>
              </w:rPr>
              <w:t xml:space="preserve"> США по расчетному курсу</w:t>
            </w:r>
          </w:p>
        </w:tc>
      </w:tr>
      <w:tr w:rsidR="00922DD4" w:rsidRPr="007C354F" w:rsidTr="00922DD4">
        <w:trPr>
          <w:trHeight w:val="411"/>
        </w:trPr>
        <w:tc>
          <w:tcPr>
            <w:tcW w:w="2567" w:type="dxa"/>
            <w:gridSpan w:val="2"/>
            <w:shd w:val="clear" w:color="auto" w:fill="auto"/>
            <w:vAlign w:val="center"/>
          </w:tcPr>
          <w:p w:rsidR="00922DD4" w:rsidRPr="001F09D2" w:rsidRDefault="00922DD4" w:rsidP="00922DD4">
            <w:pPr>
              <w:pStyle w:val="TableParagraph"/>
              <w:ind w:left="186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>Инфляция в %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922DD4" w:rsidRPr="00AE2A9F" w:rsidRDefault="00922DD4" w:rsidP="00922DD4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lang w:val="ru-RU"/>
              </w:rPr>
              <w:t>7,5-9,5</w:t>
            </w:r>
          </w:p>
        </w:tc>
        <w:tc>
          <w:tcPr>
            <w:tcW w:w="993" w:type="dxa"/>
            <w:vAlign w:val="center"/>
          </w:tcPr>
          <w:p w:rsidR="00922DD4" w:rsidRDefault="00185708" w:rsidP="00922DD4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lang w:val="ru-RU"/>
              </w:rPr>
              <w:t>6-8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22DD4" w:rsidRPr="00AE2A9F" w:rsidRDefault="00185708" w:rsidP="00922DD4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lang w:val="ru-RU"/>
              </w:rPr>
              <w:t>4-6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22DD4" w:rsidRPr="00AE2A9F" w:rsidRDefault="00185708" w:rsidP="00922DD4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lang w:val="ru-RU"/>
              </w:rPr>
              <w:t>3-4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22DD4" w:rsidRPr="00AE2A9F" w:rsidRDefault="00185708" w:rsidP="00922DD4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lang w:val="ru-RU"/>
              </w:rPr>
              <w:t>3-4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22DD4" w:rsidRPr="00AE2A9F" w:rsidRDefault="00185708" w:rsidP="00922DD4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lang w:val="ru-RU"/>
              </w:rPr>
              <w:t>3-4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22DD4" w:rsidRPr="00962B37" w:rsidRDefault="00922DD4" w:rsidP="00922DD4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  <w:lang w:val="ru-RU"/>
              </w:rPr>
              <w:t>на конец периода</w:t>
            </w:r>
          </w:p>
        </w:tc>
      </w:tr>
      <w:tr w:rsidR="00922DD4" w:rsidRPr="007C354F" w:rsidTr="00922DD4">
        <w:trPr>
          <w:trHeight w:val="411"/>
        </w:trPr>
        <w:tc>
          <w:tcPr>
            <w:tcW w:w="2567" w:type="dxa"/>
            <w:gridSpan w:val="2"/>
            <w:shd w:val="clear" w:color="auto" w:fill="C6D9F1" w:themeFill="text2" w:themeFillTint="33"/>
            <w:vAlign w:val="center"/>
          </w:tcPr>
          <w:p w:rsidR="00922DD4" w:rsidRPr="00962B37" w:rsidRDefault="00922DD4" w:rsidP="00922DD4">
            <w:pPr>
              <w:pStyle w:val="TableParagraph"/>
              <w:ind w:left="186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>Объем добычи нефти</w:t>
            </w:r>
          </w:p>
        </w:tc>
        <w:tc>
          <w:tcPr>
            <w:tcW w:w="976" w:type="dxa"/>
            <w:shd w:val="clear" w:color="auto" w:fill="C6D9F1" w:themeFill="text2" w:themeFillTint="33"/>
            <w:vAlign w:val="center"/>
          </w:tcPr>
          <w:p w:rsidR="00922DD4" w:rsidRPr="00AE2A9F" w:rsidRDefault="00185708" w:rsidP="00922DD4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lang w:val="ru-RU"/>
              </w:rPr>
              <w:t>90,5</w:t>
            </w:r>
          </w:p>
        </w:tc>
        <w:tc>
          <w:tcPr>
            <w:tcW w:w="993" w:type="dxa"/>
            <w:shd w:val="clear" w:color="auto" w:fill="C6D9F1" w:themeFill="text2" w:themeFillTint="33"/>
            <w:vAlign w:val="center"/>
          </w:tcPr>
          <w:p w:rsidR="00922DD4" w:rsidRDefault="00185708" w:rsidP="00922DD4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lang w:val="ru-RU"/>
              </w:rPr>
              <w:t>95,4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2DD4" w:rsidRPr="00AE2A9F" w:rsidRDefault="00185708" w:rsidP="00922DD4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lang w:val="ru-RU"/>
              </w:rPr>
              <w:t>103,3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2DD4" w:rsidRPr="00AE2A9F" w:rsidRDefault="00185708" w:rsidP="00922DD4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lang w:val="ru-RU"/>
              </w:rPr>
              <w:t>99,4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922DD4" w:rsidRPr="00AE2A9F" w:rsidRDefault="00185708" w:rsidP="00922DD4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lang w:val="ru-RU"/>
              </w:rPr>
              <w:t>101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922DD4" w:rsidRPr="00AE2A9F" w:rsidRDefault="00185708" w:rsidP="00922DD4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lang w:val="ru-RU"/>
              </w:rPr>
              <w:t>102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922DD4" w:rsidRPr="00AE2A9F" w:rsidRDefault="00922DD4" w:rsidP="00922DD4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  <w:lang w:val="ru-RU"/>
              </w:rPr>
              <w:t>млн тоннах</w:t>
            </w:r>
          </w:p>
        </w:tc>
      </w:tr>
      <w:tr w:rsidR="00185708" w:rsidRPr="007C354F" w:rsidTr="0084581F">
        <w:trPr>
          <w:trHeight w:val="411"/>
        </w:trPr>
        <w:tc>
          <w:tcPr>
            <w:tcW w:w="2567" w:type="dxa"/>
            <w:gridSpan w:val="2"/>
            <w:shd w:val="clear" w:color="auto" w:fill="auto"/>
            <w:vAlign w:val="center"/>
          </w:tcPr>
          <w:p w:rsidR="00185708" w:rsidRPr="00AE2A9F" w:rsidRDefault="00185708" w:rsidP="00185708">
            <w:pPr>
              <w:pStyle w:val="TableParagraph"/>
              <w:ind w:left="186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 xml:space="preserve">Цена на нефть (смесь </w:t>
            </w:r>
            <w:r>
              <w:rPr>
                <w:rFonts w:ascii="Arial" w:hAnsi="Arial" w:cs="Arial"/>
                <w:sz w:val="20"/>
                <w:szCs w:val="18"/>
              </w:rPr>
              <w:t>Brent</w:t>
            </w:r>
            <w:r w:rsidRPr="00AE2A9F">
              <w:rPr>
                <w:rFonts w:ascii="Arial" w:hAnsi="Arial" w:cs="Arial"/>
                <w:sz w:val="20"/>
                <w:szCs w:val="18"/>
                <w:lang w:val="ru-RU"/>
              </w:rPr>
              <w:t>)</w:t>
            </w:r>
          </w:p>
        </w:tc>
        <w:tc>
          <w:tcPr>
            <w:tcW w:w="976" w:type="dxa"/>
            <w:shd w:val="clear" w:color="auto" w:fill="auto"/>
            <w:vAlign w:val="center"/>
          </w:tcPr>
          <w:p w:rsidR="00185708" w:rsidRPr="00AE2A9F" w:rsidRDefault="00185708" w:rsidP="00185708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lang w:val="ru-RU"/>
              </w:rPr>
              <w:t>85</w:t>
            </w:r>
          </w:p>
        </w:tc>
        <w:tc>
          <w:tcPr>
            <w:tcW w:w="993" w:type="dxa"/>
          </w:tcPr>
          <w:p w:rsidR="00185708" w:rsidRDefault="00185708" w:rsidP="00185708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lang w:val="ru-RU"/>
              </w:rPr>
            </w:pPr>
            <w:r w:rsidRPr="00C304D4">
              <w:rPr>
                <w:rFonts w:ascii="Arial" w:hAnsi="Arial" w:cs="Arial"/>
                <w:color w:val="000000"/>
                <w:sz w:val="20"/>
                <w:lang w:val="ru-RU"/>
              </w:rPr>
              <w:t>80</w:t>
            </w:r>
          </w:p>
        </w:tc>
        <w:tc>
          <w:tcPr>
            <w:tcW w:w="1134" w:type="dxa"/>
            <w:shd w:val="clear" w:color="auto" w:fill="auto"/>
          </w:tcPr>
          <w:p w:rsidR="00185708" w:rsidRPr="00AE2A9F" w:rsidRDefault="00185708" w:rsidP="00185708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lang w:val="ru-RU"/>
              </w:rPr>
            </w:pPr>
            <w:r w:rsidRPr="00C304D4">
              <w:rPr>
                <w:rFonts w:ascii="Arial" w:hAnsi="Arial" w:cs="Arial"/>
                <w:color w:val="000000"/>
                <w:sz w:val="20"/>
                <w:lang w:val="ru-RU"/>
              </w:rPr>
              <w:t>80</w:t>
            </w:r>
          </w:p>
        </w:tc>
        <w:tc>
          <w:tcPr>
            <w:tcW w:w="1134" w:type="dxa"/>
            <w:shd w:val="clear" w:color="auto" w:fill="auto"/>
          </w:tcPr>
          <w:p w:rsidR="00185708" w:rsidRPr="00AE2A9F" w:rsidRDefault="00185708" w:rsidP="00185708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lang w:val="ru-RU"/>
              </w:rPr>
            </w:pPr>
            <w:r w:rsidRPr="00C304D4">
              <w:rPr>
                <w:rFonts w:ascii="Arial" w:hAnsi="Arial" w:cs="Arial"/>
                <w:color w:val="000000"/>
                <w:sz w:val="20"/>
                <w:lang w:val="ru-RU"/>
              </w:rPr>
              <w:t>80</w:t>
            </w:r>
          </w:p>
        </w:tc>
        <w:tc>
          <w:tcPr>
            <w:tcW w:w="992" w:type="dxa"/>
            <w:shd w:val="clear" w:color="auto" w:fill="auto"/>
          </w:tcPr>
          <w:p w:rsidR="00185708" w:rsidRPr="00AE2A9F" w:rsidRDefault="00185708" w:rsidP="00185708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lang w:val="ru-RU"/>
              </w:rPr>
            </w:pPr>
            <w:r w:rsidRPr="00C304D4">
              <w:rPr>
                <w:rFonts w:ascii="Arial" w:hAnsi="Arial" w:cs="Arial"/>
                <w:color w:val="000000"/>
                <w:sz w:val="20"/>
                <w:lang w:val="ru-RU"/>
              </w:rPr>
              <w:t>80</w:t>
            </w:r>
          </w:p>
        </w:tc>
        <w:tc>
          <w:tcPr>
            <w:tcW w:w="992" w:type="dxa"/>
            <w:shd w:val="clear" w:color="auto" w:fill="auto"/>
          </w:tcPr>
          <w:p w:rsidR="00185708" w:rsidRPr="00201CCC" w:rsidRDefault="00185708" w:rsidP="00185708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C304D4">
              <w:rPr>
                <w:rFonts w:ascii="Arial" w:hAnsi="Arial" w:cs="Arial"/>
                <w:color w:val="000000"/>
                <w:sz w:val="20"/>
                <w:lang w:val="ru-RU"/>
              </w:rPr>
              <w:t>80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85708" w:rsidRPr="00AE2A9F" w:rsidRDefault="00185708" w:rsidP="00185708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</w:rPr>
              <w:t>$/</w:t>
            </w:r>
            <w:r>
              <w:rPr>
                <w:rFonts w:ascii="Arial" w:hAnsi="Arial" w:cs="Arial"/>
                <w:sz w:val="16"/>
                <w:szCs w:val="18"/>
                <w:lang w:val="ru-RU"/>
              </w:rPr>
              <w:t>баррель</w:t>
            </w:r>
          </w:p>
        </w:tc>
      </w:tr>
      <w:tr w:rsidR="00922DD4" w:rsidRPr="007C354F" w:rsidTr="00922DD4">
        <w:trPr>
          <w:trHeight w:val="411"/>
        </w:trPr>
        <w:tc>
          <w:tcPr>
            <w:tcW w:w="2567" w:type="dxa"/>
            <w:gridSpan w:val="2"/>
            <w:shd w:val="clear" w:color="auto" w:fill="C6D9F1" w:themeFill="text2" w:themeFillTint="33"/>
            <w:vAlign w:val="center"/>
          </w:tcPr>
          <w:p w:rsidR="00922DD4" w:rsidRDefault="00922DD4" w:rsidP="00922DD4">
            <w:pPr>
              <w:pStyle w:val="TableParagraph"/>
              <w:ind w:left="186"/>
              <w:rPr>
                <w:rFonts w:ascii="Arial" w:hAnsi="Arial" w:cs="Arial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 xml:space="preserve">Дефицит бюджета </w:t>
            </w:r>
          </w:p>
        </w:tc>
        <w:tc>
          <w:tcPr>
            <w:tcW w:w="976" w:type="dxa"/>
            <w:shd w:val="clear" w:color="auto" w:fill="C6D9F1" w:themeFill="text2" w:themeFillTint="33"/>
            <w:vAlign w:val="center"/>
          </w:tcPr>
          <w:p w:rsidR="00922DD4" w:rsidRDefault="00922DD4" w:rsidP="00922DD4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-2,7</w:t>
            </w:r>
          </w:p>
        </w:tc>
        <w:tc>
          <w:tcPr>
            <w:tcW w:w="993" w:type="dxa"/>
            <w:shd w:val="clear" w:color="auto" w:fill="C6D9F1" w:themeFill="text2" w:themeFillTint="33"/>
            <w:vAlign w:val="center"/>
          </w:tcPr>
          <w:p w:rsidR="00922DD4" w:rsidRDefault="00922DD4" w:rsidP="00922DD4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-2,</w:t>
            </w:r>
            <w:r w:rsidR="00185708">
              <w:rPr>
                <w:rFonts w:ascii="Arial" w:hAnsi="Arial" w:cs="Arial"/>
                <w:sz w:val="20"/>
                <w:szCs w:val="24"/>
                <w:lang w:val="ru-RU"/>
              </w:rPr>
              <w:t>5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2DD4" w:rsidRDefault="00922DD4" w:rsidP="00922DD4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-2,</w:t>
            </w:r>
            <w:r w:rsidR="00185708">
              <w:rPr>
                <w:rFonts w:ascii="Arial" w:hAnsi="Arial" w:cs="Arial"/>
                <w:sz w:val="20"/>
                <w:szCs w:val="24"/>
                <w:lang w:val="ru-RU"/>
              </w:rPr>
              <w:t>4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2DD4" w:rsidRDefault="00185708" w:rsidP="00922DD4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lang w:val="ru-RU"/>
              </w:rPr>
              <w:t>-2,3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922DD4" w:rsidRDefault="00922DD4" w:rsidP="00922DD4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lang w:val="ru-RU"/>
              </w:rPr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922DD4" w:rsidRDefault="00922DD4" w:rsidP="00922DD4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lang w:val="ru-RU"/>
              </w:rPr>
            </w:pP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922DD4" w:rsidRDefault="00922DD4" w:rsidP="00922DD4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  <w:lang w:val="ru-RU"/>
              </w:rPr>
              <w:t>% к ВВП</w:t>
            </w:r>
          </w:p>
        </w:tc>
      </w:tr>
      <w:tr w:rsidR="00922DD4" w:rsidRPr="00962B37" w:rsidTr="00922DD4">
        <w:trPr>
          <w:trHeight w:val="382"/>
        </w:trPr>
        <w:tc>
          <w:tcPr>
            <w:tcW w:w="1134" w:type="dxa"/>
            <w:shd w:val="clear" w:color="auto" w:fill="FFFFFF" w:themeFill="background1"/>
          </w:tcPr>
          <w:p w:rsidR="00922DD4" w:rsidRPr="00962B37" w:rsidRDefault="00922DD4" w:rsidP="00922DD4">
            <w:pPr>
              <w:pStyle w:val="TableParagraph"/>
              <w:ind w:left="30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9213" w:type="dxa"/>
            <w:gridSpan w:val="8"/>
            <w:shd w:val="clear" w:color="auto" w:fill="FFFFFF" w:themeFill="background1"/>
            <w:vAlign w:val="center"/>
          </w:tcPr>
          <w:p w:rsidR="00922DD4" w:rsidRPr="00962B37" w:rsidRDefault="00922DD4" w:rsidP="00922DD4">
            <w:pPr>
              <w:pStyle w:val="TableParagraph"/>
              <w:ind w:left="304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Показатели платежного баланса</w:t>
            </w:r>
          </w:p>
        </w:tc>
      </w:tr>
      <w:tr w:rsidR="00922DD4" w:rsidRPr="00962B37" w:rsidTr="00922DD4">
        <w:trPr>
          <w:trHeight w:val="340"/>
        </w:trPr>
        <w:tc>
          <w:tcPr>
            <w:tcW w:w="2567" w:type="dxa"/>
            <w:gridSpan w:val="2"/>
            <w:shd w:val="clear" w:color="auto" w:fill="C6D9F1" w:themeFill="text2" w:themeFillTint="33"/>
            <w:vAlign w:val="center"/>
          </w:tcPr>
          <w:p w:rsidR="00922DD4" w:rsidRPr="00962B37" w:rsidRDefault="00922DD4" w:rsidP="00922DD4">
            <w:pPr>
              <w:pStyle w:val="TableParagraph"/>
              <w:ind w:left="186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18"/>
                <w:lang w:val="ru-RU"/>
              </w:rPr>
              <w:t>Экспорт товаров</w:t>
            </w:r>
          </w:p>
        </w:tc>
        <w:tc>
          <w:tcPr>
            <w:tcW w:w="976" w:type="dxa"/>
            <w:shd w:val="clear" w:color="auto" w:fill="C6D9F1" w:themeFill="text2" w:themeFillTint="33"/>
            <w:vAlign w:val="center"/>
          </w:tcPr>
          <w:p w:rsidR="00922DD4" w:rsidRPr="00AE2A9F" w:rsidRDefault="00922DD4" w:rsidP="00922DD4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 w:rsidRPr="00EE69A1">
              <w:rPr>
                <w:rFonts w:ascii="Arial" w:hAnsi="Arial" w:cs="Arial"/>
                <w:sz w:val="20"/>
              </w:rPr>
              <w:t>80 855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:rsidR="00922DD4" w:rsidRPr="00185708" w:rsidRDefault="00185708" w:rsidP="00922DD4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83 563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2DD4" w:rsidRPr="00AE2A9F" w:rsidRDefault="00185708" w:rsidP="00922DD4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90 204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2DD4" w:rsidRPr="00AE2A9F" w:rsidRDefault="00185708" w:rsidP="00922DD4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89 677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922DD4" w:rsidRPr="00185708" w:rsidRDefault="00185708" w:rsidP="00922DD4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93 069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922DD4" w:rsidRPr="00185708" w:rsidRDefault="00185708" w:rsidP="00922DD4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96 535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  <w:vAlign w:val="center"/>
          </w:tcPr>
          <w:p w:rsidR="00922DD4" w:rsidRPr="00962B37" w:rsidRDefault="00922DD4" w:rsidP="00922DD4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млн долл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 xml:space="preserve"> США</w:t>
            </w:r>
          </w:p>
        </w:tc>
      </w:tr>
      <w:tr w:rsidR="00922DD4" w:rsidRPr="00962B37" w:rsidTr="00922DD4">
        <w:trPr>
          <w:trHeight w:val="340"/>
        </w:trPr>
        <w:tc>
          <w:tcPr>
            <w:tcW w:w="2567" w:type="dxa"/>
            <w:gridSpan w:val="2"/>
            <w:vAlign w:val="center"/>
          </w:tcPr>
          <w:p w:rsidR="00922DD4" w:rsidRPr="00962B37" w:rsidRDefault="00922DD4" w:rsidP="00922DD4">
            <w:pPr>
              <w:pStyle w:val="TableParagraph"/>
              <w:ind w:left="186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18"/>
                <w:lang w:val="ru-RU"/>
              </w:rPr>
              <w:t>Импорт товаров</w:t>
            </w:r>
          </w:p>
        </w:tc>
        <w:tc>
          <w:tcPr>
            <w:tcW w:w="976" w:type="dxa"/>
            <w:vAlign w:val="center"/>
          </w:tcPr>
          <w:p w:rsidR="00922DD4" w:rsidRPr="00EE69A1" w:rsidRDefault="00922DD4" w:rsidP="00922DD4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EE69A1">
              <w:rPr>
                <w:rFonts w:ascii="Arial" w:hAnsi="Arial" w:cs="Arial"/>
                <w:sz w:val="20"/>
              </w:rPr>
              <w:t>45 661</w:t>
            </w:r>
          </w:p>
        </w:tc>
        <w:tc>
          <w:tcPr>
            <w:tcW w:w="993" w:type="dxa"/>
          </w:tcPr>
          <w:p w:rsidR="00922DD4" w:rsidRPr="00185708" w:rsidRDefault="00185708" w:rsidP="00922DD4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47 112</w:t>
            </w:r>
          </w:p>
        </w:tc>
        <w:tc>
          <w:tcPr>
            <w:tcW w:w="1134" w:type="dxa"/>
            <w:vAlign w:val="center"/>
          </w:tcPr>
          <w:p w:rsidR="00922DD4" w:rsidRPr="00185708" w:rsidRDefault="00185708" w:rsidP="00922DD4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52 965</w:t>
            </w:r>
          </w:p>
        </w:tc>
        <w:tc>
          <w:tcPr>
            <w:tcW w:w="1134" w:type="dxa"/>
            <w:vAlign w:val="center"/>
          </w:tcPr>
          <w:p w:rsidR="00922DD4" w:rsidRPr="00185708" w:rsidRDefault="00185708" w:rsidP="00922DD4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53 054</w:t>
            </w:r>
          </w:p>
        </w:tc>
        <w:tc>
          <w:tcPr>
            <w:tcW w:w="992" w:type="dxa"/>
            <w:vAlign w:val="center"/>
          </w:tcPr>
          <w:p w:rsidR="00922DD4" w:rsidRPr="00185708" w:rsidRDefault="00185708" w:rsidP="00922DD4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49 019</w:t>
            </w:r>
          </w:p>
        </w:tc>
        <w:tc>
          <w:tcPr>
            <w:tcW w:w="992" w:type="dxa"/>
            <w:vAlign w:val="center"/>
          </w:tcPr>
          <w:p w:rsidR="00922DD4" w:rsidRPr="00185708" w:rsidRDefault="00185708" w:rsidP="00922DD4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45 255</w:t>
            </w:r>
          </w:p>
        </w:tc>
        <w:tc>
          <w:tcPr>
            <w:tcW w:w="1559" w:type="dxa"/>
            <w:vMerge/>
            <w:shd w:val="clear" w:color="auto" w:fill="FFFFFF" w:themeFill="background1"/>
            <w:vAlign w:val="center"/>
          </w:tcPr>
          <w:p w:rsidR="00922DD4" w:rsidRPr="00962B37" w:rsidRDefault="00922DD4" w:rsidP="00922DD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922DD4" w:rsidRPr="00962B37" w:rsidTr="00922DD4">
        <w:trPr>
          <w:trHeight w:val="340"/>
        </w:trPr>
        <w:tc>
          <w:tcPr>
            <w:tcW w:w="2567" w:type="dxa"/>
            <w:gridSpan w:val="2"/>
            <w:shd w:val="clear" w:color="auto" w:fill="C6D9F1" w:themeFill="text2" w:themeFillTint="33"/>
            <w:vAlign w:val="center"/>
          </w:tcPr>
          <w:p w:rsidR="00922DD4" w:rsidRPr="00962B37" w:rsidRDefault="00922DD4" w:rsidP="00922DD4">
            <w:pPr>
              <w:pStyle w:val="TableParagraph"/>
              <w:ind w:left="186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18"/>
                <w:lang w:val="ru-RU"/>
              </w:rPr>
              <w:t>Торговый баланс</w:t>
            </w:r>
          </w:p>
        </w:tc>
        <w:tc>
          <w:tcPr>
            <w:tcW w:w="976" w:type="dxa"/>
            <w:shd w:val="clear" w:color="auto" w:fill="C6D9F1" w:themeFill="text2" w:themeFillTint="33"/>
            <w:vAlign w:val="center"/>
          </w:tcPr>
          <w:p w:rsidR="00922DD4" w:rsidRPr="00EE69A1" w:rsidRDefault="00922DD4" w:rsidP="00922DD4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EE69A1">
              <w:rPr>
                <w:rFonts w:ascii="Arial" w:hAnsi="Arial" w:cs="Arial"/>
                <w:sz w:val="20"/>
              </w:rPr>
              <w:t>35 194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:rsidR="00922DD4" w:rsidRPr="00185708" w:rsidRDefault="00185708" w:rsidP="00922DD4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36 451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2DD4" w:rsidRPr="00185708" w:rsidRDefault="00185708" w:rsidP="00922DD4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37 239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2DD4" w:rsidRPr="00185708" w:rsidRDefault="00185708" w:rsidP="00922DD4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36 623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922DD4" w:rsidRPr="00185708" w:rsidRDefault="00185708" w:rsidP="00922DD4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44 050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922DD4" w:rsidRPr="00185708" w:rsidRDefault="00185708" w:rsidP="00922DD4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51 280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:rsidR="00922DD4" w:rsidRPr="00962B37" w:rsidRDefault="00922DD4" w:rsidP="00922DD4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CE7296" w:rsidRPr="00962B37" w:rsidTr="00D74069">
        <w:trPr>
          <w:trHeight w:val="340"/>
        </w:trPr>
        <w:tc>
          <w:tcPr>
            <w:tcW w:w="2567" w:type="dxa"/>
            <w:gridSpan w:val="2"/>
            <w:vAlign w:val="center"/>
          </w:tcPr>
          <w:p w:rsidR="00CE7296" w:rsidRPr="00962B37" w:rsidRDefault="00CE7296" w:rsidP="00CE7296">
            <w:pPr>
              <w:pStyle w:val="TableParagraph"/>
              <w:ind w:left="186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18"/>
                <w:lang w:val="ru-RU"/>
              </w:rPr>
              <w:t>Текущий счет</w:t>
            </w:r>
          </w:p>
        </w:tc>
        <w:tc>
          <w:tcPr>
            <w:tcW w:w="976" w:type="dxa"/>
            <w:vAlign w:val="center"/>
          </w:tcPr>
          <w:p w:rsidR="00CE7296" w:rsidRPr="00EE69A1" w:rsidRDefault="00CE7296" w:rsidP="00CE729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EE69A1">
              <w:rPr>
                <w:rFonts w:ascii="Arial" w:hAnsi="Arial" w:cs="Arial"/>
                <w:sz w:val="20"/>
              </w:rPr>
              <w:t>6 242</w:t>
            </w:r>
          </w:p>
        </w:tc>
        <w:tc>
          <w:tcPr>
            <w:tcW w:w="993" w:type="dxa"/>
            <w:vAlign w:val="center"/>
          </w:tcPr>
          <w:p w:rsidR="00CE7296" w:rsidRPr="00EE69A1" w:rsidRDefault="00CE7296" w:rsidP="00CE7296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EE69A1">
              <w:rPr>
                <w:rFonts w:ascii="Arial" w:hAnsi="Arial" w:cs="Arial"/>
                <w:sz w:val="20"/>
              </w:rPr>
              <w:t>2 616</w:t>
            </w:r>
          </w:p>
        </w:tc>
        <w:tc>
          <w:tcPr>
            <w:tcW w:w="1134" w:type="dxa"/>
            <w:vAlign w:val="center"/>
          </w:tcPr>
          <w:p w:rsidR="00CE7296" w:rsidRPr="00EE69A1" w:rsidRDefault="00CE7296" w:rsidP="00CE729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EE69A1">
              <w:rPr>
                <w:rFonts w:ascii="Arial" w:hAnsi="Arial" w:cs="Arial"/>
                <w:sz w:val="20"/>
              </w:rPr>
              <w:t>3 003</w:t>
            </w:r>
          </w:p>
        </w:tc>
        <w:tc>
          <w:tcPr>
            <w:tcW w:w="1134" w:type="dxa"/>
            <w:vAlign w:val="center"/>
          </w:tcPr>
          <w:p w:rsidR="00CE7296" w:rsidRPr="00EE69A1" w:rsidRDefault="00CE7296" w:rsidP="00CE729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EE69A1">
              <w:rPr>
                <w:rFonts w:ascii="Arial" w:hAnsi="Arial" w:cs="Arial"/>
                <w:sz w:val="20"/>
              </w:rPr>
              <w:t>735</w:t>
            </w:r>
          </w:p>
        </w:tc>
        <w:tc>
          <w:tcPr>
            <w:tcW w:w="992" w:type="dxa"/>
            <w:vAlign w:val="center"/>
          </w:tcPr>
          <w:p w:rsidR="00CE7296" w:rsidRPr="00EE69A1" w:rsidRDefault="00CE7296" w:rsidP="00CE729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EE69A1">
              <w:rPr>
                <w:rFonts w:ascii="Arial" w:hAnsi="Arial" w:cs="Arial"/>
                <w:sz w:val="20"/>
              </w:rPr>
              <w:t>-1 731</w:t>
            </w:r>
          </w:p>
        </w:tc>
        <w:tc>
          <w:tcPr>
            <w:tcW w:w="992" w:type="dxa"/>
            <w:vAlign w:val="center"/>
          </w:tcPr>
          <w:p w:rsidR="00CE7296" w:rsidRPr="00EE69A1" w:rsidRDefault="00CE7296" w:rsidP="00CE729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559" w:type="dxa"/>
            <w:vMerge/>
            <w:shd w:val="clear" w:color="auto" w:fill="FFFFFF" w:themeFill="background1"/>
          </w:tcPr>
          <w:p w:rsidR="00CE7296" w:rsidRPr="00962B37" w:rsidRDefault="00CE7296" w:rsidP="00CE729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CE7296" w:rsidRPr="00962B37" w:rsidTr="00D74069">
        <w:trPr>
          <w:trHeight w:val="340"/>
        </w:trPr>
        <w:tc>
          <w:tcPr>
            <w:tcW w:w="2567" w:type="dxa"/>
            <w:gridSpan w:val="2"/>
            <w:shd w:val="clear" w:color="auto" w:fill="B8CCE4" w:themeFill="accent1" w:themeFillTint="66"/>
            <w:vAlign w:val="center"/>
          </w:tcPr>
          <w:p w:rsidR="00CE7296" w:rsidRPr="00962B37" w:rsidRDefault="00CE7296" w:rsidP="00CE7296">
            <w:pPr>
              <w:pStyle w:val="TableParagraph"/>
              <w:ind w:left="186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20"/>
                <w:szCs w:val="18"/>
                <w:lang w:val="ru-RU"/>
              </w:rPr>
              <w:t>в % к ВВП</w:t>
            </w:r>
          </w:p>
        </w:tc>
        <w:tc>
          <w:tcPr>
            <w:tcW w:w="976" w:type="dxa"/>
            <w:shd w:val="clear" w:color="auto" w:fill="B8CCE4" w:themeFill="accent1" w:themeFillTint="66"/>
            <w:vAlign w:val="center"/>
          </w:tcPr>
          <w:p w:rsidR="00CE7296" w:rsidRPr="00EE69A1" w:rsidRDefault="00CE7296" w:rsidP="00CE729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EE69A1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  <w:lang w:val="ru-RU"/>
              </w:rPr>
              <w:t>,</w:t>
            </w:r>
            <w:r w:rsidRPr="00EE69A1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993" w:type="dxa"/>
            <w:shd w:val="clear" w:color="auto" w:fill="B8CCE4" w:themeFill="accent1" w:themeFillTint="66"/>
            <w:vAlign w:val="center"/>
          </w:tcPr>
          <w:p w:rsidR="00CE7296" w:rsidRPr="00EE69A1" w:rsidRDefault="00CE7296" w:rsidP="00CE7296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EE69A1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  <w:lang w:val="ru-RU"/>
              </w:rPr>
              <w:t>,</w:t>
            </w:r>
            <w:r w:rsidRPr="00EE69A1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CE7296" w:rsidRPr="00EE69A1" w:rsidRDefault="00CE7296" w:rsidP="00CE729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EE69A1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  <w:lang w:val="ru-RU"/>
              </w:rPr>
              <w:t>,</w:t>
            </w:r>
            <w:r w:rsidRPr="00EE69A1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CE7296" w:rsidRPr="00EE69A1" w:rsidRDefault="00CE7296" w:rsidP="00CE729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EE69A1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  <w:lang w:val="ru-RU"/>
              </w:rPr>
              <w:t>,</w:t>
            </w:r>
            <w:r w:rsidRPr="00EE69A1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CE7296" w:rsidRPr="00EE69A1" w:rsidRDefault="00CE7296" w:rsidP="00CE729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EE69A1">
              <w:rPr>
                <w:rFonts w:ascii="Arial" w:hAnsi="Arial" w:cs="Arial"/>
                <w:sz w:val="20"/>
              </w:rPr>
              <w:t>-0</w:t>
            </w:r>
            <w:r>
              <w:rPr>
                <w:rFonts w:ascii="Arial" w:hAnsi="Arial" w:cs="Arial"/>
                <w:sz w:val="20"/>
                <w:lang w:val="ru-RU"/>
              </w:rPr>
              <w:t>,</w:t>
            </w:r>
            <w:r w:rsidRPr="00EE69A1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CE7296" w:rsidRPr="00EE69A1" w:rsidRDefault="00CE7296" w:rsidP="00CE7296">
            <w:pPr>
              <w:pStyle w:val="TableParagraph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559" w:type="dxa"/>
            <w:shd w:val="clear" w:color="auto" w:fill="B8CCE4" w:themeFill="accent1" w:themeFillTint="66"/>
          </w:tcPr>
          <w:p w:rsidR="00CE7296" w:rsidRPr="00962B37" w:rsidRDefault="00CE7296" w:rsidP="00CE729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</w:tbl>
    <w:p w:rsidR="00910BF0" w:rsidRPr="00962B37" w:rsidRDefault="00910BF0" w:rsidP="00910BF0">
      <w:pPr>
        <w:pStyle w:val="1"/>
        <w:ind w:left="144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775EAA" w:rsidRPr="008249B1" w:rsidRDefault="00775EAA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8249B1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Прогноз Института экономических исследований</w:t>
      </w:r>
    </w:p>
    <w:p w:rsidR="00775EAA" w:rsidRPr="00962B37" w:rsidRDefault="00775EAA" w:rsidP="00775EAA">
      <w:pPr>
        <w:pStyle w:val="1"/>
        <w:ind w:left="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tbl>
      <w:tblPr>
        <w:tblStyle w:val="ab"/>
        <w:tblW w:w="10348" w:type="dxa"/>
        <w:tblInd w:w="392" w:type="dxa"/>
        <w:tblLayout w:type="fixed"/>
        <w:tblLook w:val="04A0"/>
      </w:tblPr>
      <w:tblGrid>
        <w:gridCol w:w="3260"/>
        <w:gridCol w:w="1276"/>
        <w:gridCol w:w="1417"/>
        <w:gridCol w:w="1560"/>
        <w:gridCol w:w="2835"/>
      </w:tblGrid>
      <w:tr w:rsidR="00467918" w:rsidRPr="00962B37" w:rsidTr="00AB587E">
        <w:trPr>
          <w:trHeight w:val="221"/>
        </w:trPr>
        <w:tc>
          <w:tcPr>
            <w:tcW w:w="3260" w:type="dxa"/>
            <w:vMerge w:val="restart"/>
            <w:shd w:val="clear" w:color="auto" w:fill="0070C0"/>
            <w:vAlign w:val="center"/>
          </w:tcPr>
          <w:p w:rsidR="00467918" w:rsidRPr="00962B37" w:rsidRDefault="00467918" w:rsidP="00910BF0">
            <w:pPr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962B37">
              <w:rPr>
                <w:rFonts w:ascii="Arial" w:hAnsi="Arial" w:cs="Arial"/>
                <w:b/>
                <w:color w:val="FFFFFF" w:themeColor="background1"/>
                <w:sz w:val="18"/>
              </w:rPr>
              <w:t>Показатель</w:t>
            </w:r>
          </w:p>
        </w:tc>
        <w:tc>
          <w:tcPr>
            <w:tcW w:w="1276" w:type="dxa"/>
            <w:vMerge w:val="restart"/>
            <w:shd w:val="clear" w:color="auto" w:fill="0070C0"/>
            <w:vAlign w:val="center"/>
          </w:tcPr>
          <w:p w:rsidR="00467918" w:rsidRPr="00AB587E" w:rsidRDefault="00467918" w:rsidP="00910BF0">
            <w:pPr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AB587E">
              <w:rPr>
                <w:rFonts w:ascii="Arial" w:hAnsi="Arial" w:cs="Arial"/>
                <w:b/>
                <w:color w:val="FFFFFF" w:themeColor="background1"/>
                <w:sz w:val="22"/>
              </w:rPr>
              <w:t>2020</w:t>
            </w:r>
          </w:p>
        </w:tc>
        <w:tc>
          <w:tcPr>
            <w:tcW w:w="1417" w:type="dxa"/>
            <w:vMerge w:val="restart"/>
            <w:shd w:val="clear" w:color="auto" w:fill="0070C0"/>
            <w:vAlign w:val="center"/>
          </w:tcPr>
          <w:p w:rsidR="00467918" w:rsidRPr="00AB587E" w:rsidRDefault="00467918" w:rsidP="00910BF0">
            <w:pPr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AB587E">
              <w:rPr>
                <w:rFonts w:ascii="Arial" w:hAnsi="Arial" w:cs="Arial"/>
                <w:b/>
                <w:color w:val="FFFFFF" w:themeColor="background1"/>
                <w:sz w:val="22"/>
              </w:rPr>
              <w:t>2021</w:t>
            </w:r>
          </w:p>
        </w:tc>
        <w:tc>
          <w:tcPr>
            <w:tcW w:w="1560" w:type="dxa"/>
            <w:vMerge w:val="restart"/>
            <w:shd w:val="clear" w:color="auto" w:fill="0070C0"/>
            <w:vAlign w:val="center"/>
          </w:tcPr>
          <w:p w:rsidR="00467918" w:rsidRPr="00AB587E" w:rsidRDefault="00467918" w:rsidP="00467918">
            <w:pPr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lang w:val="en-US"/>
              </w:rPr>
            </w:pPr>
            <w:r w:rsidRPr="00AB587E">
              <w:rPr>
                <w:rFonts w:ascii="Arial" w:hAnsi="Arial" w:cs="Arial"/>
                <w:b/>
                <w:color w:val="FFFFFF" w:themeColor="background1"/>
                <w:sz w:val="22"/>
                <w:lang w:val="en-US"/>
              </w:rPr>
              <w:t>2022</w:t>
            </w:r>
          </w:p>
        </w:tc>
        <w:tc>
          <w:tcPr>
            <w:tcW w:w="2835" w:type="dxa"/>
            <w:shd w:val="clear" w:color="auto" w:fill="0070C0"/>
            <w:vAlign w:val="center"/>
          </w:tcPr>
          <w:p w:rsidR="00467918" w:rsidRPr="00AB587E" w:rsidRDefault="00AB587E" w:rsidP="00910BF0">
            <w:pPr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Cs w:val="24"/>
              </w:rPr>
            </w:pPr>
            <w:r w:rsidRPr="00AB587E">
              <w:rPr>
                <w:rFonts w:ascii="Arial" w:hAnsi="Arial" w:cs="Arial"/>
                <w:b/>
                <w:color w:val="FFFFFF" w:themeColor="background1"/>
                <w:szCs w:val="24"/>
              </w:rPr>
              <w:t>2023</w:t>
            </w:r>
          </w:p>
        </w:tc>
      </w:tr>
      <w:tr w:rsidR="0015228D" w:rsidRPr="00962B37" w:rsidTr="00AB587E">
        <w:trPr>
          <w:trHeight w:val="273"/>
        </w:trPr>
        <w:tc>
          <w:tcPr>
            <w:tcW w:w="3260" w:type="dxa"/>
            <w:vMerge/>
            <w:shd w:val="clear" w:color="auto" w:fill="0070C0"/>
            <w:vAlign w:val="center"/>
          </w:tcPr>
          <w:p w:rsidR="0015228D" w:rsidRPr="00962B37" w:rsidRDefault="0015228D" w:rsidP="00910BF0">
            <w:pPr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</w:p>
        </w:tc>
        <w:tc>
          <w:tcPr>
            <w:tcW w:w="1276" w:type="dxa"/>
            <w:vMerge/>
            <w:shd w:val="clear" w:color="auto" w:fill="0070C0"/>
            <w:vAlign w:val="center"/>
          </w:tcPr>
          <w:p w:rsidR="0015228D" w:rsidRPr="00AB587E" w:rsidRDefault="0015228D" w:rsidP="00910BF0">
            <w:pPr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</w:p>
        </w:tc>
        <w:tc>
          <w:tcPr>
            <w:tcW w:w="1417" w:type="dxa"/>
            <w:vMerge/>
            <w:shd w:val="clear" w:color="auto" w:fill="0070C0"/>
            <w:vAlign w:val="center"/>
          </w:tcPr>
          <w:p w:rsidR="0015228D" w:rsidRPr="00AB587E" w:rsidRDefault="0015228D" w:rsidP="00910BF0">
            <w:pPr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</w:p>
        </w:tc>
        <w:tc>
          <w:tcPr>
            <w:tcW w:w="1560" w:type="dxa"/>
            <w:vMerge/>
            <w:shd w:val="clear" w:color="auto" w:fill="0070C0"/>
          </w:tcPr>
          <w:p w:rsidR="0015228D" w:rsidRPr="00AB587E" w:rsidRDefault="0015228D" w:rsidP="00910BF0">
            <w:pPr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</w:p>
        </w:tc>
        <w:tc>
          <w:tcPr>
            <w:tcW w:w="2835" w:type="dxa"/>
            <w:shd w:val="clear" w:color="auto" w:fill="0070C0"/>
            <w:vAlign w:val="center"/>
          </w:tcPr>
          <w:p w:rsidR="0015228D" w:rsidRPr="00AB587E" w:rsidRDefault="00AB587E" w:rsidP="00910BF0">
            <w:pPr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Cs w:val="24"/>
              </w:rPr>
            </w:pPr>
            <w:r w:rsidRPr="00AB587E">
              <w:rPr>
                <w:rFonts w:ascii="Arial" w:hAnsi="Arial" w:cs="Arial"/>
                <w:b/>
                <w:color w:val="FFFFFF" w:themeColor="background1"/>
                <w:szCs w:val="24"/>
              </w:rPr>
              <w:t>Прогноз</w:t>
            </w:r>
          </w:p>
        </w:tc>
      </w:tr>
      <w:tr w:rsidR="0015228D" w:rsidRPr="00962B37" w:rsidTr="00AB587E">
        <w:trPr>
          <w:trHeight w:val="291"/>
        </w:trPr>
        <w:tc>
          <w:tcPr>
            <w:tcW w:w="3260" w:type="dxa"/>
            <w:vAlign w:val="center"/>
          </w:tcPr>
          <w:p w:rsidR="0015228D" w:rsidRPr="00962B37" w:rsidRDefault="0015228D" w:rsidP="00F06407">
            <w:pPr>
              <w:contextualSpacing/>
              <w:rPr>
                <w:rFonts w:ascii="Arial" w:hAnsi="Arial" w:cs="Arial"/>
                <w:sz w:val="18"/>
                <w:lang w:val="kk-KZ"/>
              </w:rPr>
            </w:pPr>
            <w:r w:rsidRPr="00962B37">
              <w:rPr>
                <w:rFonts w:ascii="Arial" w:hAnsi="Arial" w:cs="Arial"/>
                <w:sz w:val="18"/>
              </w:rPr>
              <w:t>Цена на нефть</w:t>
            </w:r>
            <w:r>
              <w:rPr>
                <w:rFonts w:ascii="Arial" w:hAnsi="Arial" w:cs="Arial"/>
                <w:sz w:val="18"/>
              </w:rPr>
              <w:t>,</w:t>
            </w:r>
            <w:r w:rsidRPr="00962B37">
              <w:rPr>
                <w:rFonts w:ascii="Arial" w:hAnsi="Arial" w:cs="Arial"/>
                <w:sz w:val="18"/>
              </w:rPr>
              <w:t xml:space="preserve"> $ за барр</w:t>
            </w:r>
            <w:r w:rsidRPr="00962B37">
              <w:rPr>
                <w:rFonts w:ascii="Arial" w:hAnsi="Arial" w:cs="Arial"/>
                <w:sz w:val="18"/>
                <w:lang w:val="kk-KZ"/>
              </w:rPr>
              <w:t>ель</w:t>
            </w:r>
          </w:p>
        </w:tc>
        <w:tc>
          <w:tcPr>
            <w:tcW w:w="1276" w:type="dxa"/>
            <w:vAlign w:val="center"/>
          </w:tcPr>
          <w:p w:rsidR="0015228D" w:rsidRPr="00AB587E" w:rsidRDefault="0015228D" w:rsidP="00910BF0">
            <w:pPr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AB587E">
              <w:rPr>
                <w:rFonts w:ascii="Arial" w:hAnsi="Arial" w:cs="Arial"/>
                <w:color w:val="000000" w:themeColor="text1"/>
                <w:sz w:val="22"/>
              </w:rPr>
              <w:t>42,6</w:t>
            </w:r>
          </w:p>
        </w:tc>
        <w:tc>
          <w:tcPr>
            <w:tcW w:w="1417" w:type="dxa"/>
            <w:vAlign w:val="center"/>
          </w:tcPr>
          <w:p w:rsidR="0015228D" w:rsidRPr="00AB587E" w:rsidRDefault="0015228D" w:rsidP="00910BF0">
            <w:pPr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AB587E">
              <w:rPr>
                <w:rFonts w:ascii="Arial" w:hAnsi="Arial" w:cs="Arial"/>
                <w:color w:val="000000" w:themeColor="text1"/>
                <w:sz w:val="22"/>
              </w:rPr>
              <w:t>70,4</w:t>
            </w:r>
          </w:p>
        </w:tc>
        <w:tc>
          <w:tcPr>
            <w:tcW w:w="1560" w:type="dxa"/>
            <w:vAlign w:val="center"/>
          </w:tcPr>
          <w:p w:rsidR="0015228D" w:rsidRPr="00AB587E" w:rsidRDefault="0015228D" w:rsidP="0015228D">
            <w:pPr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  <w:lang w:val="tr-TR"/>
              </w:rPr>
            </w:pPr>
            <w:r w:rsidRPr="00AB587E">
              <w:rPr>
                <w:rFonts w:ascii="Arial" w:hAnsi="Arial" w:cs="Arial"/>
                <w:color w:val="000000" w:themeColor="text1"/>
                <w:sz w:val="22"/>
                <w:lang w:val="en-US"/>
              </w:rPr>
              <w:t>99</w:t>
            </w:r>
            <w:r w:rsidRPr="00AB587E">
              <w:rPr>
                <w:rFonts w:ascii="Arial" w:hAnsi="Arial" w:cs="Arial"/>
                <w:color w:val="000000" w:themeColor="text1"/>
                <w:sz w:val="22"/>
                <w:lang w:val="tr-TR"/>
              </w:rPr>
              <w:t>,8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5228D" w:rsidRPr="00AB587E" w:rsidRDefault="00AB587E" w:rsidP="00910BF0">
            <w:pPr>
              <w:contextualSpacing/>
              <w:jc w:val="center"/>
              <w:rPr>
                <w:rFonts w:ascii="Arial" w:hAnsi="Arial" w:cs="Arial"/>
                <w:b/>
                <w:sz w:val="24"/>
              </w:rPr>
            </w:pPr>
            <w:r w:rsidRPr="00AB587E">
              <w:rPr>
                <w:rFonts w:ascii="Arial" w:hAnsi="Arial" w:cs="Arial"/>
                <w:b/>
                <w:sz w:val="24"/>
              </w:rPr>
              <w:t>90</w:t>
            </w:r>
          </w:p>
        </w:tc>
      </w:tr>
      <w:tr w:rsidR="0015228D" w:rsidRPr="0048739B" w:rsidTr="00AB587E">
        <w:trPr>
          <w:trHeight w:val="307"/>
        </w:trPr>
        <w:tc>
          <w:tcPr>
            <w:tcW w:w="3260" w:type="dxa"/>
            <w:shd w:val="clear" w:color="auto" w:fill="B8CCE4" w:themeFill="accent1" w:themeFillTint="66"/>
            <w:vAlign w:val="center"/>
          </w:tcPr>
          <w:p w:rsidR="0015228D" w:rsidRPr="00962B37" w:rsidRDefault="0015228D" w:rsidP="00173038">
            <w:pPr>
              <w:contextualSpacing/>
              <w:rPr>
                <w:rFonts w:ascii="Arial" w:hAnsi="Arial" w:cs="Arial"/>
                <w:sz w:val="18"/>
              </w:rPr>
            </w:pPr>
            <w:r w:rsidRPr="00962B37">
              <w:rPr>
                <w:rFonts w:ascii="Arial" w:hAnsi="Arial" w:cs="Arial"/>
                <w:sz w:val="18"/>
              </w:rPr>
              <w:t>Объем добычи нефти</w:t>
            </w:r>
            <w:r>
              <w:rPr>
                <w:rFonts w:ascii="Arial" w:hAnsi="Arial" w:cs="Arial"/>
                <w:sz w:val="18"/>
              </w:rPr>
              <w:t>,</w:t>
            </w:r>
            <w:r w:rsidRPr="00962B37">
              <w:rPr>
                <w:rFonts w:ascii="Arial" w:hAnsi="Arial" w:cs="Arial"/>
                <w:sz w:val="18"/>
              </w:rPr>
              <w:t xml:space="preserve"> млн</w:t>
            </w:r>
            <w:r>
              <w:rPr>
                <w:rFonts w:ascii="Arial" w:hAnsi="Arial" w:cs="Arial"/>
                <w:sz w:val="18"/>
              </w:rPr>
              <w:t>.</w:t>
            </w:r>
            <w:r w:rsidRPr="00962B37">
              <w:rPr>
                <w:rFonts w:ascii="Arial" w:hAnsi="Arial" w:cs="Arial"/>
                <w:sz w:val="18"/>
              </w:rPr>
              <w:t xml:space="preserve"> тонн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15228D" w:rsidRPr="00AB587E" w:rsidRDefault="0015228D" w:rsidP="00910BF0">
            <w:pPr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AB587E">
              <w:rPr>
                <w:rFonts w:ascii="Arial" w:hAnsi="Arial" w:cs="Arial"/>
                <w:color w:val="000000" w:themeColor="text1"/>
                <w:sz w:val="22"/>
              </w:rPr>
              <w:t>85,9</w:t>
            </w:r>
          </w:p>
        </w:tc>
        <w:tc>
          <w:tcPr>
            <w:tcW w:w="1417" w:type="dxa"/>
            <w:shd w:val="clear" w:color="auto" w:fill="B8CCE4" w:themeFill="accent1" w:themeFillTint="66"/>
            <w:vAlign w:val="center"/>
          </w:tcPr>
          <w:p w:rsidR="0015228D" w:rsidRPr="00AB587E" w:rsidRDefault="0015228D" w:rsidP="00910BF0">
            <w:pPr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AB587E">
              <w:rPr>
                <w:rFonts w:ascii="Arial" w:hAnsi="Arial" w:cs="Arial"/>
                <w:color w:val="000000" w:themeColor="text1"/>
                <w:sz w:val="22"/>
              </w:rPr>
              <w:t>85,7</w:t>
            </w:r>
          </w:p>
        </w:tc>
        <w:tc>
          <w:tcPr>
            <w:tcW w:w="1560" w:type="dxa"/>
            <w:shd w:val="clear" w:color="auto" w:fill="B8CCE4" w:themeFill="accent1" w:themeFillTint="66"/>
            <w:vAlign w:val="center"/>
          </w:tcPr>
          <w:p w:rsidR="0015228D" w:rsidRPr="00AB587E" w:rsidRDefault="00481730" w:rsidP="0015228D">
            <w:pPr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84,3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15228D" w:rsidRPr="00AB587E" w:rsidRDefault="00AB587E" w:rsidP="00910BF0">
            <w:pPr>
              <w:contextualSpacing/>
              <w:jc w:val="center"/>
              <w:rPr>
                <w:rFonts w:ascii="Arial" w:hAnsi="Arial" w:cs="Arial"/>
                <w:b/>
                <w:sz w:val="24"/>
              </w:rPr>
            </w:pPr>
            <w:r w:rsidRPr="00AB587E">
              <w:rPr>
                <w:rFonts w:ascii="Arial" w:hAnsi="Arial" w:cs="Arial"/>
                <w:b/>
                <w:sz w:val="24"/>
              </w:rPr>
              <w:t>92,6</w:t>
            </w:r>
          </w:p>
        </w:tc>
      </w:tr>
      <w:tr w:rsidR="0015228D" w:rsidRPr="0048739B" w:rsidTr="00AB587E">
        <w:trPr>
          <w:trHeight w:val="269"/>
        </w:trPr>
        <w:tc>
          <w:tcPr>
            <w:tcW w:w="3260" w:type="dxa"/>
            <w:vAlign w:val="center"/>
          </w:tcPr>
          <w:p w:rsidR="0015228D" w:rsidRPr="00962B37" w:rsidRDefault="0015228D" w:rsidP="00F06407">
            <w:pPr>
              <w:contextualSpacing/>
              <w:rPr>
                <w:rFonts w:ascii="Arial" w:hAnsi="Arial" w:cs="Arial"/>
                <w:sz w:val="18"/>
              </w:rPr>
            </w:pPr>
            <w:r w:rsidRPr="00962B37">
              <w:rPr>
                <w:rFonts w:ascii="Arial" w:hAnsi="Arial" w:cs="Arial"/>
                <w:sz w:val="18"/>
              </w:rPr>
              <w:t>ВВП</w:t>
            </w:r>
            <w:r>
              <w:rPr>
                <w:rFonts w:ascii="Arial" w:hAnsi="Arial" w:cs="Arial"/>
                <w:sz w:val="18"/>
              </w:rPr>
              <w:t>,</w:t>
            </w:r>
            <w:r w:rsidRPr="00962B37">
              <w:rPr>
                <w:rFonts w:ascii="Arial" w:hAnsi="Arial" w:cs="Arial"/>
                <w:sz w:val="18"/>
              </w:rPr>
              <w:t xml:space="preserve"> %</w:t>
            </w:r>
          </w:p>
        </w:tc>
        <w:tc>
          <w:tcPr>
            <w:tcW w:w="1276" w:type="dxa"/>
            <w:vAlign w:val="center"/>
          </w:tcPr>
          <w:p w:rsidR="0015228D" w:rsidRPr="00AB587E" w:rsidRDefault="0015228D" w:rsidP="00910BF0">
            <w:pPr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AB587E">
              <w:rPr>
                <w:rFonts w:ascii="Arial" w:hAnsi="Arial" w:cs="Arial"/>
                <w:color w:val="000000" w:themeColor="text1"/>
                <w:sz w:val="22"/>
              </w:rPr>
              <w:t>-2,5</w:t>
            </w:r>
          </w:p>
        </w:tc>
        <w:tc>
          <w:tcPr>
            <w:tcW w:w="1417" w:type="dxa"/>
            <w:vAlign w:val="center"/>
          </w:tcPr>
          <w:p w:rsidR="0015228D" w:rsidRPr="00AB587E" w:rsidRDefault="0015228D" w:rsidP="00910BF0">
            <w:pPr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AB587E">
              <w:rPr>
                <w:rFonts w:ascii="Arial" w:hAnsi="Arial" w:cs="Arial"/>
                <w:color w:val="000000" w:themeColor="text1"/>
                <w:sz w:val="22"/>
              </w:rPr>
              <w:t>4,1</w:t>
            </w:r>
          </w:p>
        </w:tc>
        <w:tc>
          <w:tcPr>
            <w:tcW w:w="1560" w:type="dxa"/>
            <w:vAlign w:val="center"/>
          </w:tcPr>
          <w:p w:rsidR="0015228D" w:rsidRPr="00AB587E" w:rsidRDefault="0015228D" w:rsidP="0015228D">
            <w:pPr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AB587E">
              <w:rPr>
                <w:rFonts w:ascii="Arial" w:hAnsi="Arial" w:cs="Arial"/>
                <w:color w:val="000000" w:themeColor="text1"/>
                <w:sz w:val="22"/>
                <w:lang w:val="en-US"/>
              </w:rPr>
              <w:t>3</w:t>
            </w:r>
            <w:r w:rsidR="00481730">
              <w:rPr>
                <w:rFonts w:ascii="Arial" w:hAnsi="Arial" w:cs="Arial"/>
                <w:color w:val="000000" w:themeColor="text1"/>
                <w:sz w:val="22"/>
              </w:rPr>
              <w:t>,2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5228D" w:rsidRPr="00AB587E" w:rsidRDefault="00AB587E" w:rsidP="00910BF0">
            <w:pPr>
              <w:contextualSpacing/>
              <w:jc w:val="center"/>
              <w:rPr>
                <w:rFonts w:ascii="Arial" w:hAnsi="Arial" w:cs="Arial"/>
                <w:b/>
                <w:sz w:val="24"/>
              </w:rPr>
            </w:pPr>
            <w:r w:rsidRPr="00AB587E">
              <w:rPr>
                <w:rFonts w:ascii="Arial" w:hAnsi="Arial" w:cs="Arial"/>
                <w:b/>
                <w:sz w:val="24"/>
              </w:rPr>
              <w:t>3,8</w:t>
            </w:r>
          </w:p>
        </w:tc>
      </w:tr>
      <w:tr w:rsidR="0015228D" w:rsidRPr="0048739B" w:rsidTr="00AB587E">
        <w:trPr>
          <w:trHeight w:val="273"/>
        </w:trPr>
        <w:tc>
          <w:tcPr>
            <w:tcW w:w="3260" w:type="dxa"/>
            <w:shd w:val="clear" w:color="auto" w:fill="B8CCE4" w:themeFill="accent1" w:themeFillTint="66"/>
            <w:vAlign w:val="center"/>
          </w:tcPr>
          <w:p w:rsidR="0015228D" w:rsidRPr="00962B37" w:rsidRDefault="0015228D" w:rsidP="00910BF0">
            <w:pPr>
              <w:contextualSpacing/>
              <w:rPr>
                <w:rFonts w:ascii="Arial" w:hAnsi="Arial" w:cs="Arial"/>
                <w:sz w:val="18"/>
              </w:rPr>
            </w:pPr>
            <w:r w:rsidRPr="00962B37">
              <w:rPr>
                <w:rFonts w:ascii="Arial" w:hAnsi="Arial" w:cs="Arial"/>
                <w:sz w:val="18"/>
              </w:rPr>
              <w:t>Обменный курс тенге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15228D" w:rsidRPr="00AB587E" w:rsidRDefault="0015228D" w:rsidP="00910BF0">
            <w:pPr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AB587E">
              <w:rPr>
                <w:rFonts w:ascii="Arial" w:hAnsi="Arial" w:cs="Arial"/>
                <w:color w:val="000000" w:themeColor="text1"/>
                <w:sz w:val="22"/>
              </w:rPr>
              <w:t>412,9</w:t>
            </w:r>
          </w:p>
        </w:tc>
        <w:tc>
          <w:tcPr>
            <w:tcW w:w="1417" w:type="dxa"/>
            <w:shd w:val="clear" w:color="auto" w:fill="B8CCE4" w:themeFill="accent1" w:themeFillTint="66"/>
            <w:vAlign w:val="center"/>
          </w:tcPr>
          <w:p w:rsidR="0015228D" w:rsidRPr="00AB587E" w:rsidRDefault="0015228D" w:rsidP="00910BF0">
            <w:pPr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AB587E">
              <w:rPr>
                <w:rFonts w:ascii="Arial" w:hAnsi="Arial" w:cs="Arial"/>
                <w:color w:val="000000" w:themeColor="text1"/>
                <w:sz w:val="22"/>
              </w:rPr>
              <w:t>425,9</w:t>
            </w:r>
          </w:p>
        </w:tc>
        <w:tc>
          <w:tcPr>
            <w:tcW w:w="1560" w:type="dxa"/>
            <w:shd w:val="clear" w:color="auto" w:fill="B8CCE4" w:themeFill="accent1" w:themeFillTint="66"/>
            <w:vAlign w:val="center"/>
          </w:tcPr>
          <w:p w:rsidR="0015228D" w:rsidRPr="00AB587E" w:rsidRDefault="0015228D" w:rsidP="0015228D">
            <w:pPr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AB587E">
              <w:rPr>
                <w:rFonts w:ascii="Arial" w:hAnsi="Arial" w:cs="Arial"/>
                <w:color w:val="000000" w:themeColor="text1"/>
                <w:sz w:val="22"/>
              </w:rPr>
              <w:t>460,5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15228D" w:rsidRPr="00AB587E" w:rsidRDefault="00AB587E" w:rsidP="00910BF0">
            <w:pPr>
              <w:contextualSpacing/>
              <w:jc w:val="center"/>
              <w:rPr>
                <w:rFonts w:ascii="Arial" w:hAnsi="Arial" w:cs="Arial"/>
                <w:b/>
                <w:sz w:val="24"/>
              </w:rPr>
            </w:pPr>
            <w:r w:rsidRPr="00AB587E">
              <w:rPr>
                <w:rFonts w:ascii="Arial" w:hAnsi="Arial" w:cs="Arial"/>
                <w:b/>
                <w:sz w:val="24"/>
              </w:rPr>
              <w:t>470</w:t>
            </w:r>
          </w:p>
        </w:tc>
      </w:tr>
      <w:tr w:rsidR="0015228D" w:rsidRPr="00962B37" w:rsidTr="00AB587E">
        <w:trPr>
          <w:trHeight w:val="282"/>
        </w:trPr>
        <w:tc>
          <w:tcPr>
            <w:tcW w:w="3260" w:type="dxa"/>
            <w:vAlign w:val="center"/>
          </w:tcPr>
          <w:p w:rsidR="0015228D" w:rsidRPr="00962B37" w:rsidRDefault="0015228D" w:rsidP="00910BF0">
            <w:pPr>
              <w:contextualSpacing/>
              <w:rPr>
                <w:rFonts w:ascii="Arial" w:hAnsi="Arial" w:cs="Arial"/>
                <w:sz w:val="18"/>
              </w:rPr>
            </w:pPr>
            <w:r w:rsidRPr="00962B37">
              <w:rPr>
                <w:rFonts w:ascii="Arial" w:hAnsi="Arial" w:cs="Arial"/>
                <w:sz w:val="18"/>
              </w:rPr>
              <w:t>ИПЦ</w:t>
            </w:r>
            <w:r>
              <w:rPr>
                <w:rFonts w:ascii="Arial" w:hAnsi="Arial" w:cs="Arial"/>
                <w:sz w:val="18"/>
              </w:rPr>
              <w:t>,</w:t>
            </w:r>
            <w:r w:rsidRPr="00962B37">
              <w:rPr>
                <w:rFonts w:ascii="Arial" w:hAnsi="Arial" w:cs="Arial"/>
                <w:sz w:val="18"/>
              </w:rPr>
              <w:t xml:space="preserve"> %</w:t>
            </w:r>
          </w:p>
        </w:tc>
        <w:tc>
          <w:tcPr>
            <w:tcW w:w="1276" w:type="dxa"/>
            <w:vAlign w:val="center"/>
          </w:tcPr>
          <w:p w:rsidR="0015228D" w:rsidRPr="00AB587E" w:rsidRDefault="0015228D" w:rsidP="00910BF0">
            <w:pPr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AB587E">
              <w:rPr>
                <w:rFonts w:ascii="Arial" w:hAnsi="Arial" w:cs="Arial"/>
                <w:color w:val="000000" w:themeColor="text1"/>
                <w:sz w:val="22"/>
              </w:rPr>
              <w:t>7,5</w:t>
            </w:r>
          </w:p>
        </w:tc>
        <w:tc>
          <w:tcPr>
            <w:tcW w:w="1417" w:type="dxa"/>
            <w:vAlign w:val="center"/>
          </w:tcPr>
          <w:p w:rsidR="0015228D" w:rsidRPr="00AB587E" w:rsidRDefault="0015228D" w:rsidP="00910BF0">
            <w:pPr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AB587E">
              <w:rPr>
                <w:rFonts w:ascii="Arial" w:hAnsi="Arial" w:cs="Arial"/>
                <w:color w:val="000000" w:themeColor="text1"/>
                <w:sz w:val="22"/>
              </w:rPr>
              <w:t>8,4</w:t>
            </w:r>
          </w:p>
        </w:tc>
        <w:tc>
          <w:tcPr>
            <w:tcW w:w="1560" w:type="dxa"/>
            <w:vAlign w:val="center"/>
          </w:tcPr>
          <w:p w:rsidR="0015228D" w:rsidRPr="00AB587E" w:rsidRDefault="0015228D" w:rsidP="0015228D">
            <w:pPr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AB587E">
              <w:rPr>
                <w:rFonts w:ascii="Arial" w:hAnsi="Arial" w:cs="Arial"/>
                <w:color w:val="000000" w:themeColor="text1"/>
                <w:sz w:val="22"/>
              </w:rPr>
              <w:t>20,3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5228D" w:rsidRPr="00AB587E" w:rsidRDefault="00AB587E" w:rsidP="00910BF0">
            <w:pPr>
              <w:contextualSpacing/>
              <w:jc w:val="center"/>
              <w:rPr>
                <w:rFonts w:ascii="Arial" w:hAnsi="Arial" w:cs="Arial"/>
                <w:b/>
                <w:sz w:val="24"/>
              </w:rPr>
            </w:pPr>
            <w:r w:rsidRPr="00AB587E">
              <w:rPr>
                <w:rFonts w:ascii="Arial" w:hAnsi="Arial" w:cs="Arial"/>
                <w:b/>
                <w:sz w:val="24"/>
              </w:rPr>
              <w:t>11,2</w:t>
            </w:r>
          </w:p>
        </w:tc>
      </w:tr>
      <w:tr w:rsidR="0015228D" w:rsidRPr="00B20420" w:rsidTr="00AB587E">
        <w:trPr>
          <w:trHeight w:val="267"/>
        </w:trPr>
        <w:tc>
          <w:tcPr>
            <w:tcW w:w="3260" w:type="dxa"/>
            <w:shd w:val="clear" w:color="auto" w:fill="B8CCE4" w:themeFill="accent1" w:themeFillTint="66"/>
            <w:vAlign w:val="center"/>
          </w:tcPr>
          <w:p w:rsidR="0015228D" w:rsidRPr="00962B37" w:rsidRDefault="0015228D" w:rsidP="00173038">
            <w:pPr>
              <w:contextualSpacing/>
              <w:rPr>
                <w:rFonts w:ascii="Arial" w:hAnsi="Arial" w:cs="Arial"/>
                <w:sz w:val="18"/>
              </w:rPr>
            </w:pPr>
            <w:r w:rsidRPr="00962B37">
              <w:rPr>
                <w:rFonts w:ascii="Arial" w:hAnsi="Arial" w:cs="Arial"/>
                <w:sz w:val="18"/>
              </w:rPr>
              <w:t>Дефицит госбюджета</w:t>
            </w:r>
            <w:r>
              <w:rPr>
                <w:rFonts w:ascii="Arial" w:hAnsi="Arial" w:cs="Arial"/>
                <w:sz w:val="18"/>
              </w:rPr>
              <w:t>,</w:t>
            </w:r>
            <w:r w:rsidRPr="00962B37">
              <w:rPr>
                <w:rFonts w:ascii="Arial" w:hAnsi="Arial" w:cs="Arial"/>
                <w:sz w:val="18"/>
              </w:rPr>
              <w:t xml:space="preserve"> % к ВВП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15228D" w:rsidRPr="00AB587E" w:rsidRDefault="0015228D" w:rsidP="00910BF0">
            <w:pPr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AB587E">
              <w:rPr>
                <w:rFonts w:ascii="Arial" w:hAnsi="Arial" w:cs="Arial"/>
                <w:color w:val="000000" w:themeColor="text1"/>
                <w:sz w:val="22"/>
              </w:rPr>
              <w:t>-4,0</w:t>
            </w:r>
          </w:p>
        </w:tc>
        <w:tc>
          <w:tcPr>
            <w:tcW w:w="1417" w:type="dxa"/>
            <w:shd w:val="clear" w:color="auto" w:fill="B8CCE4" w:themeFill="accent1" w:themeFillTint="66"/>
            <w:vAlign w:val="center"/>
          </w:tcPr>
          <w:p w:rsidR="0015228D" w:rsidRPr="00AB587E" w:rsidRDefault="0015228D" w:rsidP="00910BF0">
            <w:pPr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AB587E">
              <w:rPr>
                <w:rFonts w:ascii="Arial" w:hAnsi="Arial" w:cs="Arial"/>
                <w:color w:val="000000" w:themeColor="text1"/>
                <w:sz w:val="22"/>
              </w:rPr>
              <w:t>-3,1</w:t>
            </w:r>
          </w:p>
        </w:tc>
        <w:tc>
          <w:tcPr>
            <w:tcW w:w="1560" w:type="dxa"/>
            <w:shd w:val="clear" w:color="auto" w:fill="B8CCE4" w:themeFill="accent1" w:themeFillTint="66"/>
            <w:vAlign w:val="center"/>
          </w:tcPr>
          <w:p w:rsidR="0015228D" w:rsidRPr="00AB587E" w:rsidRDefault="00B20420" w:rsidP="00AB587E">
            <w:pPr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B20420">
              <w:rPr>
                <w:rFonts w:ascii="Arial" w:hAnsi="Arial" w:cs="Arial"/>
                <w:color w:val="000000" w:themeColor="text1"/>
                <w:sz w:val="22"/>
              </w:rPr>
              <w:t>-2.</w:t>
            </w:r>
            <w:r>
              <w:rPr>
                <w:rFonts w:ascii="Arial" w:hAnsi="Arial" w:cs="Arial"/>
                <w:color w:val="000000" w:themeColor="text1"/>
                <w:sz w:val="22"/>
                <w:lang w:val="en-US"/>
              </w:rPr>
              <w:t>1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15228D" w:rsidRPr="00AB587E" w:rsidRDefault="00AB587E" w:rsidP="00910BF0">
            <w:pPr>
              <w:contextualSpacing/>
              <w:jc w:val="center"/>
              <w:rPr>
                <w:rFonts w:ascii="Arial" w:hAnsi="Arial" w:cs="Arial"/>
                <w:b/>
                <w:sz w:val="24"/>
              </w:rPr>
            </w:pPr>
            <w:r w:rsidRPr="00AB587E">
              <w:rPr>
                <w:rFonts w:ascii="Arial" w:hAnsi="Arial" w:cs="Arial"/>
                <w:b/>
                <w:sz w:val="24"/>
              </w:rPr>
              <w:t>-4</w:t>
            </w:r>
            <w:r w:rsidR="0015228D" w:rsidRPr="00AB587E">
              <w:rPr>
                <w:rFonts w:ascii="Arial" w:hAnsi="Arial" w:cs="Arial"/>
                <w:b/>
                <w:sz w:val="24"/>
              </w:rPr>
              <w:t>,3</w:t>
            </w:r>
          </w:p>
        </w:tc>
      </w:tr>
      <w:tr w:rsidR="0015228D" w:rsidRPr="00B20420" w:rsidTr="00AB587E">
        <w:trPr>
          <w:trHeight w:val="271"/>
        </w:trPr>
        <w:tc>
          <w:tcPr>
            <w:tcW w:w="3260" w:type="dxa"/>
            <w:vAlign w:val="center"/>
          </w:tcPr>
          <w:p w:rsidR="0015228D" w:rsidRPr="00962B37" w:rsidRDefault="0015228D" w:rsidP="00F06407">
            <w:pPr>
              <w:contextualSpacing/>
              <w:rPr>
                <w:rFonts w:ascii="Arial" w:hAnsi="Arial" w:cs="Arial"/>
                <w:sz w:val="18"/>
              </w:rPr>
            </w:pPr>
            <w:r w:rsidRPr="00962B37">
              <w:rPr>
                <w:rFonts w:ascii="Arial" w:hAnsi="Arial" w:cs="Arial"/>
                <w:sz w:val="18"/>
              </w:rPr>
              <w:t>Текущий счет</w:t>
            </w:r>
            <w:r>
              <w:rPr>
                <w:rFonts w:ascii="Arial" w:hAnsi="Arial" w:cs="Arial"/>
                <w:sz w:val="18"/>
              </w:rPr>
              <w:t>,</w:t>
            </w:r>
            <w:r w:rsidRPr="00962B37">
              <w:rPr>
                <w:rFonts w:ascii="Arial" w:hAnsi="Arial" w:cs="Arial"/>
                <w:sz w:val="18"/>
              </w:rPr>
              <w:t xml:space="preserve"> % к ВВП</w:t>
            </w:r>
          </w:p>
        </w:tc>
        <w:tc>
          <w:tcPr>
            <w:tcW w:w="1276" w:type="dxa"/>
            <w:vAlign w:val="center"/>
          </w:tcPr>
          <w:p w:rsidR="0015228D" w:rsidRPr="00AB587E" w:rsidRDefault="0015228D" w:rsidP="00910BF0">
            <w:pPr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AB587E">
              <w:rPr>
                <w:rFonts w:ascii="Arial" w:hAnsi="Arial" w:cs="Arial"/>
                <w:color w:val="000000" w:themeColor="text1"/>
                <w:sz w:val="22"/>
              </w:rPr>
              <w:t>-3,7</w:t>
            </w:r>
          </w:p>
        </w:tc>
        <w:tc>
          <w:tcPr>
            <w:tcW w:w="1417" w:type="dxa"/>
            <w:vAlign w:val="center"/>
          </w:tcPr>
          <w:p w:rsidR="0015228D" w:rsidRPr="00AB587E" w:rsidRDefault="0015228D" w:rsidP="00910BF0">
            <w:pPr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AB587E">
              <w:rPr>
                <w:rFonts w:ascii="Arial" w:hAnsi="Arial" w:cs="Arial"/>
                <w:color w:val="000000" w:themeColor="text1"/>
                <w:sz w:val="22"/>
              </w:rPr>
              <w:t>-2,9</w:t>
            </w:r>
          </w:p>
        </w:tc>
        <w:tc>
          <w:tcPr>
            <w:tcW w:w="1560" w:type="dxa"/>
            <w:vAlign w:val="center"/>
          </w:tcPr>
          <w:p w:rsidR="0015228D" w:rsidRPr="00AB587E" w:rsidRDefault="0015228D" w:rsidP="00AB587E">
            <w:pPr>
              <w:contextualSpacing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B20420">
              <w:rPr>
                <w:rFonts w:ascii="Arial" w:hAnsi="Arial" w:cs="Arial"/>
                <w:color w:val="000000" w:themeColor="text1"/>
                <w:sz w:val="22"/>
              </w:rPr>
              <w:t>5</w:t>
            </w:r>
            <w:r w:rsidRPr="00AB587E">
              <w:rPr>
                <w:rFonts w:ascii="Arial" w:hAnsi="Arial" w:cs="Arial"/>
                <w:color w:val="000000" w:themeColor="text1"/>
                <w:sz w:val="22"/>
                <w:lang w:val="tr-TR"/>
              </w:rPr>
              <w:t>,6</w:t>
            </w:r>
            <w:r w:rsidR="00AB587E" w:rsidRPr="00AB587E">
              <w:rPr>
                <w:rFonts w:ascii="Arial" w:hAnsi="Arial" w:cs="Arial"/>
                <w:color w:val="000000" w:themeColor="text1"/>
                <w:sz w:val="22"/>
              </w:rPr>
              <w:t>*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5228D" w:rsidRPr="00AB587E" w:rsidRDefault="00AB587E" w:rsidP="00910BF0">
            <w:pPr>
              <w:contextualSpacing/>
              <w:jc w:val="center"/>
              <w:rPr>
                <w:rFonts w:ascii="Arial" w:hAnsi="Arial" w:cs="Arial"/>
                <w:b/>
                <w:sz w:val="24"/>
              </w:rPr>
            </w:pPr>
            <w:r w:rsidRPr="00AB587E">
              <w:rPr>
                <w:rFonts w:ascii="Arial" w:hAnsi="Arial" w:cs="Arial"/>
                <w:b/>
                <w:sz w:val="24"/>
              </w:rPr>
              <w:t>-0,7</w:t>
            </w:r>
          </w:p>
        </w:tc>
      </w:tr>
    </w:tbl>
    <w:p w:rsidR="00AB587E" w:rsidRDefault="00AB587E" w:rsidP="00CE7296">
      <w:pPr>
        <w:pStyle w:val="1"/>
        <w:ind w:left="0" w:right="545"/>
        <w:rPr>
          <w:rFonts w:ascii="Arial" w:hAnsi="Arial" w:cs="Arial"/>
          <w:caps/>
          <w:color w:val="000000" w:themeColor="text1"/>
          <w:sz w:val="16"/>
          <w:szCs w:val="20"/>
          <w:lang w:val="ru-RU"/>
        </w:rPr>
      </w:pPr>
    </w:p>
    <w:p w:rsidR="00840322" w:rsidRPr="00AB587E" w:rsidRDefault="00AB587E" w:rsidP="00AB587E">
      <w:pPr>
        <w:pStyle w:val="1"/>
        <w:ind w:left="284" w:right="545"/>
        <w:rPr>
          <w:rFonts w:ascii="Arial" w:hAnsi="Arial" w:cs="Arial"/>
          <w:caps/>
          <w:color w:val="000000" w:themeColor="text1"/>
          <w:sz w:val="14"/>
          <w:szCs w:val="20"/>
          <w:lang w:val="ru-RU"/>
        </w:rPr>
      </w:pPr>
      <w:r w:rsidRPr="00AB587E">
        <w:rPr>
          <w:rFonts w:ascii="Arial" w:hAnsi="Arial" w:cs="Arial"/>
          <w:caps/>
          <w:color w:val="000000" w:themeColor="text1"/>
          <w:sz w:val="14"/>
          <w:szCs w:val="20"/>
          <w:lang w:val="ru-RU"/>
        </w:rPr>
        <w:t>*</w:t>
      </w:r>
      <w:r w:rsidRPr="00AB587E">
        <w:rPr>
          <w:rFonts w:ascii="Arial" w:hAnsi="Arial" w:cs="Arial"/>
          <w:color w:val="000000" w:themeColor="text1"/>
          <w:sz w:val="14"/>
          <w:szCs w:val="20"/>
          <w:lang w:val="ru-RU"/>
        </w:rPr>
        <w:t>За 9 месяцев 2022 года</w:t>
      </w:r>
    </w:p>
    <w:p w:rsidR="00840322" w:rsidRDefault="00840322" w:rsidP="00F06407">
      <w:pPr>
        <w:pStyle w:val="1"/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840322" w:rsidRDefault="00840322" w:rsidP="00F06407">
      <w:pPr>
        <w:pStyle w:val="1"/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840322" w:rsidRDefault="00840322" w:rsidP="00F06407">
      <w:pPr>
        <w:pStyle w:val="1"/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840322" w:rsidRDefault="00840322" w:rsidP="00F06407">
      <w:pPr>
        <w:pStyle w:val="1"/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840322" w:rsidRDefault="00840322" w:rsidP="00F06407">
      <w:pPr>
        <w:pStyle w:val="1"/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840322" w:rsidRDefault="00840322" w:rsidP="00F06407">
      <w:pPr>
        <w:pStyle w:val="1"/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840322" w:rsidRDefault="00840322" w:rsidP="00F06407">
      <w:pPr>
        <w:pStyle w:val="1"/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4594C" w:rsidRDefault="0014594C" w:rsidP="00F06407">
      <w:pPr>
        <w:pStyle w:val="1"/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481730" w:rsidRDefault="00481730" w:rsidP="00F06407">
      <w:pPr>
        <w:pStyle w:val="1"/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4594C" w:rsidRDefault="0014594C" w:rsidP="00F06407">
      <w:pPr>
        <w:pStyle w:val="1"/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840322" w:rsidRDefault="00840322" w:rsidP="00F06407">
      <w:pPr>
        <w:pStyle w:val="1"/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840322" w:rsidRDefault="00840322" w:rsidP="00F06407">
      <w:pPr>
        <w:pStyle w:val="1"/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CB0A1F" w:rsidRPr="00EB22CA" w:rsidRDefault="00CB0A1F" w:rsidP="00F06407">
      <w:pPr>
        <w:pStyle w:val="1"/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775EAA" w:rsidRPr="00962B37" w:rsidRDefault="00775EAA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Консенсус Прогноз </w:t>
      </w:r>
      <w:r w:rsidR="00D62372"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Роста ВВП Казахстана</w:t>
      </w:r>
      <w:r w:rsidR="00FD09BC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 и других СТРАН</w:t>
      </w:r>
      <w:r w:rsidR="00513EF0"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 (%)</w:t>
      </w:r>
      <w:r w:rsidR="00173038"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 и Цен на нефть</w:t>
      </w:r>
      <w:r w:rsidR="00513EF0"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 ($</w:t>
      </w:r>
      <w:r w:rsidR="00513EF0"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tr-TR"/>
        </w:rPr>
        <w:t>/</w:t>
      </w:r>
      <w:r w:rsidR="00513EF0"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БАРРЕЛЬ)</w:t>
      </w:r>
    </w:p>
    <w:p w:rsidR="00173038" w:rsidRPr="00962B37" w:rsidRDefault="00173038" w:rsidP="00173038">
      <w:pPr>
        <w:pStyle w:val="1"/>
        <w:ind w:left="144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D62372" w:rsidRPr="00962B37" w:rsidRDefault="00D62372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173038" w:rsidRPr="00962B37" w:rsidRDefault="00173038" w:rsidP="004421D9">
      <w:pPr>
        <w:jc w:val="both"/>
        <w:rPr>
          <w:rFonts w:ascii="Arial" w:hAnsi="Arial" w:cs="Arial"/>
          <w:sz w:val="20"/>
          <w:szCs w:val="20"/>
          <w:lang w:val="ru-RU"/>
        </w:rPr>
        <w:sectPr w:rsidR="00173038" w:rsidRPr="00962B37" w:rsidSect="0014594C">
          <w:type w:val="continuous"/>
          <w:pgSz w:w="11910" w:h="16840"/>
          <w:pgMar w:top="1474" w:right="567" w:bottom="1474" w:left="567" w:header="227" w:footer="794" w:gutter="0"/>
          <w:cols w:space="720"/>
          <w:titlePg/>
          <w:docGrid w:linePitch="299"/>
        </w:sectPr>
      </w:pPr>
    </w:p>
    <w:tbl>
      <w:tblPr>
        <w:tblpPr w:leftFromText="180" w:rightFromText="180" w:vertAnchor="text" w:horzAnchor="page" w:tblpX="1133" w:tblpY="-51"/>
        <w:tblW w:w="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27"/>
        <w:gridCol w:w="730"/>
        <w:gridCol w:w="829"/>
      </w:tblGrid>
      <w:tr w:rsidR="00796C3A" w:rsidRPr="00962B37" w:rsidTr="00417297">
        <w:trPr>
          <w:trHeight w:val="397"/>
        </w:trPr>
        <w:tc>
          <w:tcPr>
            <w:tcW w:w="3227" w:type="dxa"/>
            <w:shd w:val="clear" w:color="auto" w:fill="0070C0"/>
            <w:noWrap/>
            <w:vAlign w:val="center"/>
            <w:hideMark/>
          </w:tcPr>
          <w:p w:rsidR="00796C3A" w:rsidRPr="00417297" w:rsidRDefault="00796C3A" w:rsidP="00417297">
            <w:pPr>
              <w:ind w:right="-108"/>
              <w:rPr>
                <w:rFonts w:ascii="Arial" w:hAnsi="Arial" w:cs="Arial"/>
                <w:b/>
                <w:color w:val="FFFFFF" w:themeColor="background1"/>
                <w:lang w:val="ru-RU"/>
              </w:rPr>
            </w:pPr>
            <w:r w:rsidRPr="00417297">
              <w:rPr>
                <w:rFonts w:ascii="Arial" w:hAnsi="Arial" w:cs="Arial"/>
                <w:b/>
                <w:color w:val="FFFFFF" w:themeColor="background1"/>
                <w:lang w:val="ru-RU"/>
              </w:rPr>
              <w:t>Казахстан</w:t>
            </w:r>
          </w:p>
        </w:tc>
        <w:tc>
          <w:tcPr>
            <w:tcW w:w="684" w:type="dxa"/>
            <w:shd w:val="clear" w:color="auto" w:fill="0070C0"/>
            <w:vAlign w:val="center"/>
            <w:hideMark/>
          </w:tcPr>
          <w:p w:rsidR="00796C3A" w:rsidRPr="00417297" w:rsidRDefault="00796C3A" w:rsidP="0041729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Cs w:val="20"/>
              </w:rPr>
            </w:pPr>
            <w:r w:rsidRPr="00417297">
              <w:rPr>
                <w:rFonts w:ascii="Arial" w:hAnsi="Arial" w:cs="Arial"/>
                <w:b/>
                <w:bCs/>
                <w:color w:val="FFFFFF" w:themeColor="background1"/>
                <w:szCs w:val="20"/>
              </w:rPr>
              <w:t>202</w:t>
            </w:r>
            <w:r w:rsidRPr="00417297">
              <w:rPr>
                <w:rFonts w:ascii="Arial" w:hAnsi="Arial" w:cs="Arial"/>
                <w:b/>
                <w:bCs/>
                <w:color w:val="FFFFFF" w:themeColor="background1"/>
                <w:szCs w:val="20"/>
                <w:lang w:val="ru-RU"/>
              </w:rPr>
              <w:t>3</w:t>
            </w:r>
          </w:p>
        </w:tc>
        <w:tc>
          <w:tcPr>
            <w:tcW w:w="875" w:type="dxa"/>
            <w:shd w:val="clear" w:color="auto" w:fill="0070C0"/>
            <w:vAlign w:val="center"/>
            <w:hideMark/>
          </w:tcPr>
          <w:p w:rsidR="00796C3A" w:rsidRPr="00417297" w:rsidRDefault="00796C3A" w:rsidP="0041729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Cs w:val="20"/>
              </w:rPr>
            </w:pPr>
            <w:r w:rsidRPr="00417297">
              <w:rPr>
                <w:rFonts w:ascii="Arial" w:hAnsi="Arial" w:cs="Arial"/>
                <w:b/>
                <w:bCs/>
                <w:color w:val="FFFFFF" w:themeColor="background1"/>
                <w:szCs w:val="20"/>
              </w:rPr>
              <w:t>202</w:t>
            </w:r>
            <w:r w:rsidRPr="00417297">
              <w:rPr>
                <w:rFonts w:ascii="Arial" w:hAnsi="Arial" w:cs="Arial"/>
                <w:b/>
                <w:bCs/>
                <w:color w:val="FFFFFF" w:themeColor="background1"/>
                <w:szCs w:val="20"/>
                <w:lang w:val="ru-RU"/>
              </w:rPr>
              <w:t>4</w:t>
            </w:r>
          </w:p>
        </w:tc>
      </w:tr>
      <w:tr w:rsidR="00796C3A" w:rsidRPr="00962B37" w:rsidTr="00417297">
        <w:trPr>
          <w:trHeight w:val="397"/>
        </w:trPr>
        <w:tc>
          <w:tcPr>
            <w:tcW w:w="3227" w:type="dxa"/>
            <w:shd w:val="clear" w:color="auto" w:fill="FFFFFF" w:themeFill="background1"/>
            <w:vAlign w:val="center"/>
            <w:hideMark/>
          </w:tcPr>
          <w:p w:rsidR="00796C3A" w:rsidRPr="00417297" w:rsidRDefault="00796C3A" w:rsidP="00417297">
            <w:pPr>
              <w:ind w:right="-108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417297">
              <w:rPr>
                <w:rFonts w:ascii="Arial" w:hAnsi="Arial" w:cs="Arial"/>
                <w:b/>
                <w:bCs/>
                <w:color w:val="000000"/>
                <w:szCs w:val="24"/>
              </w:rPr>
              <w:t>Консенсус</w:t>
            </w:r>
            <w:r w:rsidRPr="00417297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%</w:t>
            </w:r>
          </w:p>
        </w:tc>
        <w:tc>
          <w:tcPr>
            <w:tcW w:w="684" w:type="dxa"/>
            <w:shd w:val="clear" w:color="auto" w:fill="FFFFFF" w:themeFill="background1"/>
            <w:vAlign w:val="center"/>
            <w:hideMark/>
          </w:tcPr>
          <w:p w:rsidR="00796C3A" w:rsidRPr="00EB22CA" w:rsidRDefault="00BA2AFD" w:rsidP="00417297">
            <w:pPr>
              <w:jc w:val="center"/>
              <w:rPr>
                <w:rFonts w:ascii="Arial" w:hAnsi="Arial" w:cs="Arial"/>
                <w:b/>
                <w:bCs/>
                <w:color w:val="002060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2060"/>
                <w:szCs w:val="24"/>
                <w:lang w:val="ru-RU"/>
              </w:rPr>
              <w:t>3,</w:t>
            </w:r>
            <w:r w:rsidR="00EB22CA">
              <w:rPr>
                <w:rFonts w:ascii="Arial" w:hAnsi="Arial" w:cs="Arial"/>
                <w:b/>
                <w:bCs/>
                <w:color w:val="002060"/>
                <w:szCs w:val="24"/>
              </w:rPr>
              <w:t>9</w:t>
            </w:r>
          </w:p>
        </w:tc>
        <w:tc>
          <w:tcPr>
            <w:tcW w:w="875" w:type="dxa"/>
            <w:shd w:val="clear" w:color="auto" w:fill="FFFFFF" w:themeFill="background1"/>
            <w:vAlign w:val="center"/>
            <w:hideMark/>
          </w:tcPr>
          <w:p w:rsidR="00796C3A" w:rsidRPr="00EB22CA" w:rsidRDefault="00796C3A" w:rsidP="00417297">
            <w:pPr>
              <w:jc w:val="center"/>
              <w:rPr>
                <w:rFonts w:ascii="Arial" w:hAnsi="Arial" w:cs="Arial"/>
                <w:b/>
                <w:bCs/>
                <w:color w:val="002060"/>
                <w:szCs w:val="24"/>
              </w:rPr>
            </w:pPr>
            <w:r w:rsidRPr="00417297">
              <w:rPr>
                <w:rFonts w:ascii="Arial" w:hAnsi="Arial" w:cs="Arial"/>
                <w:b/>
                <w:bCs/>
                <w:color w:val="002060"/>
                <w:szCs w:val="24"/>
                <w:lang w:val="ru-RU"/>
              </w:rPr>
              <w:t>4,</w:t>
            </w:r>
            <w:r w:rsidR="00EB22CA">
              <w:rPr>
                <w:rFonts w:ascii="Arial" w:hAnsi="Arial" w:cs="Arial"/>
                <w:b/>
                <w:bCs/>
                <w:color w:val="002060"/>
                <w:szCs w:val="24"/>
              </w:rPr>
              <w:t>2</w:t>
            </w:r>
          </w:p>
        </w:tc>
      </w:tr>
      <w:tr w:rsidR="00796C3A" w:rsidRPr="00962B37" w:rsidTr="00417297">
        <w:trPr>
          <w:trHeight w:val="397"/>
        </w:trPr>
        <w:tc>
          <w:tcPr>
            <w:tcW w:w="3227" w:type="dxa"/>
            <w:shd w:val="clear" w:color="auto" w:fill="auto"/>
            <w:vAlign w:val="center"/>
            <w:hideMark/>
          </w:tcPr>
          <w:p w:rsidR="00796C3A" w:rsidRPr="00417297" w:rsidRDefault="00796C3A" w:rsidP="009C5F31">
            <w:pPr>
              <w:ind w:right="-108" w:firstLineChars="142" w:firstLine="312"/>
              <w:rPr>
                <w:rFonts w:ascii="Arial" w:hAnsi="Arial" w:cs="Arial"/>
                <w:color w:val="000000"/>
                <w:szCs w:val="20"/>
              </w:rPr>
            </w:pPr>
            <w:r w:rsidRPr="00417297">
              <w:rPr>
                <w:rFonts w:ascii="Arial" w:hAnsi="Arial" w:cs="Arial"/>
                <w:color w:val="000000"/>
                <w:szCs w:val="20"/>
              </w:rPr>
              <w:t>IMF (</w:t>
            </w:r>
            <w:r w:rsidR="009C5F31">
              <w:rPr>
                <w:rFonts w:ascii="Arial" w:hAnsi="Arial" w:cs="Arial"/>
                <w:color w:val="000000"/>
                <w:szCs w:val="20"/>
                <w:lang w:val="ru-RU"/>
              </w:rPr>
              <w:t>Апрель</w:t>
            </w:r>
            <w:r w:rsidRPr="00417297">
              <w:rPr>
                <w:rFonts w:ascii="Arial" w:hAnsi="Arial" w:cs="Arial"/>
                <w:color w:val="000000"/>
                <w:szCs w:val="20"/>
                <w:lang w:val="ru-RU"/>
              </w:rPr>
              <w:t xml:space="preserve"> 2023 г.)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796C3A" w:rsidRPr="00417297" w:rsidRDefault="00796C3A" w:rsidP="00417297">
            <w:pPr>
              <w:jc w:val="center"/>
              <w:rPr>
                <w:rFonts w:ascii="Arial" w:hAnsi="Arial" w:cs="Arial"/>
                <w:color w:val="17365D" w:themeColor="text2" w:themeShade="BF"/>
                <w:szCs w:val="20"/>
              </w:rPr>
            </w:pPr>
            <w:r w:rsidRPr="00417297">
              <w:rPr>
                <w:rFonts w:ascii="Arial" w:hAnsi="Arial" w:cs="Arial"/>
                <w:color w:val="17365D" w:themeColor="text2" w:themeShade="BF"/>
                <w:szCs w:val="20"/>
                <w:lang w:val="ru-RU"/>
              </w:rPr>
              <w:t>4</w:t>
            </w:r>
            <w:r w:rsidRPr="00417297">
              <w:rPr>
                <w:rFonts w:ascii="Arial" w:hAnsi="Arial" w:cs="Arial"/>
                <w:color w:val="17365D" w:themeColor="text2" w:themeShade="BF"/>
                <w:szCs w:val="20"/>
              </w:rPr>
              <w:t>,3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796C3A" w:rsidRPr="00417297" w:rsidRDefault="00796C3A" w:rsidP="00417297">
            <w:pPr>
              <w:jc w:val="center"/>
              <w:rPr>
                <w:rFonts w:ascii="Arial" w:hAnsi="Arial" w:cs="Arial"/>
                <w:color w:val="17365D" w:themeColor="text2" w:themeShade="BF"/>
                <w:szCs w:val="20"/>
              </w:rPr>
            </w:pPr>
            <w:r w:rsidRPr="00417297">
              <w:rPr>
                <w:rFonts w:ascii="Arial" w:hAnsi="Arial" w:cs="Arial"/>
                <w:color w:val="17365D" w:themeColor="text2" w:themeShade="BF"/>
                <w:szCs w:val="20"/>
              </w:rPr>
              <w:t>4,4</w:t>
            </w:r>
          </w:p>
        </w:tc>
      </w:tr>
      <w:tr w:rsidR="00796C3A" w:rsidRPr="00962B37" w:rsidTr="00392A43">
        <w:trPr>
          <w:trHeight w:val="397"/>
        </w:trPr>
        <w:tc>
          <w:tcPr>
            <w:tcW w:w="3227" w:type="dxa"/>
            <w:shd w:val="clear" w:color="auto" w:fill="DBE5F1" w:themeFill="accent1" w:themeFillTint="33"/>
            <w:vAlign w:val="center"/>
            <w:hideMark/>
          </w:tcPr>
          <w:p w:rsidR="00796C3A" w:rsidRPr="00417297" w:rsidRDefault="00796C3A" w:rsidP="00417297">
            <w:pPr>
              <w:ind w:right="-108" w:firstLineChars="142" w:firstLine="312"/>
              <w:rPr>
                <w:rFonts w:ascii="Arial" w:hAnsi="Arial" w:cs="Arial"/>
                <w:color w:val="000000"/>
                <w:szCs w:val="20"/>
                <w:lang w:val="kk-KZ"/>
              </w:rPr>
            </w:pPr>
            <w:r w:rsidRPr="00417297">
              <w:rPr>
                <w:rFonts w:ascii="Arial" w:hAnsi="Arial" w:cs="Arial"/>
                <w:color w:val="000000"/>
                <w:szCs w:val="20"/>
              </w:rPr>
              <w:t>WB(</w:t>
            </w:r>
            <w:r w:rsidRPr="00417297">
              <w:rPr>
                <w:rFonts w:ascii="Arial" w:hAnsi="Arial" w:cs="Arial"/>
                <w:color w:val="000000"/>
                <w:szCs w:val="20"/>
                <w:lang w:val="ru-RU"/>
              </w:rPr>
              <w:t>Январь 2023 г.)</w:t>
            </w:r>
          </w:p>
        </w:tc>
        <w:tc>
          <w:tcPr>
            <w:tcW w:w="684" w:type="dxa"/>
            <w:shd w:val="clear" w:color="auto" w:fill="DBE5F1" w:themeFill="accent1" w:themeFillTint="33"/>
            <w:vAlign w:val="center"/>
            <w:hideMark/>
          </w:tcPr>
          <w:p w:rsidR="00796C3A" w:rsidRPr="00417297" w:rsidRDefault="00796C3A" w:rsidP="00417297">
            <w:pPr>
              <w:jc w:val="center"/>
              <w:rPr>
                <w:rFonts w:ascii="Arial" w:hAnsi="Arial" w:cs="Arial"/>
                <w:color w:val="17365D" w:themeColor="text2" w:themeShade="BF"/>
                <w:szCs w:val="20"/>
                <w:highlight w:val="yellow"/>
                <w:lang w:val="kk-KZ"/>
              </w:rPr>
            </w:pPr>
            <w:r w:rsidRPr="00417297">
              <w:rPr>
                <w:rFonts w:ascii="Arial" w:hAnsi="Arial" w:cs="Arial"/>
                <w:color w:val="17365D" w:themeColor="text2" w:themeShade="BF"/>
                <w:szCs w:val="20"/>
              </w:rPr>
              <w:t>3,5</w:t>
            </w:r>
          </w:p>
        </w:tc>
        <w:tc>
          <w:tcPr>
            <w:tcW w:w="875" w:type="dxa"/>
            <w:shd w:val="clear" w:color="auto" w:fill="DBE5F1" w:themeFill="accent1" w:themeFillTint="33"/>
            <w:vAlign w:val="center"/>
            <w:hideMark/>
          </w:tcPr>
          <w:p w:rsidR="00796C3A" w:rsidRPr="00417297" w:rsidRDefault="00796C3A" w:rsidP="00417297">
            <w:pPr>
              <w:jc w:val="center"/>
              <w:rPr>
                <w:rFonts w:ascii="Arial" w:hAnsi="Arial" w:cs="Arial"/>
                <w:color w:val="17365D" w:themeColor="text2" w:themeShade="BF"/>
                <w:szCs w:val="20"/>
              </w:rPr>
            </w:pPr>
            <w:r w:rsidRPr="00417297">
              <w:rPr>
                <w:rFonts w:ascii="Arial" w:hAnsi="Arial" w:cs="Arial"/>
                <w:color w:val="17365D" w:themeColor="text2" w:themeShade="BF"/>
                <w:szCs w:val="20"/>
              </w:rPr>
              <w:t>4,0</w:t>
            </w:r>
          </w:p>
        </w:tc>
      </w:tr>
      <w:tr w:rsidR="00796C3A" w:rsidRPr="00962B37" w:rsidTr="00417297">
        <w:trPr>
          <w:trHeight w:val="397"/>
        </w:trPr>
        <w:tc>
          <w:tcPr>
            <w:tcW w:w="3227" w:type="dxa"/>
            <w:shd w:val="clear" w:color="auto" w:fill="auto"/>
            <w:vAlign w:val="center"/>
            <w:hideMark/>
          </w:tcPr>
          <w:p w:rsidR="00796C3A" w:rsidRPr="00417297" w:rsidRDefault="00796C3A" w:rsidP="00E46AF5">
            <w:pPr>
              <w:ind w:right="-108" w:firstLineChars="142" w:firstLine="312"/>
              <w:rPr>
                <w:rFonts w:ascii="Arial" w:hAnsi="Arial" w:cs="Arial"/>
                <w:color w:val="000000"/>
                <w:szCs w:val="20"/>
              </w:rPr>
            </w:pPr>
            <w:r w:rsidRPr="00417297">
              <w:rPr>
                <w:rFonts w:ascii="Arial" w:hAnsi="Arial" w:cs="Arial"/>
                <w:color w:val="000000"/>
                <w:szCs w:val="20"/>
              </w:rPr>
              <w:t>ADB (</w:t>
            </w:r>
            <w:r w:rsidR="00E46AF5">
              <w:rPr>
                <w:rFonts w:ascii="Arial" w:hAnsi="Arial" w:cs="Arial"/>
                <w:color w:val="000000"/>
                <w:szCs w:val="20"/>
                <w:lang w:val="ru-RU"/>
              </w:rPr>
              <w:t>Апрель</w:t>
            </w:r>
            <w:r w:rsidRPr="00417297">
              <w:rPr>
                <w:rFonts w:ascii="Arial" w:hAnsi="Arial" w:cs="Arial"/>
                <w:color w:val="000000"/>
                <w:szCs w:val="20"/>
                <w:lang w:val="ru-RU"/>
              </w:rPr>
              <w:t xml:space="preserve"> 2023 г.)</w:t>
            </w:r>
          </w:p>
        </w:tc>
        <w:tc>
          <w:tcPr>
            <w:tcW w:w="684" w:type="dxa"/>
            <w:shd w:val="clear" w:color="auto" w:fill="auto"/>
            <w:vAlign w:val="center"/>
            <w:hideMark/>
          </w:tcPr>
          <w:p w:rsidR="00796C3A" w:rsidRPr="00417297" w:rsidRDefault="00796C3A" w:rsidP="00417297">
            <w:pPr>
              <w:jc w:val="center"/>
              <w:rPr>
                <w:rFonts w:ascii="Arial" w:hAnsi="Arial" w:cs="Arial"/>
                <w:color w:val="17365D" w:themeColor="text2" w:themeShade="BF"/>
                <w:szCs w:val="20"/>
              </w:rPr>
            </w:pPr>
            <w:r w:rsidRPr="00417297">
              <w:rPr>
                <w:rFonts w:ascii="Arial" w:hAnsi="Arial" w:cs="Arial"/>
                <w:color w:val="17365D" w:themeColor="text2" w:themeShade="BF"/>
                <w:szCs w:val="20"/>
              </w:rPr>
              <w:t>3,7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46AF5" w:rsidRPr="00E46AF5" w:rsidRDefault="00E46AF5" w:rsidP="00E46AF5">
            <w:pPr>
              <w:jc w:val="center"/>
              <w:rPr>
                <w:rFonts w:ascii="Arial" w:hAnsi="Arial" w:cs="Arial"/>
                <w:color w:val="17365D" w:themeColor="text2" w:themeShade="BF"/>
                <w:szCs w:val="20"/>
                <w:lang w:val="tr-TR"/>
              </w:rPr>
            </w:pPr>
            <w:r>
              <w:rPr>
                <w:rFonts w:ascii="Arial" w:hAnsi="Arial" w:cs="Arial"/>
                <w:color w:val="17365D" w:themeColor="text2" w:themeShade="BF"/>
                <w:szCs w:val="20"/>
                <w:lang w:val="tr-TR"/>
              </w:rPr>
              <w:t>4,1</w:t>
            </w:r>
          </w:p>
        </w:tc>
      </w:tr>
      <w:tr w:rsidR="00796C3A" w:rsidRPr="00962B37" w:rsidTr="00417297">
        <w:trPr>
          <w:trHeight w:val="397"/>
        </w:trPr>
        <w:tc>
          <w:tcPr>
            <w:tcW w:w="3227" w:type="dxa"/>
            <w:shd w:val="clear" w:color="auto" w:fill="DBE5F1" w:themeFill="accent1" w:themeFillTint="33"/>
            <w:vAlign w:val="center"/>
            <w:hideMark/>
          </w:tcPr>
          <w:p w:rsidR="00796C3A" w:rsidRPr="00417297" w:rsidRDefault="00796C3A" w:rsidP="00417297">
            <w:pPr>
              <w:ind w:right="-108" w:firstLineChars="142" w:firstLine="312"/>
              <w:rPr>
                <w:rFonts w:ascii="Arial" w:hAnsi="Arial" w:cs="Arial"/>
                <w:color w:val="000000"/>
                <w:szCs w:val="20"/>
              </w:rPr>
            </w:pPr>
            <w:r w:rsidRPr="00417297">
              <w:rPr>
                <w:rFonts w:ascii="Arial" w:hAnsi="Arial" w:cs="Arial"/>
                <w:color w:val="000000"/>
                <w:szCs w:val="20"/>
              </w:rPr>
              <w:t>EBRD (</w:t>
            </w:r>
            <w:r w:rsidR="00EB22CA">
              <w:rPr>
                <w:rFonts w:ascii="Arial" w:hAnsi="Arial" w:cs="Arial"/>
                <w:color w:val="000000"/>
                <w:szCs w:val="20"/>
                <w:lang w:val="kk-KZ"/>
              </w:rPr>
              <w:t>Май</w:t>
            </w:r>
            <w:r w:rsidRPr="00417297">
              <w:rPr>
                <w:rFonts w:ascii="Arial" w:hAnsi="Arial" w:cs="Arial"/>
                <w:color w:val="000000"/>
                <w:szCs w:val="20"/>
                <w:lang w:val="ru-RU"/>
              </w:rPr>
              <w:t xml:space="preserve"> 2023 г.)</w:t>
            </w:r>
          </w:p>
        </w:tc>
        <w:tc>
          <w:tcPr>
            <w:tcW w:w="684" w:type="dxa"/>
            <w:shd w:val="clear" w:color="auto" w:fill="DBE5F1" w:themeFill="accent1" w:themeFillTint="33"/>
            <w:vAlign w:val="center"/>
            <w:hideMark/>
          </w:tcPr>
          <w:p w:rsidR="00796C3A" w:rsidRPr="00417297" w:rsidRDefault="00796C3A" w:rsidP="00417297">
            <w:pPr>
              <w:jc w:val="center"/>
              <w:rPr>
                <w:rFonts w:ascii="Arial" w:hAnsi="Arial" w:cs="Arial"/>
                <w:color w:val="17365D" w:themeColor="text2" w:themeShade="BF"/>
                <w:szCs w:val="20"/>
                <w:lang w:val="kk-KZ"/>
              </w:rPr>
            </w:pPr>
            <w:r w:rsidRPr="00417297">
              <w:rPr>
                <w:rFonts w:ascii="Arial" w:hAnsi="Arial" w:cs="Arial"/>
                <w:color w:val="17365D" w:themeColor="text2" w:themeShade="BF"/>
                <w:szCs w:val="20"/>
                <w:lang w:val="kk-KZ"/>
              </w:rPr>
              <w:t>3</w:t>
            </w:r>
            <w:r w:rsidRPr="00417297">
              <w:rPr>
                <w:rFonts w:ascii="Arial" w:hAnsi="Arial" w:cs="Arial"/>
                <w:color w:val="17365D" w:themeColor="text2" w:themeShade="BF"/>
                <w:szCs w:val="20"/>
              </w:rPr>
              <w:t>,</w:t>
            </w:r>
            <w:r w:rsidR="00EB22CA">
              <w:rPr>
                <w:rFonts w:ascii="Arial" w:hAnsi="Arial" w:cs="Arial"/>
                <w:color w:val="17365D" w:themeColor="text2" w:themeShade="BF"/>
                <w:szCs w:val="20"/>
              </w:rPr>
              <w:t>9</w:t>
            </w:r>
          </w:p>
        </w:tc>
        <w:tc>
          <w:tcPr>
            <w:tcW w:w="875" w:type="dxa"/>
            <w:shd w:val="clear" w:color="auto" w:fill="DBE5F1" w:themeFill="accent1" w:themeFillTint="33"/>
            <w:vAlign w:val="center"/>
            <w:hideMark/>
          </w:tcPr>
          <w:p w:rsidR="00796C3A" w:rsidRPr="00417297" w:rsidRDefault="00796C3A" w:rsidP="00417297">
            <w:pPr>
              <w:jc w:val="center"/>
              <w:rPr>
                <w:rFonts w:ascii="Arial" w:hAnsi="Arial" w:cs="Arial"/>
                <w:color w:val="17365D" w:themeColor="text2" w:themeShade="BF"/>
                <w:szCs w:val="20"/>
              </w:rPr>
            </w:pPr>
            <w:r w:rsidRPr="00417297">
              <w:rPr>
                <w:rFonts w:ascii="Arial" w:hAnsi="Arial" w:cs="Arial"/>
                <w:color w:val="17365D" w:themeColor="text2" w:themeShade="BF"/>
                <w:szCs w:val="20"/>
              </w:rPr>
              <w:t>4,</w:t>
            </w:r>
            <w:r w:rsidR="00EB22CA">
              <w:rPr>
                <w:rFonts w:ascii="Arial" w:hAnsi="Arial" w:cs="Arial"/>
                <w:color w:val="17365D" w:themeColor="text2" w:themeShade="BF"/>
                <w:szCs w:val="20"/>
              </w:rPr>
              <w:t>2</w:t>
            </w:r>
          </w:p>
        </w:tc>
      </w:tr>
      <w:tr w:rsidR="00796C3A" w:rsidRPr="00962B37" w:rsidTr="00417297">
        <w:trPr>
          <w:trHeight w:val="397"/>
        </w:trPr>
        <w:tc>
          <w:tcPr>
            <w:tcW w:w="3227" w:type="dxa"/>
            <w:shd w:val="clear" w:color="auto" w:fill="0070C0"/>
            <w:vAlign w:val="center"/>
          </w:tcPr>
          <w:p w:rsidR="00796C3A" w:rsidRPr="00417297" w:rsidRDefault="00796C3A" w:rsidP="00417297">
            <w:pPr>
              <w:ind w:right="-108"/>
              <w:rPr>
                <w:rFonts w:ascii="Arial" w:hAnsi="Arial" w:cs="Arial"/>
                <w:b/>
                <w:color w:val="FFFFFF" w:themeColor="background1"/>
                <w:szCs w:val="20"/>
                <w:lang w:val="ru-RU"/>
              </w:rPr>
            </w:pPr>
            <w:r w:rsidRPr="00417297">
              <w:rPr>
                <w:rFonts w:ascii="Arial" w:hAnsi="Arial" w:cs="Arial"/>
                <w:b/>
                <w:color w:val="FFFFFF" w:themeColor="background1"/>
                <w:szCs w:val="20"/>
                <w:lang w:val="ru-RU"/>
              </w:rPr>
              <w:t>РФ</w:t>
            </w:r>
          </w:p>
        </w:tc>
        <w:tc>
          <w:tcPr>
            <w:tcW w:w="684" w:type="dxa"/>
            <w:shd w:val="clear" w:color="auto" w:fill="0070C0"/>
            <w:vAlign w:val="center"/>
          </w:tcPr>
          <w:p w:rsidR="00796C3A" w:rsidRPr="00417297" w:rsidRDefault="00796C3A" w:rsidP="00417297">
            <w:pPr>
              <w:jc w:val="center"/>
              <w:rPr>
                <w:rFonts w:ascii="Arial" w:hAnsi="Arial" w:cs="Arial"/>
                <w:color w:val="FFFFFF" w:themeColor="background1"/>
                <w:szCs w:val="20"/>
              </w:rPr>
            </w:pPr>
            <w:r w:rsidRPr="00417297"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  <w:t>2023</w:t>
            </w:r>
          </w:p>
        </w:tc>
        <w:tc>
          <w:tcPr>
            <w:tcW w:w="875" w:type="dxa"/>
            <w:shd w:val="clear" w:color="auto" w:fill="0070C0"/>
            <w:vAlign w:val="center"/>
          </w:tcPr>
          <w:p w:rsidR="00796C3A" w:rsidRPr="00417297" w:rsidRDefault="00796C3A" w:rsidP="00417297">
            <w:pPr>
              <w:jc w:val="center"/>
              <w:rPr>
                <w:rFonts w:ascii="Arial" w:hAnsi="Arial" w:cs="Arial"/>
                <w:color w:val="FFFFFF" w:themeColor="background1"/>
                <w:szCs w:val="20"/>
              </w:rPr>
            </w:pPr>
            <w:r w:rsidRPr="00417297">
              <w:rPr>
                <w:rFonts w:ascii="Arial" w:hAnsi="Arial" w:cs="Arial"/>
                <w:b/>
                <w:color w:val="FFFFFF"/>
                <w:w w:val="105"/>
                <w:szCs w:val="18"/>
              </w:rPr>
              <w:t>202</w:t>
            </w:r>
            <w:r w:rsidRPr="00417297"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  <w:t>4</w:t>
            </w:r>
          </w:p>
        </w:tc>
      </w:tr>
      <w:tr w:rsidR="00796C3A" w:rsidRPr="00962B37" w:rsidTr="00417297">
        <w:trPr>
          <w:trHeight w:val="397"/>
        </w:trPr>
        <w:tc>
          <w:tcPr>
            <w:tcW w:w="3227" w:type="dxa"/>
            <w:shd w:val="clear" w:color="auto" w:fill="auto"/>
            <w:vAlign w:val="center"/>
          </w:tcPr>
          <w:p w:rsidR="00796C3A" w:rsidRPr="00417297" w:rsidRDefault="00796C3A" w:rsidP="00417297">
            <w:pPr>
              <w:ind w:right="-108"/>
              <w:rPr>
                <w:rFonts w:ascii="Arial" w:hAnsi="Arial" w:cs="Arial"/>
                <w:color w:val="000000"/>
                <w:szCs w:val="20"/>
              </w:rPr>
            </w:pPr>
            <w:r w:rsidRPr="00417297">
              <w:rPr>
                <w:rFonts w:ascii="Arial" w:hAnsi="Arial" w:cs="Arial"/>
                <w:b/>
                <w:bCs/>
                <w:color w:val="000000"/>
                <w:szCs w:val="24"/>
              </w:rPr>
              <w:t>Консенсус</w:t>
            </w:r>
            <w:r w:rsidRPr="00417297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%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796C3A" w:rsidRPr="00362C12" w:rsidRDefault="00796C3A" w:rsidP="00417297">
            <w:pPr>
              <w:jc w:val="center"/>
              <w:rPr>
                <w:rFonts w:ascii="Arial" w:hAnsi="Arial" w:cs="Arial"/>
                <w:b/>
                <w:color w:val="002060"/>
                <w:szCs w:val="20"/>
                <w:lang w:val="kk-KZ"/>
              </w:rPr>
            </w:pPr>
            <w:r w:rsidRPr="00417297">
              <w:rPr>
                <w:rFonts w:ascii="Arial" w:hAnsi="Arial" w:cs="Arial"/>
                <w:b/>
                <w:color w:val="002060"/>
                <w:szCs w:val="20"/>
              </w:rPr>
              <w:t>-</w:t>
            </w:r>
            <w:r w:rsidR="00EB22CA">
              <w:rPr>
                <w:rFonts w:ascii="Arial" w:hAnsi="Arial" w:cs="Arial"/>
                <w:b/>
                <w:color w:val="002060"/>
                <w:szCs w:val="20"/>
              </w:rPr>
              <w:t>1</w:t>
            </w:r>
            <w:r w:rsidRPr="00417297">
              <w:rPr>
                <w:rFonts w:ascii="Arial" w:hAnsi="Arial" w:cs="Arial"/>
                <w:b/>
                <w:color w:val="002060"/>
                <w:szCs w:val="20"/>
              </w:rPr>
              <w:t>,</w:t>
            </w:r>
            <w:r w:rsidR="00362C12">
              <w:rPr>
                <w:rFonts w:ascii="Arial" w:hAnsi="Arial" w:cs="Arial"/>
                <w:b/>
                <w:color w:val="002060"/>
                <w:szCs w:val="20"/>
                <w:lang w:val="kk-KZ"/>
              </w:rPr>
              <w:t>4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796C3A" w:rsidRPr="00BA2AFD" w:rsidRDefault="00BA2AFD" w:rsidP="00417297">
            <w:pPr>
              <w:jc w:val="center"/>
              <w:rPr>
                <w:rFonts w:ascii="Arial" w:hAnsi="Arial" w:cs="Arial"/>
                <w:b/>
                <w:color w:val="00206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Cs w:val="20"/>
              </w:rPr>
              <w:t>0</w:t>
            </w:r>
            <w:r w:rsidR="00796C3A" w:rsidRPr="00417297">
              <w:rPr>
                <w:rFonts w:ascii="Arial" w:hAnsi="Arial" w:cs="Arial"/>
                <w:b/>
                <w:color w:val="002060"/>
                <w:szCs w:val="20"/>
              </w:rPr>
              <w:t>,</w:t>
            </w:r>
            <w:r w:rsidR="00EB22CA">
              <w:rPr>
                <w:rFonts w:ascii="Arial" w:hAnsi="Arial" w:cs="Arial"/>
                <w:b/>
                <w:color w:val="002060"/>
                <w:szCs w:val="20"/>
              </w:rPr>
              <w:t>9</w:t>
            </w:r>
          </w:p>
        </w:tc>
      </w:tr>
      <w:tr w:rsidR="00796C3A" w:rsidRPr="00962B37" w:rsidTr="00417297">
        <w:trPr>
          <w:trHeight w:val="397"/>
        </w:trPr>
        <w:tc>
          <w:tcPr>
            <w:tcW w:w="3227" w:type="dxa"/>
            <w:shd w:val="clear" w:color="auto" w:fill="auto"/>
            <w:vAlign w:val="center"/>
          </w:tcPr>
          <w:p w:rsidR="00796C3A" w:rsidRPr="00417297" w:rsidRDefault="00796C3A" w:rsidP="00417297">
            <w:pPr>
              <w:ind w:right="-108" w:firstLineChars="142" w:firstLine="312"/>
              <w:rPr>
                <w:rFonts w:ascii="Arial" w:hAnsi="Arial" w:cs="Arial"/>
                <w:color w:val="000000"/>
                <w:szCs w:val="20"/>
              </w:rPr>
            </w:pPr>
            <w:r w:rsidRPr="00417297">
              <w:rPr>
                <w:rFonts w:ascii="Arial" w:hAnsi="Arial" w:cs="Arial"/>
                <w:color w:val="000000"/>
                <w:szCs w:val="20"/>
              </w:rPr>
              <w:t>IMF (</w:t>
            </w:r>
            <w:r w:rsidR="009C5F31">
              <w:rPr>
                <w:rFonts w:ascii="Arial" w:hAnsi="Arial" w:cs="Arial"/>
                <w:color w:val="000000"/>
                <w:szCs w:val="20"/>
                <w:lang w:val="ru-RU"/>
              </w:rPr>
              <w:t>Апрель</w:t>
            </w:r>
            <w:r w:rsidRPr="00417297">
              <w:rPr>
                <w:rFonts w:ascii="Arial" w:hAnsi="Arial" w:cs="Arial"/>
                <w:color w:val="000000"/>
                <w:szCs w:val="20"/>
                <w:lang w:val="ru-RU"/>
              </w:rPr>
              <w:t>2023 г.)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796C3A" w:rsidRPr="00417297" w:rsidRDefault="009C5F31" w:rsidP="00417297">
            <w:pPr>
              <w:jc w:val="center"/>
              <w:rPr>
                <w:rFonts w:ascii="Arial" w:hAnsi="Arial" w:cs="Arial"/>
                <w:color w:val="17365D" w:themeColor="text2" w:themeShade="BF"/>
                <w:szCs w:val="20"/>
              </w:rPr>
            </w:pPr>
            <w:r>
              <w:rPr>
                <w:rFonts w:ascii="Arial" w:hAnsi="Arial" w:cs="Arial"/>
                <w:color w:val="17365D" w:themeColor="text2" w:themeShade="BF"/>
                <w:szCs w:val="20"/>
                <w:lang w:val="ru-RU"/>
              </w:rPr>
              <w:t>0,7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796C3A" w:rsidRPr="009C5F31" w:rsidRDefault="009C5F31" w:rsidP="00417297">
            <w:pPr>
              <w:jc w:val="center"/>
              <w:rPr>
                <w:rFonts w:ascii="Arial" w:hAnsi="Arial" w:cs="Arial"/>
                <w:color w:val="17365D" w:themeColor="text2" w:themeShade="BF"/>
                <w:szCs w:val="20"/>
                <w:lang w:val="ru-RU"/>
              </w:rPr>
            </w:pPr>
            <w:r>
              <w:rPr>
                <w:rFonts w:ascii="Arial" w:hAnsi="Arial" w:cs="Arial"/>
                <w:color w:val="17365D" w:themeColor="text2" w:themeShade="BF"/>
                <w:szCs w:val="20"/>
                <w:lang w:val="ru-RU"/>
              </w:rPr>
              <w:t>1,3</w:t>
            </w:r>
          </w:p>
        </w:tc>
      </w:tr>
      <w:tr w:rsidR="00796C3A" w:rsidRPr="00962B37" w:rsidTr="00417297">
        <w:trPr>
          <w:trHeight w:val="397"/>
        </w:trPr>
        <w:tc>
          <w:tcPr>
            <w:tcW w:w="3227" w:type="dxa"/>
            <w:shd w:val="clear" w:color="auto" w:fill="DBE5F1" w:themeFill="accent1" w:themeFillTint="33"/>
            <w:vAlign w:val="center"/>
          </w:tcPr>
          <w:p w:rsidR="00796C3A" w:rsidRPr="00417297" w:rsidRDefault="00796C3A" w:rsidP="00417297">
            <w:pPr>
              <w:ind w:right="-108" w:firstLineChars="142" w:firstLine="312"/>
              <w:rPr>
                <w:rFonts w:ascii="Arial" w:hAnsi="Arial" w:cs="Arial"/>
                <w:color w:val="000000"/>
                <w:szCs w:val="20"/>
              </w:rPr>
            </w:pPr>
            <w:r w:rsidRPr="00417297">
              <w:rPr>
                <w:rFonts w:ascii="Arial" w:hAnsi="Arial" w:cs="Arial"/>
                <w:color w:val="000000"/>
                <w:szCs w:val="20"/>
              </w:rPr>
              <w:t>WB (</w:t>
            </w:r>
            <w:r w:rsidRPr="00417297">
              <w:rPr>
                <w:rFonts w:ascii="Arial" w:hAnsi="Arial" w:cs="Arial"/>
                <w:color w:val="000000"/>
                <w:szCs w:val="20"/>
                <w:lang w:val="ru-RU"/>
              </w:rPr>
              <w:t>Январь 2023 г.)</w:t>
            </w:r>
          </w:p>
        </w:tc>
        <w:tc>
          <w:tcPr>
            <w:tcW w:w="684" w:type="dxa"/>
            <w:shd w:val="clear" w:color="auto" w:fill="DBE5F1" w:themeFill="accent1" w:themeFillTint="33"/>
            <w:vAlign w:val="center"/>
          </w:tcPr>
          <w:p w:rsidR="00796C3A" w:rsidRPr="00417297" w:rsidRDefault="00796C3A" w:rsidP="00417297">
            <w:pPr>
              <w:jc w:val="center"/>
              <w:rPr>
                <w:rFonts w:ascii="Arial" w:hAnsi="Arial" w:cs="Arial"/>
                <w:color w:val="17365D" w:themeColor="text2" w:themeShade="BF"/>
                <w:szCs w:val="20"/>
                <w:lang w:val="ru-RU"/>
              </w:rPr>
            </w:pPr>
            <w:r w:rsidRPr="00417297">
              <w:rPr>
                <w:rFonts w:ascii="Arial" w:hAnsi="Arial" w:cs="Arial"/>
                <w:color w:val="17365D" w:themeColor="text2" w:themeShade="BF"/>
                <w:szCs w:val="20"/>
                <w:lang w:val="ru-RU"/>
              </w:rPr>
              <w:t>-</w:t>
            </w:r>
            <w:r w:rsidRPr="00417297">
              <w:rPr>
                <w:rFonts w:ascii="Arial" w:hAnsi="Arial" w:cs="Arial"/>
                <w:color w:val="17365D" w:themeColor="text2" w:themeShade="BF"/>
                <w:szCs w:val="20"/>
              </w:rPr>
              <w:t>3</w:t>
            </w:r>
            <w:r w:rsidRPr="00417297">
              <w:rPr>
                <w:rFonts w:ascii="Arial" w:hAnsi="Arial" w:cs="Arial"/>
                <w:color w:val="17365D" w:themeColor="text2" w:themeShade="BF"/>
                <w:szCs w:val="20"/>
                <w:lang w:val="ru-RU"/>
              </w:rPr>
              <w:t>,</w:t>
            </w:r>
            <w:r w:rsidRPr="00417297">
              <w:rPr>
                <w:rFonts w:ascii="Arial" w:hAnsi="Arial" w:cs="Arial"/>
                <w:color w:val="17365D" w:themeColor="text2" w:themeShade="BF"/>
                <w:szCs w:val="20"/>
              </w:rPr>
              <w:t>3</w:t>
            </w:r>
          </w:p>
        </w:tc>
        <w:tc>
          <w:tcPr>
            <w:tcW w:w="875" w:type="dxa"/>
            <w:shd w:val="clear" w:color="auto" w:fill="DBE5F1" w:themeFill="accent1" w:themeFillTint="33"/>
            <w:vAlign w:val="center"/>
          </w:tcPr>
          <w:p w:rsidR="00796C3A" w:rsidRPr="00417297" w:rsidRDefault="00796C3A" w:rsidP="00417297">
            <w:pPr>
              <w:jc w:val="center"/>
              <w:rPr>
                <w:rFonts w:ascii="Arial" w:hAnsi="Arial" w:cs="Arial"/>
                <w:color w:val="17365D" w:themeColor="text2" w:themeShade="BF"/>
                <w:szCs w:val="20"/>
                <w:lang w:val="ru-RU"/>
              </w:rPr>
            </w:pPr>
            <w:r w:rsidRPr="00417297">
              <w:rPr>
                <w:rFonts w:ascii="Arial" w:hAnsi="Arial" w:cs="Arial"/>
                <w:color w:val="17365D" w:themeColor="text2" w:themeShade="BF"/>
                <w:szCs w:val="20"/>
              </w:rPr>
              <w:t>1</w:t>
            </w:r>
            <w:r w:rsidRPr="00417297">
              <w:rPr>
                <w:rFonts w:ascii="Arial" w:hAnsi="Arial" w:cs="Arial"/>
                <w:color w:val="17365D" w:themeColor="text2" w:themeShade="BF"/>
                <w:szCs w:val="20"/>
                <w:lang w:val="ru-RU"/>
              </w:rPr>
              <w:t>,6</w:t>
            </w:r>
          </w:p>
        </w:tc>
      </w:tr>
      <w:tr w:rsidR="00796C3A" w:rsidRPr="00962B37" w:rsidTr="00417297">
        <w:trPr>
          <w:trHeight w:val="397"/>
        </w:trPr>
        <w:tc>
          <w:tcPr>
            <w:tcW w:w="3227" w:type="dxa"/>
            <w:shd w:val="clear" w:color="auto" w:fill="auto"/>
            <w:vAlign w:val="center"/>
          </w:tcPr>
          <w:p w:rsidR="00796C3A" w:rsidRPr="00417297" w:rsidRDefault="00796C3A" w:rsidP="00417297">
            <w:pPr>
              <w:ind w:right="-108" w:firstLineChars="142" w:firstLine="312"/>
              <w:rPr>
                <w:rFonts w:ascii="Arial" w:hAnsi="Arial" w:cs="Arial"/>
                <w:color w:val="000000"/>
                <w:szCs w:val="20"/>
              </w:rPr>
            </w:pPr>
            <w:r w:rsidRPr="00417297">
              <w:rPr>
                <w:rFonts w:ascii="Arial" w:hAnsi="Arial" w:cs="Arial"/>
                <w:color w:val="000000"/>
                <w:szCs w:val="20"/>
              </w:rPr>
              <w:t>OECD (</w:t>
            </w:r>
            <w:r w:rsidR="00362C12">
              <w:rPr>
                <w:rFonts w:ascii="Arial" w:hAnsi="Arial" w:cs="Arial"/>
                <w:color w:val="000000"/>
                <w:szCs w:val="20"/>
                <w:lang w:val="kk-KZ"/>
              </w:rPr>
              <w:t>Июнь</w:t>
            </w:r>
            <w:r w:rsidRPr="00417297">
              <w:rPr>
                <w:rFonts w:ascii="Arial" w:hAnsi="Arial" w:cs="Arial"/>
                <w:color w:val="000000"/>
                <w:szCs w:val="20"/>
                <w:lang w:val="ru-RU"/>
              </w:rPr>
              <w:t>202</w:t>
            </w:r>
            <w:r w:rsidR="005F1797">
              <w:rPr>
                <w:rFonts w:ascii="Arial" w:hAnsi="Arial" w:cs="Arial"/>
                <w:color w:val="000000"/>
                <w:szCs w:val="20"/>
                <w:lang w:val="ru-RU"/>
              </w:rPr>
              <w:t>3</w:t>
            </w:r>
            <w:r w:rsidRPr="00417297">
              <w:rPr>
                <w:rFonts w:ascii="Arial" w:hAnsi="Arial" w:cs="Arial"/>
                <w:color w:val="000000"/>
                <w:szCs w:val="20"/>
                <w:lang w:val="ru-RU"/>
              </w:rPr>
              <w:t xml:space="preserve"> г.)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796C3A" w:rsidRPr="005F1797" w:rsidRDefault="00796C3A" w:rsidP="00417297">
            <w:pPr>
              <w:jc w:val="center"/>
              <w:rPr>
                <w:rFonts w:ascii="Arial" w:hAnsi="Arial" w:cs="Arial"/>
                <w:color w:val="17365D" w:themeColor="text2" w:themeShade="BF"/>
                <w:szCs w:val="20"/>
                <w:lang w:val="kk-KZ"/>
              </w:rPr>
            </w:pPr>
            <w:r w:rsidRPr="00417297">
              <w:rPr>
                <w:rFonts w:ascii="Arial" w:hAnsi="Arial" w:cs="Arial"/>
                <w:color w:val="17365D" w:themeColor="text2" w:themeShade="BF"/>
                <w:szCs w:val="20"/>
              </w:rPr>
              <w:t>-</w:t>
            </w:r>
            <w:r w:rsidR="00362C12">
              <w:rPr>
                <w:rFonts w:ascii="Arial" w:hAnsi="Arial" w:cs="Arial"/>
                <w:color w:val="17365D" w:themeColor="text2" w:themeShade="BF"/>
                <w:szCs w:val="20"/>
                <w:lang w:val="kk-KZ"/>
              </w:rPr>
              <w:t>1</w:t>
            </w:r>
            <w:r w:rsidR="005F1797">
              <w:rPr>
                <w:rFonts w:ascii="Arial" w:hAnsi="Arial" w:cs="Arial"/>
                <w:color w:val="17365D" w:themeColor="text2" w:themeShade="BF"/>
                <w:szCs w:val="20"/>
                <w:lang w:val="kk-KZ"/>
              </w:rPr>
              <w:t>,5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796C3A" w:rsidRPr="005F1797" w:rsidRDefault="005F1797" w:rsidP="00417297">
            <w:pPr>
              <w:jc w:val="center"/>
              <w:rPr>
                <w:rFonts w:ascii="Arial" w:hAnsi="Arial" w:cs="Arial"/>
                <w:color w:val="17365D" w:themeColor="text2" w:themeShade="BF"/>
                <w:szCs w:val="20"/>
                <w:lang w:val="kk-KZ"/>
              </w:rPr>
            </w:pPr>
            <w:r>
              <w:rPr>
                <w:rFonts w:ascii="Arial" w:hAnsi="Arial" w:cs="Arial"/>
                <w:color w:val="17365D" w:themeColor="text2" w:themeShade="BF"/>
                <w:szCs w:val="20"/>
                <w:lang w:val="kk-KZ"/>
              </w:rPr>
              <w:t>-0,</w:t>
            </w:r>
            <w:r w:rsidR="00362C12">
              <w:rPr>
                <w:rFonts w:ascii="Arial" w:hAnsi="Arial" w:cs="Arial"/>
                <w:color w:val="17365D" w:themeColor="text2" w:themeShade="BF"/>
                <w:szCs w:val="20"/>
                <w:lang w:val="kk-KZ"/>
              </w:rPr>
              <w:t>4</w:t>
            </w:r>
          </w:p>
        </w:tc>
      </w:tr>
      <w:tr w:rsidR="00796C3A" w:rsidRPr="00962B37" w:rsidTr="00417297">
        <w:trPr>
          <w:trHeight w:val="397"/>
        </w:trPr>
        <w:tc>
          <w:tcPr>
            <w:tcW w:w="3227" w:type="dxa"/>
            <w:shd w:val="clear" w:color="auto" w:fill="DBE5F1" w:themeFill="accent1" w:themeFillTint="33"/>
            <w:vAlign w:val="center"/>
          </w:tcPr>
          <w:p w:rsidR="00796C3A" w:rsidRPr="00417297" w:rsidRDefault="00796C3A" w:rsidP="00417297">
            <w:pPr>
              <w:ind w:right="-108" w:firstLineChars="142" w:firstLine="312"/>
              <w:rPr>
                <w:rFonts w:ascii="Arial" w:hAnsi="Arial" w:cs="Arial"/>
                <w:color w:val="000000"/>
                <w:szCs w:val="20"/>
              </w:rPr>
            </w:pPr>
            <w:r w:rsidRPr="00417297">
              <w:rPr>
                <w:rFonts w:ascii="Arial" w:hAnsi="Arial" w:cs="Arial"/>
                <w:color w:val="000000"/>
                <w:szCs w:val="20"/>
              </w:rPr>
              <w:t>EBRD (</w:t>
            </w:r>
            <w:r w:rsidR="00EB22CA">
              <w:rPr>
                <w:rFonts w:ascii="Arial" w:hAnsi="Arial" w:cs="Arial"/>
                <w:color w:val="000000"/>
                <w:szCs w:val="20"/>
                <w:lang w:val="ru-RU"/>
              </w:rPr>
              <w:t>Май</w:t>
            </w:r>
            <w:r w:rsidRPr="00417297">
              <w:rPr>
                <w:rFonts w:ascii="Arial" w:hAnsi="Arial" w:cs="Arial"/>
                <w:color w:val="000000"/>
                <w:szCs w:val="20"/>
                <w:lang w:val="ru-RU"/>
              </w:rPr>
              <w:t xml:space="preserve"> 2023 г.)</w:t>
            </w:r>
          </w:p>
        </w:tc>
        <w:tc>
          <w:tcPr>
            <w:tcW w:w="684" w:type="dxa"/>
            <w:shd w:val="clear" w:color="auto" w:fill="DBE5F1" w:themeFill="accent1" w:themeFillTint="33"/>
            <w:vAlign w:val="center"/>
          </w:tcPr>
          <w:p w:rsidR="00796C3A" w:rsidRPr="00EB22CA" w:rsidRDefault="00796C3A" w:rsidP="00417297">
            <w:pPr>
              <w:jc w:val="center"/>
              <w:rPr>
                <w:rFonts w:ascii="Arial" w:hAnsi="Arial" w:cs="Arial"/>
                <w:color w:val="17365D" w:themeColor="text2" w:themeShade="BF"/>
                <w:szCs w:val="20"/>
              </w:rPr>
            </w:pPr>
            <w:r w:rsidRPr="00417297">
              <w:rPr>
                <w:rFonts w:ascii="Arial" w:hAnsi="Arial" w:cs="Arial"/>
                <w:color w:val="17365D" w:themeColor="text2" w:themeShade="BF"/>
                <w:szCs w:val="20"/>
              </w:rPr>
              <w:t>-</w:t>
            </w:r>
            <w:r w:rsidR="00EB22CA">
              <w:rPr>
                <w:rFonts w:ascii="Arial" w:hAnsi="Arial" w:cs="Arial"/>
                <w:color w:val="17365D" w:themeColor="text2" w:themeShade="BF"/>
                <w:szCs w:val="20"/>
                <w:lang w:val="kk-KZ"/>
              </w:rPr>
              <w:t>1,5</w:t>
            </w:r>
          </w:p>
        </w:tc>
        <w:tc>
          <w:tcPr>
            <w:tcW w:w="875" w:type="dxa"/>
            <w:shd w:val="clear" w:color="auto" w:fill="DBE5F1" w:themeFill="accent1" w:themeFillTint="33"/>
            <w:vAlign w:val="center"/>
          </w:tcPr>
          <w:p w:rsidR="00796C3A" w:rsidRPr="00417297" w:rsidRDefault="00796C3A" w:rsidP="00417297">
            <w:pPr>
              <w:jc w:val="center"/>
              <w:rPr>
                <w:rFonts w:ascii="Arial" w:hAnsi="Arial" w:cs="Arial"/>
                <w:color w:val="17365D" w:themeColor="text2" w:themeShade="BF"/>
                <w:szCs w:val="20"/>
              </w:rPr>
            </w:pPr>
            <w:r w:rsidRPr="00417297">
              <w:rPr>
                <w:rFonts w:ascii="Arial" w:hAnsi="Arial" w:cs="Arial"/>
                <w:color w:val="17365D" w:themeColor="text2" w:themeShade="BF"/>
                <w:szCs w:val="20"/>
              </w:rPr>
              <w:t>1,0</w:t>
            </w:r>
          </w:p>
        </w:tc>
      </w:tr>
      <w:tr w:rsidR="00796C3A" w:rsidRPr="00962B37" w:rsidTr="00417297">
        <w:trPr>
          <w:trHeight w:val="397"/>
        </w:trPr>
        <w:tc>
          <w:tcPr>
            <w:tcW w:w="3227" w:type="dxa"/>
            <w:shd w:val="clear" w:color="auto" w:fill="0070C0"/>
            <w:vAlign w:val="center"/>
          </w:tcPr>
          <w:p w:rsidR="00796C3A" w:rsidRPr="00417297" w:rsidRDefault="00796C3A" w:rsidP="00417297">
            <w:pPr>
              <w:ind w:right="-108"/>
              <w:rPr>
                <w:rFonts w:ascii="Arial" w:hAnsi="Arial" w:cs="Arial"/>
                <w:color w:val="000000"/>
                <w:szCs w:val="20"/>
              </w:rPr>
            </w:pPr>
            <w:r w:rsidRPr="00417297">
              <w:rPr>
                <w:rFonts w:ascii="Arial" w:hAnsi="Arial" w:cs="Arial"/>
                <w:b/>
                <w:color w:val="FFFFFF" w:themeColor="background1"/>
                <w:szCs w:val="20"/>
                <w:lang w:val="ru-RU"/>
              </w:rPr>
              <w:t>Китай</w:t>
            </w:r>
          </w:p>
        </w:tc>
        <w:tc>
          <w:tcPr>
            <w:tcW w:w="684" w:type="dxa"/>
            <w:shd w:val="clear" w:color="auto" w:fill="0070C0"/>
            <w:vAlign w:val="center"/>
          </w:tcPr>
          <w:p w:rsidR="00796C3A" w:rsidRPr="00417297" w:rsidRDefault="00796C3A" w:rsidP="00417297">
            <w:pPr>
              <w:jc w:val="center"/>
              <w:rPr>
                <w:rFonts w:ascii="Arial" w:hAnsi="Arial" w:cs="Arial"/>
                <w:color w:val="002060"/>
                <w:szCs w:val="20"/>
              </w:rPr>
            </w:pPr>
            <w:r w:rsidRPr="00417297"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  <w:t>2023</w:t>
            </w:r>
          </w:p>
        </w:tc>
        <w:tc>
          <w:tcPr>
            <w:tcW w:w="875" w:type="dxa"/>
            <w:shd w:val="clear" w:color="auto" w:fill="0070C0"/>
            <w:vAlign w:val="center"/>
          </w:tcPr>
          <w:p w:rsidR="00796C3A" w:rsidRPr="00417297" w:rsidRDefault="00796C3A" w:rsidP="00417297">
            <w:pPr>
              <w:jc w:val="center"/>
              <w:rPr>
                <w:rFonts w:ascii="Arial" w:hAnsi="Arial" w:cs="Arial"/>
                <w:color w:val="002060"/>
                <w:szCs w:val="20"/>
              </w:rPr>
            </w:pPr>
            <w:r w:rsidRPr="00417297">
              <w:rPr>
                <w:rFonts w:ascii="Arial" w:hAnsi="Arial" w:cs="Arial"/>
                <w:b/>
                <w:color w:val="FFFFFF"/>
                <w:w w:val="105"/>
                <w:szCs w:val="18"/>
              </w:rPr>
              <w:t>202</w:t>
            </w:r>
            <w:r w:rsidRPr="00417297"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  <w:t>4</w:t>
            </w:r>
          </w:p>
        </w:tc>
      </w:tr>
      <w:tr w:rsidR="00796C3A" w:rsidRPr="00962B37" w:rsidTr="00417297">
        <w:trPr>
          <w:trHeight w:val="397"/>
        </w:trPr>
        <w:tc>
          <w:tcPr>
            <w:tcW w:w="3227" w:type="dxa"/>
            <w:shd w:val="clear" w:color="auto" w:fill="auto"/>
            <w:vAlign w:val="center"/>
          </w:tcPr>
          <w:p w:rsidR="00796C3A" w:rsidRPr="00417297" w:rsidRDefault="00796C3A" w:rsidP="00417297">
            <w:pPr>
              <w:ind w:right="-108"/>
              <w:rPr>
                <w:rFonts w:ascii="Arial" w:hAnsi="Arial" w:cs="Arial"/>
                <w:color w:val="000000"/>
                <w:szCs w:val="20"/>
              </w:rPr>
            </w:pPr>
            <w:r w:rsidRPr="00417297">
              <w:rPr>
                <w:rFonts w:ascii="Arial" w:hAnsi="Arial" w:cs="Arial"/>
                <w:b/>
                <w:bCs/>
                <w:color w:val="000000"/>
                <w:szCs w:val="24"/>
              </w:rPr>
              <w:t>Консенсус</w:t>
            </w:r>
            <w:r w:rsidRPr="00417297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%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796C3A" w:rsidRPr="00BA2AFD" w:rsidRDefault="00362C12" w:rsidP="00BA2AFD">
            <w:pPr>
              <w:jc w:val="center"/>
              <w:rPr>
                <w:rFonts w:ascii="Arial" w:hAnsi="Arial" w:cs="Arial"/>
                <w:b/>
                <w:color w:val="00206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Cs w:val="20"/>
                <w:lang w:val="kk-KZ"/>
              </w:rPr>
              <w:t>5,0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796C3A" w:rsidRPr="00BA2AFD" w:rsidRDefault="00796C3A" w:rsidP="00417297">
            <w:pPr>
              <w:jc w:val="center"/>
              <w:rPr>
                <w:rFonts w:ascii="Arial" w:hAnsi="Arial" w:cs="Arial"/>
                <w:b/>
                <w:color w:val="002060"/>
                <w:szCs w:val="20"/>
              </w:rPr>
            </w:pPr>
            <w:r w:rsidRPr="00417297">
              <w:rPr>
                <w:rFonts w:ascii="Arial" w:hAnsi="Arial" w:cs="Arial"/>
                <w:b/>
                <w:color w:val="002060"/>
                <w:szCs w:val="20"/>
                <w:lang w:val="ru-RU"/>
              </w:rPr>
              <w:t>4,</w:t>
            </w:r>
            <w:r w:rsidR="00362C12">
              <w:rPr>
                <w:rFonts w:ascii="Arial" w:hAnsi="Arial" w:cs="Arial"/>
                <w:b/>
                <w:color w:val="002060"/>
                <w:szCs w:val="20"/>
                <w:lang w:val="ru-RU"/>
              </w:rPr>
              <w:t>8</w:t>
            </w:r>
          </w:p>
        </w:tc>
      </w:tr>
      <w:tr w:rsidR="00796C3A" w:rsidRPr="00962B37" w:rsidTr="00417297">
        <w:trPr>
          <w:trHeight w:val="397"/>
        </w:trPr>
        <w:tc>
          <w:tcPr>
            <w:tcW w:w="3227" w:type="dxa"/>
            <w:shd w:val="clear" w:color="auto" w:fill="auto"/>
            <w:vAlign w:val="center"/>
          </w:tcPr>
          <w:p w:rsidR="00796C3A" w:rsidRPr="00417297" w:rsidRDefault="00796C3A" w:rsidP="00417297">
            <w:pPr>
              <w:ind w:right="-108" w:firstLineChars="142" w:firstLine="312"/>
              <w:rPr>
                <w:rFonts w:ascii="Arial" w:hAnsi="Arial" w:cs="Arial"/>
                <w:color w:val="000000"/>
                <w:szCs w:val="20"/>
              </w:rPr>
            </w:pPr>
            <w:r w:rsidRPr="00417297">
              <w:rPr>
                <w:rFonts w:ascii="Arial" w:hAnsi="Arial" w:cs="Arial"/>
                <w:color w:val="000000"/>
                <w:szCs w:val="20"/>
              </w:rPr>
              <w:t>IMF (</w:t>
            </w:r>
            <w:r w:rsidR="009C5F31">
              <w:rPr>
                <w:rFonts w:ascii="Arial" w:hAnsi="Arial" w:cs="Arial"/>
                <w:color w:val="000000"/>
                <w:szCs w:val="20"/>
                <w:lang w:val="ru-RU"/>
              </w:rPr>
              <w:t>Апрель</w:t>
            </w:r>
            <w:r w:rsidRPr="00417297">
              <w:rPr>
                <w:rFonts w:ascii="Arial" w:hAnsi="Arial" w:cs="Arial"/>
                <w:color w:val="000000"/>
                <w:szCs w:val="20"/>
                <w:lang w:val="ru-RU"/>
              </w:rPr>
              <w:t>2023 г.)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796C3A" w:rsidRPr="00417297" w:rsidRDefault="00796C3A" w:rsidP="00417297">
            <w:pPr>
              <w:jc w:val="center"/>
              <w:rPr>
                <w:rFonts w:ascii="Arial" w:hAnsi="Arial" w:cs="Arial"/>
                <w:color w:val="17365D" w:themeColor="text2" w:themeShade="BF"/>
                <w:szCs w:val="20"/>
              </w:rPr>
            </w:pPr>
            <w:r w:rsidRPr="00417297">
              <w:rPr>
                <w:rFonts w:ascii="Arial" w:hAnsi="Arial" w:cs="Arial"/>
                <w:color w:val="17365D" w:themeColor="text2" w:themeShade="BF"/>
                <w:szCs w:val="20"/>
                <w:lang w:val="ru-RU"/>
              </w:rPr>
              <w:t>5</w:t>
            </w:r>
            <w:r w:rsidRPr="00417297">
              <w:rPr>
                <w:rFonts w:ascii="Arial" w:hAnsi="Arial" w:cs="Arial"/>
                <w:color w:val="17365D" w:themeColor="text2" w:themeShade="BF"/>
                <w:szCs w:val="20"/>
              </w:rPr>
              <w:t>,2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796C3A" w:rsidRPr="00417297" w:rsidRDefault="00796C3A" w:rsidP="00417297">
            <w:pPr>
              <w:jc w:val="center"/>
              <w:rPr>
                <w:rFonts w:ascii="Arial" w:hAnsi="Arial" w:cs="Arial"/>
                <w:color w:val="17365D" w:themeColor="text2" w:themeShade="BF"/>
                <w:szCs w:val="20"/>
              </w:rPr>
            </w:pPr>
            <w:r w:rsidRPr="00417297">
              <w:rPr>
                <w:rFonts w:ascii="Arial" w:hAnsi="Arial" w:cs="Arial"/>
                <w:color w:val="17365D" w:themeColor="text2" w:themeShade="BF"/>
                <w:szCs w:val="20"/>
              </w:rPr>
              <w:t>4,</w:t>
            </w:r>
            <w:r w:rsidRPr="00417297">
              <w:rPr>
                <w:rFonts w:ascii="Arial" w:hAnsi="Arial" w:cs="Arial"/>
                <w:color w:val="17365D" w:themeColor="text2" w:themeShade="BF"/>
                <w:szCs w:val="20"/>
                <w:lang w:val="ru-RU"/>
              </w:rPr>
              <w:t>5</w:t>
            </w:r>
          </w:p>
        </w:tc>
      </w:tr>
      <w:tr w:rsidR="00796C3A" w:rsidRPr="00962B37" w:rsidTr="00417297">
        <w:trPr>
          <w:trHeight w:val="397"/>
        </w:trPr>
        <w:tc>
          <w:tcPr>
            <w:tcW w:w="3227" w:type="dxa"/>
            <w:shd w:val="clear" w:color="auto" w:fill="DBE5F1" w:themeFill="accent1" w:themeFillTint="33"/>
            <w:vAlign w:val="center"/>
          </w:tcPr>
          <w:p w:rsidR="00796C3A" w:rsidRPr="00417297" w:rsidRDefault="00796C3A" w:rsidP="00417297">
            <w:pPr>
              <w:ind w:right="-108" w:firstLineChars="142" w:firstLine="312"/>
              <w:rPr>
                <w:rFonts w:ascii="Arial" w:hAnsi="Arial" w:cs="Arial"/>
                <w:color w:val="000000"/>
                <w:szCs w:val="20"/>
              </w:rPr>
            </w:pPr>
            <w:r w:rsidRPr="00417297">
              <w:rPr>
                <w:rFonts w:ascii="Arial" w:hAnsi="Arial" w:cs="Arial"/>
                <w:color w:val="000000"/>
                <w:szCs w:val="20"/>
              </w:rPr>
              <w:t>WB(</w:t>
            </w:r>
            <w:r w:rsidRPr="00417297">
              <w:rPr>
                <w:rFonts w:ascii="Arial" w:hAnsi="Arial" w:cs="Arial"/>
                <w:color w:val="000000"/>
                <w:szCs w:val="20"/>
                <w:lang w:val="ru-RU"/>
              </w:rPr>
              <w:t>Январь 2023 г.)</w:t>
            </w:r>
          </w:p>
        </w:tc>
        <w:tc>
          <w:tcPr>
            <w:tcW w:w="684" w:type="dxa"/>
            <w:shd w:val="clear" w:color="auto" w:fill="DBE5F1" w:themeFill="accent1" w:themeFillTint="33"/>
            <w:vAlign w:val="center"/>
          </w:tcPr>
          <w:p w:rsidR="00796C3A" w:rsidRPr="00417297" w:rsidRDefault="00796C3A" w:rsidP="00417297">
            <w:pPr>
              <w:jc w:val="center"/>
              <w:rPr>
                <w:rFonts w:ascii="Arial" w:hAnsi="Arial" w:cs="Arial"/>
                <w:color w:val="17365D" w:themeColor="text2" w:themeShade="BF"/>
                <w:szCs w:val="20"/>
                <w:lang w:val="tr-TR"/>
              </w:rPr>
            </w:pPr>
            <w:r w:rsidRPr="00417297">
              <w:rPr>
                <w:rFonts w:ascii="Arial" w:hAnsi="Arial" w:cs="Arial"/>
                <w:color w:val="17365D" w:themeColor="text2" w:themeShade="BF"/>
                <w:szCs w:val="20"/>
                <w:lang w:val="tr-TR"/>
              </w:rPr>
              <w:t>4,3</w:t>
            </w:r>
          </w:p>
        </w:tc>
        <w:tc>
          <w:tcPr>
            <w:tcW w:w="875" w:type="dxa"/>
            <w:shd w:val="clear" w:color="auto" w:fill="DBE5F1" w:themeFill="accent1" w:themeFillTint="33"/>
            <w:vAlign w:val="center"/>
          </w:tcPr>
          <w:p w:rsidR="00796C3A" w:rsidRPr="00417297" w:rsidRDefault="00796C3A" w:rsidP="00417297">
            <w:pPr>
              <w:jc w:val="center"/>
              <w:rPr>
                <w:rFonts w:ascii="Arial" w:hAnsi="Arial" w:cs="Arial"/>
                <w:color w:val="17365D" w:themeColor="text2" w:themeShade="BF"/>
                <w:szCs w:val="20"/>
              </w:rPr>
            </w:pPr>
            <w:r w:rsidRPr="00417297">
              <w:rPr>
                <w:rFonts w:ascii="Arial" w:hAnsi="Arial" w:cs="Arial"/>
                <w:color w:val="17365D" w:themeColor="text2" w:themeShade="BF"/>
                <w:szCs w:val="20"/>
              </w:rPr>
              <w:t>5,0</w:t>
            </w:r>
          </w:p>
        </w:tc>
      </w:tr>
      <w:tr w:rsidR="00796C3A" w:rsidRPr="00962B37" w:rsidTr="00417297">
        <w:trPr>
          <w:trHeight w:val="397"/>
        </w:trPr>
        <w:tc>
          <w:tcPr>
            <w:tcW w:w="3227" w:type="dxa"/>
            <w:shd w:val="clear" w:color="auto" w:fill="auto"/>
            <w:vAlign w:val="center"/>
          </w:tcPr>
          <w:p w:rsidR="00796C3A" w:rsidRPr="00417297" w:rsidRDefault="00796C3A" w:rsidP="00417297">
            <w:pPr>
              <w:ind w:right="-108" w:firstLineChars="142" w:firstLine="312"/>
              <w:rPr>
                <w:rFonts w:ascii="Arial" w:hAnsi="Arial" w:cs="Arial"/>
                <w:color w:val="000000"/>
                <w:szCs w:val="20"/>
                <w:lang w:val="kk-KZ"/>
              </w:rPr>
            </w:pPr>
            <w:r w:rsidRPr="00417297">
              <w:rPr>
                <w:rFonts w:ascii="Arial" w:hAnsi="Arial" w:cs="Arial"/>
                <w:color w:val="000000"/>
                <w:szCs w:val="20"/>
              </w:rPr>
              <w:t>ADB(</w:t>
            </w:r>
            <w:r w:rsidR="00E46AF5">
              <w:rPr>
                <w:rFonts w:ascii="Arial" w:hAnsi="Arial" w:cs="Arial"/>
                <w:color w:val="000000"/>
                <w:szCs w:val="20"/>
                <w:lang w:val="ru-RU"/>
              </w:rPr>
              <w:t>Апрель</w:t>
            </w:r>
            <w:r w:rsidRPr="00417297">
              <w:rPr>
                <w:rFonts w:ascii="Arial" w:hAnsi="Arial" w:cs="Arial"/>
                <w:color w:val="000000"/>
                <w:szCs w:val="20"/>
                <w:lang w:val="ru-RU"/>
              </w:rPr>
              <w:t>2023 г.)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796C3A" w:rsidRPr="00E46AF5" w:rsidRDefault="00E46AF5" w:rsidP="00417297">
            <w:pPr>
              <w:jc w:val="center"/>
              <w:rPr>
                <w:rFonts w:ascii="Arial" w:hAnsi="Arial" w:cs="Arial"/>
                <w:color w:val="17365D" w:themeColor="text2" w:themeShade="BF"/>
                <w:szCs w:val="20"/>
                <w:lang w:val="ru-RU"/>
              </w:rPr>
            </w:pPr>
            <w:r>
              <w:rPr>
                <w:rFonts w:ascii="Arial" w:hAnsi="Arial" w:cs="Arial"/>
                <w:color w:val="17365D" w:themeColor="text2" w:themeShade="BF"/>
                <w:szCs w:val="20"/>
                <w:lang w:val="ru-RU"/>
              </w:rPr>
              <w:t>5</w:t>
            </w:r>
          </w:p>
        </w:tc>
        <w:tc>
          <w:tcPr>
            <w:tcW w:w="875" w:type="dxa"/>
            <w:shd w:val="clear" w:color="auto" w:fill="auto"/>
            <w:vAlign w:val="center"/>
          </w:tcPr>
          <w:p w:rsidR="00796C3A" w:rsidRPr="00E46AF5" w:rsidRDefault="00E46AF5" w:rsidP="00417297">
            <w:pPr>
              <w:jc w:val="center"/>
              <w:rPr>
                <w:rFonts w:ascii="Arial" w:hAnsi="Arial" w:cs="Arial"/>
                <w:color w:val="17365D" w:themeColor="text2" w:themeShade="BF"/>
                <w:szCs w:val="20"/>
                <w:lang w:val="ru-RU"/>
              </w:rPr>
            </w:pPr>
            <w:r>
              <w:rPr>
                <w:rFonts w:ascii="Arial" w:hAnsi="Arial" w:cs="Arial"/>
                <w:color w:val="17365D" w:themeColor="text2" w:themeShade="BF"/>
                <w:szCs w:val="20"/>
                <w:lang w:val="ru-RU"/>
              </w:rPr>
              <w:t>4,5</w:t>
            </w:r>
          </w:p>
        </w:tc>
      </w:tr>
      <w:tr w:rsidR="00796C3A" w:rsidRPr="00962B37" w:rsidTr="00417297">
        <w:trPr>
          <w:trHeight w:val="397"/>
        </w:trPr>
        <w:tc>
          <w:tcPr>
            <w:tcW w:w="3227" w:type="dxa"/>
            <w:shd w:val="clear" w:color="auto" w:fill="DBE5F1" w:themeFill="accent1" w:themeFillTint="33"/>
            <w:vAlign w:val="center"/>
          </w:tcPr>
          <w:p w:rsidR="00796C3A" w:rsidRPr="00417297" w:rsidRDefault="00796C3A" w:rsidP="00417297">
            <w:pPr>
              <w:ind w:right="-108" w:firstLineChars="142" w:firstLine="312"/>
              <w:rPr>
                <w:rFonts w:ascii="Arial" w:hAnsi="Arial" w:cs="Arial"/>
                <w:color w:val="000000"/>
                <w:szCs w:val="20"/>
              </w:rPr>
            </w:pPr>
            <w:r w:rsidRPr="00417297">
              <w:rPr>
                <w:rFonts w:ascii="Arial" w:hAnsi="Arial" w:cs="Arial"/>
                <w:color w:val="000000"/>
                <w:szCs w:val="20"/>
              </w:rPr>
              <w:t>OECD(</w:t>
            </w:r>
            <w:r w:rsidR="00362C12">
              <w:rPr>
                <w:rFonts w:ascii="Arial" w:hAnsi="Arial" w:cs="Arial"/>
                <w:color w:val="000000"/>
                <w:szCs w:val="20"/>
                <w:lang w:val="kk-KZ"/>
              </w:rPr>
              <w:t>Июнь</w:t>
            </w:r>
            <w:r w:rsidR="005F1797" w:rsidRPr="00417297">
              <w:rPr>
                <w:rFonts w:ascii="Arial" w:hAnsi="Arial" w:cs="Arial"/>
                <w:color w:val="000000"/>
                <w:szCs w:val="20"/>
                <w:lang w:val="ru-RU"/>
              </w:rPr>
              <w:t xml:space="preserve"> 202</w:t>
            </w:r>
            <w:r w:rsidR="005F1797">
              <w:rPr>
                <w:rFonts w:ascii="Arial" w:hAnsi="Arial" w:cs="Arial"/>
                <w:color w:val="000000"/>
                <w:szCs w:val="20"/>
                <w:lang w:val="ru-RU"/>
              </w:rPr>
              <w:t>3</w:t>
            </w:r>
            <w:r w:rsidR="005F1797" w:rsidRPr="00417297">
              <w:rPr>
                <w:rFonts w:ascii="Arial" w:hAnsi="Arial" w:cs="Arial"/>
                <w:color w:val="000000"/>
                <w:szCs w:val="20"/>
                <w:lang w:val="ru-RU"/>
              </w:rPr>
              <w:t xml:space="preserve"> г.</w:t>
            </w:r>
            <w:r w:rsidRPr="00417297">
              <w:rPr>
                <w:rFonts w:ascii="Arial" w:hAnsi="Arial" w:cs="Arial"/>
                <w:color w:val="000000"/>
                <w:szCs w:val="20"/>
                <w:lang w:val="ru-RU"/>
              </w:rPr>
              <w:t>)</w:t>
            </w:r>
          </w:p>
        </w:tc>
        <w:tc>
          <w:tcPr>
            <w:tcW w:w="684" w:type="dxa"/>
            <w:shd w:val="clear" w:color="auto" w:fill="DBE5F1" w:themeFill="accent1" w:themeFillTint="33"/>
            <w:vAlign w:val="center"/>
          </w:tcPr>
          <w:p w:rsidR="00796C3A" w:rsidRPr="00362C12" w:rsidRDefault="005F1797" w:rsidP="00417297">
            <w:pPr>
              <w:jc w:val="center"/>
              <w:rPr>
                <w:rFonts w:ascii="Arial" w:hAnsi="Arial" w:cs="Arial"/>
                <w:color w:val="17365D" w:themeColor="text2" w:themeShade="BF"/>
                <w:szCs w:val="20"/>
              </w:rPr>
            </w:pPr>
            <w:r>
              <w:rPr>
                <w:rFonts w:ascii="Arial" w:hAnsi="Arial" w:cs="Arial"/>
                <w:color w:val="17365D" w:themeColor="text2" w:themeShade="BF"/>
                <w:szCs w:val="20"/>
                <w:lang w:val="ru-RU"/>
              </w:rPr>
              <w:t>5,</w:t>
            </w:r>
            <w:r w:rsidR="00362C12">
              <w:rPr>
                <w:rFonts w:ascii="Arial" w:hAnsi="Arial" w:cs="Arial"/>
                <w:color w:val="17365D" w:themeColor="text2" w:themeShade="BF"/>
                <w:szCs w:val="20"/>
              </w:rPr>
              <w:t>4</w:t>
            </w:r>
          </w:p>
        </w:tc>
        <w:tc>
          <w:tcPr>
            <w:tcW w:w="875" w:type="dxa"/>
            <w:shd w:val="clear" w:color="auto" w:fill="DBE5F1" w:themeFill="accent1" w:themeFillTint="33"/>
            <w:vAlign w:val="center"/>
          </w:tcPr>
          <w:p w:rsidR="00796C3A" w:rsidRPr="00362C12" w:rsidRDefault="00362C12" w:rsidP="00417297">
            <w:pPr>
              <w:jc w:val="center"/>
              <w:rPr>
                <w:rFonts w:ascii="Arial" w:hAnsi="Arial" w:cs="Arial"/>
                <w:color w:val="17365D" w:themeColor="text2" w:themeShade="BF"/>
                <w:szCs w:val="20"/>
                <w:lang w:val="tr-TR"/>
              </w:rPr>
            </w:pPr>
            <w:r>
              <w:rPr>
                <w:rFonts w:ascii="Arial" w:hAnsi="Arial" w:cs="Arial"/>
                <w:color w:val="17365D" w:themeColor="text2" w:themeShade="BF"/>
                <w:szCs w:val="20"/>
              </w:rPr>
              <w:t>5</w:t>
            </w:r>
            <w:r>
              <w:rPr>
                <w:rFonts w:ascii="Arial" w:hAnsi="Arial" w:cs="Arial"/>
                <w:color w:val="17365D" w:themeColor="text2" w:themeShade="BF"/>
                <w:szCs w:val="20"/>
                <w:lang w:val="tr-TR"/>
              </w:rPr>
              <w:t>,1</w:t>
            </w:r>
          </w:p>
        </w:tc>
      </w:tr>
    </w:tbl>
    <w:tbl>
      <w:tblPr>
        <w:tblStyle w:val="TableNormal1"/>
        <w:tblpPr w:leftFromText="180" w:rightFromText="180" w:vertAnchor="text" w:horzAnchor="page" w:tblpX="6524" w:tblpY="-63"/>
        <w:tblW w:w="4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124"/>
        <w:gridCol w:w="709"/>
        <w:gridCol w:w="708"/>
      </w:tblGrid>
      <w:tr w:rsidR="00796C3A" w:rsidRPr="00962B37" w:rsidTr="007B6C60">
        <w:trPr>
          <w:trHeight w:val="397"/>
        </w:trPr>
        <w:tc>
          <w:tcPr>
            <w:tcW w:w="3124" w:type="dxa"/>
            <w:shd w:val="clear" w:color="auto" w:fill="006FC0"/>
            <w:vAlign w:val="center"/>
          </w:tcPr>
          <w:p w:rsidR="00796C3A" w:rsidRPr="00417297" w:rsidRDefault="00796C3A" w:rsidP="00417297">
            <w:pPr>
              <w:pStyle w:val="TableParagraph"/>
              <w:ind w:left="147"/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</w:pPr>
            <w:r w:rsidRPr="00417297"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  <w:t>ЕС</w:t>
            </w:r>
          </w:p>
        </w:tc>
        <w:tc>
          <w:tcPr>
            <w:tcW w:w="709" w:type="dxa"/>
            <w:shd w:val="clear" w:color="auto" w:fill="006FC0"/>
            <w:vAlign w:val="center"/>
          </w:tcPr>
          <w:p w:rsidR="00796C3A" w:rsidRPr="00417297" w:rsidRDefault="00796C3A" w:rsidP="00417297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</w:pPr>
            <w:r w:rsidRPr="00417297"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  <w:t>2023</w:t>
            </w:r>
          </w:p>
        </w:tc>
        <w:tc>
          <w:tcPr>
            <w:tcW w:w="708" w:type="dxa"/>
            <w:shd w:val="clear" w:color="auto" w:fill="006FC0"/>
            <w:vAlign w:val="center"/>
          </w:tcPr>
          <w:p w:rsidR="00796C3A" w:rsidRPr="00417297" w:rsidRDefault="00796C3A" w:rsidP="00417297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w w:val="105"/>
                <w:szCs w:val="18"/>
              </w:rPr>
            </w:pPr>
            <w:r w:rsidRPr="00417297">
              <w:rPr>
                <w:rFonts w:ascii="Arial" w:hAnsi="Arial" w:cs="Arial"/>
                <w:b/>
                <w:color w:val="FFFFFF"/>
                <w:w w:val="105"/>
                <w:szCs w:val="18"/>
              </w:rPr>
              <w:t>202</w:t>
            </w:r>
            <w:r w:rsidRPr="00417297"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  <w:t>4</w:t>
            </w:r>
          </w:p>
        </w:tc>
      </w:tr>
      <w:tr w:rsidR="00796C3A" w:rsidRPr="00962B37" w:rsidTr="007B6C60">
        <w:trPr>
          <w:trHeight w:val="397"/>
        </w:trPr>
        <w:tc>
          <w:tcPr>
            <w:tcW w:w="3124" w:type="dxa"/>
            <w:shd w:val="clear" w:color="auto" w:fill="FFFFFF" w:themeFill="background1"/>
            <w:vAlign w:val="center"/>
          </w:tcPr>
          <w:p w:rsidR="00796C3A" w:rsidRPr="00417297" w:rsidRDefault="00796C3A" w:rsidP="00417297">
            <w:pPr>
              <w:pStyle w:val="TableParagraph"/>
              <w:ind w:left="147"/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</w:pPr>
            <w:r w:rsidRPr="00417297">
              <w:rPr>
                <w:rFonts w:ascii="Arial" w:hAnsi="Arial" w:cs="Arial"/>
                <w:b/>
                <w:bCs/>
                <w:color w:val="000000"/>
                <w:szCs w:val="24"/>
              </w:rPr>
              <w:t>Консенсус</w:t>
            </w:r>
            <w:r w:rsidRPr="00417297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%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796C3A" w:rsidRPr="00EB22CA" w:rsidRDefault="006E69C4" w:rsidP="00417297">
            <w:pPr>
              <w:pStyle w:val="TableParagraph"/>
              <w:jc w:val="center"/>
              <w:rPr>
                <w:rFonts w:ascii="Arial" w:hAnsi="Arial" w:cs="Arial"/>
                <w:b/>
                <w:color w:val="17365D" w:themeColor="text2" w:themeShade="BF"/>
                <w:w w:val="105"/>
                <w:szCs w:val="18"/>
              </w:rPr>
            </w:pPr>
            <w:r>
              <w:rPr>
                <w:rFonts w:ascii="Arial" w:hAnsi="Arial" w:cs="Arial"/>
                <w:b/>
                <w:color w:val="17365D" w:themeColor="text2" w:themeShade="BF"/>
                <w:w w:val="105"/>
                <w:szCs w:val="18"/>
                <w:lang w:val="ru-RU"/>
              </w:rPr>
              <w:t>0,</w:t>
            </w:r>
            <w:r w:rsidR="00362C12">
              <w:rPr>
                <w:rFonts w:ascii="Arial" w:hAnsi="Arial" w:cs="Arial"/>
                <w:b/>
                <w:color w:val="17365D" w:themeColor="text2" w:themeShade="BF"/>
                <w:w w:val="105"/>
                <w:szCs w:val="18"/>
                <w:lang w:val="ru-RU"/>
              </w:rPr>
              <w:t>6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796C3A" w:rsidRPr="00E9592F" w:rsidRDefault="00BA2AFD" w:rsidP="00417297">
            <w:pPr>
              <w:pStyle w:val="TableParagraph"/>
              <w:jc w:val="center"/>
              <w:rPr>
                <w:rFonts w:ascii="Arial" w:hAnsi="Arial" w:cs="Arial"/>
                <w:b/>
                <w:color w:val="17365D" w:themeColor="text2" w:themeShade="BF"/>
                <w:w w:val="105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17365D" w:themeColor="text2" w:themeShade="BF"/>
                <w:w w:val="105"/>
                <w:szCs w:val="18"/>
              </w:rPr>
              <w:t>1</w:t>
            </w:r>
            <w:r w:rsidR="00E9592F">
              <w:rPr>
                <w:rFonts w:ascii="Arial" w:hAnsi="Arial" w:cs="Arial"/>
                <w:b/>
                <w:color w:val="17365D" w:themeColor="text2" w:themeShade="BF"/>
                <w:w w:val="105"/>
                <w:szCs w:val="18"/>
                <w:lang w:val="ru-RU"/>
              </w:rPr>
              <w:t>,5</w:t>
            </w:r>
          </w:p>
        </w:tc>
      </w:tr>
      <w:tr w:rsidR="00796C3A" w:rsidRPr="00962B37" w:rsidTr="007B6C60">
        <w:trPr>
          <w:trHeight w:val="397"/>
        </w:trPr>
        <w:tc>
          <w:tcPr>
            <w:tcW w:w="3124" w:type="dxa"/>
            <w:shd w:val="clear" w:color="auto" w:fill="FFFFFF" w:themeFill="background1"/>
            <w:vAlign w:val="center"/>
          </w:tcPr>
          <w:p w:rsidR="00796C3A" w:rsidRPr="00417297" w:rsidRDefault="00796C3A" w:rsidP="00417297">
            <w:pPr>
              <w:pStyle w:val="TableParagraph"/>
              <w:ind w:left="147"/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</w:pPr>
            <w:r w:rsidRPr="00417297">
              <w:rPr>
                <w:rFonts w:ascii="Arial" w:hAnsi="Arial" w:cs="Arial"/>
                <w:color w:val="000000"/>
                <w:szCs w:val="20"/>
              </w:rPr>
              <w:t>IMF(</w:t>
            </w:r>
            <w:r w:rsidR="009C5F31">
              <w:rPr>
                <w:rFonts w:ascii="Arial" w:hAnsi="Arial" w:cs="Arial"/>
                <w:color w:val="000000"/>
                <w:szCs w:val="20"/>
                <w:lang w:val="ru-RU"/>
              </w:rPr>
              <w:t>Апрель</w:t>
            </w:r>
            <w:r w:rsidRPr="00417297">
              <w:rPr>
                <w:rFonts w:ascii="Arial" w:hAnsi="Arial" w:cs="Arial"/>
                <w:color w:val="000000"/>
                <w:szCs w:val="20"/>
                <w:lang w:val="ru-RU"/>
              </w:rPr>
              <w:t>2023 г.)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796C3A" w:rsidRPr="00505EB6" w:rsidRDefault="00505EB6" w:rsidP="00417297">
            <w:pPr>
              <w:pStyle w:val="TableParagraph"/>
              <w:jc w:val="center"/>
              <w:rPr>
                <w:rFonts w:ascii="Arial" w:hAnsi="Arial" w:cs="Arial"/>
                <w:color w:val="17365D" w:themeColor="text2" w:themeShade="BF"/>
                <w:w w:val="105"/>
                <w:szCs w:val="18"/>
                <w:lang w:val="kk-KZ"/>
              </w:rPr>
            </w:pPr>
            <w:r>
              <w:rPr>
                <w:rFonts w:ascii="Arial" w:hAnsi="Arial" w:cs="Arial"/>
                <w:color w:val="17365D" w:themeColor="text2" w:themeShade="BF"/>
                <w:w w:val="105"/>
                <w:szCs w:val="18"/>
              </w:rPr>
              <w:t>0</w:t>
            </w:r>
            <w:r w:rsidR="009C5F31">
              <w:rPr>
                <w:rFonts w:ascii="Arial" w:hAnsi="Arial" w:cs="Arial"/>
                <w:color w:val="17365D" w:themeColor="text2" w:themeShade="BF"/>
                <w:w w:val="105"/>
                <w:szCs w:val="18"/>
                <w:lang w:val="kk-KZ"/>
              </w:rPr>
              <w:t>,8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796C3A" w:rsidRPr="00505EB6" w:rsidRDefault="009C5F31" w:rsidP="00417297">
            <w:pPr>
              <w:pStyle w:val="TableParagraph"/>
              <w:jc w:val="center"/>
              <w:rPr>
                <w:rFonts w:ascii="Arial" w:hAnsi="Arial" w:cs="Arial"/>
                <w:color w:val="17365D" w:themeColor="text2" w:themeShade="BF"/>
                <w:w w:val="105"/>
                <w:szCs w:val="18"/>
                <w:lang w:val="kk-KZ"/>
              </w:rPr>
            </w:pPr>
            <w:r>
              <w:rPr>
                <w:rFonts w:ascii="Arial" w:hAnsi="Arial" w:cs="Arial"/>
                <w:color w:val="17365D" w:themeColor="text2" w:themeShade="BF"/>
                <w:w w:val="105"/>
                <w:szCs w:val="18"/>
                <w:lang w:val="kk-KZ"/>
              </w:rPr>
              <w:t>1,4</w:t>
            </w:r>
          </w:p>
        </w:tc>
      </w:tr>
      <w:tr w:rsidR="00796C3A" w:rsidRPr="00962B37" w:rsidTr="007B6C60">
        <w:trPr>
          <w:trHeight w:val="397"/>
        </w:trPr>
        <w:tc>
          <w:tcPr>
            <w:tcW w:w="3124" w:type="dxa"/>
            <w:shd w:val="clear" w:color="auto" w:fill="DBE5F1" w:themeFill="accent1" w:themeFillTint="33"/>
            <w:vAlign w:val="center"/>
          </w:tcPr>
          <w:p w:rsidR="00796C3A" w:rsidRPr="00417297" w:rsidRDefault="00796C3A" w:rsidP="00417297">
            <w:pPr>
              <w:pStyle w:val="TableParagraph"/>
              <w:ind w:left="147"/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</w:pPr>
            <w:r w:rsidRPr="00417297">
              <w:rPr>
                <w:rFonts w:ascii="Arial" w:hAnsi="Arial" w:cs="Arial"/>
                <w:color w:val="000000"/>
                <w:szCs w:val="20"/>
              </w:rPr>
              <w:t>WB (</w:t>
            </w:r>
            <w:r w:rsidRPr="00417297">
              <w:rPr>
                <w:rFonts w:ascii="Arial" w:hAnsi="Arial" w:cs="Arial"/>
                <w:color w:val="000000"/>
                <w:szCs w:val="20"/>
                <w:lang w:val="ru-RU"/>
              </w:rPr>
              <w:t>Январь 2023 г.)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796C3A" w:rsidRPr="001A03BA" w:rsidRDefault="001A03BA" w:rsidP="00417297">
            <w:pPr>
              <w:pStyle w:val="TableParagraph"/>
              <w:jc w:val="center"/>
              <w:rPr>
                <w:rFonts w:ascii="Arial" w:hAnsi="Arial" w:cs="Arial"/>
                <w:color w:val="17365D" w:themeColor="text2" w:themeShade="BF"/>
                <w:w w:val="105"/>
                <w:szCs w:val="18"/>
              </w:rPr>
            </w:pPr>
            <w:r>
              <w:rPr>
                <w:rFonts w:ascii="Arial" w:hAnsi="Arial" w:cs="Arial"/>
                <w:color w:val="17365D" w:themeColor="text2" w:themeShade="BF"/>
                <w:w w:val="105"/>
                <w:szCs w:val="18"/>
              </w:rPr>
              <w:t>0</w:t>
            </w:r>
            <w:r>
              <w:rPr>
                <w:rFonts w:ascii="Arial" w:hAnsi="Arial" w:cs="Arial"/>
                <w:color w:val="17365D" w:themeColor="text2" w:themeShade="BF"/>
                <w:w w:val="105"/>
                <w:szCs w:val="18"/>
                <w:lang w:val="kk-KZ"/>
              </w:rPr>
              <w:t>,</w:t>
            </w:r>
            <w:r>
              <w:rPr>
                <w:rFonts w:ascii="Arial" w:hAnsi="Arial" w:cs="Arial"/>
                <w:color w:val="17365D" w:themeColor="text2" w:themeShade="BF"/>
                <w:w w:val="105"/>
                <w:szCs w:val="18"/>
              </w:rPr>
              <w:t>0</w:t>
            </w: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:rsidR="00796C3A" w:rsidRPr="001A03BA" w:rsidRDefault="001A03BA" w:rsidP="00417297">
            <w:pPr>
              <w:pStyle w:val="TableParagraph"/>
              <w:jc w:val="center"/>
              <w:rPr>
                <w:rFonts w:ascii="Arial" w:hAnsi="Arial" w:cs="Arial"/>
                <w:color w:val="17365D" w:themeColor="text2" w:themeShade="BF"/>
                <w:w w:val="105"/>
                <w:szCs w:val="18"/>
                <w:lang w:val="kk-KZ"/>
              </w:rPr>
            </w:pPr>
            <w:r>
              <w:rPr>
                <w:rFonts w:ascii="Arial" w:hAnsi="Arial" w:cs="Arial"/>
                <w:color w:val="17365D" w:themeColor="text2" w:themeShade="BF"/>
                <w:w w:val="105"/>
                <w:szCs w:val="18"/>
              </w:rPr>
              <w:t>1</w:t>
            </w:r>
            <w:r>
              <w:rPr>
                <w:rFonts w:ascii="Arial" w:hAnsi="Arial" w:cs="Arial"/>
                <w:color w:val="17365D" w:themeColor="text2" w:themeShade="BF"/>
                <w:w w:val="105"/>
                <w:szCs w:val="18"/>
                <w:lang w:val="kk-KZ"/>
              </w:rPr>
              <w:t>,6</w:t>
            </w:r>
          </w:p>
        </w:tc>
      </w:tr>
      <w:tr w:rsidR="00796C3A" w:rsidRPr="00962B37" w:rsidTr="007B6C60">
        <w:trPr>
          <w:trHeight w:val="397"/>
        </w:trPr>
        <w:tc>
          <w:tcPr>
            <w:tcW w:w="3124" w:type="dxa"/>
            <w:shd w:val="clear" w:color="auto" w:fill="FFFFFF" w:themeFill="background1"/>
            <w:vAlign w:val="center"/>
          </w:tcPr>
          <w:p w:rsidR="00796C3A" w:rsidRPr="00417297" w:rsidRDefault="00796C3A" w:rsidP="00417297">
            <w:pPr>
              <w:pStyle w:val="TableParagraph"/>
              <w:ind w:left="147"/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</w:pPr>
            <w:r w:rsidRPr="00417297">
              <w:rPr>
                <w:rFonts w:ascii="Arial" w:hAnsi="Arial" w:cs="Arial"/>
                <w:color w:val="000000"/>
                <w:szCs w:val="20"/>
              </w:rPr>
              <w:t>OECD(</w:t>
            </w:r>
            <w:r w:rsidR="00362C12">
              <w:rPr>
                <w:rFonts w:ascii="Arial" w:hAnsi="Arial" w:cs="Arial"/>
                <w:color w:val="000000"/>
                <w:szCs w:val="20"/>
                <w:lang w:val="kk-KZ"/>
              </w:rPr>
              <w:t>Июнь</w:t>
            </w:r>
            <w:r w:rsidR="005F1797" w:rsidRPr="00417297">
              <w:rPr>
                <w:rFonts w:ascii="Arial" w:hAnsi="Arial" w:cs="Arial"/>
                <w:color w:val="000000"/>
                <w:szCs w:val="20"/>
                <w:lang w:val="ru-RU"/>
              </w:rPr>
              <w:t>202</w:t>
            </w:r>
            <w:r w:rsidR="005F1797">
              <w:rPr>
                <w:rFonts w:ascii="Arial" w:hAnsi="Arial" w:cs="Arial"/>
                <w:color w:val="000000"/>
                <w:szCs w:val="20"/>
                <w:lang w:val="ru-RU"/>
              </w:rPr>
              <w:t>3</w:t>
            </w:r>
            <w:r w:rsidR="005F1797" w:rsidRPr="00417297">
              <w:rPr>
                <w:rFonts w:ascii="Arial" w:hAnsi="Arial" w:cs="Arial"/>
                <w:color w:val="000000"/>
                <w:szCs w:val="20"/>
                <w:lang w:val="ru-RU"/>
              </w:rPr>
              <w:t xml:space="preserve"> г.)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796C3A" w:rsidRPr="005F1797" w:rsidRDefault="005F1797" w:rsidP="00417297">
            <w:pPr>
              <w:pStyle w:val="TableParagraph"/>
              <w:jc w:val="center"/>
              <w:rPr>
                <w:rFonts w:ascii="Arial" w:hAnsi="Arial" w:cs="Arial"/>
                <w:color w:val="17365D" w:themeColor="text2" w:themeShade="BF"/>
                <w:w w:val="105"/>
                <w:szCs w:val="18"/>
                <w:lang w:val="ru-RU"/>
              </w:rPr>
            </w:pPr>
            <w:r>
              <w:rPr>
                <w:rFonts w:ascii="Arial" w:hAnsi="Arial" w:cs="Arial"/>
                <w:color w:val="17365D" w:themeColor="text2" w:themeShade="BF"/>
                <w:w w:val="105"/>
                <w:szCs w:val="18"/>
                <w:lang w:val="ru-RU"/>
              </w:rPr>
              <w:t>0,</w:t>
            </w:r>
            <w:r w:rsidR="00362C12">
              <w:rPr>
                <w:rFonts w:ascii="Arial" w:hAnsi="Arial" w:cs="Arial"/>
                <w:color w:val="17365D" w:themeColor="text2" w:themeShade="BF"/>
                <w:w w:val="105"/>
                <w:szCs w:val="18"/>
                <w:lang w:val="ru-RU"/>
              </w:rPr>
              <w:t>9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796C3A" w:rsidRPr="005F1797" w:rsidRDefault="005F1797" w:rsidP="00417297">
            <w:pPr>
              <w:pStyle w:val="TableParagraph"/>
              <w:jc w:val="center"/>
              <w:rPr>
                <w:rFonts w:ascii="Arial" w:hAnsi="Arial" w:cs="Arial"/>
                <w:color w:val="17365D" w:themeColor="text2" w:themeShade="BF"/>
                <w:w w:val="105"/>
                <w:szCs w:val="18"/>
                <w:lang w:val="ru-RU"/>
              </w:rPr>
            </w:pPr>
            <w:r>
              <w:rPr>
                <w:rFonts w:ascii="Arial" w:hAnsi="Arial" w:cs="Arial"/>
                <w:color w:val="17365D" w:themeColor="text2" w:themeShade="BF"/>
                <w:w w:val="105"/>
                <w:szCs w:val="18"/>
                <w:lang w:val="ru-RU"/>
              </w:rPr>
              <w:t>1,</w:t>
            </w:r>
            <w:r w:rsidR="00362C12">
              <w:rPr>
                <w:rFonts w:ascii="Arial" w:hAnsi="Arial" w:cs="Arial"/>
                <w:color w:val="17365D" w:themeColor="text2" w:themeShade="BF"/>
                <w:w w:val="105"/>
                <w:szCs w:val="18"/>
                <w:lang w:val="ru-RU"/>
              </w:rPr>
              <w:t>5</w:t>
            </w:r>
          </w:p>
        </w:tc>
      </w:tr>
      <w:tr w:rsidR="00796C3A" w:rsidRPr="00962B37" w:rsidTr="007B6C60">
        <w:trPr>
          <w:trHeight w:val="397"/>
        </w:trPr>
        <w:tc>
          <w:tcPr>
            <w:tcW w:w="3124" w:type="dxa"/>
            <w:shd w:val="clear" w:color="auto" w:fill="DBE5F1" w:themeFill="accent1" w:themeFillTint="33"/>
            <w:vAlign w:val="center"/>
          </w:tcPr>
          <w:p w:rsidR="00796C3A" w:rsidRPr="00417297" w:rsidRDefault="00796C3A" w:rsidP="00417297">
            <w:pPr>
              <w:pStyle w:val="TableParagraph"/>
              <w:ind w:left="147"/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796C3A" w:rsidRPr="00417297" w:rsidRDefault="00796C3A" w:rsidP="00417297">
            <w:pPr>
              <w:pStyle w:val="TableParagraph"/>
              <w:jc w:val="center"/>
              <w:rPr>
                <w:rFonts w:ascii="Arial" w:hAnsi="Arial" w:cs="Arial"/>
                <w:color w:val="17365D" w:themeColor="text2" w:themeShade="BF"/>
                <w:w w:val="105"/>
                <w:szCs w:val="18"/>
              </w:rPr>
            </w:pP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:rsidR="00796C3A" w:rsidRPr="00417297" w:rsidRDefault="00796C3A" w:rsidP="00417297">
            <w:pPr>
              <w:pStyle w:val="TableParagraph"/>
              <w:jc w:val="center"/>
              <w:rPr>
                <w:rFonts w:ascii="Arial" w:hAnsi="Arial" w:cs="Arial"/>
                <w:color w:val="17365D" w:themeColor="text2" w:themeShade="BF"/>
                <w:w w:val="105"/>
                <w:szCs w:val="18"/>
              </w:rPr>
            </w:pPr>
          </w:p>
        </w:tc>
      </w:tr>
      <w:tr w:rsidR="00796C3A" w:rsidRPr="00962B37" w:rsidTr="007B6C60">
        <w:trPr>
          <w:trHeight w:val="397"/>
        </w:trPr>
        <w:tc>
          <w:tcPr>
            <w:tcW w:w="3124" w:type="dxa"/>
            <w:shd w:val="clear" w:color="auto" w:fill="006FC0"/>
            <w:vAlign w:val="center"/>
          </w:tcPr>
          <w:p w:rsidR="00796C3A" w:rsidRPr="00417297" w:rsidRDefault="00796C3A" w:rsidP="00417297">
            <w:pPr>
              <w:pStyle w:val="TableParagraph"/>
              <w:ind w:left="147"/>
              <w:rPr>
                <w:rFonts w:ascii="Arial" w:hAnsi="Arial" w:cs="Arial"/>
                <w:b/>
                <w:szCs w:val="18"/>
                <w:lang w:val="ru-RU"/>
              </w:rPr>
            </w:pPr>
            <w:r w:rsidRPr="00417297"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  <w:t>США</w:t>
            </w:r>
          </w:p>
        </w:tc>
        <w:tc>
          <w:tcPr>
            <w:tcW w:w="709" w:type="dxa"/>
            <w:shd w:val="clear" w:color="auto" w:fill="006FC0"/>
            <w:vAlign w:val="center"/>
          </w:tcPr>
          <w:p w:rsidR="00796C3A" w:rsidRPr="00417297" w:rsidRDefault="00796C3A" w:rsidP="00417297">
            <w:pPr>
              <w:pStyle w:val="TableParagraph"/>
              <w:jc w:val="center"/>
              <w:rPr>
                <w:rFonts w:ascii="Arial" w:hAnsi="Arial" w:cs="Arial"/>
                <w:b/>
                <w:szCs w:val="18"/>
                <w:lang w:val="ru-RU"/>
              </w:rPr>
            </w:pPr>
            <w:r w:rsidRPr="00417297"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  <w:t>2023</w:t>
            </w:r>
          </w:p>
        </w:tc>
        <w:tc>
          <w:tcPr>
            <w:tcW w:w="708" w:type="dxa"/>
            <w:shd w:val="clear" w:color="auto" w:fill="006FC0"/>
            <w:vAlign w:val="center"/>
          </w:tcPr>
          <w:p w:rsidR="00796C3A" w:rsidRPr="00417297" w:rsidRDefault="00796C3A" w:rsidP="00417297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</w:pPr>
            <w:r w:rsidRPr="00417297">
              <w:rPr>
                <w:rFonts w:ascii="Arial" w:hAnsi="Arial" w:cs="Arial"/>
                <w:b/>
                <w:color w:val="FFFFFF"/>
                <w:w w:val="105"/>
                <w:szCs w:val="18"/>
              </w:rPr>
              <w:t>202</w:t>
            </w:r>
            <w:r w:rsidRPr="00417297">
              <w:rPr>
                <w:rFonts w:ascii="Arial" w:hAnsi="Arial" w:cs="Arial"/>
                <w:b/>
                <w:color w:val="FFFFFF"/>
                <w:w w:val="105"/>
                <w:szCs w:val="18"/>
                <w:lang w:val="ru-RU"/>
              </w:rPr>
              <w:t>4</w:t>
            </w:r>
          </w:p>
        </w:tc>
      </w:tr>
      <w:tr w:rsidR="00796C3A" w:rsidRPr="00962B37" w:rsidTr="007B6C60">
        <w:trPr>
          <w:trHeight w:val="397"/>
        </w:trPr>
        <w:tc>
          <w:tcPr>
            <w:tcW w:w="3124" w:type="dxa"/>
            <w:vAlign w:val="center"/>
          </w:tcPr>
          <w:p w:rsidR="00796C3A" w:rsidRPr="00417297" w:rsidRDefault="00796C3A" w:rsidP="00417297">
            <w:pPr>
              <w:pStyle w:val="TableParagraph"/>
              <w:ind w:left="147"/>
              <w:rPr>
                <w:rFonts w:ascii="Arial" w:hAnsi="Arial" w:cs="Arial"/>
                <w:szCs w:val="18"/>
                <w:lang w:val="ru-RU"/>
              </w:rPr>
            </w:pPr>
            <w:r w:rsidRPr="00417297">
              <w:rPr>
                <w:rFonts w:ascii="Arial" w:hAnsi="Arial" w:cs="Arial"/>
                <w:b/>
                <w:bCs/>
                <w:color w:val="000000"/>
                <w:szCs w:val="24"/>
              </w:rPr>
              <w:t>Консенсус</w:t>
            </w:r>
            <w:r w:rsidRPr="00417297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%</w:t>
            </w:r>
          </w:p>
        </w:tc>
        <w:tc>
          <w:tcPr>
            <w:tcW w:w="709" w:type="dxa"/>
            <w:vAlign w:val="center"/>
          </w:tcPr>
          <w:p w:rsidR="00796C3A" w:rsidRPr="00BA2AFD" w:rsidRDefault="006E69C4" w:rsidP="00417297">
            <w:pPr>
              <w:pStyle w:val="TableParagraph"/>
              <w:jc w:val="center"/>
              <w:rPr>
                <w:rFonts w:ascii="Arial" w:hAnsi="Arial" w:cs="Arial"/>
                <w:b/>
                <w:color w:val="17365D" w:themeColor="text2" w:themeShade="BF"/>
                <w:szCs w:val="24"/>
              </w:rPr>
            </w:pPr>
            <w:r>
              <w:rPr>
                <w:rFonts w:ascii="Arial" w:hAnsi="Arial" w:cs="Arial"/>
                <w:b/>
                <w:color w:val="17365D" w:themeColor="text2" w:themeShade="BF"/>
                <w:szCs w:val="24"/>
                <w:lang w:val="kk-KZ"/>
              </w:rPr>
              <w:t>1</w:t>
            </w:r>
            <w:r w:rsidR="00796C3A" w:rsidRPr="00417297">
              <w:rPr>
                <w:rFonts w:ascii="Arial" w:hAnsi="Arial" w:cs="Arial"/>
                <w:b/>
                <w:color w:val="17365D" w:themeColor="text2" w:themeShade="BF"/>
                <w:szCs w:val="24"/>
                <w:lang w:val="kk-KZ"/>
              </w:rPr>
              <w:t>,</w:t>
            </w:r>
            <w:r w:rsidR="00F9135D">
              <w:rPr>
                <w:rFonts w:ascii="Arial" w:hAnsi="Arial" w:cs="Arial"/>
                <w:b/>
                <w:color w:val="17365D" w:themeColor="text2" w:themeShade="BF"/>
                <w:szCs w:val="24"/>
                <w:lang w:val="kk-KZ"/>
              </w:rPr>
              <w:t>3</w:t>
            </w:r>
          </w:p>
        </w:tc>
        <w:tc>
          <w:tcPr>
            <w:tcW w:w="708" w:type="dxa"/>
            <w:vAlign w:val="center"/>
          </w:tcPr>
          <w:p w:rsidR="00796C3A" w:rsidRPr="00F9135D" w:rsidRDefault="00796C3A" w:rsidP="00417297">
            <w:pPr>
              <w:jc w:val="center"/>
              <w:rPr>
                <w:rFonts w:ascii="Arial" w:hAnsi="Arial" w:cs="Arial"/>
                <w:b/>
                <w:color w:val="17365D" w:themeColor="text2" w:themeShade="BF"/>
                <w:szCs w:val="24"/>
                <w:lang w:val="ru-RU"/>
              </w:rPr>
            </w:pPr>
            <w:r w:rsidRPr="00417297">
              <w:rPr>
                <w:rFonts w:ascii="Arial" w:hAnsi="Arial" w:cs="Arial"/>
                <w:b/>
                <w:color w:val="17365D" w:themeColor="text2" w:themeShade="BF"/>
                <w:szCs w:val="24"/>
              </w:rPr>
              <w:t>1,</w:t>
            </w:r>
            <w:r w:rsidR="00F9135D">
              <w:rPr>
                <w:rFonts w:ascii="Arial" w:hAnsi="Arial" w:cs="Arial"/>
                <w:b/>
                <w:color w:val="17365D" w:themeColor="text2" w:themeShade="BF"/>
                <w:szCs w:val="24"/>
                <w:lang w:val="ru-RU"/>
              </w:rPr>
              <w:t>4</w:t>
            </w:r>
          </w:p>
        </w:tc>
      </w:tr>
      <w:tr w:rsidR="00796C3A" w:rsidRPr="00962B37" w:rsidTr="007B6C60">
        <w:trPr>
          <w:trHeight w:val="397"/>
        </w:trPr>
        <w:tc>
          <w:tcPr>
            <w:tcW w:w="3124" w:type="dxa"/>
            <w:vAlign w:val="center"/>
          </w:tcPr>
          <w:p w:rsidR="00796C3A" w:rsidRPr="00417297" w:rsidRDefault="00796C3A" w:rsidP="00392A43">
            <w:pPr>
              <w:pStyle w:val="TableParagraph"/>
              <w:ind w:left="147" w:right="272" w:firstLine="142"/>
              <w:rPr>
                <w:rFonts w:ascii="Arial" w:hAnsi="Arial" w:cs="Arial"/>
                <w:szCs w:val="18"/>
              </w:rPr>
            </w:pPr>
            <w:r w:rsidRPr="00417297">
              <w:rPr>
                <w:rFonts w:ascii="Arial" w:hAnsi="Arial" w:cs="Arial"/>
                <w:color w:val="000000"/>
                <w:szCs w:val="20"/>
              </w:rPr>
              <w:t>IMF (</w:t>
            </w:r>
            <w:r w:rsidR="009C5F31">
              <w:rPr>
                <w:rFonts w:ascii="Arial" w:hAnsi="Arial" w:cs="Arial"/>
                <w:color w:val="000000"/>
                <w:szCs w:val="20"/>
                <w:lang w:val="ru-RU"/>
              </w:rPr>
              <w:t>Апрель</w:t>
            </w:r>
            <w:r w:rsidRPr="009C5F31">
              <w:rPr>
                <w:rFonts w:ascii="Arial" w:hAnsi="Arial" w:cs="Arial"/>
                <w:color w:val="000000"/>
                <w:szCs w:val="20"/>
              </w:rPr>
              <w:t xml:space="preserve">2023 </w:t>
            </w:r>
            <w:r w:rsidRPr="00417297">
              <w:rPr>
                <w:rFonts w:ascii="Arial" w:hAnsi="Arial" w:cs="Arial"/>
                <w:color w:val="000000"/>
                <w:szCs w:val="20"/>
                <w:lang w:val="ru-RU"/>
              </w:rPr>
              <w:t>г</w:t>
            </w:r>
            <w:r w:rsidRPr="009C5F31">
              <w:rPr>
                <w:rFonts w:ascii="Arial" w:hAnsi="Arial" w:cs="Arial"/>
                <w:color w:val="000000"/>
                <w:szCs w:val="20"/>
              </w:rPr>
              <w:t>.)</w:t>
            </w:r>
          </w:p>
        </w:tc>
        <w:tc>
          <w:tcPr>
            <w:tcW w:w="709" w:type="dxa"/>
            <w:vAlign w:val="center"/>
          </w:tcPr>
          <w:p w:rsidR="00796C3A" w:rsidRPr="009C5F31" w:rsidRDefault="00796C3A" w:rsidP="00417297">
            <w:pPr>
              <w:pStyle w:val="TableParagraph"/>
              <w:ind w:left="197" w:hanging="197"/>
              <w:jc w:val="center"/>
              <w:rPr>
                <w:rFonts w:ascii="Arial" w:hAnsi="Arial" w:cs="Arial"/>
                <w:color w:val="17365D" w:themeColor="text2" w:themeShade="BF"/>
                <w:szCs w:val="24"/>
              </w:rPr>
            </w:pPr>
            <w:r w:rsidRPr="00417297">
              <w:rPr>
                <w:rFonts w:ascii="Arial" w:hAnsi="Arial" w:cs="Arial"/>
                <w:color w:val="17365D" w:themeColor="text2" w:themeShade="BF"/>
                <w:szCs w:val="24"/>
                <w:lang w:val="tr-TR"/>
              </w:rPr>
              <w:t>1,</w:t>
            </w:r>
            <w:r w:rsidR="009C5F31">
              <w:rPr>
                <w:rFonts w:ascii="Arial" w:hAnsi="Arial" w:cs="Arial"/>
                <w:color w:val="17365D" w:themeColor="text2" w:themeShade="BF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796C3A" w:rsidRPr="00417297" w:rsidRDefault="009C5F31" w:rsidP="00417297">
            <w:pPr>
              <w:pStyle w:val="TableParagraph"/>
              <w:jc w:val="center"/>
              <w:rPr>
                <w:rFonts w:ascii="Arial" w:hAnsi="Arial" w:cs="Arial"/>
                <w:color w:val="17365D" w:themeColor="text2" w:themeShade="BF"/>
                <w:szCs w:val="24"/>
              </w:rPr>
            </w:pPr>
            <w:r>
              <w:rPr>
                <w:rFonts w:ascii="Arial" w:hAnsi="Arial" w:cs="Arial"/>
                <w:color w:val="17365D" w:themeColor="text2" w:themeShade="BF"/>
                <w:szCs w:val="24"/>
              </w:rPr>
              <w:t>1,1</w:t>
            </w:r>
          </w:p>
        </w:tc>
      </w:tr>
      <w:tr w:rsidR="00796C3A" w:rsidRPr="00962B37" w:rsidTr="007B6C60">
        <w:trPr>
          <w:trHeight w:val="397"/>
        </w:trPr>
        <w:tc>
          <w:tcPr>
            <w:tcW w:w="3124" w:type="dxa"/>
            <w:shd w:val="clear" w:color="auto" w:fill="DBE5F1" w:themeFill="accent1" w:themeFillTint="33"/>
            <w:vAlign w:val="center"/>
          </w:tcPr>
          <w:p w:rsidR="00796C3A" w:rsidRPr="00417297" w:rsidRDefault="00796C3A" w:rsidP="00392A43">
            <w:pPr>
              <w:pStyle w:val="TableParagraph"/>
              <w:ind w:left="147" w:right="272" w:firstLine="142"/>
              <w:rPr>
                <w:rFonts w:ascii="Arial" w:hAnsi="Arial" w:cs="Arial"/>
                <w:szCs w:val="18"/>
              </w:rPr>
            </w:pPr>
            <w:r w:rsidRPr="00417297">
              <w:rPr>
                <w:rFonts w:ascii="Arial" w:hAnsi="Arial" w:cs="Arial"/>
                <w:color w:val="000000"/>
                <w:szCs w:val="20"/>
              </w:rPr>
              <w:t>WB (</w:t>
            </w:r>
            <w:r w:rsidRPr="00417297">
              <w:rPr>
                <w:rFonts w:ascii="Arial" w:hAnsi="Arial" w:cs="Arial"/>
                <w:color w:val="000000"/>
                <w:szCs w:val="20"/>
                <w:lang w:val="ru-RU"/>
              </w:rPr>
              <w:t>Январь</w:t>
            </w:r>
            <w:r w:rsidRPr="009C5F31">
              <w:rPr>
                <w:rFonts w:ascii="Arial" w:hAnsi="Arial" w:cs="Arial"/>
                <w:color w:val="000000"/>
                <w:szCs w:val="20"/>
              </w:rPr>
              <w:t xml:space="preserve"> 2023 </w:t>
            </w:r>
            <w:r w:rsidRPr="00417297">
              <w:rPr>
                <w:rFonts w:ascii="Arial" w:hAnsi="Arial" w:cs="Arial"/>
                <w:color w:val="000000"/>
                <w:szCs w:val="20"/>
                <w:lang w:val="ru-RU"/>
              </w:rPr>
              <w:t>г</w:t>
            </w:r>
            <w:r w:rsidRPr="009C5F31">
              <w:rPr>
                <w:rFonts w:ascii="Arial" w:hAnsi="Arial" w:cs="Arial"/>
                <w:color w:val="000000"/>
                <w:szCs w:val="20"/>
              </w:rPr>
              <w:t>.)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796C3A" w:rsidRPr="00417297" w:rsidRDefault="00796C3A" w:rsidP="00417297">
            <w:pPr>
              <w:pStyle w:val="TableParagraph"/>
              <w:ind w:left="197" w:hanging="197"/>
              <w:jc w:val="center"/>
              <w:rPr>
                <w:rFonts w:ascii="Arial" w:hAnsi="Arial" w:cs="Arial"/>
                <w:color w:val="17365D" w:themeColor="text2" w:themeShade="BF"/>
                <w:szCs w:val="24"/>
              </w:rPr>
            </w:pPr>
            <w:r w:rsidRPr="00417297">
              <w:rPr>
                <w:rFonts w:ascii="Arial" w:hAnsi="Arial" w:cs="Arial"/>
                <w:color w:val="17365D" w:themeColor="text2" w:themeShade="BF"/>
                <w:szCs w:val="24"/>
              </w:rPr>
              <w:t>0,5</w:t>
            </w: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:rsidR="00796C3A" w:rsidRPr="00417297" w:rsidRDefault="00796C3A" w:rsidP="00417297">
            <w:pPr>
              <w:pStyle w:val="TableParagraph"/>
              <w:jc w:val="center"/>
              <w:rPr>
                <w:rFonts w:ascii="Arial" w:hAnsi="Arial" w:cs="Arial"/>
                <w:color w:val="17365D" w:themeColor="text2" w:themeShade="BF"/>
                <w:szCs w:val="24"/>
              </w:rPr>
            </w:pPr>
            <w:r w:rsidRPr="00417297">
              <w:rPr>
                <w:rFonts w:ascii="Arial" w:hAnsi="Arial" w:cs="Arial"/>
                <w:color w:val="17365D" w:themeColor="text2" w:themeShade="BF"/>
                <w:szCs w:val="24"/>
              </w:rPr>
              <w:t>1,6</w:t>
            </w:r>
          </w:p>
        </w:tc>
      </w:tr>
      <w:tr w:rsidR="00796C3A" w:rsidRPr="00962B37" w:rsidTr="007B6C60">
        <w:trPr>
          <w:trHeight w:val="397"/>
        </w:trPr>
        <w:tc>
          <w:tcPr>
            <w:tcW w:w="3124" w:type="dxa"/>
            <w:vAlign w:val="center"/>
          </w:tcPr>
          <w:p w:rsidR="00796C3A" w:rsidRPr="00417297" w:rsidRDefault="00796C3A" w:rsidP="00392A43">
            <w:pPr>
              <w:pStyle w:val="TableParagraph"/>
              <w:ind w:left="147" w:right="272" w:firstLine="142"/>
              <w:rPr>
                <w:rFonts w:ascii="Arial" w:hAnsi="Arial" w:cs="Arial"/>
                <w:szCs w:val="18"/>
              </w:rPr>
            </w:pPr>
            <w:r w:rsidRPr="00417297">
              <w:rPr>
                <w:rFonts w:ascii="Arial" w:hAnsi="Arial" w:cs="Arial"/>
                <w:color w:val="000000"/>
                <w:szCs w:val="20"/>
              </w:rPr>
              <w:t>OECD(</w:t>
            </w:r>
            <w:r w:rsidR="00362C12">
              <w:rPr>
                <w:rFonts w:ascii="Arial" w:hAnsi="Arial" w:cs="Arial"/>
                <w:color w:val="000000"/>
                <w:szCs w:val="20"/>
                <w:lang w:val="kk-KZ"/>
              </w:rPr>
              <w:t>Июнь</w:t>
            </w:r>
            <w:r w:rsidR="005F1797" w:rsidRPr="009C5F31">
              <w:rPr>
                <w:rFonts w:ascii="Arial" w:hAnsi="Arial" w:cs="Arial"/>
                <w:color w:val="000000"/>
                <w:szCs w:val="20"/>
              </w:rPr>
              <w:t xml:space="preserve">2023 </w:t>
            </w:r>
            <w:r w:rsidR="005F1797" w:rsidRPr="00417297">
              <w:rPr>
                <w:rFonts w:ascii="Arial" w:hAnsi="Arial" w:cs="Arial"/>
                <w:color w:val="000000"/>
                <w:szCs w:val="20"/>
                <w:lang w:val="ru-RU"/>
              </w:rPr>
              <w:t>г</w:t>
            </w:r>
            <w:r w:rsidR="005F1797" w:rsidRPr="009C5F31">
              <w:rPr>
                <w:rFonts w:ascii="Arial" w:hAnsi="Arial" w:cs="Arial"/>
                <w:color w:val="000000"/>
                <w:szCs w:val="20"/>
              </w:rPr>
              <w:t>.)</w:t>
            </w:r>
          </w:p>
        </w:tc>
        <w:tc>
          <w:tcPr>
            <w:tcW w:w="709" w:type="dxa"/>
            <w:vAlign w:val="center"/>
          </w:tcPr>
          <w:p w:rsidR="00796C3A" w:rsidRPr="00362C12" w:rsidRDefault="00362C12" w:rsidP="00417297">
            <w:pPr>
              <w:pStyle w:val="TableParagraph"/>
              <w:ind w:left="197" w:hanging="197"/>
              <w:jc w:val="center"/>
              <w:rPr>
                <w:rFonts w:ascii="Arial" w:hAnsi="Arial" w:cs="Arial"/>
                <w:color w:val="17365D" w:themeColor="text2" w:themeShade="BF"/>
                <w:szCs w:val="24"/>
                <w:lang w:val="kk-KZ"/>
              </w:rPr>
            </w:pPr>
            <w:r>
              <w:rPr>
                <w:rFonts w:ascii="Arial" w:hAnsi="Arial" w:cs="Arial"/>
                <w:color w:val="17365D" w:themeColor="text2" w:themeShade="BF"/>
                <w:szCs w:val="24"/>
                <w:lang w:val="kk-KZ"/>
              </w:rPr>
              <w:t>1,6</w:t>
            </w:r>
          </w:p>
        </w:tc>
        <w:tc>
          <w:tcPr>
            <w:tcW w:w="708" w:type="dxa"/>
            <w:vAlign w:val="center"/>
          </w:tcPr>
          <w:p w:rsidR="00796C3A" w:rsidRPr="00362C12" w:rsidRDefault="00362C12" w:rsidP="00417297">
            <w:pPr>
              <w:pStyle w:val="TableParagraph"/>
              <w:jc w:val="center"/>
              <w:rPr>
                <w:rFonts w:ascii="Arial" w:hAnsi="Arial" w:cs="Arial"/>
                <w:color w:val="17365D" w:themeColor="text2" w:themeShade="BF"/>
                <w:szCs w:val="24"/>
                <w:lang w:val="kk-KZ"/>
              </w:rPr>
            </w:pPr>
            <w:r>
              <w:rPr>
                <w:rFonts w:ascii="Arial" w:hAnsi="Arial" w:cs="Arial"/>
                <w:color w:val="17365D" w:themeColor="text2" w:themeShade="BF"/>
                <w:szCs w:val="24"/>
                <w:lang w:val="kk-KZ"/>
              </w:rPr>
              <w:t>1,0</w:t>
            </w:r>
          </w:p>
        </w:tc>
      </w:tr>
      <w:tr w:rsidR="00796C3A" w:rsidRPr="00962B37" w:rsidTr="007B6C60">
        <w:trPr>
          <w:trHeight w:val="397"/>
        </w:trPr>
        <w:tc>
          <w:tcPr>
            <w:tcW w:w="3124" w:type="dxa"/>
            <w:shd w:val="clear" w:color="auto" w:fill="DBE5F1" w:themeFill="accent1" w:themeFillTint="33"/>
            <w:vAlign w:val="center"/>
          </w:tcPr>
          <w:p w:rsidR="00796C3A" w:rsidRPr="00F9135D" w:rsidRDefault="00F9135D" w:rsidP="00392A43">
            <w:pPr>
              <w:pStyle w:val="TableParagraph"/>
              <w:ind w:left="289"/>
              <w:rPr>
                <w:rFonts w:ascii="Arial" w:hAnsi="Arial" w:cs="Arial"/>
                <w:szCs w:val="18"/>
                <w:lang w:val="ru-RU"/>
              </w:rPr>
            </w:pPr>
            <w:r w:rsidRPr="00417297">
              <w:rPr>
                <w:rFonts w:ascii="Arial" w:hAnsi="Arial" w:cs="Arial"/>
                <w:sz w:val="24"/>
                <w:szCs w:val="20"/>
              </w:rPr>
              <w:t>EIA</w:t>
            </w:r>
            <w:r>
              <w:rPr>
                <w:rFonts w:ascii="Arial" w:hAnsi="Arial" w:cs="Arial"/>
                <w:sz w:val="24"/>
                <w:szCs w:val="20"/>
                <w:lang w:val="ru-RU"/>
              </w:rPr>
              <w:t xml:space="preserve"> (Май 2023 г.)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796C3A" w:rsidRPr="00F9135D" w:rsidRDefault="00F9135D" w:rsidP="00417297">
            <w:pPr>
              <w:pStyle w:val="TableParagraph"/>
              <w:ind w:left="197" w:hanging="197"/>
              <w:jc w:val="center"/>
              <w:rPr>
                <w:rFonts w:ascii="Arial" w:hAnsi="Arial" w:cs="Arial"/>
                <w:color w:val="1F497D" w:themeColor="text2"/>
                <w:szCs w:val="24"/>
                <w:lang w:val="ru-RU"/>
              </w:rPr>
            </w:pPr>
            <w:r w:rsidRPr="00F9135D">
              <w:rPr>
                <w:rFonts w:ascii="Arial" w:hAnsi="Arial" w:cs="Arial"/>
                <w:color w:val="1F497D" w:themeColor="text2"/>
                <w:szCs w:val="24"/>
                <w:lang w:val="ru-RU"/>
              </w:rPr>
              <w:t>1,6</w:t>
            </w: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:rsidR="00796C3A" w:rsidRPr="00F9135D" w:rsidRDefault="00F9135D" w:rsidP="00417297">
            <w:pPr>
              <w:pStyle w:val="TableParagraph"/>
              <w:jc w:val="center"/>
              <w:rPr>
                <w:rFonts w:ascii="Arial" w:hAnsi="Arial" w:cs="Arial"/>
                <w:color w:val="1F497D" w:themeColor="text2"/>
                <w:szCs w:val="24"/>
                <w:lang w:val="ru-RU"/>
              </w:rPr>
            </w:pPr>
            <w:r w:rsidRPr="00F9135D">
              <w:rPr>
                <w:rFonts w:ascii="Arial" w:hAnsi="Arial" w:cs="Arial"/>
                <w:color w:val="1F497D" w:themeColor="text2"/>
                <w:szCs w:val="24"/>
                <w:lang w:val="ru-RU"/>
              </w:rPr>
              <w:t>1,8</w:t>
            </w:r>
          </w:p>
        </w:tc>
      </w:tr>
      <w:tr w:rsidR="00796C3A" w:rsidRPr="00962B37" w:rsidTr="007B6C60">
        <w:trPr>
          <w:trHeight w:val="397"/>
        </w:trPr>
        <w:tc>
          <w:tcPr>
            <w:tcW w:w="3124" w:type="dxa"/>
            <w:shd w:val="clear" w:color="auto" w:fill="0070C0"/>
            <w:vAlign w:val="center"/>
          </w:tcPr>
          <w:p w:rsidR="00796C3A" w:rsidRPr="009C5F31" w:rsidRDefault="00796C3A" w:rsidP="00417297">
            <w:pPr>
              <w:pStyle w:val="TableParagraph"/>
              <w:ind w:left="147" w:right="272"/>
              <w:rPr>
                <w:rFonts w:ascii="Arial" w:hAnsi="Arial" w:cs="Arial"/>
                <w:b/>
                <w:color w:val="000000"/>
                <w:szCs w:val="20"/>
              </w:rPr>
            </w:pPr>
            <w:r w:rsidRPr="00417297">
              <w:rPr>
                <w:rFonts w:ascii="Arial" w:hAnsi="Arial" w:cs="Arial"/>
                <w:b/>
                <w:color w:val="FFFFFF" w:themeColor="background1"/>
                <w:szCs w:val="20"/>
                <w:lang w:val="ru-RU"/>
              </w:rPr>
              <w:t>Турция</w:t>
            </w:r>
          </w:p>
        </w:tc>
        <w:tc>
          <w:tcPr>
            <w:tcW w:w="709" w:type="dxa"/>
            <w:shd w:val="clear" w:color="auto" w:fill="0070C0"/>
            <w:vAlign w:val="center"/>
          </w:tcPr>
          <w:p w:rsidR="00796C3A" w:rsidRPr="009C5F31" w:rsidRDefault="00796C3A" w:rsidP="00417297">
            <w:pPr>
              <w:pStyle w:val="TableParagraph"/>
              <w:ind w:left="197" w:hanging="197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9C5F31">
              <w:rPr>
                <w:rFonts w:ascii="Arial" w:hAnsi="Arial" w:cs="Arial"/>
                <w:b/>
                <w:color w:val="FFFFFF"/>
                <w:w w:val="105"/>
                <w:szCs w:val="18"/>
              </w:rPr>
              <w:t>2023</w:t>
            </w:r>
          </w:p>
        </w:tc>
        <w:tc>
          <w:tcPr>
            <w:tcW w:w="708" w:type="dxa"/>
            <w:shd w:val="clear" w:color="auto" w:fill="0070C0"/>
            <w:vAlign w:val="center"/>
          </w:tcPr>
          <w:p w:rsidR="00796C3A" w:rsidRPr="009C5F31" w:rsidRDefault="00796C3A" w:rsidP="00417297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/>
                <w:szCs w:val="24"/>
              </w:rPr>
            </w:pPr>
            <w:r w:rsidRPr="00417297">
              <w:rPr>
                <w:rFonts w:ascii="Arial" w:hAnsi="Arial" w:cs="Arial"/>
                <w:b/>
                <w:color w:val="FFFFFF"/>
                <w:w w:val="105"/>
                <w:szCs w:val="18"/>
              </w:rPr>
              <w:t>202</w:t>
            </w:r>
            <w:r w:rsidRPr="009C5F31">
              <w:rPr>
                <w:rFonts w:ascii="Arial" w:hAnsi="Arial" w:cs="Arial"/>
                <w:b/>
                <w:color w:val="FFFFFF"/>
                <w:w w:val="105"/>
                <w:szCs w:val="18"/>
              </w:rPr>
              <w:t>4</w:t>
            </w:r>
          </w:p>
        </w:tc>
      </w:tr>
      <w:tr w:rsidR="00796C3A" w:rsidRPr="00962B37" w:rsidTr="007B6C60">
        <w:trPr>
          <w:trHeight w:val="397"/>
        </w:trPr>
        <w:tc>
          <w:tcPr>
            <w:tcW w:w="3124" w:type="dxa"/>
            <w:shd w:val="clear" w:color="auto" w:fill="FFFFFF" w:themeFill="background1"/>
            <w:vAlign w:val="center"/>
          </w:tcPr>
          <w:p w:rsidR="00796C3A" w:rsidRPr="00417297" w:rsidRDefault="00796C3A" w:rsidP="00417297">
            <w:pPr>
              <w:pStyle w:val="TableParagraph"/>
              <w:ind w:left="147" w:right="133" w:hanging="5"/>
              <w:rPr>
                <w:rFonts w:ascii="Arial" w:hAnsi="Arial" w:cs="Arial"/>
                <w:color w:val="000000"/>
                <w:szCs w:val="20"/>
              </w:rPr>
            </w:pPr>
            <w:r w:rsidRPr="00417297">
              <w:rPr>
                <w:rFonts w:ascii="Arial" w:hAnsi="Arial" w:cs="Arial"/>
                <w:b/>
                <w:bCs/>
                <w:color w:val="000000"/>
                <w:szCs w:val="24"/>
              </w:rPr>
              <w:t>Консенсус</w:t>
            </w:r>
            <w:r w:rsidRPr="00417297">
              <w:rPr>
                <w:rFonts w:ascii="Arial" w:hAnsi="Arial" w:cs="Arial"/>
                <w:b/>
                <w:bCs/>
                <w:color w:val="000000"/>
                <w:szCs w:val="20"/>
              </w:rPr>
              <w:t xml:space="preserve"> %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796C3A" w:rsidRPr="00362C12" w:rsidRDefault="00BA2AFD" w:rsidP="00417297">
            <w:pPr>
              <w:pStyle w:val="TableParagraph"/>
              <w:ind w:left="197" w:hanging="197"/>
              <w:jc w:val="center"/>
              <w:rPr>
                <w:rFonts w:ascii="Arial" w:hAnsi="Arial" w:cs="Arial"/>
                <w:b/>
                <w:bCs/>
                <w:color w:val="17365D" w:themeColor="text2" w:themeShade="BF"/>
                <w:szCs w:val="24"/>
              </w:rPr>
            </w:pPr>
            <w:r>
              <w:rPr>
                <w:rFonts w:ascii="Arial" w:hAnsi="Arial" w:cs="Arial"/>
                <w:b/>
                <w:bCs/>
                <w:color w:val="17365D" w:themeColor="text2" w:themeShade="BF"/>
                <w:szCs w:val="24"/>
              </w:rPr>
              <w:t>2,</w:t>
            </w:r>
            <w:r w:rsidR="00362C12">
              <w:rPr>
                <w:rFonts w:ascii="Arial" w:hAnsi="Arial" w:cs="Arial"/>
                <w:b/>
                <w:bCs/>
                <w:color w:val="17365D" w:themeColor="text2" w:themeShade="BF"/>
                <w:szCs w:val="24"/>
                <w:lang w:val="kk-KZ"/>
              </w:rPr>
              <w:t>9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796C3A" w:rsidRPr="00BA2AFD" w:rsidRDefault="00796C3A" w:rsidP="00417297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17365D" w:themeColor="text2" w:themeShade="BF"/>
                <w:szCs w:val="24"/>
              </w:rPr>
            </w:pPr>
            <w:r w:rsidRPr="00417297">
              <w:rPr>
                <w:rFonts w:ascii="Arial" w:hAnsi="Arial" w:cs="Arial"/>
                <w:b/>
                <w:bCs/>
                <w:color w:val="17365D" w:themeColor="text2" w:themeShade="BF"/>
                <w:szCs w:val="24"/>
              </w:rPr>
              <w:t>3,</w:t>
            </w:r>
            <w:r w:rsidR="00BA2AFD">
              <w:rPr>
                <w:rFonts w:ascii="Arial" w:hAnsi="Arial" w:cs="Arial"/>
                <w:b/>
                <w:bCs/>
                <w:color w:val="17365D" w:themeColor="text2" w:themeShade="BF"/>
                <w:szCs w:val="24"/>
              </w:rPr>
              <w:t>6</w:t>
            </w:r>
          </w:p>
        </w:tc>
      </w:tr>
      <w:tr w:rsidR="00796C3A" w:rsidRPr="00962B37" w:rsidTr="007B6C60">
        <w:trPr>
          <w:trHeight w:val="397"/>
        </w:trPr>
        <w:tc>
          <w:tcPr>
            <w:tcW w:w="3124" w:type="dxa"/>
            <w:shd w:val="clear" w:color="auto" w:fill="FFFFFF" w:themeFill="background1"/>
            <w:vAlign w:val="center"/>
          </w:tcPr>
          <w:p w:rsidR="00796C3A" w:rsidRPr="00417297" w:rsidRDefault="00796C3A" w:rsidP="00392A43">
            <w:pPr>
              <w:pStyle w:val="TableParagraph"/>
              <w:ind w:left="147" w:right="272" w:firstLine="142"/>
              <w:rPr>
                <w:rFonts w:ascii="Arial" w:hAnsi="Arial" w:cs="Arial"/>
                <w:color w:val="000000"/>
                <w:szCs w:val="20"/>
              </w:rPr>
            </w:pPr>
            <w:r w:rsidRPr="00417297">
              <w:rPr>
                <w:rFonts w:ascii="Arial" w:hAnsi="Arial" w:cs="Arial"/>
                <w:color w:val="000000"/>
                <w:szCs w:val="20"/>
              </w:rPr>
              <w:t>IMF(</w:t>
            </w:r>
            <w:r w:rsidR="009C5F31">
              <w:rPr>
                <w:rFonts w:ascii="Arial" w:hAnsi="Arial" w:cs="Arial"/>
                <w:color w:val="000000"/>
                <w:szCs w:val="20"/>
                <w:lang w:val="ru-RU"/>
              </w:rPr>
              <w:t>Апрель</w:t>
            </w:r>
            <w:r w:rsidRPr="00417297">
              <w:rPr>
                <w:rFonts w:ascii="Arial" w:hAnsi="Arial" w:cs="Arial"/>
                <w:color w:val="000000"/>
                <w:szCs w:val="20"/>
                <w:lang w:val="ru-RU"/>
              </w:rPr>
              <w:t>2023 г.)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796C3A" w:rsidRPr="009C5F31" w:rsidRDefault="009C5F31" w:rsidP="00417297">
            <w:pPr>
              <w:pStyle w:val="TableParagraph"/>
              <w:ind w:left="197" w:hanging="197"/>
              <w:jc w:val="center"/>
              <w:rPr>
                <w:rFonts w:ascii="Arial" w:hAnsi="Arial" w:cs="Arial"/>
                <w:bCs/>
                <w:color w:val="17365D" w:themeColor="text2" w:themeShade="BF"/>
                <w:szCs w:val="24"/>
                <w:lang w:val="ru-RU"/>
              </w:rPr>
            </w:pPr>
            <w:r>
              <w:rPr>
                <w:rFonts w:ascii="Arial" w:hAnsi="Arial" w:cs="Arial"/>
                <w:bCs/>
                <w:color w:val="17365D" w:themeColor="text2" w:themeShade="BF"/>
                <w:szCs w:val="24"/>
                <w:lang w:val="ru-RU"/>
              </w:rPr>
              <w:t>2,7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796C3A" w:rsidRPr="009C5F31" w:rsidRDefault="009C5F31" w:rsidP="00417297">
            <w:pPr>
              <w:pStyle w:val="TableParagraph"/>
              <w:jc w:val="center"/>
              <w:rPr>
                <w:rFonts w:ascii="Arial" w:hAnsi="Arial" w:cs="Arial"/>
                <w:bCs/>
                <w:color w:val="17365D" w:themeColor="text2" w:themeShade="BF"/>
                <w:szCs w:val="24"/>
                <w:lang w:val="ru-RU"/>
              </w:rPr>
            </w:pPr>
            <w:r>
              <w:rPr>
                <w:rFonts w:ascii="Arial" w:hAnsi="Arial" w:cs="Arial"/>
                <w:bCs/>
                <w:color w:val="17365D" w:themeColor="text2" w:themeShade="BF"/>
                <w:szCs w:val="24"/>
              </w:rPr>
              <w:t>3,</w:t>
            </w:r>
            <w:r>
              <w:rPr>
                <w:rFonts w:ascii="Arial" w:hAnsi="Arial" w:cs="Arial"/>
                <w:bCs/>
                <w:color w:val="17365D" w:themeColor="text2" w:themeShade="BF"/>
                <w:szCs w:val="24"/>
                <w:lang w:val="ru-RU"/>
              </w:rPr>
              <w:t>6</w:t>
            </w:r>
          </w:p>
        </w:tc>
      </w:tr>
      <w:tr w:rsidR="00796C3A" w:rsidRPr="00962B37" w:rsidTr="007B6C60">
        <w:trPr>
          <w:trHeight w:val="397"/>
        </w:trPr>
        <w:tc>
          <w:tcPr>
            <w:tcW w:w="3124" w:type="dxa"/>
            <w:shd w:val="clear" w:color="auto" w:fill="DBE5F1" w:themeFill="accent1" w:themeFillTint="33"/>
            <w:vAlign w:val="center"/>
          </w:tcPr>
          <w:p w:rsidR="00796C3A" w:rsidRPr="00417297" w:rsidRDefault="00796C3A" w:rsidP="00392A43">
            <w:pPr>
              <w:pStyle w:val="TableParagraph"/>
              <w:ind w:left="147" w:right="272" w:firstLine="142"/>
              <w:rPr>
                <w:rFonts w:ascii="Arial" w:hAnsi="Arial" w:cs="Arial"/>
                <w:color w:val="000000"/>
                <w:szCs w:val="20"/>
                <w:lang w:val="kk-KZ"/>
              </w:rPr>
            </w:pPr>
            <w:r w:rsidRPr="00417297">
              <w:rPr>
                <w:rFonts w:ascii="Arial" w:hAnsi="Arial" w:cs="Arial"/>
                <w:color w:val="000000"/>
                <w:szCs w:val="20"/>
              </w:rPr>
              <w:t>WB (</w:t>
            </w:r>
            <w:r w:rsidRPr="00417297">
              <w:rPr>
                <w:rFonts w:ascii="Arial" w:hAnsi="Arial" w:cs="Arial"/>
                <w:color w:val="000000"/>
                <w:szCs w:val="20"/>
                <w:lang w:val="ru-RU"/>
              </w:rPr>
              <w:t>Январь 2023 г.)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796C3A" w:rsidRPr="00417297" w:rsidRDefault="00796C3A" w:rsidP="00417297">
            <w:pPr>
              <w:pStyle w:val="TableParagraph"/>
              <w:ind w:left="197" w:hanging="197"/>
              <w:jc w:val="center"/>
              <w:rPr>
                <w:rFonts w:ascii="Arial" w:hAnsi="Arial" w:cs="Arial"/>
                <w:bCs/>
                <w:color w:val="17365D" w:themeColor="text2" w:themeShade="BF"/>
                <w:szCs w:val="24"/>
                <w:lang w:val="ru-RU"/>
              </w:rPr>
            </w:pPr>
            <w:r w:rsidRPr="00417297">
              <w:rPr>
                <w:rFonts w:ascii="Arial" w:hAnsi="Arial" w:cs="Arial"/>
                <w:bCs/>
                <w:color w:val="17365D" w:themeColor="text2" w:themeShade="BF"/>
                <w:szCs w:val="24"/>
              </w:rPr>
              <w:t>2</w:t>
            </w:r>
            <w:r w:rsidRPr="00417297">
              <w:rPr>
                <w:rFonts w:ascii="Arial" w:hAnsi="Arial" w:cs="Arial"/>
                <w:bCs/>
                <w:color w:val="17365D" w:themeColor="text2" w:themeShade="BF"/>
                <w:szCs w:val="24"/>
                <w:lang w:val="ru-RU"/>
              </w:rPr>
              <w:t>,7</w:t>
            </w: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:rsidR="00796C3A" w:rsidRPr="00417297" w:rsidRDefault="00796C3A" w:rsidP="00417297">
            <w:pPr>
              <w:pStyle w:val="TableParagraph"/>
              <w:jc w:val="center"/>
              <w:rPr>
                <w:rFonts w:ascii="Arial" w:hAnsi="Arial" w:cs="Arial"/>
                <w:bCs/>
                <w:color w:val="17365D" w:themeColor="text2" w:themeShade="BF"/>
                <w:szCs w:val="24"/>
              </w:rPr>
            </w:pPr>
            <w:r w:rsidRPr="00417297">
              <w:rPr>
                <w:rFonts w:ascii="Arial" w:hAnsi="Arial" w:cs="Arial"/>
                <w:bCs/>
                <w:color w:val="17365D" w:themeColor="text2" w:themeShade="BF"/>
                <w:szCs w:val="24"/>
              </w:rPr>
              <w:t>4</w:t>
            </w:r>
            <w:r w:rsidRPr="00417297">
              <w:rPr>
                <w:rFonts w:ascii="Arial" w:hAnsi="Arial" w:cs="Arial"/>
                <w:bCs/>
                <w:color w:val="17365D" w:themeColor="text2" w:themeShade="BF"/>
                <w:szCs w:val="24"/>
                <w:lang w:val="ru-RU"/>
              </w:rPr>
              <w:t>,</w:t>
            </w:r>
            <w:r w:rsidRPr="00417297">
              <w:rPr>
                <w:rFonts w:ascii="Arial" w:hAnsi="Arial" w:cs="Arial"/>
                <w:bCs/>
                <w:color w:val="17365D" w:themeColor="text2" w:themeShade="BF"/>
                <w:szCs w:val="24"/>
              </w:rPr>
              <w:t>0</w:t>
            </w:r>
          </w:p>
        </w:tc>
      </w:tr>
      <w:tr w:rsidR="00796C3A" w:rsidRPr="00962B37" w:rsidTr="007B6C60">
        <w:trPr>
          <w:trHeight w:val="397"/>
        </w:trPr>
        <w:tc>
          <w:tcPr>
            <w:tcW w:w="3124" w:type="dxa"/>
            <w:shd w:val="clear" w:color="auto" w:fill="FFFFFF" w:themeFill="background1"/>
            <w:vAlign w:val="center"/>
          </w:tcPr>
          <w:p w:rsidR="00796C3A" w:rsidRPr="00417297" w:rsidRDefault="00796C3A" w:rsidP="00392A43">
            <w:pPr>
              <w:pStyle w:val="TableParagraph"/>
              <w:ind w:left="147" w:right="272" w:firstLine="142"/>
              <w:rPr>
                <w:rFonts w:ascii="Arial" w:hAnsi="Arial" w:cs="Arial"/>
                <w:color w:val="000000"/>
                <w:szCs w:val="20"/>
              </w:rPr>
            </w:pPr>
            <w:r w:rsidRPr="00417297">
              <w:rPr>
                <w:rFonts w:ascii="Arial" w:hAnsi="Arial" w:cs="Arial"/>
                <w:color w:val="000000"/>
                <w:szCs w:val="20"/>
              </w:rPr>
              <w:t>OECD(</w:t>
            </w:r>
            <w:r w:rsidR="00362C12">
              <w:rPr>
                <w:rFonts w:ascii="Arial" w:hAnsi="Arial" w:cs="Arial"/>
                <w:color w:val="000000"/>
                <w:szCs w:val="20"/>
                <w:lang w:val="kk-KZ"/>
              </w:rPr>
              <w:t>Июнь</w:t>
            </w:r>
            <w:r w:rsidR="005F1797" w:rsidRPr="00417297">
              <w:rPr>
                <w:rFonts w:ascii="Arial" w:hAnsi="Arial" w:cs="Arial"/>
                <w:color w:val="000000"/>
                <w:szCs w:val="20"/>
                <w:lang w:val="ru-RU"/>
              </w:rPr>
              <w:t>202</w:t>
            </w:r>
            <w:r w:rsidR="005F1797">
              <w:rPr>
                <w:rFonts w:ascii="Arial" w:hAnsi="Arial" w:cs="Arial"/>
                <w:color w:val="000000"/>
                <w:szCs w:val="20"/>
                <w:lang w:val="ru-RU"/>
              </w:rPr>
              <w:t>3</w:t>
            </w:r>
            <w:r w:rsidR="005F1797" w:rsidRPr="00417297">
              <w:rPr>
                <w:rFonts w:ascii="Arial" w:hAnsi="Arial" w:cs="Arial"/>
                <w:color w:val="000000"/>
                <w:szCs w:val="20"/>
                <w:lang w:val="ru-RU"/>
              </w:rPr>
              <w:t xml:space="preserve"> г.)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796C3A" w:rsidRPr="005F1797" w:rsidRDefault="00362C12" w:rsidP="00417297">
            <w:pPr>
              <w:pStyle w:val="TableParagraph"/>
              <w:ind w:left="197" w:hanging="197"/>
              <w:jc w:val="center"/>
              <w:rPr>
                <w:rFonts w:ascii="Arial" w:hAnsi="Arial" w:cs="Arial"/>
                <w:bCs/>
                <w:color w:val="17365D" w:themeColor="text2" w:themeShade="BF"/>
                <w:szCs w:val="24"/>
                <w:lang w:val="ru-RU"/>
              </w:rPr>
            </w:pPr>
            <w:r>
              <w:rPr>
                <w:rFonts w:ascii="Arial" w:hAnsi="Arial" w:cs="Arial"/>
                <w:bCs/>
                <w:color w:val="17365D" w:themeColor="text2" w:themeShade="BF"/>
                <w:szCs w:val="24"/>
                <w:lang w:val="ru-RU"/>
              </w:rPr>
              <w:t>3,6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796C3A" w:rsidRPr="00362C12" w:rsidRDefault="00796C3A" w:rsidP="00417297">
            <w:pPr>
              <w:pStyle w:val="TableParagraph"/>
              <w:jc w:val="center"/>
              <w:rPr>
                <w:rFonts w:ascii="Arial" w:hAnsi="Arial" w:cs="Arial"/>
                <w:bCs/>
                <w:color w:val="17365D" w:themeColor="text2" w:themeShade="BF"/>
                <w:szCs w:val="24"/>
                <w:lang w:val="kk-KZ"/>
              </w:rPr>
            </w:pPr>
            <w:r w:rsidRPr="00417297">
              <w:rPr>
                <w:rFonts w:ascii="Arial" w:hAnsi="Arial" w:cs="Arial"/>
                <w:bCs/>
                <w:color w:val="17365D" w:themeColor="text2" w:themeShade="BF"/>
                <w:szCs w:val="24"/>
              </w:rPr>
              <w:t>3,</w:t>
            </w:r>
            <w:r w:rsidR="00362C12">
              <w:rPr>
                <w:rFonts w:ascii="Arial" w:hAnsi="Arial" w:cs="Arial"/>
                <w:bCs/>
                <w:color w:val="17365D" w:themeColor="text2" w:themeShade="BF"/>
                <w:szCs w:val="24"/>
                <w:lang w:val="kk-KZ"/>
              </w:rPr>
              <w:t>7</w:t>
            </w:r>
          </w:p>
        </w:tc>
      </w:tr>
      <w:tr w:rsidR="00796C3A" w:rsidRPr="00962B37" w:rsidTr="007B6C60">
        <w:trPr>
          <w:trHeight w:val="397"/>
        </w:trPr>
        <w:tc>
          <w:tcPr>
            <w:tcW w:w="3124" w:type="dxa"/>
            <w:shd w:val="clear" w:color="auto" w:fill="DBE5F1" w:themeFill="accent1" w:themeFillTint="33"/>
            <w:vAlign w:val="center"/>
          </w:tcPr>
          <w:p w:rsidR="00796C3A" w:rsidRPr="00417297" w:rsidRDefault="00796C3A" w:rsidP="00392A43">
            <w:pPr>
              <w:pStyle w:val="TableParagraph"/>
              <w:tabs>
                <w:tab w:val="left" w:pos="3124"/>
              </w:tabs>
              <w:ind w:left="147" w:right="142" w:firstLine="142"/>
              <w:rPr>
                <w:rFonts w:ascii="Arial" w:hAnsi="Arial" w:cs="Arial"/>
                <w:color w:val="000000"/>
                <w:szCs w:val="20"/>
              </w:rPr>
            </w:pPr>
            <w:r w:rsidRPr="00417297">
              <w:rPr>
                <w:rFonts w:ascii="Arial" w:hAnsi="Arial" w:cs="Arial"/>
                <w:color w:val="000000"/>
                <w:szCs w:val="20"/>
              </w:rPr>
              <w:t>EBRD (</w:t>
            </w:r>
            <w:r w:rsidR="00EB22CA">
              <w:rPr>
                <w:rFonts w:ascii="Arial" w:hAnsi="Arial" w:cs="Arial"/>
                <w:color w:val="000000"/>
                <w:szCs w:val="20"/>
                <w:lang w:val="ru-RU"/>
              </w:rPr>
              <w:t>Май</w:t>
            </w:r>
            <w:r w:rsidRPr="00417297">
              <w:rPr>
                <w:rFonts w:ascii="Arial" w:hAnsi="Arial" w:cs="Arial"/>
                <w:color w:val="000000"/>
                <w:szCs w:val="20"/>
                <w:lang w:val="ru-RU"/>
              </w:rPr>
              <w:t xml:space="preserve"> 2023 г.)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796C3A" w:rsidRPr="00EB22CA" w:rsidRDefault="00EB22CA" w:rsidP="00417297">
            <w:pPr>
              <w:pStyle w:val="TableParagraph"/>
              <w:ind w:left="197" w:hanging="197"/>
              <w:jc w:val="center"/>
              <w:rPr>
                <w:rFonts w:ascii="Arial" w:hAnsi="Arial" w:cs="Arial"/>
                <w:bCs/>
                <w:color w:val="17365D" w:themeColor="text2" w:themeShade="BF"/>
                <w:szCs w:val="24"/>
                <w:lang w:val="kk-KZ"/>
              </w:rPr>
            </w:pPr>
            <w:r>
              <w:rPr>
                <w:rFonts w:ascii="Arial" w:hAnsi="Arial" w:cs="Arial"/>
                <w:bCs/>
                <w:color w:val="17365D" w:themeColor="text2" w:themeShade="BF"/>
                <w:szCs w:val="24"/>
                <w:lang w:val="kk-KZ"/>
              </w:rPr>
              <w:t>2,5</w:t>
            </w: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:rsidR="00796C3A" w:rsidRPr="00417297" w:rsidRDefault="00796C3A" w:rsidP="00417297">
            <w:pPr>
              <w:pStyle w:val="TableParagraph"/>
              <w:jc w:val="center"/>
              <w:rPr>
                <w:rFonts w:ascii="Arial" w:hAnsi="Arial" w:cs="Arial"/>
                <w:bCs/>
                <w:color w:val="17365D" w:themeColor="text2" w:themeShade="BF"/>
                <w:szCs w:val="24"/>
              </w:rPr>
            </w:pPr>
            <w:r w:rsidRPr="00417297">
              <w:rPr>
                <w:rFonts w:ascii="Arial" w:hAnsi="Arial" w:cs="Arial"/>
                <w:bCs/>
                <w:color w:val="17365D" w:themeColor="text2" w:themeShade="BF"/>
                <w:szCs w:val="24"/>
              </w:rPr>
              <w:t>3,0</w:t>
            </w:r>
          </w:p>
        </w:tc>
      </w:tr>
    </w:tbl>
    <w:p w:rsidR="00D62372" w:rsidRPr="00962B37" w:rsidRDefault="00D62372" w:rsidP="004421D9">
      <w:pPr>
        <w:jc w:val="both"/>
        <w:rPr>
          <w:rFonts w:ascii="Arial" w:hAnsi="Arial" w:cs="Arial"/>
          <w:sz w:val="20"/>
          <w:szCs w:val="20"/>
        </w:rPr>
      </w:pPr>
    </w:p>
    <w:p w:rsidR="00A879D4" w:rsidRDefault="00A879D4">
      <w:pPr>
        <w:rPr>
          <w:rFonts w:ascii="Arial" w:hAnsi="Arial" w:cs="Arial"/>
          <w:sz w:val="20"/>
          <w:szCs w:val="20"/>
          <w:lang w:val="ru-RU"/>
        </w:rPr>
      </w:pPr>
    </w:p>
    <w:p w:rsidR="00A879D4" w:rsidRDefault="00A879D4">
      <w:pPr>
        <w:rPr>
          <w:rFonts w:ascii="Arial" w:hAnsi="Arial" w:cs="Arial"/>
          <w:sz w:val="20"/>
          <w:szCs w:val="20"/>
          <w:lang w:val="ru-RU"/>
        </w:rPr>
      </w:pPr>
    </w:p>
    <w:p w:rsidR="00A879D4" w:rsidRPr="00D97066" w:rsidRDefault="00A879D4">
      <w:pPr>
        <w:rPr>
          <w:rFonts w:ascii="Arial" w:hAnsi="Arial" w:cs="Arial"/>
          <w:sz w:val="20"/>
          <w:szCs w:val="20"/>
        </w:rPr>
      </w:pPr>
    </w:p>
    <w:tbl>
      <w:tblPr>
        <w:tblStyle w:val="TableNormal1"/>
        <w:tblpPr w:leftFromText="180" w:rightFromText="180" w:vertAnchor="text" w:horzAnchor="page" w:tblpX="1140" w:tblpY="-39"/>
        <w:tblW w:w="8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554"/>
        <w:gridCol w:w="992"/>
        <w:gridCol w:w="992"/>
        <w:gridCol w:w="1134"/>
        <w:gridCol w:w="1134"/>
        <w:gridCol w:w="1134"/>
      </w:tblGrid>
      <w:tr w:rsidR="00417297" w:rsidRPr="00962B37" w:rsidTr="007A6659">
        <w:trPr>
          <w:trHeight w:val="410"/>
        </w:trPr>
        <w:tc>
          <w:tcPr>
            <w:tcW w:w="3554" w:type="dxa"/>
            <w:shd w:val="clear" w:color="auto" w:fill="006FC0"/>
            <w:vAlign w:val="center"/>
          </w:tcPr>
          <w:p w:rsidR="00417297" w:rsidRPr="00417297" w:rsidRDefault="00417297" w:rsidP="007A6659">
            <w:pPr>
              <w:pStyle w:val="TableParagraph"/>
              <w:ind w:left="147"/>
              <w:jc w:val="both"/>
              <w:rPr>
                <w:rFonts w:ascii="Arial" w:hAnsi="Arial" w:cs="Arial"/>
                <w:b/>
                <w:sz w:val="24"/>
                <w:szCs w:val="20"/>
              </w:rPr>
            </w:pPr>
            <w:r w:rsidRPr="00417297">
              <w:rPr>
                <w:rFonts w:ascii="Arial" w:hAnsi="Arial" w:cs="Arial"/>
                <w:b/>
                <w:color w:val="FFFFFF"/>
                <w:w w:val="105"/>
                <w:sz w:val="24"/>
                <w:szCs w:val="20"/>
                <w:lang w:val="ru-RU"/>
              </w:rPr>
              <w:t>Организации</w:t>
            </w:r>
          </w:p>
        </w:tc>
        <w:tc>
          <w:tcPr>
            <w:tcW w:w="992" w:type="dxa"/>
            <w:shd w:val="clear" w:color="auto" w:fill="006FC0"/>
            <w:vAlign w:val="center"/>
          </w:tcPr>
          <w:p w:rsidR="00417297" w:rsidRPr="00417297" w:rsidRDefault="00417297" w:rsidP="007A6659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0"/>
                <w:lang w:val="ru-RU"/>
              </w:rPr>
            </w:pPr>
            <w:r w:rsidRPr="00417297">
              <w:rPr>
                <w:rFonts w:ascii="Arial" w:hAnsi="Arial" w:cs="Arial"/>
                <w:b/>
                <w:color w:val="FFFFFF"/>
                <w:w w:val="105"/>
                <w:sz w:val="24"/>
                <w:szCs w:val="20"/>
                <w:lang w:val="ru-RU"/>
              </w:rPr>
              <w:t>2022</w:t>
            </w:r>
          </w:p>
        </w:tc>
        <w:tc>
          <w:tcPr>
            <w:tcW w:w="992" w:type="dxa"/>
            <w:shd w:val="clear" w:color="auto" w:fill="006FC0"/>
            <w:vAlign w:val="center"/>
          </w:tcPr>
          <w:p w:rsidR="00417297" w:rsidRPr="00417297" w:rsidRDefault="00417297" w:rsidP="007A6659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0"/>
                <w:lang w:val="ru-RU"/>
              </w:rPr>
            </w:pPr>
            <w:r w:rsidRPr="00417297">
              <w:rPr>
                <w:rFonts w:ascii="Arial" w:hAnsi="Arial" w:cs="Arial"/>
                <w:b/>
                <w:color w:val="FFFFFF"/>
                <w:w w:val="105"/>
                <w:sz w:val="24"/>
                <w:szCs w:val="20"/>
              </w:rPr>
              <w:t>202</w:t>
            </w:r>
            <w:r w:rsidRPr="00417297">
              <w:rPr>
                <w:rFonts w:ascii="Arial" w:hAnsi="Arial" w:cs="Arial"/>
                <w:b/>
                <w:color w:val="FFFFFF"/>
                <w:w w:val="105"/>
                <w:sz w:val="24"/>
                <w:szCs w:val="20"/>
                <w:lang w:val="ru-RU"/>
              </w:rPr>
              <w:t>3</w:t>
            </w:r>
          </w:p>
        </w:tc>
        <w:tc>
          <w:tcPr>
            <w:tcW w:w="1134" w:type="dxa"/>
            <w:shd w:val="clear" w:color="auto" w:fill="006FC0"/>
            <w:vAlign w:val="center"/>
          </w:tcPr>
          <w:p w:rsidR="00417297" w:rsidRPr="00417297" w:rsidRDefault="00417297" w:rsidP="007A6659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w w:val="105"/>
                <w:sz w:val="24"/>
                <w:szCs w:val="20"/>
                <w:lang w:val="ru-RU"/>
              </w:rPr>
            </w:pPr>
            <w:r w:rsidRPr="00417297">
              <w:rPr>
                <w:rFonts w:ascii="Arial" w:hAnsi="Arial" w:cs="Arial"/>
                <w:b/>
                <w:color w:val="FFFFFF"/>
                <w:w w:val="105"/>
                <w:sz w:val="24"/>
                <w:szCs w:val="20"/>
                <w:lang w:val="ru-RU"/>
              </w:rPr>
              <w:t>202</w:t>
            </w:r>
            <w:r w:rsidRPr="00417297">
              <w:rPr>
                <w:rFonts w:ascii="Arial" w:hAnsi="Arial" w:cs="Arial"/>
                <w:b/>
                <w:color w:val="FFFFFF"/>
                <w:w w:val="105"/>
                <w:sz w:val="24"/>
                <w:szCs w:val="20"/>
              </w:rPr>
              <w:t>4</w:t>
            </w:r>
          </w:p>
        </w:tc>
        <w:tc>
          <w:tcPr>
            <w:tcW w:w="1134" w:type="dxa"/>
            <w:shd w:val="clear" w:color="auto" w:fill="006FC0"/>
            <w:vAlign w:val="center"/>
          </w:tcPr>
          <w:p w:rsidR="00417297" w:rsidRPr="00417297" w:rsidRDefault="00417297" w:rsidP="007A6659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417297">
              <w:rPr>
                <w:rFonts w:ascii="Arial" w:hAnsi="Arial" w:cs="Arial"/>
                <w:b/>
                <w:color w:val="FFFFFF"/>
                <w:w w:val="105"/>
                <w:sz w:val="24"/>
                <w:szCs w:val="20"/>
                <w:lang w:val="ru-RU"/>
              </w:rPr>
              <w:t>2025</w:t>
            </w:r>
          </w:p>
        </w:tc>
        <w:tc>
          <w:tcPr>
            <w:tcW w:w="1134" w:type="dxa"/>
            <w:shd w:val="clear" w:color="auto" w:fill="006FC0"/>
            <w:vAlign w:val="center"/>
          </w:tcPr>
          <w:p w:rsidR="00417297" w:rsidRPr="00417297" w:rsidRDefault="00417297" w:rsidP="007A6659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w w:val="105"/>
                <w:sz w:val="24"/>
                <w:szCs w:val="20"/>
              </w:rPr>
            </w:pPr>
            <w:r w:rsidRPr="00417297">
              <w:rPr>
                <w:rFonts w:ascii="Arial" w:hAnsi="Arial" w:cs="Arial"/>
                <w:b/>
                <w:color w:val="FFFFFF"/>
                <w:w w:val="105"/>
                <w:sz w:val="24"/>
                <w:szCs w:val="20"/>
                <w:lang w:val="ru-RU"/>
              </w:rPr>
              <w:t>202</w:t>
            </w:r>
            <w:r w:rsidRPr="00417297">
              <w:rPr>
                <w:rFonts w:ascii="Arial" w:hAnsi="Arial" w:cs="Arial"/>
                <w:b/>
                <w:color w:val="FFFFFF"/>
                <w:w w:val="105"/>
                <w:sz w:val="24"/>
                <w:szCs w:val="20"/>
              </w:rPr>
              <w:t>6</w:t>
            </w:r>
          </w:p>
        </w:tc>
      </w:tr>
      <w:tr w:rsidR="00417297" w:rsidRPr="00962B37" w:rsidTr="007A6659">
        <w:trPr>
          <w:trHeight w:val="422"/>
        </w:trPr>
        <w:tc>
          <w:tcPr>
            <w:tcW w:w="3554" w:type="dxa"/>
            <w:vAlign w:val="center"/>
          </w:tcPr>
          <w:p w:rsidR="00417297" w:rsidRPr="00417297" w:rsidRDefault="00417297" w:rsidP="007A6659">
            <w:pPr>
              <w:pStyle w:val="TableParagraph"/>
              <w:ind w:left="147"/>
              <w:rPr>
                <w:rFonts w:ascii="Arial" w:hAnsi="Arial" w:cs="Arial"/>
                <w:sz w:val="24"/>
                <w:szCs w:val="20"/>
              </w:rPr>
            </w:pPr>
            <w:r w:rsidRPr="00417297">
              <w:rPr>
                <w:rFonts w:ascii="Arial" w:hAnsi="Arial" w:cs="Arial"/>
                <w:sz w:val="24"/>
                <w:szCs w:val="20"/>
              </w:rPr>
              <w:t>EIA (Energy Information Administration) (</w:t>
            </w:r>
            <w:r w:rsidR="00F9135D">
              <w:rPr>
                <w:rFonts w:ascii="Arial" w:hAnsi="Arial" w:cs="Arial"/>
                <w:sz w:val="24"/>
                <w:szCs w:val="20"/>
                <w:lang w:val="ru-RU"/>
              </w:rPr>
              <w:t>май</w:t>
            </w:r>
            <w:r w:rsidRPr="00417297">
              <w:rPr>
                <w:rFonts w:ascii="Arial" w:hAnsi="Arial" w:cs="Arial"/>
                <w:sz w:val="24"/>
                <w:szCs w:val="20"/>
                <w:lang w:val="kk-KZ"/>
              </w:rPr>
              <w:t xml:space="preserve"> 2023 г.</w:t>
            </w:r>
            <w:r w:rsidRPr="00417297">
              <w:rPr>
                <w:rFonts w:ascii="Arial" w:hAnsi="Arial" w:cs="Arial"/>
                <w:sz w:val="24"/>
                <w:szCs w:val="20"/>
              </w:rPr>
              <w:t>)</w:t>
            </w:r>
          </w:p>
        </w:tc>
        <w:tc>
          <w:tcPr>
            <w:tcW w:w="992" w:type="dxa"/>
            <w:vMerge w:val="restart"/>
            <w:vAlign w:val="center"/>
          </w:tcPr>
          <w:p w:rsidR="00417297" w:rsidRPr="00417297" w:rsidRDefault="00417297" w:rsidP="007A6659">
            <w:pPr>
              <w:pStyle w:val="TableParagraph"/>
              <w:jc w:val="center"/>
              <w:rPr>
                <w:rFonts w:ascii="Arial" w:hAnsi="Arial" w:cs="Arial"/>
                <w:sz w:val="24"/>
                <w:szCs w:val="20"/>
              </w:rPr>
            </w:pPr>
            <w:r w:rsidRPr="00417297">
              <w:rPr>
                <w:rFonts w:ascii="Arial" w:hAnsi="Arial" w:cs="Arial"/>
                <w:sz w:val="24"/>
                <w:szCs w:val="20"/>
              </w:rPr>
              <w:t>101</w:t>
            </w:r>
          </w:p>
        </w:tc>
        <w:tc>
          <w:tcPr>
            <w:tcW w:w="992" w:type="dxa"/>
            <w:vAlign w:val="center"/>
          </w:tcPr>
          <w:p w:rsidR="00417297" w:rsidRPr="00F9135D" w:rsidRDefault="00F9135D" w:rsidP="007A6659">
            <w:pPr>
              <w:pStyle w:val="TableParagraph"/>
              <w:jc w:val="center"/>
              <w:rPr>
                <w:rFonts w:ascii="Arial" w:hAnsi="Arial" w:cs="Arial"/>
                <w:sz w:val="24"/>
                <w:szCs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4"/>
                <w:szCs w:val="20"/>
                <w:lang w:val="ru-RU"/>
              </w:rPr>
              <w:t>78,7</w:t>
            </w:r>
          </w:p>
        </w:tc>
        <w:tc>
          <w:tcPr>
            <w:tcW w:w="1134" w:type="dxa"/>
            <w:vAlign w:val="center"/>
          </w:tcPr>
          <w:p w:rsidR="00417297" w:rsidRPr="00F9135D" w:rsidRDefault="00F9135D" w:rsidP="007A6659">
            <w:pPr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  <w:lang w:val="ru-RU"/>
              </w:rPr>
              <w:t>74,5</w:t>
            </w:r>
          </w:p>
        </w:tc>
        <w:tc>
          <w:tcPr>
            <w:tcW w:w="1134" w:type="dxa"/>
            <w:vAlign w:val="center"/>
          </w:tcPr>
          <w:p w:rsidR="00417297" w:rsidRPr="00417297" w:rsidRDefault="00417297" w:rsidP="007A6659">
            <w:pPr>
              <w:pStyle w:val="TableParagraph"/>
              <w:jc w:val="center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17297" w:rsidRPr="00417297" w:rsidRDefault="00417297" w:rsidP="007A6659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0"/>
                <w:lang w:val="ru-RU"/>
              </w:rPr>
            </w:pPr>
          </w:p>
        </w:tc>
      </w:tr>
      <w:tr w:rsidR="00417297" w:rsidRPr="00962B37" w:rsidTr="007A6659">
        <w:trPr>
          <w:trHeight w:val="419"/>
        </w:trPr>
        <w:tc>
          <w:tcPr>
            <w:tcW w:w="3554" w:type="dxa"/>
            <w:shd w:val="clear" w:color="auto" w:fill="DBE5F1" w:themeFill="accent1" w:themeFillTint="33"/>
            <w:vAlign w:val="center"/>
          </w:tcPr>
          <w:p w:rsidR="00417297" w:rsidRPr="003C0633" w:rsidRDefault="00417297" w:rsidP="007A6659">
            <w:pPr>
              <w:pStyle w:val="TableParagraph"/>
              <w:ind w:left="147" w:right="223"/>
              <w:rPr>
                <w:rFonts w:ascii="Arial" w:hAnsi="Arial" w:cs="Arial"/>
                <w:sz w:val="24"/>
                <w:szCs w:val="20"/>
              </w:rPr>
            </w:pPr>
            <w:r w:rsidRPr="00417297">
              <w:rPr>
                <w:rFonts w:ascii="Arial" w:hAnsi="Arial" w:cs="Arial"/>
                <w:sz w:val="24"/>
                <w:szCs w:val="20"/>
              </w:rPr>
              <w:t>Fitch Ratings</w:t>
            </w:r>
            <w:r w:rsidR="003C0633">
              <w:rPr>
                <w:rFonts w:ascii="Arial" w:hAnsi="Arial" w:cs="Arial"/>
                <w:sz w:val="24"/>
                <w:szCs w:val="20"/>
              </w:rPr>
              <w:t xml:space="preserve"> (</w:t>
            </w:r>
            <w:r w:rsidR="003C0633">
              <w:rPr>
                <w:rFonts w:ascii="Arial" w:hAnsi="Arial" w:cs="Arial"/>
                <w:sz w:val="24"/>
                <w:szCs w:val="20"/>
                <w:lang w:val="ru-RU"/>
              </w:rPr>
              <w:t>март 2023 г.)</w:t>
            </w:r>
          </w:p>
        </w:tc>
        <w:tc>
          <w:tcPr>
            <w:tcW w:w="992" w:type="dxa"/>
            <w:vMerge/>
            <w:shd w:val="clear" w:color="auto" w:fill="DBE5F1" w:themeFill="accent1" w:themeFillTint="33"/>
            <w:vAlign w:val="center"/>
          </w:tcPr>
          <w:p w:rsidR="00417297" w:rsidRPr="00417297" w:rsidRDefault="00417297" w:rsidP="007A6659">
            <w:pPr>
              <w:pStyle w:val="TableParagraph"/>
              <w:jc w:val="center"/>
              <w:rPr>
                <w:rFonts w:ascii="Arial" w:hAnsi="Arial" w:cs="Arial"/>
                <w:sz w:val="24"/>
                <w:szCs w:val="20"/>
                <w:lang w:val="ru-RU"/>
              </w:rPr>
            </w:pP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417297" w:rsidRPr="00417297" w:rsidRDefault="00417297" w:rsidP="007A6659">
            <w:pPr>
              <w:pStyle w:val="TableParagraph"/>
              <w:ind w:left="200" w:hanging="200"/>
              <w:jc w:val="center"/>
              <w:rPr>
                <w:rFonts w:ascii="Arial" w:hAnsi="Arial" w:cs="Arial"/>
                <w:sz w:val="24"/>
                <w:szCs w:val="20"/>
                <w:lang w:val="ru-RU"/>
              </w:rPr>
            </w:pPr>
            <w:r w:rsidRPr="00417297">
              <w:rPr>
                <w:rFonts w:ascii="Arial" w:hAnsi="Arial" w:cs="Arial"/>
                <w:color w:val="000000"/>
                <w:sz w:val="24"/>
                <w:szCs w:val="20"/>
              </w:rPr>
              <w:t>85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417297" w:rsidRPr="00417297" w:rsidRDefault="00E00825" w:rsidP="007A6659">
            <w:pPr>
              <w:pStyle w:val="TableParagraph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color w:val="000000"/>
                <w:sz w:val="24"/>
                <w:szCs w:val="20"/>
                <w:lang w:val="kk-KZ"/>
              </w:rPr>
              <w:t>7</w:t>
            </w:r>
            <w:r w:rsidR="00417297" w:rsidRPr="00417297">
              <w:rPr>
                <w:rFonts w:ascii="Arial" w:hAnsi="Arial" w:cs="Arial"/>
                <w:color w:val="000000"/>
                <w:sz w:val="24"/>
                <w:szCs w:val="20"/>
              </w:rPr>
              <w:t>5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417297" w:rsidRPr="00E00825" w:rsidRDefault="00E00825" w:rsidP="007A6659">
            <w:pPr>
              <w:pStyle w:val="TableParagraph"/>
              <w:jc w:val="center"/>
              <w:rPr>
                <w:rFonts w:ascii="Arial" w:hAnsi="Arial" w:cs="Arial"/>
                <w:sz w:val="24"/>
                <w:szCs w:val="20"/>
                <w:lang w:val="kk-KZ"/>
              </w:rPr>
            </w:pPr>
            <w:r>
              <w:rPr>
                <w:rFonts w:ascii="Arial" w:hAnsi="Arial" w:cs="Arial"/>
                <w:color w:val="000000"/>
                <w:sz w:val="24"/>
                <w:szCs w:val="20"/>
                <w:lang w:val="kk-KZ"/>
              </w:rPr>
              <w:t>65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417297" w:rsidRPr="00417297" w:rsidRDefault="00417297" w:rsidP="007A6659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0"/>
              </w:rPr>
            </w:pPr>
            <w:r w:rsidRPr="00417297">
              <w:rPr>
                <w:rFonts w:ascii="Arial" w:hAnsi="Arial" w:cs="Arial"/>
                <w:sz w:val="24"/>
                <w:szCs w:val="20"/>
              </w:rPr>
              <w:t>53</w:t>
            </w:r>
          </w:p>
        </w:tc>
      </w:tr>
      <w:tr w:rsidR="00C7543F" w:rsidRPr="00962B37" w:rsidTr="007A6659">
        <w:trPr>
          <w:trHeight w:val="430"/>
        </w:trPr>
        <w:tc>
          <w:tcPr>
            <w:tcW w:w="3554" w:type="dxa"/>
            <w:vAlign w:val="center"/>
          </w:tcPr>
          <w:p w:rsidR="00C7543F" w:rsidRPr="00417297" w:rsidRDefault="00C7543F" w:rsidP="007A6659">
            <w:pPr>
              <w:pStyle w:val="TableParagraph"/>
              <w:ind w:left="147" w:right="272"/>
              <w:rPr>
                <w:rFonts w:ascii="Arial" w:hAnsi="Arial" w:cs="Arial"/>
                <w:sz w:val="24"/>
                <w:szCs w:val="20"/>
              </w:rPr>
            </w:pPr>
            <w:r w:rsidRPr="00417297">
              <w:rPr>
                <w:rFonts w:ascii="Arial" w:hAnsi="Arial" w:cs="Arial"/>
                <w:sz w:val="24"/>
                <w:szCs w:val="20"/>
              </w:rPr>
              <w:t>WorldBank</w:t>
            </w:r>
            <w:r w:rsidRPr="009C5F31">
              <w:rPr>
                <w:rFonts w:ascii="Arial" w:hAnsi="Arial" w:cs="Arial"/>
                <w:sz w:val="24"/>
                <w:szCs w:val="20"/>
                <w:lang w:val="ru-RU"/>
              </w:rPr>
              <w:t>(</w:t>
            </w:r>
            <w:r>
              <w:rPr>
                <w:rFonts w:ascii="Arial" w:hAnsi="Arial" w:cs="Arial"/>
                <w:sz w:val="24"/>
                <w:szCs w:val="20"/>
                <w:lang w:val="ru-RU"/>
              </w:rPr>
              <w:t>апр. 2022 г.)</w:t>
            </w:r>
          </w:p>
        </w:tc>
        <w:tc>
          <w:tcPr>
            <w:tcW w:w="992" w:type="dxa"/>
            <w:vMerge/>
            <w:vAlign w:val="center"/>
          </w:tcPr>
          <w:p w:rsidR="00C7543F" w:rsidRPr="00417297" w:rsidRDefault="00C7543F" w:rsidP="007A6659">
            <w:pPr>
              <w:pStyle w:val="TableParagraph"/>
              <w:ind w:left="199" w:right="172"/>
              <w:jc w:val="center"/>
              <w:rPr>
                <w:rFonts w:ascii="Arial" w:hAnsi="Arial" w:cs="Arial"/>
                <w:sz w:val="24"/>
                <w:szCs w:val="20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C7543F" w:rsidRPr="00C7543F" w:rsidRDefault="00C7543F" w:rsidP="007A6659">
            <w:pPr>
              <w:pStyle w:val="TableParagraph"/>
              <w:ind w:left="197" w:hanging="197"/>
              <w:jc w:val="center"/>
              <w:rPr>
                <w:rFonts w:ascii="Arial" w:hAnsi="Arial" w:cs="Arial"/>
                <w:sz w:val="24"/>
                <w:szCs w:val="20"/>
                <w:lang w:val="ru-RU"/>
              </w:rPr>
            </w:pPr>
            <w:r>
              <w:rPr>
                <w:rFonts w:ascii="Arial" w:hAnsi="Arial" w:cs="Arial"/>
                <w:sz w:val="24"/>
                <w:szCs w:val="20"/>
              </w:rPr>
              <w:t>73</w:t>
            </w:r>
          </w:p>
        </w:tc>
        <w:tc>
          <w:tcPr>
            <w:tcW w:w="1134" w:type="dxa"/>
            <w:vAlign w:val="center"/>
          </w:tcPr>
          <w:p w:rsidR="00C7543F" w:rsidRPr="00E00825" w:rsidRDefault="00C7543F" w:rsidP="007A6659">
            <w:pPr>
              <w:pStyle w:val="TableParagraph"/>
              <w:jc w:val="center"/>
              <w:rPr>
                <w:rFonts w:ascii="Arial" w:hAnsi="Arial" w:cs="Arial"/>
                <w:sz w:val="24"/>
                <w:szCs w:val="20"/>
                <w:lang w:val="kk-KZ"/>
              </w:rPr>
            </w:pPr>
            <w:r>
              <w:rPr>
                <w:rFonts w:ascii="Arial" w:hAnsi="Arial" w:cs="Arial"/>
                <w:sz w:val="24"/>
                <w:szCs w:val="20"/>
              </w:rPr>
              <w:t>69</w:t>
            </w:r>
          </w:p>
        </w:tc>
        <w:tc>
          <w:tcPr>
            <w:tcW w:w="1134" w:type="dxa"/>
            <w:vAlign w:val="center"/>
          </w:tcPr>
          <w:p w:rsidR="00C7543F" w:rsidRPr="00417297" w:rsidRDefault="00C7543F" w:rsidP="007A6659">
            <w:pPr>
              <w:pStyle w:val="TableParagraph"/>
              <w:jc w:val="center"/>
              <w:rPr>
                <w:rFonts w:ascii="Arial" w:hAnsi="Arial" w:cs="Arial"/>
                <w:sz w:val="24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7543F" w:rsidRPr="00417297" w:rsidRDefault="00C7543F" w:rsidP="007A6659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0"/>
                <w:lang w:val="ru-RU"/>
              </w:rPr>
            </w:pPr>
            <w:r>
              <w:rPr>
                <w:rFonts w:ascii="Arial" w:hAnsi="Arial" w:cs="Arial"/>
                <w:sz w:val="24"/>
                <w:szCs w:val="20"/>
              </w:rPr>
              <w:t>65</w:t>
            </w:r>
          </w:p>
        </w:tc>
      </w:tr>
      <w:tr w:rsidR="00C7543F" w:rsidRPr="00962B37" w:rsidTr="007A6659">
        <w:trPr>
          <w:trHeight w:val="394"/>
        </w:trPr>
        <w:tc>
          <w:tcPr>
            <w:tcW w:w="3554" w:type="dxa"/>
            <w:vAlign w:val="center"/>
          </w:tcPr>
          <w:p w:rsidR="00C7543F" w:rsidRPr="00417297" w:rsidRDefault="00C7543F" w:rsidP="007A6659">
            <w:pPr>
              <w:pStyle w:val="TableParagraph"/>
              <w:ind w:left="147" w:right="272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IMF </w:t>
            </w:r>
            <w:r>
              <w:rPr>
                <w:rFonts w:ascii="Arial" w:hAnsi="Arial" w:cs="Arial"/>
                <w:sz w:val="24"/>
                <w:szCs w:val="20"/>
                <w:lang w:val="ru-RU"/>
              </w:rPr>
              <w:t>(апр. 2023 г.)</w:t>
            </w:r>
          </w:p>
        </w:tc>
        <w:tc>
          <w:tcPr>
            <w:tcW w:w="992" w:type="dxa"/>
            <w:vMerge/>
            <w:shd w:val="clear" w:color="auto" w:fill="DBE5F1" w:themeFill="accent1" w:themeFillTint="33"/>
            <w:vAlign w:val="center"/>
          </w:tcPr>
          <w:p w:rsidR="00C7543F" w:rsidRPr="00417297" w:rsidRDefault="00C7543F" w:rsidP="007A6659">
            <w:pPr>
              <w:pStyle w:val="TableParagraph"/>
              <w:ind w:left="199" w:right="172"/>
              <w:jc w:val="center"/>
              <w:rPr>
                <w:rFonts w:ascii="Arial" w:hAnsi="Arial" w:cs="Arial"/>
                <w:sz w:val="24"/>
                <w:szCs w:val="20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C7543F" w:rsidRPr="00417297" w:rsidRDefault="00C7543F" w:rsidP="007A6659">
            <w:pPr>
              <w:pStyle w:val="TableParagraph"/>
              <w:ind w:left="197" w:hanging="197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75</w:t>
            </w:r>
          </w:p>
        </w:tc>
        <w:tc>
          <w:tcPr>
            <w:tcW w:w="1134" w:type="dxa"/>
            <w:vAlign w:val="center"/>
          </w:tcPr>
          <w:p w:rsidR="00C7543F" w:rsidRPr="00417297" w:rsidRDefault="00C7543F" w:rsidP="007A6659">
            <w:pPr>
              <w:pStyle w:val="TableParagraph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71</w:t>
            </w:r>
          </w:p>
        </w:tc>
        <w:tc>
          <w:tcPr>
            <w:tcW w:w="1134" w:type="dxa"/>
            <w:vAlign w:val="center"/>
          </w:tcPr>
          <w:p w:rsidR="00C7543F" w:rsidRPr="00417297" w:rsidRDefault="00C7543F" w:rsidP="007A6659">
            <w:pPr>
              <w:pStyle w:val="TableParagraph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69</w:t>
            </w:r>
          </w:p>
        </w:tc>
        <w:tc>
          <w:tcPr>
            <w:tcW w:w="1134" w:type="dxa"/>
            <w:vAlign w:val="center"/>
          </w:tcPr>
          <w:p w:rsidR="00C7543F" w:rsidRPr="00417297" w:rsidRDefault="00C7543F" w:rsidP="007A6659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0"/>
                <w:lang w:val="ru-RU"/>
              </w:rPr>
            </w:pPr>
            <w:r>
              <w:rPr>
                <w:rFonts w:ascii="Arial" w:hAnsi="Arial" w:cs="Arial"/>
                <w:sz w:val="24"/>
                <w:szCs w:val="20"/>
              </w:rPr>
              <w:t>68</w:t>
            </w:r>
          </w:p>
        </w:tc>
      </w:tr>
      <w:tr w:rsidR="00C7543F" w:rsidRPr="009C5F31" w:rsidTr="007A6659">
        <w:trPr>
          <w:trHeight w:val="428"/>
        </w:trPr>
        <w:tc>
          <w:tcPr>
            <w:tcW w:w="3554" w:type="dxa"/>
            <w:shd w:val="clear" w:color="auto" w:fill="DBE5F1" w:themeFill="accent1" w:themeFillTint="33"/>
            <w:vAlign w:val="center"/>
          </w:tcPr>
          <w:p w:rsidR="00C7543F" w:rsidRPr="009C5F31" w:rsidRDefault="00C7543F" w:rsidP="007A6659">
            <w:pPr>
              <w:pStyle w:val="TableParagraph"/>
              <w:ind w:left="147" w:right="272"/>
              <w:rPr>
                <w:rFonts w:ascii="Arial" w:hAnsi="Arial" w:cs="Arial"/>
                <w:sz w:val="24"/>
                <w:szCs w:val="20"/>
                <w:lang w:val="ru-RU"/>
              </w:rPr>
            </w:pPr>
            <w:r w:rsidRPr="00417297">
              <w:rPr>
                <w:rFonts w:ascii="Arial" w:hAnsi="Arial" w:cs="Arial"/>
                <w:sz w:val="24"/>
                <w:szCs w:val="20"/>
                <w:lang w:val="ru-RU"/>
              </w:rPr>
              <w:t>Консенсус</w:t>
            </w:r>
          </w:p>
        </w:tc>
        <w:tc>
          <w:tcPr>
            <w:tcW w:w="992" w:type="dxa"/>
            <w:vMerge/>
            <w:vAlign w:val="center"/>
          </w:tcPr>
          <w:p w:rsidR="00C7543F" w:rsidRPr="00417297" w:rsidRDefault="00C7543F" w:rsidP="007A6659">
            <w:pPr>
              <w:pStyle w:val="TableParagraph"/>
              <w:ind w:left="199" w:right="172"/>
              <w:jc w:val="center"/>
              <w:rPr>
                <w:rFonts w:ascii="Arial" w:hAnsi="Arial" w:cs="Arial"/>
                <w:sz w:val="24"/>
                <w:szCs w:val="20"/>
                <w:lang w:val="ru-RU"/>
              </w:rPr>
            </w:pP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C7543F" w:rsidRPr="00C7543F" w:rsidRDefault="00C7543F" w:rsidP="007A6659">
            <w:pPr>
              <w:pStyle w:val="TableParagraph"/>
              <w:ind w:left="197" w:hanging="197"/>
              <w:jc w:val="center"/>
              <w:rPr>
                <w:rFonts w:ascii="Arial" w:hAnsi="Arial" w:cs="Arial"/>
                <w:sz w:val="24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0"/>
              </w:rPr>
              <w:t>77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0"/>
                <w:lang w:val="kk-KZ"/>
              </w:rPr>
              <w:t>,9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C7543F" w:rsidRPr="00C7543F" w:rsidRDefault="00C7543F" w:rsidP="007A6659">
            <w:pPr>
              <w:pStyle w:val="TableParagraph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0"/>
                <w:lang w:val="ru-RU"/>
              </w:rPr>
              <w:t>72,4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C7543F" w:rsidRPr="009C5F31" w:rsidRDefault="00C7543F" w:rsidP="007A6659">
            <w:pPr>
              <w:pStyle w:val="TableParagraph"/>
              <w:jc w:val="center"/>
              <w:rPr>
                <w:rFonts w:ascii="Arial" w:hAnsi="Arial" w:cs="Arial"/>
                <w:sz w:val="24"/>
                <w:szCs w:val="20"/>
                <w:lang w:val="ru-RU"/>
              </w:rPr>
            </w:pPr>
            <w:r w:rsidRPr="00417297">
              <w:rPr>
                <w:rFonts w:ascii="Arial" w:hAnsi="Arial" w:cs="Arial"/>
                <w:b/>
                <w:bCs/>
                <w:color w:val="000000"/>
                <w:sz w:val="24"/>
                <w:szCs w:val="20"/>
                <w:lang w:val="kk-KZ"/>
              </w:rPr>
              <w:t>6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0"/>
                <w:lang w:val="kk-KZ"/>
              </w:rPr>
              <w:t>7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C7543F" w:rsidRPr="00C7543F" w:rsidRDefault="00C7543F" w:rsidP="007A6659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4"/>
                <w:szCs w:val="20"/>
                <w:lang w:val="kk-KZ"/>
              </w:rPr>
              <w:t>62</w:t>
            </w:r>
          </w:p>
        </w:tc>
      </w:tr>
    </w:tbl>
    <w:p w:rsidR="00A879D4" w:rsidRDefault="00A879D4">
      <w:pPr>
        <w:rPr>
          <w:rFonts w:ascii="Arial" w:hAnsi="Arial" w:cs="Arial"/>
          <w:sz w:val="20"/>
          <w:szCs w:val="20"/>
          <w:lang w:val="ru-RU"/>
        </w:rPr>
      </w:pPr>
    </w:p>
    <w:p w:rsidR="00840322" w:rsidRDefault="00840322">
      <w:pPr>
        <w:rPr>
          <w:rFonts w:ascii="Arial" w:hAnsi="Arial" w:cs="Arial"/>
          <w:sz w:val="20"/>
          <w:szCs w:val="20"/>
          <w:lang w:val="ru-RU"/>
        </w:rPr>
      </w:pPr>
    </w:p>
    <w:p w:rsidR="00840322" w:rsidRDefault="00840322">
      <w:pPr>
        <w:rPr>
          <w:rFonts w:ascii="Arial" w:hAnsi="Arial" w:cs="Arial"/>
          <w:sz w:val="20"/>
          <w:szCs w:val="20"/>
          <w:lang w:val="ru-RU"/>
        </w:rPr>
      </w:pPr>
    </w:p>
    <w:p w:rsidR="00637B26" w:rsidRPr="00796C3A" w:rsidRDefault="00637B26">
      <w:pPr>
        <w:rPr>
          <w:rFonts w:ascii="Arial" w:hAnsi="Arial" w:cs="Arial"/>
          <w:sz w:val="20"/>
          <w:szCs w:val="20"/>
          <w:lang w:val="ru-RU"/>
        </w:rPr>
      </w:pPr>
    </w:p>
    <w:p w:rsidR="0076534C" w:rsidRDefault="0076534C">
      <w:pPr>
        <w:rPr>
          <w:rFonts w:ascii="Arial" w:hAnsi="Arial" w:cs="Arial"/>
          <w:sz w:val="20"/>
          <w:szCs w:val="20"/>
          <w:lang w:val="ru-RU"/>
        </w:rPr>
      </w:pPr>
    </w:p>
    <w:p w:rsidR="0076534C" w:rsidRDefault="0076534C">
      <w:pPr>
        <w:rPr>
          <w:rFonts w:ascii="Arial" w:hAnsi="Arial" w:cs="Arial"/>
          <w:sz w:val="20"/>
          <w:szCs w:val="20"/>
          <w:lang w:val="ru-RU"/>
        </w:rPr>
      </w:pPr>
    </w:p>
    <w:p w:rsidR="0076534C" w:rsidRDefault="0076534C">
      <w:pPr>
        <w:rPr>
          <w:rFonts w:ascii="Arial" w:hAnsi="Arial" w:cs="Arial"/>
          <w:sz w:val="20"/>
          <w:szCs w:val="20"/>
          <w:lang w:val="ru-RU"/>
        </w:rPr>
      </w:pPr>
    </w:p>
    <w:p w:rsidR="0076534C" w:rsidRDefault="0076534C">
      <w:pPr>
        <w:rPr>
          <w:rFonts w:ascii="Arial" w:hAnsi="Arial" w:cs="Arial"/>
          <w:sz w:val="20"/>
          <w:szCs w:val="20"/>
          <w:lang w:val="ru-RU"/>
        </w:rPr>
      </w:pPr>
    </w:p>
    <w:p w:rsidR="0076534C" w:rsidRDefault="0076534C">
      <w:pPr>
        <w:rPr>
          <w:rFonts w:ascii="Arial" w:hAnsi="Arial" w:cs="Arial"/>
          <w:sz w:val="20"/>
          <w:szCs w:val="20"/>
          <w:lang w:val="ru-RU"/>
        </w:rPr>
      </w:pPr>
    </w:p>
    <w:p w:rsidR="0076534C" w:rsidRDefault="0076534C">
      <w:pPr>
        <w:rPr>
          <w:rFonts w:ascii="Arial" w:hAnsi="Arial" w:cs="Arial"/>
          <w:sz w:val="20"/>
          <w:szCs w:val="20"/>
          <w:lang w:val="ru-RU"/>
        </w:rPr>
      </w:pPr>
    </w:p>
    <w:p w:rsidR="0076534C" w:rsidRDefault="0076534C">
      <w:pPr>
        <w:rPr>
          <w:rFonts w:ascii="Arial" w:hAnsi="Arial" w:cs="Arial"/>
          <w:sz w:val="20"/>
          <w:szCs w:val="20"/>
          <w:lang w:val="ru-RU"/>
        </w:rPr>
      </w:pPr>
    </w:p>
    <w:p w:rsidR="0076534C" w:rsidRDefault="0076534C">
      <w:pPr>
        <w:rPr>
          <w:rFonts w:ascii="Arial" w:hAnsi="Arial" w:cs="Arial"/>
          <w:sz w:val="20"/>
          <w:szCs w:val="20"/>
          <w:lang w:val="ru-RU"/>
        </w:rPr>
      </w:pPr>
    </w:p>
    <w:p w:rsidR="00840322" w:rsidRDefault="00840322">
      <w:pPr>
        <w:rPr>
          <w:rFonts w:ascii="Arial" w:hAnsi="Arial" w:cs="Arial"/>
          <w:sz w:val="20"/>
          <w:szCs w:val="20"/>
          <w:lang w:val="ru-RU"/>
        </w:rPr>
      </w:pPr>
    </w:p>
    <w:p w:rsidR="00BF271B" w:rsidRDefault="00BF271B">
      <w:pPr>
        <w:rPr>
          <w:rFonts w:ascii="Arial" w:hAnsi="Arial" w:cs="Arial"/>
          <w:sz w:val="20"/>
          <w:szCs w:val="20"/>
          <w:lang w:val="ru-RU"/>
        </w:rPr>
      </w:pPr>
    </w:p>
    <w:p w:rsidR="007A6659" w:rsidRPr="009C5F31" w:rsidRDefault="007A6659">
      <w:pPr>
        <w:rPr>
          <w:rFonts w:ascii="Arial" w:hAnsi="Arial" w:cs="Arial"/>
          <w:sz w:val="20"/>
          <w:szCs w:val="20"/>
          <w:lang w:val="ru-RU"/>
        </w:rPr>
      </w:pPr>
    </w:p>
    <w:p w:rsidR="00BF271B" w:rsidRDefault="00BF271B">
      <w:pPr>
        <w:rPr>
          <w:rFonts w:ascii="Arial" w:hAnsi="Arial" w:cs="Arial"/>
          <w:sz w:val="20"/>
          <w:szCs w:val="20"/>
          <w:lang w:val="ru-RU"/>
        </w:rPr>
      </w:pPr>
    </w:p>
    <w:p w:rsidR="00FD09BC" w:rsidRDefault="00FD09BC">
      <w:pPr>
        <w:rPr>
          <w:rFonts w:ascii="Arial" w:hAnsi="Arial" w:cs="Arial"/>
          <w:sz w:val="20"/>
          <w:szCs w:val="20"/>
          <w:lang w:val="ru-RU"/>
        </w:rPr>
      </w:pPr>
    </w:p>
    <w:p w:rsidR="001E1211" w:rsidRPr="00594181" w:rsidRDefault="001E1211">
      <w:pPr>
        <w:rPr>
          <w:rFonts w:ascii="Arial" w:hAnsi="Arial" w:cs="Arial"/>
          <w:sz w:val="20"/>
          <w:szCs w:val="20"/>
          <w:lang w:val="kk-KZ"/>
        </w:rPr>
      </w:pPr>
    </w:p>
    <w:p w:rsidR="006D355F" w:rsidRDefault="00FD7396" w:rsidP="00B5330B">
      <w:pPr>
        <w:pStyle w:val="1"/>
        <w:numPr>
          <w:ilvl w:val="0"/>
          <w:numId w:val="1"/>
        </w:numPr>
        <w:ind w:right="545"/>
        <w:jc w:val="center"/>
        <w:rPr>
          <w:rFonts w:ascii="Arial" w:hAnsi="Arial" w:cs="Arial"/>
          <w:b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>Рынок труда</w:t>
      </w:r>
    </w:p>
    <w:p w:rsidR="006D355F" w:rsidRDefault="006D355F" w:rsidP="006D355F">
      <w:pPr>
        <w:pStyle w:val="1"/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6D355F" w:rsidRPr="008C5DB9" w:rsidRDefault="006D355F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8C5DB9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Статистика трудА</w:t>
      </w:r>
    </w:p>
    <w:p w:rsidR="006D355F" w:rsidRPr="00962B37" w:rsidRDefault="006D355F" w:rsidP="006D355F">
      <w:pPr>
        <w:jc w:val="both"/>
        <w:rPr>
          <w:rFonts w:ascii="Arial" w:hAnsi="Arial" w:cs="Arial"/>
          <w:sz w:val="20"/>
          <w:szCs w:val="20"/>
          <w:lang w:val="ru-RU"/>
        </w:rPr>
      </w:pPr>
    </w:p>
    <w:tbl>
      <w:tblPr>
        <w:tblStyle w:val="TableNormal1"/>
        <w:tblW w:w="9907" w:type="dxa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3953"/>
        <w:gridCol w:w="1134"/>
        <w:gridCol w:w="1134"/>
        <w:gridCol w:w="1134"/>
        <w:gridCol w:w="1134"/>
        <w:gridCol w:w="1418"/>
      </w:tblGrid>
      <w:tr w:rsidR="005C5290" w:rsidRPr="009C5F31" w:rsidTr="00D23086">
        <w:trPr>
          <w:trHeight w:val="327"/>
        </w:trPr>
        <w:tc>
          <w:tcPr>
            <w:tcW w:w="3953" w:type="dxa"/>
            <w:shd w:val="clear" w:color="auto" w:fill="006FC0"/>
            <w:vAlign w:val="center"/>
          </w:tcPr>
          <w:p w:rsidR="005C5290" w:rsidRPr="00962B37" w:rsidRDefault="005C5290" w:rsidP="00943836">
            <w:pPr>
              <w:pStyle w:val="TableParagraph"/>
              <w:jc w:val="center"/>
              <w:rPr>
                <w:rFonts w:ascii="Arial" w:hAnsi="Arial" w:cs="Arial"/>
                <w:b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Cs w:val="18"/>
                <w:lang w:val="ru-RU"/>
              </w:rPr>
              <w:t>Показатели</w:t>
            </w:r>
          </w:p>
        </w:tc>
        <w:tc>
          <w:tcPr>
            <w:tcW w:w="1134" w:type="dxa"/>
            <w:shd w:val="clear" w:color="auto" w:fill="006FC0"/>
            <w:vAlign w:val="center"/>
          </w:tcPr>
          <w:p w:rsidR="005C5290" w:rsidRPr="00962B37" w:rsidRDefault="005C5290" w:rsidP="005C5290">
            <w:pPr>
              <w:pStyle w:val="TableParagraph"/>
              <w:jc w:val="center"/>
              <w:rPr>
                <w:rFonts w:ascii="Arial" w:hAnsi="Arial" w:cs="Arial"/>
                <w:b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Cs w:val="18"/>
                <w:lang w:val="ru-RU"/>
              </w:rPr>
              <w:t>2019</w:t>
            </w:r>
          </w:p>
        </w:tc>
        <w:tc>
          <w:tcPr>
            <w:tcW w:w="1134" w:type="dxa"/>
            <w:shd w:val="clear" w:color="auto" w:fill="006FC0"/>
            <w:vAlign w:val="center"/>
          </w:tcPr>
          <w:p w:rsidR="005C5290" w:rsidRPr="00962B37" w:rsidRDefault="005C5290" w:rsidP="005C5290">
            <w:pPr>
              <w:pStyle w:val="TableParagraph"/>
              <w:ind w:left="-5"/>
              <w:jc w:val="center"/>
              <w:rPr>
                <w:rFonts w:ascii="Arial" w:hAnsi="Arial" w:cs="Arial"/>
                <w:b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Cs w:val="18"/>
                <w:lang w:val="ru-RU"/>
              </w:rPr>
              <w:t>2020</w:t>
            </w:r>
          </w:p>
        </w:tc>
        <w:tc>
          <w:tcPr>
            <w:tcW w:w="1134" w:type="dxa"/>
            <w:shd w:val="clear" w:color="auto" w:fill="006FC0"/>
            <w:vAlign w:val="center"/>
          </w:tcPr>
          <w:p w:rsidR="005C5290" w:rsidRPr="00840322" w:rsidRDefault="005C5290" w:rsidP="004679C7">
            <w:pPr>
              <w:pStyle w:val="TableParagraph"/>
              <w:tabs>
                <w:tab w:val="left" w:pos="226"/>
                <w:tab w:val="left" w:pos="1378"/>
              </w:tabs>
              <w:jc w:val="center"/>
              <w:rPr>
                <w:rFonts w:ascii="Arial" w:hAnsi="Arial" w:cs="Arial"/>
                <w:b/>
                <w:szCs w:val="18"/>
                <w:lang w:val="ru-RU"/>
              </w:rPr>
            </w:pPr>
            <w:r w:rsidRPr="00840322">
              <w:rPr>
                <w:rFonts w:ascii="Arial" w:hAnsi="Arial" w:cs="Arial"/>
                <w:b/>
                <w:color w:val="FFFFFF" w:themeColor="background1"/>
                <w:szCs w:val="18"/>
                <w:lang w:val="ru-RU"/>
              </w:rPr>
              <w:t>2021</w:t>
            </w:r>
          </w:p>
        </w:tc>
        <w:tc>
          <w:tcPr>
            <w:tcW w:w="1134" w:type="dxa"/>
            <w:shd w:val="clear" w:color="auto" w:fill="006FC0"/>
            <w:vAlign w:val="center"/>
          </w:tcPr>
          <w:p w:rsidR="005C5290" w:rsidRPr="00962B37" w:rsidRDefault="005C5290" w:rsidP="004679C7">
            <w:pPr>
              <w:pStyle w:val="TableParagraph"/>
              <w:tabs>
                <w:tab w:val="left" w:pos="226"/>
                <w:tab w:val="left" w:pos="1378"/>
              </w:tabs>
              <w:jc w:val="center"/>
              <w:rPr>
                <w:rFonts w:ascii="Arial" w:hAnsi="Arial" w:cs="Arial"/>
                <w:b/>
                <w:color w:val="FFFFFF" w:themeColor="background1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 w:themeColor="background1"/>
                <w:szCs w:val="18"/>
                <w:lang w:val="ru-RU"/>
              </w:rPr>
              <w:t>2022</w:t>
            </w:r>
          </w:p>
        </w:tc>
        <w:tc>
          <w:tcPr>
            <w:tcW w:w="1418" w:type="dxa"/>
            <w:shd w:val="clear" w:color="auto" w:fill="006FC0"/>
            <w:vAlign w:val="center"/>
          </w:tcPr>
          <w:p w:rsidR="005C5290" w:rsidRPr="00962B37" w:rsidRDefault="005C5290" w:rsidP="005C5290">
            <w:pPr>
              <w:pStyle w:val="TableParagraph"/>
              <w:tabs>
                <w:tab w:val="left" w:pos="226"/>
                <w:tab w:val="left" w:pos="1378"/>
              </w:tabs>
              <w:jc w:val="center"/>
              <w:rPr>
                <w:rFonts w:ascii="Arial" w:hAnsi="Arial" w:cs="Arial"/>
                <w:b/>
                <w:color w:val="FFFFFF" w:themeColor="background1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Cs w:val="18"/>
                <w:lang w:val="ru-RU"/>
              </w:rPr>
              <w:t>2023</w:t>
            </w:r>
          </w:p>
        </w:tc>
      </w:tr>
      <w:tr w:rsidR="00943836" w:rsidRPr="00840322" w:rsidTr="00D23086">
        <w:trPr>
          <w:trHeight w:val="326"/>
        </w:trPr>
        <w:tc>
          <w:tcPr>
            <w:tcW w:w="3953" w:type="dxa"/>
            <w:shd w:val="clear" w:color="auto" w:fill="DBE4F0"/>
          </w:tcPr>
          <w:p w:rsidR="00943836" w:rsidRPr="00962B37" w:rsidRDefault="00943836" w:rsidP="004679C7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shd w:val="clear" w:color="auto" w:fill="DBE4F0"/>
          </w:tcPr>
          <w:p w:rsidR="00943836" w:rsidRPr="00962B37" w:rsidRDefault="00943836" w:rsidP="004679C7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shd w:val="clear" w:color="auto" w:fill="DBE4F0"/>
          </w:tcPr>
          <w:p w:rsidR="00943836" w:rsidRPr="00962B37" w:rsidRDefault="00943836" w:rsidP="004679C7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shd w:val="clear" w:color="auto" w:fill="DBE4F0"/>
          </w:tcPr>
          <w:p w:rsidR="00943836" w:rsidRPr="00962B37" w:rsidRDefault="00943836" w:rsidP="004679C7">
            <w:pPr>
              <w:pStyle w:val="TableParagraph"/>
              <w:tabs>
                <w:tab w:val="left" w:pos="1378"/>
              </w:tabs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shd w:val="clear" w:color="auto" w:fill="DBE4F0"/>
            <w:vAlign w:val="center"/>
          </w:tcPr>
          <w:p w:rsidR="00943836" w:rsidRPr="00E7169D" w:rsidRDefault="00943836" w:rsidP="004679C7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kk-KZ"/>
              </w:rPr>
            </w:pPr>
          </w:p>
        </w:tc>
        <w:tc>
          <w:tcPr>
            <w:tcW w:w="1418" w:type="dxa"/>
            <w:shd w:val="clear" w:color="auto" w:fill="DBE4F0"/>
            <w:vAlign w:val="center"/>
          </w:tcPr>
          <w:p w:rsidR="00943836" w:rsidRPr="005C5290" w:rsidRDefault="00943836" w:rsidP="005C5290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I </w:t>
            </w: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>кв</w:t>
            </w:r>
          </w:p>
        </w:tc>
      </w:tr>
      <w:tr w:rsidR="00943836" w:rsidRPr="00962B37" w:rsidTr="00D23086">
        <w:trPr>
          <w:trHeight w:val="424"/>
        </w:trPr>
        <w:tc>
          <w:tcPr>
            <w:tcW w:w="3953" w:type="dxa"/>
            <w:vAlign w:val="center"/>
          </w:tcPr>
          <w:p w:rsidR="00943836" w:rsidRPr="00962B37" w:rsidRDefault="00943836" w:rsidP="004679C7">
            <w:pPr>
              <w:pStyle w:val="TableParagraph"/>
              <w:ind w:left="35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Рабочая сила 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5C5290">
            <w:pPr>
              <w:pStyle w:val="TableParagraph"/>
              <w:ind w:left="3"/>
              <w:jc w:val="center"/>
              <w:rPr>
                <w:rFonts w:ascii="Arial" w:hAnsi="Arial" w:cs="Arial"/>
                <w:b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b/>
                <w:sz w:val="21"/>
                <w:szCs w:val="21"/>
                <w:lang w:val="ru-RU"/>
              </w:rPr>
              <w:t>9 221,5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5C5290">
            <w:pPr>
              <w:pStyle w:val="TableParagraph"/>
              <w:tabs>
                <w:tab w:val="left" w:pos="1276"/>
              </w:tabs>
              <w:ind w:left="3"/>
              <w:jc w:val="center"/>
              <w:rPr>
                <w:rFonts w:ascii="Arial" w:hAnsi="Arial" w:cs="Arial"/>
                <w:b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b/>
                <w:sz w:val="21"/>
                <w:szCs w:val="21"/>
                <w:lang w:val="ru-RU"/>
              </w:rPr>
              <w:t>9 180,8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5C5290">
            <w:pPr>
              <w:pStyle w:val="TableParagraph"/>
              <w:tabs>
                <w:tab w:val="left" w:pos="1378"/>
              </w:tabs>
              <w:ind w:left="3"/>
              <w:jc w:val="center"/>
              <w:rPr>
                <w:rFonts w:ascii="Arial" w:hAnsi="Arial" w:cs="Arial"/>
                <w:b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b/>
                <w:sz w:val="21"/>
                <w:szCs w:val="21"/>
                <w:lang w:val="ru-RU"/>
              </w:rPr>
              <w:t>9 256,8</w:t>
            </w:r>
          </w:p>
        </w:tc>
        <w:tc>
          <w:tcPr>
            <w:tcW w:w="1134" w:type="dxa"/>
            <w:vAlign w:val="center"/>
          </w:tcPr>
          <w:p w:rsidR="00943836" w:rsidRPr="00D23086" w:rsidRDefault="00D23086" w:rsidP="00D2308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D23086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Pr="00D23086">
              <w:rPr>
                <w:rFonts w:ascii="Arial" w:hAnsi="Arial" w:cs="Arial"/>
                <w:b/>
                <w:bCs/>
                <w:sz w:val="20"/>
                <w:szCs w:val="20"/>
              </w:rPr>
              <w:t>429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,8</w:t>
            </w:r>
          </w:p>
        </w:tc>
        <w:tc>
          <w:tcPr>
            <w:tcW w:w="1418" w:type="dxa"/>
            <w:vAlign w:val="center"/>
          </w:tcPr>
          <w:p w:rsidR="00943836" w:rsidRPr="00943836" w:rsidRDefault="00943836" w:rsidP="00943836">
            <w:pPr>
              <w:pStyle w:val="TableParagraph"/>
              <w:jc w:val="center"/>
              <w:rPr>
                <w:rFonts w:ascii="Arial" w:hAnsi="Arial" w:cs="Arial"/>
                <w:b/>
                <w:sz w:val="21"/>
                <w:szCs w:val="21"/>
                <w:lang w:val="ru-RU"/>
              </w:rPr>
            </w:pPr>
            <w:r w:rsidRPr="00943836">
              <w:rPr>
                <w:rFonts w:ascii="Arial" w:hAnsi="Arial" w:cs="Arial"/>
                <w:b/>
                <w:sz w:val="21"/>
                <w:szCs w:val="21"/>
                <w:lang w:val="ru-RU"/>
              </w:rPr>
              <w:t>9 485,3</w:t>
            </w:r>
          </w:p>
        </w:tc>
      </w:tr>
      <w:tr w:rsidR="00943836" w:rsidRPr="00962B37" w:rsidTr="00D23086">
        <w:trPr>
          <w:trHeight w:val="424"/>
        </w:trPr>
        <w:tc>
          <w:tcPr>
            <w:tcW w:w="3953" w:type="dxa"/>
            <w:vAlign w:val="center"/>
          </w:tcPr>
          <w:p w:rsidR="00943836" w:rsidRPr="00962B37" w:rsidRDefault="00943836" w:rsidP="004679C7">
            <w:pPr>
              <w:pStyle w:val="TableParagraph"/>
              <w:ind w:left="35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Занятость(тыс</w:t>
            </w: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человек)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5C5290">
            <w:pPr>
              <w:pStyle w:val="TableParagraph"/>
              <w:ind w:left="3"/>
              <w:jc w:val="center"/>
              <w:rPr>
                <w:rFonts w:ascii="Arial" w:hAnsi="Arial" w:cs="Arial"/>
                <w:b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b/>
                <w:sz w:val="21"/>
                <w:szCs w:val="21"/>
                <w:lang w:val="ru-RU"/>
              </w:rPr>
              <w:t>8780,8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5C5290">
            <w:pPr>
              <w:pStyle w:val="TableParagraph"/>
              <w:tabs>
                <w:tab w:val="left" w:pos="1276"/>
              </w:tabs>
              <w:ind w:left="3"/>
              <w:jc w:val="center"/>
              <w:rPr>
                <w:rFonts w:ascii="Arial" w:hAnsi="Arial" w:cs="Arial"/>
                <w:b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b/>
                <w:sz w:val="21"/>
                <w:szCs w:val="21"/>
                <w:lang w:val="ru-RU"/>
              </w:rPr>
              <w:t>8732,0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5C5290">
            <w:pPr>
              <w:pStyle w:val="TableParagraph"/>
              <w:tabs>
                <w:tab w:val="left" w:pos="1378"/>
              </w:tabs>
              <w:ind w:left="3"/>
              <w:jc w:val="center"/>
              <w:rPr>
                <w:rFonts w:ascii="Arial" w:hAnsi="Arial" w:cs="Arial"/>
                <w:b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b/>
                <w:sz w:val="21"/>
                <w:szCs w:val="21"/>
                <w:lang w:val="ru-RU"/>
              </w:rPr>
              <w:t>8 807,1</w:t>
            </w:r>
          </w:p>
        </w:tc>
        <w:tc>
          <w:tcPr>
            <w:tcW w:w="1134" w:type="dxa"/>
            <w:vAlign w:val="center"/>
          </w:tcPr>
          <w:p w:rsidR="00943836" w:rsidRPr="00D23086" w:rsidRDefault="00943836" w:rsidP="00D2308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D23086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="00D2308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Pr="00D23086">
              <w:rPr>
                <w:rFonts w:ascii="Arial" w:hAnsi="Arial" w:cs="Arial"/>
                <w:b/>
                <w:bCs/>
                <w:sz w:val="20"/>
                <w:szCs w:val="20"/>
              </w:rPr>
              <w:t>971</w:t>
            </w:r>
            <w:r w:rsidR="00D23086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,5</w:t>
            </w:r>
          </w:p>
        </w:tc>
        <w:tc>
          <w:tcPr>
            <w:tcW w:w="1418" w:type="dxa"/>
            <w:vAlign w:val="center"/>
          </w:tcPr>
          <w:p w:rsidR="00943836" w:rsidRPr="00943836" w:rsidRDefault="00943836" w:rsidP="0094383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b/>
                <w:bCs/>
                <w:sz w:val="20"/>
                <w:szCs w:val="20"/>
              </w:rPr>
              <w:t>9 031</w:t>
            </w:r>
            <w:r w:rsidRPr="00943836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,9</w:t>
            </w:r>
          </w:p>
        </w:tc>
      </w:tr>
      <w:tr w:rsidR="00943836" w:rsidRPr="00962B37" w:rsidTr="00D23086">
        <w:trPr>
          <w:trHeight w:val="236"/>
        </w:trPr>
        <w:tc>
          <w:tcPr>
            <w:tcW w:w="3953" w:type="dxa"/>
            <w:shd w:val="clear" w:color="auto" w:fill="DDEBF7"/>
            <w:vAlign w:val="center"/>
          </w:tcPr>
          <w:p w:rsidR="00943836" w:rsidRPr="00962B37" w:rsidRDefault="00943836" w:rsidP="00943836">
            <w:pPr>
              <w:pStyle w:val="TableParagraph"/>
              <w:ind w:left="3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Сельское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лесноеирыбноехозяйство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1184,7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8066BA" w:rsidRDefault="00943836" w:rsidP="00943836">
            <w:pPr>
              <w:pStyle w:val="TableParagraph"/>
              <w:tabs>
                <w:tab w:val="left" w:pos="1276"/>
              </w:tabs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1175,1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8066BA" w:rsidRDefault="00943836" w:rsidP="00943836">
            <w:pPr>
              <w:pStyle w:val="TableParagraph"/>
              <w:tabs>
                <w:tab w:val="left" w:pos="1378"/>
              </w:tabs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1 176,4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D23086" w:rsidRDefault="00943836" w:rsidP="00D2308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D23086">
              <w:rPr>
                <w:rFonts w:ascii="Arial" w:hAnsi="Arial" w:cs="Arial"/>
                <w:sz w:val="20"/>
                <w:szCs w:val="20"/>
              </w:rPr>
              <w:t>1</w:t>
            </w:r>
            <w:r w:rsidR="00D23086">
              <w:rPr>
                <w:rFonts w:ascii="Arial" w:hAnsi="Arial" w:cs="Arial"/>
                <w:sz w:val="20"/>
                <w:szCs w:val="20"/>
              </w:rPr>
              <w:t> </w:t>
            </w:r>
            <w:r w:rsidRPr="00D23086">
              <w:rPr>
                <w:rFonts w:ascii="Arial" w:hAnsi="Arial" w:cs="Arial"/>
                <w:sz w:val="20"/>
                <w:szCs w:val="20"/>
              </w:rPr>
              <w:t>108</w:t>
            </w:r>
            <w:r w:rsidR="00D23086"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  <w:r w:rsidRPr="00D2308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943836" w:rsidRPr="00943836" w:rsidRDefault="00943836" w:rsidP="0094383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sz w:val="20"/>
                <w:szCs w:val="20"/>
              </w:rPr>
              <w:t>1 036</w:t>
            </w:r>
            <w:r w:rsidRPr="00943836">
              <w:rPr>
                <w:rFonts w:ascii="Arial" w:hAnsi="Arial" w:cs="Arial"/>
                <w:sz w:val="20"/>
                <w:szCs w:val="20"/>
                <w:lang w:val="ru-RU"/>
              </w:rPr>
              <w:t>,4</w:t>
            </w:r>
          </w:p>
        </w:tc>
      </w:tr>
      <w:tr w:rsidR="00943836" w:rsidRPr="00962B37" w:rsidTr="00D23086">
        <w:trPr>
          <w:trHeight w:val="397"/>
        </w:trPr>
        <w:tc>
          <w:tcPr>
            <w:tcW w:w="3953" w:type="dxa"/>
            <w:vAlign w:val="center"/>
          </w:tcPr>
          <w:p w:rsidR="00943836" w:rsidRPr="00962B37" w:rsidRDefault="00943836" w:rsidP="00943836">
            <w:pPr>
              <w:pStyle w:val="TableParagraph"/>
              <w:ind w:left="3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Промышленность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1094,9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943836">
            <w:pPr>
              <w:pStyle w:val="TableParagraph"/>
              <w:tabs>
                <w:tab w:val="left" w:pos="1276"/>
              </w:tabs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1089,2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943836">
            <w:pPr>
              <w:pStyle w:val="TableParagraph"/>
              <w:tabs>
                <w:tab w:val="left" w:pos="1378"/>
              </w:tabs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1 097,9</w:t>
            </w:r>
          </w:p>
        </w:tc>
        <w:tc>
          <w:tcPr>
            <w:tcW w:w="1134" w:type="dxa"/>
            <w:vAlign w:val="center"/>
          </w:tcPr>
          <w:p w:rsidR="00943836" w:rsidRPr="00D23086" w:rsidRDefault="00943836" w:rsidP="00D2308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23086">
              <w:rPr>
                <w:rFonts w:ascii="Arial" w:hAnsi="Arial" w:cs="Arial"/>
                <w:sz w:val="20"/>
                <w:szCs w:val="20"/>
              </w:rPr>
              <w:t>1</w:t>
            </w:r>
            <w:r w:rsidR="00D23086">
              <w:rPr>
                <w:rFonts w:ascii="Arial" w:hAnsi="Arial" w:cs="Arial"/>
                <w:sz w:val="20"/>
                <w:szCs w:val="20"/>
              </w:rPr>
              <w:t> </w:t>
            </w:r>
            <w:r w:rsidRPr="00D23086">
              <w:rPr>
                <w:rFonts w:ascii="Arial" w:hAnsi="Arial" w:cs="Arial"/>
                <w:sz w:val="20"/>
                <w:szCs w:val="20"/>
              </w:rPr>
              <w:t>121</w:t>
            </w:r>
            <w:r w:rsidR="00D23086">
              <w:rPr>
                <w:rFonts w:ascii="Arial" w:hAnsi="Arial" w:cs="Arial"/>
                <w:sz w:val="20"/>
                <w:szCs w:val="20"/>
                <w:lang w:val="ru-RU"/>
              </w:rPr>
              <w:t>,1</w:t>
            </w:r>
          </w:p>
        </w:tc>
        <w:tc>
          <w:tcPr>
            <w:tcW w:w="1418" w:type="dxa"/>
            <w:vAlign w:val="center"/>
          </w:tcPr>
          <w:p w:rsidR="00943836" w:rsidRPr="00943836" w:rsidRDefault="00943836" w:rsidP="0094383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sz w:val="20"/>
                <w:szCs w:val="20"/>
              </w:rPr>
              <w:t>1 138</w:t>
            </w:r>
            <w:r w:rsidRPr="00943836">
              <w:rPr>
                <w:rFonts w:ascii="Arial" w:hAnsi="Arial" w:cs="Arial"/>
                <w:sz w:val="20"/>
                <w:szCs w:val="20"/>
                <w:lang w:val="ru-RU"/>
              </w:rPr>
              <w:t>,6</w:t>
            </w:r>
          </w:p>
        </w:tc>
      </w:tr>
      <w:tr w:rsidR="00943836" w:rsidRPr="00962B37" w:rsidTr="00D23086">
        <w:trPr>
          <w:trHeight w:val="20"/>
        </w:trPr>
        <w:tc>
          <w:tcPr>
            <w:tcW w:w="3953" w:type="dxa"/>
            <w:shd w:val="clear" w:color="auto" w:fill="DDEBF7"/>
            <w:vAlign w:val="center"/>
          </w:tcPr>
          <w:p w:rsidR="00943836" w:rsidRPr="00FE4EE8" w:rsidRDefault="00943836" w:rsidP="001A5586">
            <w:pPr>
              <w:pStyle w:val="TableParagraph"/>
              <w:ind w:left="186"/>
              <w:rPr>
                <w:rFonts w:ascii="Arial" w:hAnsi="Arial" w:cs="Arial"/>
                <w:i/>
                <w:iCs/>
                <w:sz w:val="18"/>
                <w:szCs w:val="18"/>
                <w:lang w:val="ru-RU"/>
              </w:rPr>
            </w:pPr>
            <w:r w:rsidRPr="00FE4EE8">
              <w:rPr>
                <w:rFonts w:ascii="Arial" w:hAnsi="Arial" w:cs="Arial"/>
                <w:i/>
                <w:iCs/>
                <w:sz w:val="18"/>
                <w:szCs w:val="18"/>
                <w:lang w:val="ru-RU"/>
              </w:rPr>
              <w:t>горнодобывающаяпромышленность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362C12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62C12">
              <w:rPr>
                <w:rFonts w:ascii="Arial" w:hAnsi="Arial" w:cs="Arial"/>
                <w:sz w:val="20"/>
                <w:szCs w:val="20"/>
                <w:lang w:val="ru-RU"/>
              </w:rPr>
              <w:t>279,9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362C12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62C12">
              <w:rPr>
                <w:rFonts w:ascii="Arial" w:hAnsi="Arial" w:cs="Arial"/>
                <w:sz w:val="20"/>
                <w:szCs w:val="20"/>
                <w:lang w:val="ru-RU"/>
              </w:rPr>
              <w:t>276,9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362C12" w:rsidRDefault="00943836" w:rsidP="00943836">
            <w:pPr>
              <w:pStyle w:val="TableParagraph"/>
              <w:tabs>
                <w:tab w:val="left" w:pos="1378"/>
              </w:tabs>
              <w:ind w:left="3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62C12">
              <w:rPr>
                <w:rFonts w:ascii="Arial" w:hAnsi="Arial" w:cs="Arial"/>
                <w:sz w:val="20"/>
                <w:szCs w:val="20"/>
                <w:lang w:val="ru-RU"/>
              </w:rPr>
              <w:t>277,9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362C12" w:rsidRDefault="00943836" w:rsidP="00D2308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62C12">
              <w:rPr>
                <w:rFonts w:ascii="Arial" w:hAnsi="Arial" w:cs="Arial"/>
                <w:sz w:val="20"/>
                <w:szCs w:val="20"/>
              </w:rPr>
              <w:t>274</w:t>
            </w:r>
            <w:r w:rsidR="00D23086" w:rsidRPr="00362C12">
              <w:rPr>
                <w:rFonts w:ascii="Arial" w:hAnsi="Arial" w:cs="Arial"/>
                <w:sz w:val="20"/>
                <w:szCs w:val="20"/>
                <w:lang w:val="ru-RU"/>
              </w:rPr>
              <w:t>,8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943836" w:rsidRPr="00362C12" w:rsidRDefault="00943836" w:rsidP="0094383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62C12">
              <w:rPr>
                <w:rFonts w:ascii="Arial" w:hAnsi="Arial" w:cs="Arial"/>
                <w:sz w:val="20"/>
                <w:szCs w:val="20"/>
              </w:rPr>
              <w:t>276</w:t>
            </w:r>
            <w:r w:rsidRPr="00362C12">
              <w:rPr>
                <w:rFonts w:ascii="Arial" w:hAnsi="Arial" w:cs="Arial"/>
                <w:sz w:val="20"/>
                <w:szCs w:val="20"/>
                <w:lang w:val="ru-RU"/>
              </w:rPr>
              <w:t>,7</w:t>
            </w:r>
          </w:p>
        </w:tc>
      </w:tr>
      <w:tr w:rsidR="00943836" w:rsidRPr="00962B37" w:rsidTr="00D23086">
        <w:trPr>
          <w:trHeight w:val="20"/>
        </w:trPr>
        <w:tc>
          <w:tcPr>
            <w:tcW w:w="3953" w:type="dxa"/>
            <w:vAlign w:val="center"/>
          </w:tcPr>
          <w:p w:rsidR="00943836" w:rsidRPr="00FE4EE8" w:rsidRDefault="00943836" w:rsidP="00943836">
            <w:pPr>
              <w:pStyle w:val="TableParagraph"/>
              <w:ind w:left="186"/>
              <w:rPr>
                <w:rFonts w:ascii="Arial" w:hAnsi="Arial" w:cs="Arial"/>
                <w:i/>
                <w:iCs/>
                <w:sz w:val="18"/>
                <w:szCs w:val="18"/>
                <w:lang w:val="ru-RU"/>
              </w:rPr>
            </w:pPr>
            <w:r w:rsidRPr="00FE4EE8">
              <w:rPr>
                <w:rFonts w:ascii="Arial" w:hAnsi="Arial" w:cs="Arial"/>
                <w:i/>
                <w:iCs/>
                <w:sz w:val="18"/>
                <w:szCs w:val="18"/>
                <w:lang w:val="ru-RU"/>
              </w:rPr>
              <w:t>обрабатывающаяпромышленность</w:t>
            </w:r>
          </w:p>
        </w:tc>
        <w:tc>
          <w:tcPr>
            <w:tcW w:w="1134" w:type="dxa"/>
            <w:vAlign w:val="center"/>
          </w:tcPr>
          <w:p w:rsidR="00943836" w:rsidRPr="00362C12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62C12">
              <w:rPr>
                <w:rFonts w:ascii="Arial" w:hAnsi="Arial" w:cs="Arial"/>
                <w:sz w:val="20"/>
                <w:szCs w:val="20"/>
                <w:lang w:val="ru-RU"/>
              </w:rPr>
              <w:t>583,6</w:t>
            </w:r>
          </w:p>
        </w:tc>
        <w:tc>
          <w:tcPr>
            <w:tcW w:w="1134" w:type="dxa"/>
            <w:vAlign w:val="center"/>
          </w:tcPr>
          <w:p w:rsidR="00943836" w:rsidRPr="00362C12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62C12">
              <w:rPr>
                <w:rFonts w:ascii="Arial" w:hAnsi="Arial" w:cs="Arial"/>
                <w:sz w:val="20"/>
                <w:szCs w:val="20"/>
                <w:lang w:val="ru-RU"/>
              </w:rPr>
              <w:t>581,8</w:t>
            </w:r>
          </w:p>
        </w:tc>
        <w:tc>
          <w:tcPr>
            <w:tcW w:w="1134" w:type="dxa"/>
            <w:vAlign w:val="center"/>
          </w:tcPr>
          <w:p w:rsidR="00943836" w:rsidRPr="00362C12" w:rsidRDefault="00943836" w:rsidP="00943836">
            <w:pPr>
              <w:pStyle w:val="TableParagraph"/>
              <w:tabs>
                <w:tab w:val="left" w:pos="1378"/>
              </w:tabs>
              <w:ind w:left="3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62C12">
              <w:rPr>
                <w:rFonts w:ascii="Arial" w:hAnsi="Arial" w:cs="Arial"/>
                <w:sz w:val="20"/>
                <w:szCs w:val="20"/>
                <w:lang w:val="ru-RU"/>
              </w:rPr>
              <w:t>585,6</w:t>
            </w:r>
          </w:p>
        </w:tc>
        <w:tc>
          <w:tcPr>
            <w:tcW w:w="1134" w:type="dxa"/>
            <w:vAlign w:val="center"/>
          </w:tcPr>
          <w:p w:rsidR="00943836" w:rsidRPr="00362C12" w:rsidRDefault="00943836" w:rsidP="00D2308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62C12">
              <w:rPr>
                <w:rFonts w:ascii="Arial" w:hAnsi="Arial" w:cs="Arial"/>
                <w:sz w:val="20"/>
                <w:szCs w:val="20"/>
              </w:rPr>
              <w:t>613</w:t>
            </w:r>
            <w:r w:rsidR="00D23086" w:rsidRPr="00362C12">
              <w:rPr>
                <w:rFonts w:ascii="Arial" w:hAnsi="Arial" w:cs="Arial"/>
                <w:sz w:val="20"/>
                <w:szCs w:val="20"/>
                <w:lang w:val="ru-RU"/>
              </w:rPr>
              <w:t>,6</w:t>
            </w:r>
          </w:p>
        </w:tc>
        <w:tc>
          <w:tcPr>
            <w:tcW w:w="1418" w:type="dxa"/>
            <w:vAlign w:val="center"/>
          </w:tcPr>
          <w:p w:rsidR="00943836" w:rsidRPr="00362C12" w:rsidRDefault="00943836" w:rsidP="0094383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62C12">
              <w:rPr>
                <w:rFonts w:ascii="Arial" w:hAnsi="Arial" w:cs="Arial"/>
                <w:sz w:val="20"/>
                <w:szCs w:val="20"/>
              </w:rPr>
              <w:t>615</w:t>
            </w:r>
            <w:r w:rsidRPr="00362C12">
              <w:rPr>
                <w:rFonts w:ascii="Arial" w:hAnsi="Arial" w:cs="Arial"/>
                <w:sz w:val="20"/>
                <w:szCs w:val="20"/>
                <w:lang w:val="ru-RU"/>
              </w:rPr>
              <w:t>,6</w:t>
            </w:r>
          </w:p>
        </w:tc>
      </w:tr>
      <w:tr w:rsidR="00943836" w:rsidRPr="00962B37" w:rsidTr="00D23086">
        <w:trPr>
          <w:trHeight w:val="20"/>
        </w:trPr>
        <w:tc>
          <w:tcPr>
            <w:tcW w:w="3953" w:type="dxa"/>
            <w:shd w:val="clear" w:color="auto" w:fill="DDEBF7"/>
            <w:vAlign w:val="center"/>
          </w:tcPr>
          <w:p w:rsidR="00943836" w:rsidRPr="00FE4EE8" w:rsidRDefault="00943836" w:rsidP="00943836">
            <w:pPr>
              <w:pStyle w:val="TableParagraph"/>
              <w:ind w:left="186"/>
              <w:rPr>
                <w:rFonts w:ascii="Arial" w:hAnsi="Arial" w:cs="Arial"/>
                <w:i/>
                <w:iCs/>
                <w:sz w:val="18"/>
                <w:szCs w:val="18"/>
                <w:lang w:val="ru-RU"/>
              </w:rPr>
            </w:pPr>
            <w:r w:rsidRPr="00FE4EE8">
              <w:rPr>
                <w:rFonts w:ascii="Arial" w:hAnsi="Arial" w:cs="Arial"/>
                <w:i/>
                <w:iCs/>
                <w:sz w:val="18"/>
                <w:szCs w:val="18"/>
                <w:lang w:val="ru-RU"/>
              </w:rPr>
              <w:t>снабжениеэлектроэнергией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362C12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62C12">
              <w:rPr>
                <w:rFonts w:ascii="Arial" w:hAnsi="Arial" w:cs="Arial"/>
                <w:sz w:val="20"/>
                <w:szCs w:val="20"/>
                <w:lang w:val="ru-RU"/>
              </w:rPr>
              <w:t>150,2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362C12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62C12">
              <w:rPr>
                <w:rFonts w:ascii="Arial" w:hAnsi="Arial" w:cs="Arial"/>
                <w:sz w:val="20"/>
                <w:szCs w:val="20"/>
                <w:lang w:val="ru-RU"/>
              </w:rPr>
              <w:t>149,0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362C12" w:rsidRDefault="00943836" w:rsidP="00943836">
            <w:pPr>
              <w:pStyle w:val="TableParagraph"/>
              <w:tabs>
                <w:tab w:val="left" w:pos="1378"/>
              </w:tabs>
              <w:ind w:left="3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62C12">
              <w:rPr>
                <w:rFonts w:ascii="Arial" w:hAnsi="Arial" w:cs="Arial"/>
                <w:sz w:val="20"/>
                <w:szCs w:val="20"/>
                <w:lang w:val="ru-RU"/>
              </w:rPr>
              <w:t>150,1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362C12" w:rsidRDefault="00943836" w:rsidP="00D2308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62C12">
              <w:rPr>
                <w:rFonts w:ascii="Arial" w:hAnsi="Arial" w:cs="Arial"/>
                <w:sz w:val="20"/>
                <w:szCs w:val="20"/>
              </w:rPr>
              <w:t>148</w:t>
            </w:r>
            <w:r w:rsidR="00D23086" w:rsidRPr="00362C12">
              <w:rPr>
                <w:rFonts w:ascii="Arial" w:hAnsi="Arial" w:cs="Arial"/>
                <w:sz w:val="20"/>
                <w:szCs w:val="20"/>
                <w:lang w:val="ru-RU"/>
              </w:rPr>
              <w:t>,1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943836" w:rsidRPr="00362C12" w:rsidRDefault="00943836" w:rsidP="0094383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62C12">
              <w:rPr>
                <w:rFonts w:ascii="Arial" w:hAnsi="Arial" w:cs="Arial"/>
                <w:sz w:val="20"/>
                <w:szCs w:val="20"/>
              </w:rPr>
              <w:t>158</w:t>
            </w:r>
            <w:r w:rsidRPr="00362C12">
              <w:rPr>
                <w:rFonts w:ascii="Arial" w:hAnsi="Arial" w:cs="Arial"/>
                <w:sz w:val="20"/>
                <w:szCs w:val="20"/>
                <w:lang w:val="ru-RU"/>
              </w:rPr>
              <w:t>,5</w:t>
            </w:r>
          </w:p>
        </w:tc>
      </w:tr>
      <w:tr w:rsidR="00943836" w:rsidRPr="00962B37" w:rsidTr="00D23086">
        <w:trPr>
          <w:trHeight w:val="20"/>
        </w:trPr>
        <w:tc>
          <w:tcPr>
            <w:tcW w:w="3953" w:type="dxa"/>
            <w:vAlign w:val="center"/>
          </w:tcPr>
          <w:p w:rsidR="00943836" w:rsidRPr="00FE4EE8" w:rsidRDefault="00943836" w:rsidP="00943836">
            <w:pPr>
              <w:pStyle w:val="TableParagraph"/>
              <w:ind w:left="186"/>
              <w:rPr>
                <w:rFonts w:ascii="Arial" w:hAnsi="Arial" w:cs="Arial"/>
                <w:i/>
                <w:iCs/>
                <w:sz w:val="18"/>
                <w:szCs w:val="18"/>
                <w:lang w:val="ru-RU"/>
              </w:rPr>
            </w:pPr>
            <w:r w:rsidRPr="00FE4EE8">
              <w:rPr>
                <w:rFonts w:ascii="Arial" w:hAnsi="Arial" w:cs="Arial"/>
                <w:i/>
                <w:iCs/>
                <w:sz w:val="18"/>
                <w:szCs w:val="18"/>
                <w:lang w:val="ru-RU"/>
              </w:rPr>
              <w:t>водоснабжение</w:t>
            </w:r>
          </w:p>
        </w:tc>
        <w:tc>
          <w:tcPr>
            <w:tcW w:w="1134" w:type="dxa"/>
            <w:vAlign w:val="center"/>
          </w:tcPr>
          <w:p w:rsidR="00943836" w:rsidRPr="00362C12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62C12">
              <w:rPr>
                <w:rFonts w:ascii="Arial" w:hAnsi="Arial" w:cs="Arial"/>
                <w:sz w:val="20"/>
                <w:szCs w:val="20"/>
                <w:lang w:val="ru-RU"/>
              </w:rPr>
              <w:t>81,2</w:t>
            </w:r>
          </w:p>
        </w:tc>
        <w:tc>
          <w:tcPr>
            <w:tcW w:w="1134" w:type="dxa"/>
            <w:vAlign w:val="center"/>
          </w:tcPr>
          <w:p w:rsidR="00943836" w:rsidRPr="00362C12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62C12">
              <w:rPr>
                <w:rFonts w:ascii="Arial" w:hAnsi="Arial" w:cs="Arial"/>
                <w:sz w:val="20"/>
                <w:szCs w:val="20"/>
                <w:lang w:val="ru-RU"/>
              </w:rPr>
              <w:t>81,5</w:t>
            </w:r>
          </w:p>
        </w:tc>
        <w:tc>
          <w:tcPr>
            <w:tcW w:w="1134" w:type="dxa"/>
            <w:vAlign w:val="center"/>
          </w:tcPr>
          <w:p w:rsidR="00943836" w:rsidRPr="00362C12" w:rsidRDefault="00943836" w:rsidP="00943836">
            <w:pPr>
              <w:pStyle w:val="TableParagraph"/>
              <w:tabs>
                <w:tab w:val="left" w:pos="1378"/>
              </w:tabs>
              <w:ind w:left="3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62C12">
              <w:rPr>
                <w:rFonts w:ascii="Arial" w:hAnsi="Arial" w:cs="Arial"/>
                <w:sz w:val="20"/>
                <w:szCs w:val="20"/>
                <w:lang w:val="ru-RU"/>
              </w:rPr>
              <w:t>84,2</w:t>
            </w:r>
          </w:p>
        </w:tc>
        <w:tc>
          <w:tcPr>
            <w:tcW w:w="1134" w:type="dxa"/>
            <w:vAlign w:val="center"/>
          </w:tcPr>
          <w:p w:rsidR="00943836" w:rsidRPr="00362C12" w:rsidRDefault="00943836" w:rsidP="00D2308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62C12">
              <w:rPr>
                <w:rFonts w:ascii="Arial" w:hAnsi="Arial" w:cs="Arial"/>
                <w:sz w:val="20"/>
                <w:szCs w:val="20"/>
              </w:rPr>
              <w:t>84</w:t>
            </w:r>
            <w:r w:rsidR="00D23086" w:rsidRPr="00362C12">
              <w:rPr>
                <w:rFonts w:ascii="Arial" w:hAnsi="Arial" w:cs="Arial"/>
                <w:sz w:val="20"/>
                <w:szCs w:val="20"/>
                <w:lang w:val="ru-RU"/>
              </w:rPr>
              <w:t>,6</w:t>
            </w:r>
          </w:p>
        </w:tc>
        <w:tc>
          <w:tcPr>
            <w:tcW w:w="1418" w:type="dxa"/>
            <w:vAlign w:val="center"/>
          </w:tcPr>
          <w:p w:rsidR="00943836" w:rsidRPr="00362C12" w:rsidRDefault="00943836" w:rsidP="0094383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62C12">
              <w:rPr>
                <w:rFonts w:ascii="Arial" w:hAnsi="Arial" w:cs="Arial"/>
                <w:sz w:val="20"/>
                <w:szCs w:val="20"/>
              </w:rPr>
              <w:t>87</w:t>
            </w:r>
            <w:r w:rsidRPr="00362C12">
              <w:rPr>
                <w:rFonts w:ascii="Arial" w:hAnsi="Arial" w:cs="Arial"/>
                <w:sz w:val="20"/>
                <w:szCs w:val="20"/>
                <w:lang w:val="ru-RU"/>
              </w:rPr>
              <w:t>,9</w:t>
            </w:r>
          </w:p>
        </w:tc>
      </w:tr>
      <w:tr w:rsidR="00943836" w:rsidRPr="00962B37" w:rsidTr="00D23086">
        <w:trPr>
          <w:trHeight w:val="368"/>
        </w:trPr>
        <w:tc>
          <w:tcPr>
            <w:tcW w:w="3953" w:type="dxa"/>
            <w:shd w:val="clear" w:color="auto" w:fill="DDEBF7"/>
            <w:vAlign w:val="center"/>
          </w:tcPr>
          <w:p w:rsidR="00943836" w:rsidRPr="00962B37" w:rsidRDefault="00943836" w:rsidP="00943836">
            <w:pPr>
              <w:pStyle w:val="TableParagraph"/>
              <w:ind w:left="3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Строительство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635,6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630,9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8066BA" w:rsidRDefault="00943836" w:rsidP="00943836">
            <w:pPr>
              <w:pStyle w:val="TableParagraph"/>
              <w:tabs>
                <w:tab w:val="left" w:pos="1378"/>
              </w:tabs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641,4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D23086" w:rsidRDefault="00943836" w:rsidP="00D2308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23086">
              <w:rPr>
                <w:rFonts w:ascii="Arial" w:hAnsi="Arial" w:cs="Arial"/>
                <w:sz w:val="20"/>
                <w:szCs w:val="20"/>
              </w:rPr>
              <w:t>658</w:t>
            </w:r>
            <w:r w:rsidR="00D23086">
              <w:rPr>
                <w:rFonts w:ascii="Arial" w:hAnsi="Arial" w:cs="Arial"/>
                <w:sz w:val="20"/>
                <w:szCs w:val="20"/>
                <w:lang w:val="ru-RU"/>
              </w:rPr>
              <w:t>,9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943836" w:rsidRPr="00943836" w:rsidRDefault="00943836" w:rsidP="0094383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sz w:val="20"/>
                <w:szCs w:val="20"/>
              </w:rPr>
              <w:t>623</w:t>
            </w:r>
            <w:r w:rsidRPr="00943836">
              <w:rPr>
                <w:rFonts w:ascii="Arial" w:hAnsi="Arial" w:cs="Arial"/>
                <w:sz w:val="20"/>
                <w:szCs w:val="20"/>
                <w:lang w:val="ru-RU"/>
              </w:rPr>
              <w:t>,5</w:t>
            </w:r>
          </w:p>
        </w:tc>
      </w:tr>
      <w:tr w:rsidR="00943836" w:rsidRPr="00962B37" w:rsidTr="00D23086">
        <w:trPr>
          <w:trHeight w:val="454"/>
        </w:trPr>
        <w:tc>
          <w:tcPr>
            <w:tcW w:w="3953" w:type="dxa"/>
            <w:vAlign w:val="center"/>
          </w:tcPr>
          <w:p w:rsidR="00943836" w:rsidRPr="00962B37" w:rsidRDefault="00943836" w:rsidP="00943836">
            <w:pPr>
              <w:pStyle w:val="TableParagraph"/>
              <w:ind w:left="3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Оптоваяирозничнаяторговля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1431,1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1421,3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943836">
            <w:pPr>
              <w:pStyle w:val="TableParagraph"/>
              <w:tabs>
                <w:tab w:val="left" w:pos="1378"/>
              </w:tabs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1 451,9</w:t>
            </w:r>
          </w:p>
        </w:tc>
        <w:tc>
          <w:tcPr>
            <w:tcW w:w="1134" w:type="dxa"/>
            <w:vAlign w:val="center"/>
          </w:tcPr>
          <w:p w:rsidR="00943836" w:rsidRPr="00D23086" w:rsidRDefault="00943836" w:rsidP="00D2308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23086">
              <w:rPr>
                <w:rFonts w:ascii="Arial" w:hAnsi="Arial" w:cs="Arial"/>
                <w:sz w:val="20"/>
                <w:szCs w:val="20"/>
              </w:rPr>
              <w:t>1</w:t>
            </w:r>
            <w:r w:rsidR="00D23086">
              <w:rPr>
                <w:rFonts w:ascii="Arial" w:hAnsi="Arial" w:cs="Arial"/>
                <w:sz w:val="20"/>
                <w:szCs w:val="20"/>
              </w:rPr>
              <w:t> </w:t>
            </w:r>
            <w:r w:rsidRPr="00D23086">
              <w:rPr>
                <w:rFonts w:ascii="Arial" w:hAnsi="Arial" w:cs="Arial"/>
                <w:sz w:val="20"/>
                <w:szCs w:val="20"/>
              </w:rPr>
              <w:t>497</w:t>
            </w:r>
            <w:r w:rsidR="00D23086">
              <w:rPr>
                <w:rFonts w:ascii="Arial" w:hAnsi="Arial" w:cs="Arial"/>
                <w:sz w:val="20"/>
                <w:szCs w:val="20"/>
                <w:lang w:val="ru-RU"/>
              </w:rPr>
              <w:t>,9</w:t>
            </w:r>
          </w:p>
        </w:tc>
        <w:tc>
          <w:tcPr>
            <w:tcW w:w="1418" w:type="dxa"/>
            <w:vAlign w:val="center"/>
          </w:tcPr>
          <w:p w:rsidR="00943836" w:rsidRPr="00943836" w:rsidRDefault="00943836" w:rsidP="0094383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sz w:val="20"/>
                <w:szCs w:val="20"/>
              </w:rPr>
              <w:t>1 559</w:t>
            </w:r>
            <w:r w:rsidRPr="00943836">
              <w:rPr>
                <w:rFonts w:ascii="Arial" w:hAnsi="Arial" w:cs="Arial"/>
                <w:sz w:val="20"/>
                <w:szCs w:val="20"/>
                <w:lang w:val="ru-RU"/>
              </w:rPr>
              <w:t>,8</w:t>
            </w:r>
          </w:p>
        </w:tc>
      </w:tr>
      <w:tr w:rsidR="00943836" w:rsidRPr="00962B37" w:rsidTr="00D23086">
        <w:trPr>
          <w:trHeight w:val="409"/>
        </w:trPr>
        <w:tc>
          <w:tcPr>
            <w:tcW w:w="3953" w:type="dxa"/>
            <w:shd w:val="clear" w:color="auto" w:fill="DDEBF7"/>
            <w:vAlign w:val="center"/>
          </w:tcPr>
          <w:p w:rsidR="00943836" w:rsidRPr="00962B37" w:rsidRDefault="00943836" w:rsidP="00943836">
            <w:pPr>
              <w:pStyle w:val="TableParagraph"/>
              <w:ind w:left="3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Транспортискладирование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637,9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617,5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8066BA" w:rsidRDefault="00943836" w:rsidP="00943836">
            <w:pPr>
              <w:pStyle w:val="TableParagraph"/>
              <w:tabs>
                <w:tab w:val="left" w:pos="1378"/>
              </w:tabs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609,5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D23086" w:rsidRDefault="00943836" w:rsidP="00D2308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23086">
              <w:rPr>
                <w:rFonts w:ascii="Arial" w:hAnsi="Arial" w:cs="Arial"/>
                <w:sz w:val="20"/>
                <w:szCs w:val="20"/>
              </w:rPr>
              <w:t>640</w:t>
            </w:r>
            <w:r w:rsidR="00D23086">
              <w:rPr>
                <w:rFonts w:ascii="Arial" w:hAnsi="Arial" w:cs="Arial"/>
                <w:sz w:val="20"/>
                <w:szCs w:val="20"/>
                <w:lang w:val="ru-RU"/>
              </w:rPr>
              <w:t>,5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943836" w:rsidRPr="00943836" w:rsidRDefault="00943836" w:rsidP="0094383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sz w:val="20"/>
                <w:szCs w:val="20"/>
              </w:rPr>
              <w:t>645</w:t>
            </w:r>
            <w:r w:rsidRPr="00943836">
              <w:rPr>
                <w:rFonts w:ascii="Arial" w:hAnsi="Arial" w:cs="Arial"/>
                <w:sz w:val="20"/>
                <w:szCs w:val="20"/>
                <w:lang w:val="ru-RU"/>
              </w:rPr>
              <w:t>,0</w:t>
            </w:r>
          </w:p>
        </w:tc>
      </w:tr>
      <w:tr w:rsidR="00943836" w:rsidRPr="00962B37" w:rsidTr="00D23086">
        <w:trPr>
          <w:trHeight w:val="372"/>
        </w:trPr>
        <w:tc>
          <w:tcPr>
            <w:tcW w:w="3953" w:type="dxa"/>
            <w:vAlign w:val="center"/>
          </w:tcPr>
          <w:p w:rsidR="00943836" w:rsidRPr="00962B37" w:rsidRDefault="00943836" w:rsidP="00943836">
            <w:pPr>
              <w:pStyle w:val="TableParagraph"/>
              <w:ind w:left="35" w:right="40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Предоставлениеуслугпопроживаниюипитанию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196,9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193,7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943836">
            <w:pPr>
              <w:pStyle w:val="TableParagraph"/>
              <w:tabs>
                <w:tab w:val="left" w:pos="1378"/>
              </w:tabs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190,9</w:t>
            </w:r>
          </w:p>
        </w:tc>
        <w:tc>
          <w:tcPr>
            <w:tcW w:w="1134" w:type="dxa"/>
            <w:vAlign w:val="center"/>
          </w:tcPr>
          <w:p w:rsidR="00943836" w:rsidRPr="00D23086" w:rsidRDefault="00943836" w:rsidP="00D2308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23086">
              <w:rPr>
                <w:rFonts w:ascii="Arial" w:hAnsi="Arial" w:cs="Arial"/>
                <w:sz w:val="20"/>
                <w:szCs w:val="20"/>
              </w:rPr>
              <w:t>198</w:t>
            </w:r>
            <w:r w:rsidR="00D23086">
              <w:rPr>
                <w:rFonts w:ascii="Arial" w:hAnsi="Arial" w:cs="Arial"/>
                <w:sz w:val="20"/>
                <w:szCs w:val="20"/>
                <w:lang w:val="ru-RU"/>
              </w:rPr>
              <w:t>,4</w:t>
            </w:r>
          </w:p>
        </w:tc>
        <w:tc>
          <w:tcPr>
            <w:tcW w:w="1418" w:type="dxa"/>
            <w:vAlign w:val="center"/>
          </w:tcPr>
          <w:p w:rsidR="00943836" w:rsidRPr="00943836" w:rsidRDefault="00943836" w:rsidP="0094383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sz w:val="20"/>
                <w:szCs w:val="20"/>
              </w:rPr>
              <w:t>211</w:t>
            </w:r>
            <w:r w:rsidRPr="00943836">
              <w:rPr>
                <w:rFonts w:ascii="Arial" w:hAnsi="Arial" w:cs="Arial"/>
                <w:sz w:val="20"/>
                <w:szCs w:val="20"/>
                <w:lang w:val="ru-RU"/>
              </w:rPr>
              <w:t>,9</w:t>
            </w:r>
          </w:p>
        </w:tc>
      </w:tr>
      <w:tr w:rsidR="00943836" w:rsidRPr="00962B37" w:rsidTr="00D23086">
        <w:trPr>
          <w:trHeight w:val="264"/>
        </w:trPr>
        <w:tc>
          <w:tcPr>
            <w:tcW w:w="3953" w:type="dxa"/>
            <w:shd w:val="clear" w:color="auto" w:fill="DDEBF7"/>
            <w:vAlign w:val="center"/>
          </w:tcPr>
          <w:p w:rsidR="00943836" w:rsidRPr="00962B37" w:rsidRDefault="00943836" w:rsidP="00943836">
            <w:pPr>
              <w:pStyle w:val="TableParagraph"/>
              <w:ind w:left="3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Информацияисвязь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161,7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159,7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8066BA" w:rsidRDefault="00943836" w:rsidP="00943836">
            <w:pPr>
              <w:pStyle w:val="TableParagraph"/>
              <w:tabs>
                <w:tab w:val="left" w:pos="1378"/>
              </w:tabs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161,7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D23086" w:rsidRDefault="00943836" w:rsidP="00D2308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23086">
              <w:rPr>
                <w:rFonts w:ascii="Arial" w:hAnsi="Arial" w:cs="Arial"/>
                <w:sz w:val="20"/>
                <w:szCs w:val="20"/>
              </w:rPr>
              <w:t>166</w:t>
            </w:r>
            <w:r w:rsidR="00D23086">
              <w:rPr>
                <w:rFonts w:ascii="Arial" w:hAnsi="Arial" w:cs="Arial"/>
                <w:sz w:val="20"/>
                <w:szCs w:val="20"/>
                <w:lang w:val="ru-RU"/>
              </w:rPr>
              <w:t>,5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943836" w:rsidRPr="00943836" w:rsidRDefault="00943836" w:rsidP="0094383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sz w:val="20"/>
                <w:szCs w:val="20"/>
              </w:rPr>
              <w:t>182</w:t>
            </w:r>
            <w:r w:rsidRPr="00943836">
              <w:rPr>
                <w:rFonts w:ascii="Arial" w:hAnsi="Arial" w:cs="Arial"/>
                <w:sz w:val="20"/>
                <w:szCs w:val="20"/>
                <w:lang w:val="ru-RU"/>
              </w:rPr>
              <w:t>,1</w:t>
            </w:r>
          </w:p>
        </w:tc>
      </w:tr>
      <w:tr w:rsidR="00943836" w:rsidRPr="00962B37" w:rsidTr="00D23086">
        <w:trPr>
          <w:trHeight w:val="410"/>
        </w:trPr>
        <w:tc>
          <w:tcPr>
            <w:tcW w:w="3953" w:type="dxa"/>
            <w:vAlign w:val="center"/>
          </w:tcPr>
          <w:p w:rsidR="00943836" w:rsidRPr="00962B37" w:rsidRDefault="00943836" w:rsidP="00943836">
            <w:pPr>
              <w:pStyle w:val="TableParagraph"/>
              <w:ind w:left="3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Финансоваяистраховаядеятельность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190,5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189,0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943836">
            <w:pPr>
              <w:pStyle w:val="TableParagraph"/>
              <w:tabs>
                <w:tab w:val="left" w:pos="1378"/>
              </w:tabs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184,9</w:t>
            </w:r>
          </w:p>
        </w:tc>
        <w:tc>
          <w:tcPr>
            <w:tcW w:w="1134" w:type="dxa"/>
            <w:vAlign w:val="center"/>
          </w:tcPr>
          <w:p w:rsidR="00943836" w:rsidRPr="00D23086" w:rsidRDefault="00943836" w:rsidP="00D2308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23086">
              <w:rPr>
                <w:rFonts w:ascii="Arial" w:hAnsi="Arial" w:cs="Arial"/>
                <w:sz w:val="20"/>
                <w:szCs w:val="20"/>
              </w:rPr>
              <w:t>186</w:t>
            </w:r>
            <w:r w:rsidR="00D23086">
              <w:rPr>
                <w:rFonts w:ascii="Arial" w:hAnsi="Arial" w:cs="Arial"/>
                <w:sz w:val="20"/>
                <w:szCs w:val="20"/>
                <w:lang w:val="ru-RU"/>
              </w:rPr>
              <w:t>,3</w:t>
            </w:r>
          </w:p>
        </w:tc>
        <w:tc>
          <w:tcPr>
            <w:tcW w:w="1418" w:type="dxa"/>
            <w:vAlign w:val="center"/>
          </w:tcPr>
          <w:p w:rsidR="00943836" w:rsidRPr="00943836" w:rsidRDefault="00943836" w:rsidP="0094383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sz w:val="20"/>
                <w:szCs w:val="20"/>
              </w:rPr>
              <w:t>199</w:t>
            </w:r>
            <w:r w:rsidRPr="00943836">
              <w:rPr>
                <w:rFonts w:ascii="Arial" w:hAnsi="Arial" w:cs="Arial"/>
                <w:sz w:val="20"/>
                <w:szCs w:val="20"/>
                <w:lang w:val="ru-RU"/>
              </w:rPr>
              <w:t>,7</w:t>
            </w:r>
          </w:p>
        </w:tc>
      </w:tr>
      <w:tr w:rsidR="00943836" w:rsidRPr="00962B37" w:rsidTr="00D23086">
        <w:trPr>
          <w:trHeight w:val="260"/>
        </w:trPr>
        <w:tc>
          <w:tcPr>
            <w:tcW w:w="3953" w:type="dxa"/>
            <w:shd w:val="clear" w:color="auto" w:fill="DDEBF7"/>
            <w:vAlign w:val="center"/>
          </w:tcPr>
          <w:p w:rsidR="00943836" w:rsidRPr="00962B37" w:rsidRDefault="00943836" w:rsidP="00943836">
            <w:pPr>
              <w:pStyle w:val="TableParagraph"/>
              <w:ind w:left="3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Операцииснедвижимымимуществом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154,5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158,4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8066BA" w:rsidRDefault="00943836" w:rsidP="00943836">
            <w:pPr>
              <w:pStyle w:val="TableParagraph"/>
              <w:tabs>
                <w:tab w:val="left" w:pos="1378"/>
              </w:tabs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168,4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D23086" w:rsidRDefault="00943836" w:rsidP="00D2308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23086">
              <w:rPr>
                <w:rFonts w:ascii="Arial" w:hAnsi="Arial" w:cs="Arial"/>
                <w:sz w:val="20"/>
                <w:szCs w:val="20"/>
              </w:rPr>
              <w:t>166</w:t>
            </w:r>
            <w:r w:rsidR="00D23086">
              <w:rPr>
                <w:rFonts w:ascii="Arial" w:hAnsi="Arial" w:cs="Arial"/>
                <w:sz w:val="20"/>
                <w:szCs w:val="20"/>
                <w:lang w:val="ru-RU"/>
              </w:rPr>
              <w:t>,1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943836" w:rsidRPr="00943836" w:rsidRDefault="00943836" w:rsidP="0094383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sz w:val="20"/>
                <w:szCs w:val="20"/>
              </w:rPr>
              <w:t>150</w:t>
            </w:r>
            <w:r w:rsidRPr="00943836">
              <w:rPr>
                <w:rFonts w:ascii="Arial" w:hAnsi="Arial" w:cs="Arial"/>
                <w:sz w:val="20"/>
                <w:szCs w:val="20"/>
                <w:lang w:val="ru-RU"/>
              </w:rPr>
              <w:t>,4</w:t>
            </w:r>
          </w:p>
        </w:tc>
      </w:tr>
      <w:tr w:rsidR="00943836" w:rsidRPr="00962B37" w:rsidTr="00D23086">
        <w:trPr>
          <w:trHeight w:val="454"/>
        </w:trPr>
        <w:tc>
          <w:tcPr>
            <w:tcW w:w="3953" w:type="dxa"/>
            <w:vAlign w:val="center"/>
          </w:tcPr>
          <w:p w:rsidR="00943836" w:rsidRPr="00962B37" w:rsidRDefault="00943836" w:rsidP="00943836">
            <w:pPr>
              <w:pStyle w:val="TableParagraph"/>
              <w:ind w:left="3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Профессиональная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научнаяитехническаядеятельность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256,4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254,7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943836">
            <w:pPr>
              <w:pStyle w:val="TableParagraph"/>
              <w:tabs>
                <w:tab w:val="left" w:pos="1378"/>
              </w:tabs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247,3</w:t>
            </w:r>
          </w:p>
        </w:tc>
        <w:tc>
          <w:tcPr>
            <w:tcW w:w="1134" w:type="dxa"/>
            <w:vAlign w:val="center"/>
          </w:tcPr>
          <w:p w:rsidR="00943836" w:rsidRPr="00D23086" w:rsidRDefault="00943836" w:rsidP="00D2308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23086">
              <w:rPr>
                <w:rFonts w:ascii="Arial" w:hAnsi="Arial" w:cs="Arial"/>
                <w:sz w:val="20"/>
                <w:szCs w:val="20"/>
              </w:rPr>
              <w:t>253</w:t>
            </w:r>
            <w:r w:rsidR="00D23086">
              <w:rPr>
                <w:rFonts w:ascii="Arial" w:hAnsi="Arial" w:cs="Arial"/>
                <w:sz w:val="20"/>
                <w:szCs w:val="20"/>
                <w:lang w:val="ru-RU"/>
              </w:rPr>
              <w:t>,7</w:t>
            </w:r>
          </w:p>
        </w:tc>
        <w:tc>
          <w:tcPr>
            <w:tcW w:w="1418" w:type="dxa"/>
            <w:vAlign w:val="center"/>
          </w:tcPr>
          <w:p w:rsidR="00943836" w:rsidRPr="00943836" w:rsidRDefault="00943836" w:rsidP="0094383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sz w:val="20"/>
                <w:szCs w:val="20"/>
              </w:rPr>
              <w:t>283</w:t>
            </w:r>
            <w:r w:rsidRPr="00943836">
              <w:rPr>
                <w:rFonts w:ascii="Arial" w:hAnsi="Arial" w:cs="Arial"/>
                <w:sz w:val="20"/>
                <w:szCs w:val="20"/>
                <w:lang w:val="ru-RU"/>
              </w:rPr>
              <w:t>,7</w:t>
            </w:r>
          </w:p>
        </w:tc>
      </w:tr>
      <w:tr w:rsidR="00943836" w:rsidRPr="00962B37" w:rsidTr="00D23086">
        <w:trPr>
          <w:trHeight w:val="454"/>
        </w:trPr>
        <w:tc>
          <w:tcPr>
            <w:tcW w:w="3953" w:type="dxa"/>
            <w:shd w:val="clear" w:color="auto" w:fill="DDEBF7"/>
            <w:vAlign w:val="center"/>
          </w:tcPr>
          <w:p w:rsidR="00943836" w:rsidRPr="00962B37" w:rsidRDefault="00943836" w:rsidP="00943836">
            <w:pPr>
              <w:pStyle w:val="TableParagraph"/>
              <w:ind w:left="3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Деятельностьвобластиадминистративногоивспомогательногообслуживания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292,3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285,5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8066BA" w:rsidRDefault="00943836" w:rsidP="00943836">
            <w:pPr>
              <w:pStyle w:val="TableParagraph"/>
              <w:tabs>
                <w:tab w:val="left" w:pos="1378"/>
              </w:tabs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287,5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D23086" w:rsidRDefault="00943836" w:rsidP="00D2308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23086">
              <w:rPr>
                <w:rFonts w:ascii="Arial" w:hAnsi="Arial" w:cs="Arial"/>
                <w:sz w:val="20"/>
                <w:szCs w:val="20"/>
              </w:rPr>
              <w:t>280</w:t>
            </w:r>
            <w:r w:rsidR="00D23086">
              <w:rPr>
                <w:rFonts w:ascii="Arial" w:hAnsi="Arial" w:cs="Arial"/>
                <w:sz w:val="20"/>
                <w:szCs w:val="20"/>
                <w:lang w:val="ru-RU"/>
              </w:rPr>
              <w:t>,8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943836" w:rsidRPr="00943836" w:rsidRDefault="00943836" w:rsidP="0094383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sz w:val="20"/>
                <w:szCs w:val="20"/>
              </w:rPr>
              <w:t>267</w:t>
            </w:r>
            <w:r w:rsidRPr="00943836">
              <w:rPr>
                <w:rFonts w:ascii="Arial" w:hAnsi="Arial" w:cs="Arial"/>
                <w:sz w:val="20"/>
                <w:szCs w:val="20"/>
                <w:lang w:val="ru-RU"/>
              </w:rPr>
              <w:t>,3</w:t>
            </w:r>
          </w:p>
        </w:tc>
      </w:tr>
      <w:tr w:rsidR="00943836" w:rsidRPr="00962B37" w:rsidTr="00D23086">
        <w:trPr>
          <w:trHeight w:val="454"/>
        </w:trPr>
        <w:tc>
          <w:tcPr>
            <w:tcW w:w="3953" w:type="dxa"/>
            <w:vAlign w:val="center"/>
          </w:tcPr>
          <w:p w:rsidR="00943836" w:rsidRPr="00962B37" w:rsidRDefault="00943836" w:rsidP="00943836">
            <w:pPr>
              <w:pStyle w:val="TableParagraph"/>
              <w:ind w:left="3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Государственноеуправлениеиоборона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495,3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489,3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943836">
            <w:pPr>
              <w:pStyle w:val="TableParagraph"/>
              <w:tabs>
                <w:tab w:val="left" w:pos="1378"/>
              </w:tabs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484,1</w:t>
            </w:r>
          </w:p>
        </w:tc>
        <w:tc>
          <w:tcPr>
            <w:tcW w:w="1134" w:type="dxa"/>
            <w:vAlign w:val="center"/>
          </w:tcPr>
          <w:p w:rsidR="00943836" w:rsidRPr="00D23086" w:rsidRDefault="00943836" w:rsidP="00D2308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23086">
              <w:rPr>
                <w:rFonts w:ascii="Arial" w:hAnsi="Arial" w:cs="Arial"/>
                <w:sz w:val="20"/>
                <w:szCs w:val="20"/>
              </w:rPr>
              <w:t>508</w:t>
            </w:r>
            <w:r w:rsidR="00D23086">
              <w:rPr>
                <w:rFonts w:ascii="Arial" w:hAnsi="Arial" w:cs="Arial"/>
                <w:sz w:val="20"/>
                <w:szCs w:val="20"/>
                <w:lang w:val="ru-RU"/>
              </w:rPr>
              <w:t>,5</w:t>
            </w:r>
          </w:p>
        </w:tc>
        <w:tc>
          <w:tcPr>
            <w:tcW w:w="1418" w:type="dxa"/>
            <w:vAlign w:val="center"/>
          </w:tcPr>
          <w:p w:rsidR="00943836" w:rsidRPr="00943836" w:rsidRDefault="00943836" w:rsidP="0094383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sz w:val="20"/>
                <w:szCs w:val="20"/>
              </w:rPr>
              <w:t>508</w:t>
            </w:r>
            <w:r w:rsidRPr="00943836">
              <w:rPr>
                <w:rFonts w:ascii="Arial" w:hAnsi="Arial" w:cs="Arial"/>
                <w:sz w:val="20"/>
                <w:szCs w:val="20"/>
                <w:lang w:val="ru-RU"/>
              </w:rPr>
              <w:t>,7</w:t>
            </w:r>
          </w:p>
        </w:tc>
      </w:tr>
      <w:tr w:rsidR="00943836" w:rsidRPr="00962B37" w:rsidTr="00D23086">
        <w:trPr>
          <w:trHeight w:val="412"/>
        </w:trPr>
        <w:tc>
          <w:tcPr>
            <w:tcW w:w="3953" w:type="dxa"/>
            <w:shd w:val="clear" w:color="auto" w:fill="DDEBF7"/>
            <w:vAlign w:val="center"/>
          </w:tcPr>
          <w:p w:rsidR="00943836" w:rsidRPr="00962B37" w:rsidRDefault="00943836" w:rsidP="00943836">
            <w:pPr>
              <w:pStyle w:val="TableParagraph"/>
              <w:ind w:left="3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Образование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1108,7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11</w:t>
            </w:r>
            <w:r w:rsidR="00362C12">
              <w:rPr>
                <w:rFonts w:ascii="Arial" w:hAnsi="Arial" w:cs="Arial"/>
                <w:sz w:val="21"/>
                <w:szCs w:val="21"/>
                <w:lang w:val="ru-RU"/>
              </w:rPr>
              <w:t>в</w:t>
            </w: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09,5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8066BA" w:rsidRDefault="00943836" w:rsidP="00943836">
            <w:pPr>
              <w:pStyle w:val="TableParagraph"/>
              <w:tabs>
                <w:tab w:val="left" w:pos="1378"/>
              </w:tabs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1 120,1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D23086" w:rsidRDefault="00943836" w:rsidP="00D2308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23086">
              <w:rPr>
                <w:rFonts w:ascii="Arial" w:hAnsi="Arial" w:cs="Arial"/>
                <w:sz w:val="20"/>
                <w:szCs w:val="20"/>
              </w:rPr>
              <w:t>1</w:t>
            </w:r>
            <w:r w:rsidR="00D23086">
              <w:rPr>
                <w:rFonts w:ascii="Arial" w:hAnsi="Arial" w:cs="Arial"/>
                <w:sz w:val="20"/>
                <w:szCs w:val="20"/>
              </w:rPr>
              <w:t> </w:t>
            </w:r>
            <w:r w:rsidRPr="00D23086">
              <w:rPr>
                <w:rFonts w:ascii="Arial" w:hAnsi="Arial" w:cs="Arial"/>
                <w:sz w:val="20"/>
                <w:szCs w:val="20"/>
              </w:rPr>
              <w:t>142</w:t>
            </w:r>
            <w:r w:rsidR="00D23086">
              <w:rPr>
                <w:rFonts w:ascii="Arial" w:hAnsi="Arial" w:cs="Arial"/>
                <w:sz w:val="20"/>
                <w:szCs w:val="20"/>
                <w:lang w:val="ru-RU"/>
              </w:rPr>
              <w:t>,3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943836" w:rsidRPr="00943836" w:rsidRDefault="00943836" w:rsidP="0094383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sz w:val="20"/>
                <w:szCs w:val="20"/>
              </w:rPr>
              <w:t>1 166</w:t>
            </w:r>
            <w:r w:rsidRPr="00943836">
              <w:rPr>
                <w:rFonts w:ascii="Arial" w:hAnsi="Arial" w:cs="Arial"/>
                <w:sz w:val="20"/>
                <w:szCs w:val="20"/>
                <w:lang w:val="ru-RU"/>
              </w:rPr>
              <w:t>,4</w:t>
            </w:r>
          </w:p>
        </w:tc>
      </w:tr>
      <w:tr w:rsidR="00943836" w:rsidRPr="00962B37" w:rsidTr="00D23086">
        <w:trPr>
          <w:trHeight w:val="454"/>
        </w:trPr>
        <w:tc>
          <w:tcPr>
            <w:tcW w:w="3953" w:type="dxa"/>
            <w:vAlign w:val="center"/>
          </w:tcPr>
          <w:p w:rsidR="00943836" w:rsidRPr="00962B37" w:rsidRDefault="00943836" w:rsidP="00943836">
            <w:pPr>
              <w:pStyle w:val="TableParagraph"/>
              <w:ind w:left="3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Здравоохранениеисоциальноеобслуживаниенаселения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502,7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512,4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943836">
            <w:pPr>
              <w:pStyle w:val="TableParagraph"/>
              <w:tabs>
                <w:tab w:val="left" w:pos="1378"/>
              </w:tabs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526,0</w:t>
            </w:r>
          </w:p>
        </w:tc>
        <w:tc>
          <w:tcPr>
            <w:tcW w:w="1134" w:type="dxa"/>
            <w:vAlign w:val="center"/>
          </w:tcPr>
          <w:p w:rsidR="00943836" w:rsidRPr="00D23086" w:rsidRDefault="00943836" w:rsidP="00D2308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23086">
              <w:rPr>
                <w:rFonts w:ascii="Arial" w:hAnsi="Arial" w:cs="Arial"/>
                <w:sz w:val="20"/>
                <w:szCs w:val="20"/>
              </w:rPr>
              <w:t>561</w:t>
            </w:r>
            <w:r w:rsidR="00D23086">
              <w:rPr>
                <w:rFonts w:ascii="Arial" w:hAnsi="Arial" w:cs="Arial"/>
                <w:sz w:val="20"/>
                <w:szCs w:val="20"/>
                <w:lang w:val="ru-RU"/>
              </w:rPr>
              <w:t>,2</w:t>
            </w:r>
          </w:p>
        </w:tc>
        <w:tc>
          <w:tcPr>
            <w:tcW w:w="1418" w:type="dxa"/>
            <w:vAlign w:val="center"/>
          </w:tcPr>
          <w:p w:rsidR="00943836" w:rsidRPr="00943836" w:rsidRDefault="00943836" w:rsidP="0094383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sz w:val="20"/>
                <w:szCs w:val="20"/>
              </w:rPr>
              <w:t>562</w:t>
            </w:r>
            <w:r w:rsidRPr="00943836">
              <w:rPr>
                <w:rFonts w:ascii="Arial" w:hAnsi="Arial" w:cs="Arial"/>
                <w:sz w:val="20"/>
                <w:szCs w:val="20"/>
                <w:lang w:val="ru-RU"/>
              </w:rPr>
              <w:t>,4</w:t>
            </w:r>
          </w:p>
        </w:tc>
      </w:tr>
      <w:tr w:rsidR="00943836" w:rsidRPr="00962B37" w:rsidTr="00D23086">
        <w:trPr>
          <w:trHeight w:val="353"/>
        </w:trPr>
        <w:tc>
          <w:tcPr>
            <w:tcW w:w="3953" w:type="dxa"/>
            <w:shd w:val="clear" w:color="auto" w:fill="DDEBF7"/>
            <w:vAlign w:val="center"/>
          </w:tcPr>
          <w:p w:rsidR="00943836" w:rsidRPr="00962B37" w:rsidRDefault="00943836" w:rsidP="00943836">
            <w:pPr>
              <w:pStyle w:val="TableParagraph"/>
              <w:ind w:left="3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Искусство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развлеченияиотдых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142,0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138,4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8066BA" w:rsidRDefault="00943836" w:rsidP="00943836">
            <w:pPr>
              <w:pStyle w:val="TableParagraph"/>
              <w:tabs>
                <w:tab w:val="left" w:pos="1378"/>
              </w:tabs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134,7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943836" w:rsidRPr="00D23086" w:rsidRDefault="00943836" w:rsidP="00D2308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23086">
              <w:rPr>
                <w:rFonts w:ascii="Arial" w:hAnsi="Arial" w:cs="Arial"/>
                <w:sz w:val="20"/>
                <w:szCs w:val="20"/>
              </w:rPr>
              <w:t>137</w:t>
            </w:r>
            <w:r w:rsidR="00D23086">
              <w:rPr>
                <w:rFonts w:ascii="Arial" w:hAnsi="Arial" w:cs="Arial"/>
                <w:sz w:val="20"/>
                <w:szCs w:val="20"/>
                <w:lang w:val="ru-RU"/>
              </w:rPr>
              <w:t>,9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943836" w:rsidRPr="00943836" w:rsidRDefault="00943836" w:rsidP="0094383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sz w:val="20"/>
                <w:szCs w:val="20"/>
              </w:rPr>
              <w:t>133</w:t>
            </w:r>
            <w:r w:rsidRPr="00943836">
              <w:rPr>
                <w:rFonts w:ascii="Arial" w:hAnsi="Arial" w:cs="Arial"/>
                <w:sz w:val="20"/>
                <w:szCs w:val="20"/>
                <w:lang w:val="ru-RU"/>
              </w:rPr>
              <w:t>,2</w:t>
            </w:r>
          </w:p>
        </w:tc>
      </w:tr>
      <w:tr w:rsidR="00943836" w:rsidRPr="00962B37" w:rsidTr="00D23086">
        <w:trPr>
          <w:trHeight w:val="268"/>
        </w:trPr>
        <w:tc>
          <w:tcPr>
            <w:tcW w:w="3953" w:type="dxa"/>
            <w:vAlign w:val="center"/>
          </w:tcPr>
          <w:p w:rsidR="00943836" w:rsidRPr="00962B37" w:rsidRDefault="00943836" w:rsidP="00943836">
            <w:pPr>
              <w:pStyle w:val="TableParagraph"/>
              <w:ind w:left="3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Предоставлениепрочихвидовуслуг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295,8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943836">
            <w:pPr>
              <w:pStyle w:val="TableParagraph"/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307,5</w:t>
            </w:r>
          </w:p>
        </w:tc>
        <w:tc>
          <w:tcPr>
            <w:tcW w:w="1134" w:type="dxa"/>
            <w:vAlign w:val="center"/>
          </w:tcPr>
          <w:p w:rsidR="00943836" w:rsidRPr="008066BA" w:rsidRDefault="00943836" w:rsidP="00943836">
            <w:pPr>
              <w:pStyle w:val="TableParagraph"/>
              <w:tabs>
                <w:tab w:val="left" w:pos="1378"/>
              </w:tabs>
              <w:ind w:left="3"/>
              <w:jc w:val="center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066BA">
              <w:rPr>
                <w:rFonts w:ascii="Arial" w:hAnsi="Arial" w:cs="Arial"/>
                <w:sz w:val="21"/>
                <w:szCs w:val="21"/>
                <w:lang w:val="ru-RU"/>
              </w:rPr>
              <w:t>324,4</w:t>
            </w:r>
          </w:p>
        </w:tc>
        <w:tc>
          <w:tcPr>
            <w:tcW w:w="1134" w:type="dxa"/>
            <w:vAlign w:val="center"/>
          </w:tcPr>
          <w:p w:rsidR="00943836" w:rsidRPr="00D23086" w:rsidRDefault="00943836" w:rsidP="00D2308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23086">
              <w:rPr>
                <w:rFonts w:ascii="Arial" w:hAnsi="Arial" w:cs="Arial"/>
                <w:sz w:val="20"/>
                <w:szCs w:val="20"/>
              </w:rPr>
              <w:t>342</w:t>
            </w:r>
            <w:r w:rsidR="00D23086">
              <w:rPr>
                <w:rFonts w:ascii="Arial" w:hAnsi="Arial" w:cs="Arial"/>
                <w:sz w:val="20"/>
                <w:szCs w:val="20"/>
                <w:lang w:val="ru-RU"/>
              </w:rPr>
              <w:t>,5</w:t>
            </w:r>
          </w:p>
        </w:tc>
        <w:tc>
          <w:tcPr>
            <w:tcW w:w="1418" w:type="dxa"/>
            <w:vAlign w:val="center"/>
          </w:tcPr>
          <w:p w:rsidR="00943836" w:rsidRPr="00943836" w:rsidRDefault="00943836" w:rsidP="00943836">
            <w:pPr>
              <w:pStyle w:val="TableParagraph"/>
              <w:tabs>
                <w:tab w:val="left" w:pos="1276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sz w:val="20"/>
                <w:szCs w:val="20"/>
              </w:rPr>
              <w:t>362</w:t>
            </w:r>
            <w:r w:rsidRPr="00943836">
              <w:rPr>
                <w:rFonts w:ascii="Arial" w:hAnsi="Arial" w:cs="Arial"/>
                <w:sz w:val="20"/>
                <w:szCs w:val="20"/>
                <w:lang w:val="ru-RU"/>
              </w:rPr>
              <w:t>,9</w:t>
            </w:r>
          </w:p>
        </w:tc>
      </w:tr>
      <w:tr w:rsidR="00943836" w:rsidRPr="00335464" w:rsidTr="00D23086">
        <w:trPr>
          <w:trHeight w:val="410"/>
        </w:trPr>
        <w:tc>
          <w:tcPr>
            <w:tcW w:w="3953" w:type="dxa"/>
            <w:shd w:val="clear" w:color="auto" w:fill="FFFFFF" w:themeFill="background1"/>
            <w:vAlign w:val="center"/>
          </w:tcPr>
          <w:p w:rsidR="00943836" w:rsidRPr="00962B37" w:rsidRDefault="00943836" w:rsidP="004679C7">
            <w:pPr>
              <w:pStyle w:val="TableParagraph"/>
              <w:ind w:left="35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>Наемные работники, тыс. человек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43836" w:rsidRPr="00943836" w:rsidRDefault="00943836" w:rsidP="005C5290">
            <w:pPr>
              <w:pStyle w:val="TableParagraph"/>
              <w:ind w:left="3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b/>
                <w:sz w:val="20"/>
                <w:szCs w:val="20"/>
                <w:lang w:val="ru-RU"/>
              </w:rPr>
              <w:t>6 681,6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43836" w:rsidRPr="00943836" w:rsidRDefault="00943836" w:rsidP="005C5290">
            <w:pPr>
              <w:pStyle w:val="TableParagraph"/>
              <w:ind w:left="3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b/>
                <w:sz w:val="20"/>
                <w:szCs w:val="20"/>
                <w:lang w:val="ru-RU"/>
              </w:rPr>
              <w:t>6 686,7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43836" w:rsidRPr="00943836" w:rsidRDefault="00943836" w:rsidP="005C5290">
            <w:pPr>
              <w:pStyle w:val="TableParagraph"/>
              <w:tabs>
                <w:tab w:val="left" w:pos="1378"/>
              </w:tabs>
              <w:ind w:left="3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b/>
                <w:sz w:val="20"/>
                <w:szCs w:val="20"/>
                <w:lang w:val="ru-RU"/>
              </w:rPr>
              <w:t>6 710,2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43836" w:rsidRPr="00D23086" w:rsidRDefault="00943836" w:rsidP="00D2308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D23086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="00D23086" w:rsidRPr="00D2308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Pr="00D23086">
              <w:rPr>
                <w:rFonts w:ascii="Arial" w:hAnsi="Arial" w:cs="Arial"/>
                <w:b/>
                <w:bCs/>
                <w:sz w:val="20"/>
                <w:szCs w:val="20"/>
              </w:rPr>
              <w:t>847</w:t>
            </w:r>
            <w:r w:rsidR="00D23086" w:rsidRPr="00D23086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,</w:t>
            </w:r>
            <w:r w:rsidRPr="00D2308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943836" w:rsidRPr="00943836" w:rsidRDefault="00943836" w:rsidP="0094383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43836">
              <w:rPr>
                <w:rFonts w:ascii="Arial" w:hAnsi="Arial" w:cs="Arial"/>
                <w:b/>
                <w:bCs/>
                <w:sz w:val="20"/>
                <w:szCs w:val="20"/>
              </w:rPr>
              <w:t>6 900</w:t>
            </w:r>
            <w:r w:rsidRPr="00943836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,</w:t>
            </w:r>
            <w:r w:rsidRPr="00943836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</w:tr>
      <w:tr w:rsidR="00D23086" w:rsidRPr="00335464" w:rsidTr="00D23086">
        <w:trPr>
          <w:trHeight w:val="418"/>
        </w:trPr>
        <w:tc>
          <w:tcPr>
            <w:tcW w:w="3953" w:type="dxa"/>
            <w:shd w:val="clear" w:color="auto" w:fill="DDEBF7"/>
            <w:vAlign w:val="center"/>
          </w:tcPr>
          <w:p w:rsidR="00D23086" w:rsidRDefault="00D23086" w:rsidP="004679C7">
            <w:pPr>
              <w:pStyle w:val="TableParagraph"/>
              <w:ind w:left="35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>Самозанятые, тыс. человек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D23086" w:rsidRPr="00943836" w:rsidRDefault="00D23086" w:rsidP="005C5290">
            <w:pPr>
              <w:pStyle w:val="TableParagraph"/>
              <w:ind w:left="3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b/>
                <w:sz w:val="20"/>
                <w:szCs w:val="20"/>
                <w:lang w:val="ru-RU"/>
              </w:rPr>
              <w:t>2 099,2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D23086" w:rsidRPr="00943836" w:rsidRDefault="00D23086" w:rsidP="005C5290">
            <w:pPr>
              <w:pStyle w:val="TableParagraph"/>
              <w:ind w:left="3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b/>
                <w:sz w:val="20"/>
                <w:szCs w:val="20"/>
                <w:lang w:val="ru-RU"/>
              </w:rPr>
              <w:t>2 045,4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D23086" w:rsidRPr="00943836" w:rsidRDefault="00D23086" w:rsidP="005C5290">
            <w:pPr>
              <w:pStyle w:val="TableParagraph"/>
              <w:tabs>
                <w:tab w:val="left" w:pos="1378"/>
              </w:tabs>
              <w:ind w:left="3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b/>
                <w:sz w:val="20"/>
                <w:szCs w:val="20"/>
                <w:lang w:val="ru-RU"/>
              </w:rPr>
              <w:t>2 096,9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D23086" w:rsidRPr="00D23086" w:rsidRDefault="00D23086" w:rsidP="00D2308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D23086">
              <w:rPr>
                <w:rFonts w:ascii="Arial" w:hAnsi="Arial" w:cs="Arial"/>
                <w:b/>
                <w:bCs/>
                <w:sz w:val="20"/>
                <w:szCs w:val="20"/>
              </w:rPr>
              <w:t>2 124</w:t>
            </w:r>
            <w:r w:rsidRPr="00D23086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,2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D23086" w:rsidRPr="00943836" w:rsidRDefault="00D23086" w:rsidP="0094383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b/>
                <w:bCs/>
                <w:sz w:val="20"/>
                <w:szCs w:val="20"/>
              </w:rPr>
              <w:t>2 131</w:t>
            </w:r>
            <w:r w:rsidRPr="00943836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,5</w:t>
            </w:r>
          </w:p>
        </w:tc>
      </w:tr>
      <w:tr w:rsidR="00D23086" w:rsidRPr="00962B37" w:rsidTr="00D23086">
        <w:trPr>
          <w:trHeight w:val="412"/>
        </w:trPr>
        <w:tc>
          <w:tcPr>
            <w:tcW w:w="3953" w:type="dxa"/>
            <w:shd w:val="clear" w:color="auto" w:fill="FFFFFF" w:themeFill="background1"/>
            <w:vAlign w:val="center"/>
          </w:tcPr>
          <w:p w:rsidR="00D23086" w:rsidRPr="00962B37" w:rsidRDefault="00D23086" w:rsidP="004679C7">
            <w:pPr>
              <w:pStyle w:val="TableParagraph"/>
              <w:ind w:left="35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Численностьбезработных</w:t>
            </w: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тыс</w:t>
            </w: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человек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23086" w:rsidRPr="00943836" w:rsidRDefault="00D23086" w:rsidP="005C5290">
            <w:pPr>
              <w:pStyle w:val="TableParagraph"/>
              <w:ind w:left="3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b/>
                <w:sz w:val="20"/>
                <w:szCs w:val="20"/>
                <w:lang w:val="ru-RU"/>
              </w:rPr>
              <w:t>440,7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23086" w:rsidRPr="00943836" w:rsidRDefault="00D23086" w:rsidP="005C5290">
            <w:pPr>
              <w:pStyle w:val="TableParagraph"/>
              <w:ind w:left="3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b/>
                <w:sz w:val="20"/>
                <w:szCs w:val="20"/>
                <w:lang w:val="ru-RU"/>
              </w:rPr>
              <w:t>448,8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23086" w:rsidRPr="00943836" w:rsidRDefault="00D23086" w:rsidP="005C5290">
            <w:pPr>
              <w:pStyle w:val="TableParagraph"/>
              <w:tabs>
                <w:tab w:val="left" w:pos="1378"/>
              </w:tabs>
              <w:ind w:left="3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b/>
                <w:sz w:val="20"/>
                <w:szCs w:val="20"/>
                <w:lang w:val="ru-RU"/>
              </w:rPr>
              <w:t>449,6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23086" w:rsidRPr="00D23086" w:rsidRDefault="00D23086" w:rsidP="00D2308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D23086">
              <w:rPr>
                <w:rFonts w:ascii="Arial" w:hAnsi="Arial" w:cs="Arial"/>
                <w:b/>
                <w:bCs/>
                <w:sz w:val="20"/>
                <w:szCs w:val="20"/>
              </w:rPr>
              <w:t>458</w:t>
            </w:r>
            <w:r w:rsidRPr="00D23086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,3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23086" w:rsidRPr="00943836" w:rsidRDefault="00D23086" w:rsidP="0094383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b/>
                <w:bCs/>
                <w:sz w:val="20"/>
                <w:szCs w:val="20"/>
              </w:rPr>
              <w:t>453</w:t>
            </w:r>
            <w:r w:rsidRPr="00943836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,5</w:t>
            </w:r>
          </w:p>
        </w:tc>
      </w:tr>
      <w:tr w:rsidR="00D23086" w:rsidRPr="00962B37" w:rsidTr="00D23086">
        <w:trPr>
          <w:trHeight w:val="405"/>
        </w:trPr>
        <w:tc>
          <w:tcPr>
            <w:tcW w:w="3953" w:type="dxa"/>
            <w:vAlign w:val="center"/>
          </w:tcPr>
          <w:p w:rsidR="00D23086" w:rsidRPr="00962B37" w:rsidRDefault="00D23086" w:rsidP="004679C7">
            <w:pPr>
              <w:pStyle w:val="TableParagraph"/>
              <w:ind w:left="35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Уровеньбезработицы</w:t>
            </w: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%</w:t>
            </w:r>
          </w:p>
        </w:tc>
        <w:tc>
          <w:tcPr>
            <w:tcW w:w="1134" w:type="dxa"/>
            <w:vAlign w:val="center"/>
          </w:tcPr>
          <w:p w:rsidR="00D23086" w:rsidRPr="00943836" w:rsidRDefault="00D23086" w:rsidP="005C5290">
            <w:pPr>
              <w:pStyle w:val="TableParagraph"/>
              <w:ind w:left="3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b/>
                <w:sz w:val="20"/>
                <w:szCs w:val="20"/>
                <w:lang w:val="ru-RU"/>
              </w:rPr>
              <w:t>4,8</w:t>
            </w:r>
          </w:p>
        </w:tc>
        <w:tc>
          <w:tcPr>
            <w:tcW w:w="1134" w:type="dxa"/>
            <w:vAlign w:val="center"/>
          </w:tcPr>
          <w:p w:rsidR="00D23086" w:rsidRPr="00943836" w:rsidRDefault="00D23086" w:rsidP="005C5290">
            <w:pPr>
              <w:pStyle w:val="TableParagraph"/>
              <w:ind w:left="3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b/>
                <w:sz w:val="20"/>
                <w:szCs w:val="20"/>
                <w:lang w:val="ru-RU"/>
              </w:rPr>
              <w:t>4,9</w:t>
            </w:r>
          </w:p>
        </w:tc>
        <w:tc>
          <w:tcPr>
            <w:tcW w:w="1134" w:type="dxa"/>
            <w:vAlign w:val="center"/>
          </w:tcPr>
          <w:p w:rsidR="00D23086" w:rsidRPr="00943836" w:rsidRDefault="00D23086" w:rsidP="005C5290">
            <w:pPr>
              <w:pStyle w:val="TableParagraph"/>
              <w:tabs>
                <w:tab w:val="left" w:pos="1378"/>
              </w:tabs>
              <w:ind w:left="3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b/>
                <w:sz w:val="20"/>
                <w:szCs w:val="20"/>
                <w:lang w:val="ru-RU"/>
              </w:rPr>
              <w:t>4,9</w:t>
            </w:r>
          </w:p>
        </w:tc>
        <w:tc>
          <w:tcPr>
            <w:tcW w:w="1134" w:type="dxa"/>
            <w:vAlign w:val="center"/>
          </w:tcPr>
          <w:p w:rsidR="00D23086" w:rsidRPr="00943836" w:rsidRDefault="00D23086" w:rsidP="004679C7">
            <w:pPr>
              <w:pStyle w:val="TableParagraph"/>
              <w:ind w:left="263" w:hanging="256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b/>
                <w:sz w:val="20"/>
                <w:szCs w:val="20"/>
                <w:lang w:val="ru-RU"/>
              </w:rPr>
              <w:t>4,</w:t>
            </w: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9</w:t>
            </w:r>
          </w:p>
        </w:tc>
        <w:tc>
          <w:tcPr>
            <w:tcW w:w="1418" w:type="dxa"/>
            <w:vAlign w:val="center"/>
          </w:tcPr>
          <w:p w:rsidR="00D23086" w:rsidRPr="00943836" w:rsidRDefault="00D23086" w:rsidP="00943836">
            <w:pPr>
              <w:pStyle w:val="TableParagraph"/>
              <w:ind w:left="263" w:hanging="256"/>
              <w:jc w:val="center"/>
              <w:rPr>
                <w:rFonts w:ascii="Arial" w:hAnsi="Arial" w:cs="Arial"/>
                <w:b/>
                <w:sz w:val="21"/>
                <w:szCs w:val="21"/>
                <w:lang w:val="ru-RU"/>
              </w:rPr>
            </w:pPr>
            <w:r w:rsidRPr="00943836">
              <w:rPr>
                <w:rFonts w:ascii="Arial" w:hAnsi="Arial" w:cs="Arial"/>
                <w:b/>
                <w:sz w:val="21"/>
                <w:szCs w:val="21"/>
                <w:lang w:val="ru-RU"/>
              </w:rPr>
              <w:t>4,8</w:t>
            </w:r>
          </w:p>
        </w:tc>
      </w:tr>
      <w:tr w:rsidR="00D23086" w:rsidRPr="00962B37" w:rsidTr="00D23086">
        <w:trPr>
          <w:trHeight w:val="413"/>
        </w:trPr>
        <w:tc>
          <w:tcPr>
            <w:tcW w:w="3953" w:type="dxa"/>
            <w:shd w:val="clear" w:color="auto" w:fill="DDEBF7"/>
            <w:vAlign w:val="center"/>
          </w:tcPr>
          <w:p w:rsidR="00D23086" w:rsidRPr="00962B37" w:rsidRDefault="00D23086" w:rsidP="004679C7">
            <w:pPr>
              <w:pStyle w:val="TableParagraph"/>
              <w:ind w:left="3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Доходынаселения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 xml:space="preserve"> (надушунаселениявгод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тенге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)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D23086" w:rsidRPr="00943836" w:rsidRDefault="00D23086" w:rsidP="005C5290">
            <w:pPr>
              <w:pStyle w:val="TableParagraph"/>
              <w:ind w:left="3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b/>
                <w:sz w:val="20"/>
                <w:szCs w:val="20"/>
                <w:lang w:val="ru-RU"/>
              </w:rPr>
              <w:t>1 251 383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D23086" w:rsidRPr="00943836" w:rsidRDefault="00D23086" w:rsidP="005C5290">
            <w:pPr>
              <w:pStyle w:val="TableParagraph"/>
              <w:tabs>
                <w:tab w:val="left" w:pos="1276"/>
              </w:tabs>
              <w:ind w:left="3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b/>
                <w:sz w:val="20"/>
                <w:szCs w:val="20"/>
                <w:lang w:val="ru-RU"/>
              </w:rPr>
              <w:t>1 393 507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D23086" w:rsidRPr="00943836" w:rsidRDefault="00D23086" w:rsidP="00943836">
            <w:pPr>
              <w:pStyle w:val="TableParagraph"/>
              <w:tabs>
                <w:tab w:val="left" w:pos="1378"/>
              </w:tabs>
              <w:ind w:left="3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b/>
                <w:sz w:val="20"/>
                <w:szCs w:val="20"/>
                <w:lang w:val="ru-RU"/>
              </w:rPr>
              <w:t>1 567 394</w:t>
            </w:r>
          </w:p>
        </w:tc>
        <w:tc>
          <w:tcPr>
            <w:tcW w:w="1134" w:type="dxa"/>
            <w:shd w:val="clear" w:color="auto" w:fill="DDEBF7"/>
            <w:vAlign w:val="center"/>
          </w:tcPr>
          <w:p w:rsidR="00D23086" w:rsidRPr="00943836" w:rsidRDefault="006F48E0" w:rsidP="00FB43C8">
            <w:pPr>
              <w:pStyle w:val="TableParagraph"/>
              <w:ind w:firstLine="7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6F48E0">
              <w:rPr>
                <w:rFonts w:ascii="Arial" w:hAnsi="Arial" w:cs="Arial"/>
                <w:b/>
                <w:sz w:val="20"/>
                <w:szCs w:val="20"/>
                <w:lang w:val="ru-RU"/>
              </w:rPr>
              <w:t>1 852 999</w:t>
            </w:r>
          </w:p>
        </w:tc>
        <w:tc>
          <w:tcPr>
            <w:tcW w:w="1418" w:type="dxa"/>
            <w:shd w:val="clear" w:color="auto" w:fill="DDEBF7"/>
            <w:vAlign w:val="center"/>
          </w:tcPr>
          <w:p w:rsidR="00D23086" w:rsidRPr="00943836" w:rsidRDefault="006F48E0" w:rsidP="00943836">
            <w:pPr>
              <w:pStyle w:val="TableParagraph"/>
              <w:ind w:firstLine="7"/>
              <w:jc w:val="center"/>
              <w:rPr>
                <w:rFonts w:ascii="Arial" w:hAnsi="Arial" w:cs="Arial"/>
                <w:b/>
                <w:sz w:val="20"/>
                <w:szCs w:val="21"/>
                <w:lang w:val="ru-RU"/>
              </w:rPr>
            </w:pPr>
            <w:r w:rsidRPr="006F48E0">
              <w:rPr>
                <w:rFonts w:ascii="Arial" w:hAnsi="Arial" w:cs="Arial"/>
                <w:b/>
                <w:sz w:val="20"/>
                <w:szCs w:val="21"/>
                <w:lang w:val="ru-RU"/>
              </w:rPr>
              <w:t>501 073</w:t>
            </w:r>
          </w:p>
        </w:tc>
      </w:tr>
      <w:tr w:rsidR="00D23086" w:rsidRPr="00962B37" w:rsidTr="00D23086">
        <w:trPr>
          <w:trHeight w:val="407"/>
        </w:trPr>
        <w:tc>
          <w:tcPr>
            <w:tcW w:w="3953" w:type="dxa"/>
            <w:vAlign w:val="center"/>
          </w:tcPr>
          <w:p w:rsidR="00D23086" w:rsidRPr="00962B37" w:rsidRDefault="00D23086" w:rsidP="004679C7">
            <w:pPr>
              <w:pStyle w:val="TableParagraph"/>
              <w:ind w:left="35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Средняязаработнаяплатав</w:t>
            </w: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>тенге</w:t>
            </w:r>
          </w:p>
        </w:tc>
        <w:tc>
          <w:tcPr>
            <w:tcW w:w="1134" w:type="dxa"/>
            <w:vAlign w:val="center"/>
          </w:tcPr>
          <w:p w:rsidR="00D23086" w:rsidRPr="00943836" w:rsidRDefault="00D23086" w:rsidP="005C5290">
            <w:pPr>
              <w:pStyle w:val="TableParagraph"/>
              <w:ind w:left="3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b/>
                <w:sz w:val="20"/>
                <w:szCs w:val="20"/>
                <w:lang w:val="ru-RU"/>
              </w:rPr>
              <w:t>186815</w:t>
            </w:r>
          </w:p>
        </w:tc>
        <w:tc>
          <w:tcPr>
            <w:tcW w:w="1134" w:type="dxa"/>
            <w:vAlign w:val="center"/>
          </w:tcPr>
          <w:p w:rsidR="00D23086" w:rsidRPr="00943836" w:rsidRDefault="00D23086" w:rsidP="005C5290">
            <w:pPr>
              <w:pStyle w:val="TableParagraph"/>
              <w:tabs>
                <w:tab w:val="left" w:pos="1276"/>
              </w:tabs>
              <w:ind w:left="3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b/>
                <w:sz w:val="20"/>
                <w:szCs w:val="20"/>
                <w:lang w:val="ru-RU"/>
              </w:rPr>
              <w:t>213003</w:t>
            </w:r>
          </w:p>
        </w:tc>
        <w:tc>
          <w:tcPr>
            <w:tcW w:w="1134" w:type="dxa"/>
            <w:vAlign w:val="center"/>
          </w:tcPr>
          <w:p w:rsidR="00D23086" w:rsidRPr="00943836" w:rsidRDefault="00D23086" w:rsidP="005C5290">
            <w:pPr>
              <w:pStyle w:val="TableParagraph"/>
              <w:ind w:left="3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43836">
              <w:rPr>
                <w:rFonts w:ascii="Arial" w:hAnsi="Arial" w:cs="Arial"/>
                <w:b/>
                <w:sz w:val="20"/>
                <w:szCs w:val="20"/>
                <w:lang w:val="ru-RU"/>
              </w:rPr>
              <w:t>275 580</w:t>
            </w:r>
          </w:p>
        </w:tc>
        <w:tc>
          <w:tcPr>
            <w:tcW w:w="1134" w:type="dxa"/>
            <w:vAlign w:val="center"/>
          </w:tcPr>
          <w:p w:rsidR="00D23086" w:rsidRPr="00943836" w:rsidRDefault="00D23086" w:rsidP="004679C7">
            <w:pPr>
              <w:pStyle w:val="TableParagraph"/>
              <w:ind w:left="263" w:hanging="256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308 033</w:t>
            </w:r>
          </w:p>
        </w:tc>
        <w:tc>
          <w:tcPr>
            <w:tcW w:w="1418" w:type="dxa"/>
            <w:vAlign w:val="center"/>
          </w:tcPr>
          <w:p w:rsidR="00D23086" w:rsidRPr="00943836" w:rsidRDefault="00D23086" w:rsidP="00943836">
            <w:pPr>
              <w:pStyle w:val="TableParagraph"/>
              <w:ind w:left="263" w:hanging="256"/>
              <w:jc w:val="center"/>
              <w:rPr>
                <w:rFonts w:ascii="Arial" w:hAnsi="Arial" w:cs="Arial"/>
                <w:b/>
                <w:sz w:val="21"/>
                <w:szCs w:val="21"/>
                <w:lang w:val="ru-RU"/>
              </w:rPr>
            </w:pPr>
            <w:r w:rsidRPr="00943836">
              <w:rPr>
                <w:rFonts w:ascii="Arial" w:hAnsi="Arial" w:cs="Arial"/>
                <w:b/>
                <w:sz w:val="21"/>
                <w:szCs w:val="21"/>
                <w:lang w:val="ru-RU"/>
              </w:rPr>
              <w:t>340 636</w:t>
            </w:r>
          </w:p>
        </w:tc>
      </w:tr>
    </w:tbl>
    <w:p w:rsidR="0066724E" w:rsidRDefault="0066724E" w:rsidP="006D355F">
      <w:pPr>
        <w:pStyle w:val="1"/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033451" w:rsidRDefault="00033451" w:rsidP="006D355F">
      <w:pPr>
        <w:pStyle w:val="1"/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4679C7" w:rsidRDefault="004679C7" w:rsidP="006D355F">
      <w:pPr>
        <w:pStyle w:val="1"/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D23086" w:rsidRPr="004679C7" w:rsidRDefault="00D23086" w:rsidP="006D355F">
      <w:pPr>
        <w:pStyle w:val="1"/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6D355F" w:rsidRDefault="00901A5F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5E53A5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Среднемесячная заработная плата по видам экономической деятельности (в </w:t>
      </w:r>
      <w:r w:rsidR="007E2DC5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тыс. </w:t>
      </w:r>
      <w:r w:rsidRPr="005E53A5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тенге)</w:t>
      </w:r>
    </w:p>
    <w:p w:rsidR="00901A5F" w:rsidRDefault="00901A5F" w:rsidP="00901A5F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tbl>
      <w:tblPr>
        <w:tblW w:w="1023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5"/>
        <w:gridCol w:w="1040"/>
        <w:gridCol w:w="847"/>
        <w:gridCol w:w="817"/>
        <w:gridCol w:w="33"/>
        <w:gridCol w:w="829"/>
        <w:gridCol w:w="19"/>
        <w:gridCol w:w="849"/>
        <w:gridCol w:w="851"/>
        <w:gridCol w:w="717"/>
        <w:gridCol w:w="59"/>
        <w:gridCol w:w="778"/>
        <w:gridCol w:w="14"/>
        <w:gridCol w:w="717"/>
        <w:gridCol w:w="57"/>
        <w:gridCol w:w="793"/>
      </w:tblGrid>
      <w:tr w:rsidR="00701AFC" w:rsidRPr="00184144" w:rsidTr="000F684D">
        <w:trPr>
          <w:trHeight w:val="440"/>
        </w:trPr>
        <w:tc>
          <w:tcPr>
            <w:tcW w:w="1815" w:type="dxa"/>
            <w:shd w:val="clear" w:color="000000" w:fill="006FC0"/>
            <w:vAlign w:val="center"/>
            <w:hideMark/>
          </w:tcPr>
          <w:p w:rsidR="00701AFC" w:rsidRPr="00820FC8" w:rsidRDefault="00701AFC" w:rsidP="004679C7">
            <w:pPr>
              <w:widowControl/>
              <w:rPr>
                <w:rFonts w:ascii="Arial" w:eastAsia="Times New Roman" w:hAnsi="Arial" w:cs="Arial"/>
                <w:color w:val="000000"/>
                <w:szCs w:val="18"/>
                <w:lang w:val="ru-RU" w:eastAsia="ru-RU"/>
              </w:rPr>
            </w:pPr>
            <w:r w:rsidRPr="00820FC8">
              <w:rPr>
                <w:rFonts w:ascii="Arial" w:eastAsia="Times New Roman" w:hAnsi="Arial" w:cs="Arial"/>
                <w:color w:val="000000"/>
                <w:szCs w:val="18"/>
                <w:lang w:val="ru-RU" w:eastAsia="ru-RU"/>
              </w:rPr>
              <w:t> </w:t>
            </w:r>
          </w:p>
        </w:tc>
        <w:tc>
          <w:tcPr>
            <w:tcW w:w="1043" w:type="dxa"/>
            <w:shd w:val="clear" w:color="000000" w:fill="006FC0"/>
            <w:vAlign w:val="center"/>
            <w:hideMark/>
          </w:tcPr>
          <w:p w:rsidR="00701AFC" w:rsidRPr="00820FC8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18"/>
                <w:lang w:eastAsia="ru-RU"/>
              </w:rPr>
            </w:pPr>
            <w:r w:rsidRPr="00820FC8">
              <w:rPr>
                <w:rFonts w:ascii="Arial" w:eastAsia="Times New Roman" w:hAnsi="Arial" w:cs="Arial"/>
                <w:b/>
                <w:bCs/>
                <w:color w:val="FFFFFF"/>
                <w:szCs w:val="18"/>
                <w:lang w:val="ru-RU" w:eastAsia="ru-RU"/>
              </w:rPr>
              <w:t>2020</w:t>
            </w:r>
          </w:p>
        </w:tc>
        <w:tc>
          <w:tcPr>
            <w:tcW w:w="3398" w:type="dxa"/>
            <w:gridSpan w:val="6"/>
            <w:shd w:val="clear" w:color="000000" w:fill="006FC0"/>
            <w:vAlign w:val="center"/>
            <w:hideMark/>
          </w:tcPr>
          <w:p w:rsidR="00701AFC" w:rsidRPr="00820FC8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18"/>
                <w:lang w:eastAsia="ru-RU"/>
              </w:rPr>
            </w:pPr>
            <w:r w:rsidRPr="00820FC8">
              <w:rPr>
                <w:rFonts w:ascii="Arial" w:eastAsia="Times New Roman" w:hAnsi="Arial" w:cs="Arial"/>
                <w:b/>
                <w:bCs/>
                <w:color w:val="FFFFFF"/>
                <w:szCs w:val="18"/>
                <w:lang w:val="ru-RU" w:eastAsia="ru-RU"/>
              </w:rPr>
              <w:t>2021</w:t>
            </w:r>
          </w:p>
        </w:tc>
        <w:tc>
          <w:tcPr>
            <w:tcW w:w="3185" w:type="dxa"/>
            <w:gridSpan w:val="7"/>
            <w:shd w:val="clear" w:color="000000" w:fill="006FC0"/>
            <w:vAlign w:val="center"/>
          </w:tcPr>
          <w:p w:rsidR="00701AFC" w:rsidRPr="00820FC8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18"/>
                <w:lang w:val="ru-RU" w:eastAsia="ru-RU"/>
              </w:rPr>
            </w:pPr>
            <w:r w:rsidRPr="00820FC8">
              <w:rPr>
                <w:rFonts w:ascii="Arial" w:eastAsia="Times New Roman" w:hAnsi="Arial" w:cs="Arial"/>
                <w:b/>
                <w:bCs/>
                <w:color w:val="FFFFFF"/>
                <w:szCs w:val="18"/>
                <w:lang w:val="ru-RU" w:eastAsia="ru-RU"/>
              </w:rPr>
              <w:t>2022</w:t>
            </w:r>
          </w:p>
        </w:tc>
        <w:tc>
          <w:tcPr>
            <w:tcW w:w="794" w:type="dxa"/>
            <w:shd w:val="clear" w:color="000000" w:fill="006FC0"/>
            <w:vAlign w:val="center"/>
          </w:tcPr>
          <w:p w:rsidR="00701AFC" w:rsidRPr="00701AFC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Cs w:val="18"/>
                <w:lang w:eastAsia="ru-RU"/>
              </w:rPr>
              <w:t>2023</w:t>
            </w:r>
          </w:p>
        </w:tc>
      </w:tr>
      <w:tr w:rsidR="000F684D" w:rsidRPr="00184144" w:rsidTr="00984886">
        <w:trPr>
          <w:trHeight w:val="543"/>
        </w:trPr>
        <w:tc>
          <w:tcPr>
            <w:tcW w:w="1815" w:type="dxa"/>
            <w:shd w:val="clear" w:color="000000" w:fill="006FC0"/>
            <w:vAlign w:val="center"/>
            <w:hideMark/>
          </w:tcPr>
          <w:p w:rsidR="00701AFC" w:rsidRPr="00184144" w:rsidRDefault="00701AFC" w:rsidP="004679C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</w:pPr>
            <w:r w:rsidRPr="0018414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в тенге</w:t>
            </w:r>
          </w:p>
        </w:tc>
        <w:tc>
          <w:tcPr>
            <w:tcW w:w="1043" w:type="dxa"/>
            <w:shd w:val="clear" w:color="000000" w:fill="006FC0"/>
            <w:vAlign w:val="center"/>
          </w:tcPr>
          <w:p w:rsidR="00701AFC" w:rsidRPr="00184144" w:rsidRDefault="00984886" w:rsidP="0098488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</w:pPr>
            <w:r w:rsidRPr="00984886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ru-RU"/>
              </w:rPr>
              <w:t>Год</w:t>
            </w:r>
          </w:p>
        </w:tc>
        <w:tc>
          <w:tcPr>
            <w:tcW w:w="848" w:type="dxa"/>
            <w:shd w:val="clear" w:color="000000" w:fill="006FC0"/>
            <w:vAlign w:val="center"/>
            <w:hideMark/>
          </w:tcPr>
          <w:p w:rsidR="00701AFC" w:rsidRPr="00984886" w:rsidRDefault="00701AFC" w:rsidP="0098488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I</w:t>
            </w:r>
          </w:p>
          <w:p w:rsidR="00701AFC" w:rsidRPr="00984886" w:rsidRDefault="00701AFC" w:rsidP="0098488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кв.</w:t>
            </w:r>
          </w:p>
        </w:tc>
        <w:tc>
          <w:tcPr>
            <w:tcW w:w="818" w:type="dxa"/>
            <w:shd w:val="clear" w:color="000000" w:fill="006FC0"/>
            <w:vAlign w:val="center"/>
            <w:hideMark/>
          </w:tcPr>
          <w:p w:rsidR="00701AFC" w:rsidRPr="00984886" w:rsidRDefault="00701AFC" w:rsidP="0098488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II</w:t>
            </w:r>
          </w:p>
          <w:p w:rsidR="00701AFC" w:rsidRPr="00984886" w:rsidRDefault="00701AFC" w:rsidP="0098488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кв.</w:t>
            </w:r>
          </w:p>
        </w:tc>
        <w:tc>
          <w:tcPr>
            <w:tcW w:w="863" w:type="dxa"/>
            <w:gridSpan w:val="2"/>
            <w:shd w:val="clear" w:color="000000" w:fill="006FC0"/>
            <w:vAlign w:val="center"/>
            <w:hideMark/>
          </w:tcPr>
          <w:p w:rsidR="00701AFC" w:rsidRPr="00984886" w:rsidRDefault="00701AFC" w:rsidP="0098488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III</w:t>
            </w:r>
          </w:p>
          <w:p w:rsidR="00701AFC" w:rsidRPr="00984886" w:rsidRDefault="00701AFC" w:rsidP="0098488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кв.</w:t>
            </w:r>
          </w:p>
        </w:tc>
        <w:tc>
          <w:tcPr>
            <w:tcW w:w="869" w:type="dxa"/>
            <w:gridSpan w:val="2"/>
            <w:shd w:val="clear" w:color="000000" w:fill="006FC0"/>
            <w:vAlign w:val="center"/>
            <w:hideMark/>
          </w:tcPr>
          <w:p w:rsidR="00701AFC" w:rsidRPr="00984886" w:rsidRDefault="00701AFC" w:rsidP="0098488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IV</w:t>
            </w:r>
          </w:p>
          <w:p w:rsidR="00701AFC" w:rsidRPr="00984886" w:rsidRDefault="00701AFC" w:rsidP="0098488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кв.</w:t>
            </w:r>
          </w:p>
        </w:tc>
        <w:tc>
          <w:tcPr>
            <w:tcW w:w="852" w:type="dxa"/>
            <w:shd w:val="clear" w:color="000000" w:fill="006FC0"/>
            <w:vAlign w:val="center"/>
            <w:hideMark/>
          </w:tcPr>
          <w:p w:rsidR="00701AFC" w:rsidRPr="00984886" w:rsidRDefault="00701AFC" w:rsidP="00984886">
            <w:pPr>
              <w:widowControl/>
              <w:ind w:left="-73" w:right="-8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I</w:t>
            </w:r>
          </w:p>
          <w:p w:rsidR="00701AFC" w:rsidRPr="00984886" w:rsidRDefault="00701AFC" w:rsidP="00984886">
            <w:pPr>
              <w:widowControl/>
              <w:ind w:left="-73" w:right="-8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кв.</w:t>
            </w:r>
          </w:p>
        </w:tc>
        <w:tc>
          <w:tcPr>
            <w:tcW w:w="776" w:type="dxa"/>
            <w:gridSpan w:val="2"/>
            <w:shd w:val="clear" w:color="000000" w:fill="006FC0"/>
            <w:vAlign w:val="center"/>
            <w:hideMark/>
          </w:tcPr>
          <w:p w:rsidR="00701AFC" w:rsidRPr="00984886" w:rsidRDefault="00701AFC" w:rsidP="0098488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II</w:t>
            </w:r>
          </w:p>
          <w:p w:rsidR="00701AFC" w:rsidRPr="00984886" w:rsidRDefault="00701AFC" w:rsidP="0098488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кв.</w:t>
            </w:r>
          </w:p>
        </w:tc>
        <w:tc>
          <w:tcPr>
            <w:tcW w:w="778" w:type="dxa"/>
            <w:shd w:val="clear" w:color="000000" w:fill="006FC0"/>
            <w:vAlign w:val="center"/>
          </w:tcPr>
          <w:p w:rsidR="00701AFC" w:rsidRPr="00984886" w:rsidRDefault="00701AFC" w:rsidP="0098488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III</w:t>
            </w:r>
          </w:p>
          <w:p w:rsidR="00701AFC" w:rsidRPr="00984886" w:rsidRDefault="00701AFC" w:rsidP="0098488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кв.</w:t>
            </w:r>
          </w:p>
        </w:tc>
        <w:tc>
          <w:tcPr>
            <w:tcW w:w="779" w:type="dxa"/>
            <w:gridSpan w:val="3"/>
            <w:shd w:val="clear" w:color="000000" w:fill="006FC0"/>
            <w:vAlign w:val="center"/>
          </w:tcPr>
          <w:p w:rsidR="00701AFC" w:rsidRPr="00984886" w:rsidRDefault="00701AFC" w:rsidP="0098488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IV</w:t>
            </w:r>
          </w:p>
          <w:p w:rsidR="00701AFC" w:rsidRPr="00984886" w:rsidRDefault="00701AFC" w:rsidP="0098488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кв.</w:t>
            </w:r>
          </w:p>
        </w:tc>
        <w:tc>
          <w:tcPr>
            <w:tcW w:w="794" w:type="dxa"/>
            <w:shd w:val="clear" w:color="000000" w:fill="006FC0"/>
            <w:vAlign w:val="center"/>
          </w:tcPr>
          <w:p w:rsidR="00701AFC" w:rsidRPr="00984886" w:rsidRDefault="00701AFC" w:rsidP="00984886">
            <w:pPr>
              <w:widowControl/>
              <w:ind w:left="-73" w:right="-8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I</w:t>
            </w:r>
          </w:p>
          <w:p w:rsidR="00701AFC" w:rsidRPr="00984886" w:rsidRDefault="00701AFC" w:rsidP="0098488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кв.</w:t>
            </w:r>
          </w:p>
        </w:tc>
      </w:tr>
      <w:tr w:rsidR="000F684D" w:rsidRPr="00184144" w:rsidTr="000F684D">
        <w:trPr>
          <w:trHeight w:val="567"/>
        </w:trPr>
        <w:tc>
          <w:tcPr>
            <w:tcW w:w="1815" w:type="dxa"/>
            <w:shd w:val="clear" w:color="auto" w:fill="auto"/>
            <w:vAlign w:val="center"/>
            <w:hideMark/>
          </w:tcPr>
          <w:p w:rsidR="00701AFC" w:rsidRPr="00417297" w:rsidRDefault="00701AFC" w:rsidP="00701AFC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ru-RU" w:eastAsia="ru-RU"/>
              </w:rPr>
              <w:t>Республика Казахстан</w:t>
            </w:r>
          </w:p>
        </w:tc>
        <w:tc>
          <w:tcPr>
            <w:tcW w:w="1043" w:type="dxa"/>
            <w:shd w:val="clear" w:color="auto" w:fill="auto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6"/>
                <w:lang w:val="ru-RU" w:eastAsia="ru-RU"/>
              </w:rPr>
            </w:pPr>
            <w:r w:rsidRPr="000F684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213</w:t>
            </w:r>
            <w:r w:rsidRPr="000F684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/>
              </w:rPr>
              <w:t>,0</w:t>
            </w:r>
          </w:p>
        </w:tc>
        <w:tc>
          <w:tcPr>
            <w:tcW w:w="848" w:type="dxa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  <w:t>230,8</w:t>
            </w:r>
          </w:p>
        </w:tc>
        <w:tc>
          <w:tcPr>
            <w:tcW w:w="818" w:type="dxa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  <w:t>251,5</w:t>
            </w:r>
          </w:p>
        </w:tc>
        <w:tc>
          <w:tcPr>
            <w:tcW w:w="863" w:type="dxa"/>
            <w:gridSpan w:val="2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  <w:t>243,7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  <w:t>275,6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ind w:left="-73" w:right="-8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  <w:t>285,4</w:t>
            </w:r>
          </w:p>
        </w:tc>
        <w:tc>
          <w:tcPr>
            <w:tcW w:w="776" w:type="dxa"/>
            <w:gridSpan w:val="2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  <w:t>312</w:t>
            </w:r>
          </w:p>
        </w:tc>
        <w:tc>
          <w:tcPr>
            <w:tcW w:w="778" w:type="dxa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ru-RU" w:eastAsia="ru-RU"/>
              </w:rPr>
              <w:t>299,8</w:t>
            </w:r>
          </w:p>
        </w:tc>
        <w:tc>
          <w:tcPr>
            <w:tcW w:w="779" w:type="dxa"/>
            <w:gridSpan w:val="3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ru-RU" w:eastAsia="ru-RU"/>
              </w:rPr>
              <w:t>338,7</w:t>
            </w:r>
          </w:p>
        </w:tc>
        <w:tc>
          <w:tcPr>
            <w:tcW w:w="794" w:type="dxa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340</w:t>
            </w:r>
            <w:r w:rsidRPr="000F684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/>
              </w:rPr>
              <w:t>,</w:t>
            </w:r>
            <w:r w:rsidRPr="000F684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0F684D" w:rsidRPr="00184144" w:rsidTr="000F684D">
        <w:trPr>
          <w:trHeight w:val="456"/>
        </w:trPr>
        <w:tc>
          <w:tcPr>
            <w:tcW w:w="1815" w:type="dxa"/>
            <w:shd w:val="clear" w:color="000000" w:fill="DDEBF7"/>
            <w:vAlign w:val="center"/>
            <w:hideMark/>
          </w:tcPr>
          <w:p w:rsidR="00701AFC" w:rsidRPr="00184144" w:rsidRDefault="00701AFC" w:rsidP="00701AFC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Сельское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,</w:t>
            </w: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 xml:space="preserve"> лесное и рыбное хозяйство</w:t>
            </w:r>
          </w:p>
        </w:tc>
        <w:tc>
          <w:tcPr>
            <w:tcW w:w="1043" w:type="dxa"/>
            <w:shd w:val="clear" w:color="000000" w:fill="DDEBF7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130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,2</w:t>
            </w:r>
          </w:p>
        </w:tc>
        <w:tc>
          <w:tcPr>
            <w:tcW w:w="848" w:type="dxa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116,1</w:t>
            </w:r>
          </w:p>
        </w:tc>
        <w:tc>
          <w:tcPr>
            <w:tcW w:w="818" w:type="dxa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145,6</w:t>
            </w:r>
          </w:p>
        </w:tc>
        <w:tc>
          <w:tcPr>
            <w:tcW w:w="863" w:type="dxa"/>
            <w:gridSpan w:val="2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167,5</w:t>
            </w:r>
          </w:p>
        </w:tc>
        <w:tc>
          <w:tcPr>
            <w:tcW w:w="869" w:type="dxa"/>
            <w:gridSpan w:val="2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167,3</w:t>
            </w:r>
          </w:p>
        </w:tc>
        <w:tc>
          <w:tcPr>
            <w:tcW w:w="852" w:type="dxa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ind w:left="-73" w:right="-8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144,1</w:t>
            </w:r>
          </w:p>
        </w:tc>
        <w:tc>
          <w:tcPr>
            <w:tcW w:w="776" w:type="dxa"/>
            <w:gridSpan w:val="2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181,8</w:t>
            </w:r>
          </w:p>
        </w:tc>
        <w:tc>
          <w:tcPr>
            <w:tcW w:w="778" w:type="dxa"/>
            <w:shd w:val="clear" w:color="000000" w:fill="DDEBF7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219,9</w:t>
            </w:r>
          </w:p>
        </w:tc>
        <w:tc>
          <w:tcPr>
            <w:tcW w:w="779" w:type="dxa"/>
            <w:gridSpan w:val="3"/>
            <w:shd w:val="clear" w:color="000000" w:fill="DDEBF7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207,5</w:t>
            </w:r>
          </w:p>
        </w:tc>
        <w:tc>
          <w:tcPr>
            <w:tcW w:w="794" w:type="dxa"/>
            <w:shd w:val="clear" w:color="000000" w:fill="DDEBF7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179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,4</w:t>
            </w:r>
          </w:p>
        </w:tc>
      </w:tr>
      <w:tr w:rsidR="000F684D" w:rsidRPr="00184144" w:rsidTr="000F684D">
        <w:trPr>
          <w:trHeight w:val="335"/>
        </w:trPr>
        <w:tc>
          <w:tcPr>
            <w:tcW w:w="1815" w:type="dxa"/>
            <w:shd w:val="clear" w:color="auto" w:fill="auto"/>
            <w:vAlign w:val="center"/>
            <w:hideMark/>
          </w:tcPr>
          <w:p w:rsidR="00701AFC" w:rsidRPr="00184144" w:rsidRDefault="00701AFC" w:rsidP="00701AFC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Промышленность</w:t>
            </w:r>
          </w:p>
        </w:tc>
        <w:tc>
          <w:tcPr>
            <w:tcW w:w="1043" w:type="dxa"/>
            <w:shd w:val="clear" w:color="auto" w:fill="auto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285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,5</w:t>
            </w:r>
          </w:p>
        </w:tc>
        <w:tc>
          <w:tcPr>
            <w:tcW w:w="848" w:type="dxa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314,5</w:t>
            </w:r>
          </w:p>
        </w:tc>
        <w:tc>
          <w:tcPr>
            <w:tcW w:w="818" w:type="dxa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303,2</w:t>
            </w:r>
          </w:p>
        </w:tc>
        <w:tc>
          <w:tcPr>
            <w:tcW w:w="863" w:type="dxa"/>
            <w:gridSpan w:val="2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321,4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364,8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ind w:left="-73" w:right="-8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390,3</w:t>
            </w:r>
          </w:p>
        </w:tc>
        <w:tc>
          <w:tcPr>
            <w:tcW w:w="776" w:type="dxa"/>
            <w:gridSpan w:val="2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386,9</w:t>
            </w:r>
          </w:p>
        </w:tc>
        <w:tc>
          <w:tcPr>
            <w:tcW w:w="778" w:type="dxa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415,5</w:t>
            </w:r>
          </w:p>
        </w:tc>
        <w:tc>
          <w:tcPr>
            <w:tcW w:w="779" w:type="dxa"/>
            <w:gridSpan w:val="3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474,2</w:t>
            </w:r>
          </w:p>
        </w:tc>
        <w:tc>
          <w:tcPr>
            <w:tcW w:w="794" w:type="dxa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474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,9</w:t>
            </w:r>
          </w:p>
        </w:tc>
      </w:tr>
      <w:tr w:rsidR="000F684D" w:rsidRPr="00184144" w:rsidTr="000F684D">
        <w:trPr>
          <w:trHeight w:val="469"/>
        </w:trPr>
        <w:tc>
          <w:tcPr>
            <w:tcW w:w="1815" w:type="dxa"/>
            <w:shd w:val="clear" w:color="000000" w:fill="DDEBF7"/>
            <w:vAlign w:val="center"/>
            <w:hideMark/>
          </w:tcPr>
          <w:p w:rsidR="00701AFC" w:rsidRPr="00184144" w:rsidRDefault="00701AFC" w:rsidP="00701AFC">
            <w:pPr>
              <w:widowControl/>
              <w:ind w:left="176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r w:rsidRPr="00184144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горнодобывающая промышленность </w:t>
            </w:r>
          </w:p>
        </w:tc>
        <w:tc>
          <w:tcPr>
            <w:tcW w:w="1043" w:type="dxa"/>
            <w:shd w:val="clear" w:color="000000" w:fill="DDEBF7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450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,8</w:t>
            </w:r>
          </w:p>
        </w:tc>
        <w:tc>
          <w:tcPr>
            <w:tcW w:w="848" w:type="dxa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509,8</w:t>
            </w:r>
          </w:p>
        </w:tc>
        <w:tc>
          <w:tcPr>
            <w:tcW w:w="818" w:type="dxa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461,8</w:t>
            </w:r>
          </w:p>
        </w:tc>
        <w:tc>
          <w:tcPr>
            <w:tcW w:w="863" w:type="dxa"/>
            <w:gridSpan w:val="2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501</w:t>
            </w:r>
          </w:p>
        </w:tc>
        <w:tc>
          <w:tcPr>
            <w:tcW w:w="869" w:type="dxa"/>
            <w:gridSpan w:val="2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546,4</w:t>
            </w:r>
          </w:p>
        </w:tc>
        <w:tc>
          <w:tcPr>
            <w:tcW w:w="852" w:type="dxa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ind w:left="-73" w:right="-8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619,4</w:t>
            </w:r>
          </w:p>
        </w:tc>
        <w:tc>
          <w:tcPr>
            <w:tcW w:w="776" w:type="dxa"/>
            <w:gridSpan w:val="2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592,3</w:t>
            </w:r>
          </w:p>
        </w:tc>
        <w:tc>
          <w:tcPr>
            <w:tcW w:w="778" w:type="dxa"/>
            <w:shd w:val="clear" w:color="000000" w:fill="DDEBF7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649,2</w:t>
            </w:r>
          </w:p>
        </w:tc>
        <w:tc>
          <w:tcPr>
            <w:tcW w:w="779" w:type="dxa"/>
            <w:gridSpan w:val="3"/>
            <w:shd w:val="clear" w:color="000000" w:fill="DDEBF7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728,2</w:t>
            </w:r>
          </w:p>
        </w:tc>
        <w:tc>
          <w:tcPr>
            <w:tcW w:w="794" w:type="dxa"/>
            <w:shd w:val="clear" w:color="000000" w:fill="DDEBF7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766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,6</w:t>
            </w:r>
          </w:p>
        </w:tc>
      </w:tr>
      <w:tr w:rsidR="000F684D" w:rsidRPr="00184144" w:rsidTr="000F684D">
        <w:trPr>
          <w:trHeight w:val="516"/>
        </w:trPr>
        <w:tc>
          <w:tcPr>
            <w:tcW w:w="1815" w:type="dxa"/>
            <w:shd w:val="clear" w:color="auto" w:fill="auto"/>
            <w:vAlign w:val="center"/>
            <w:hideMark/>
          </w:tcPr>
          <w:p w:rsidR="00701AFC" w:rsidRPr="00184144" w:rsidRDefault="00701AFC" w:rsidP="00701AFC">
            <w:pPr>
              <w:widowControl/>
              <w:ind w:left="176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r w:rsidRPr="00184144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ru-RU" w:eastAsia="ru-RU"/>
              </w:rPr>
              <w:t>обрабатывающая промышленность</w:t>
            </w:r>
          </w:p>
        </w:tc>
        <w:tc>
          <w:tcPr>
            <w:tcW w:w="1043" w:type="dxa"/>
            <w:shd w:val="clear" w:color="auto" w:fill="auto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234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,5</w:t>
            </w:r>
          </w:p>
        </w:tc>
        <w:tc>
          <w:tcPr>
            <w:tcW w:w="848" w:type="dxa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257,9</w:t>
            </w:r>
          </w:p>
        </w:tc>
        <w:tc>
          <w:tcPr>
            <w:tcW w:w="818" w:type="dxa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257,7</w:t>
            </w:r>
          </w:p>
        </w:tc>
        <w:tc>
          <w:tcPr>
            <w:tcW w:w="863" w:type="dxa"/>
            <w:gridSpan w:val="2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269,5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312,4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ind w:left="-73" w:right="-8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326,5</w:t>
            </w:r>
          </w:p>
        </w:tc>
        <w:tc>
          <w:tcPr>
            <w:tcW w:w="776" w:type="dxa"/>
            <w:gridSpan w:val="2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327,6</w:t>
            </w:r>
          </w:p>
        </w:tc>
        <w:tc>
          <w:tcPr>
            <w:tcW w:w="778" w:type="dxa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346,1</w:t>
            </w:r>
          </w:p>
        </w:tc>
        <w:tc>
          <w:tcPr>
            <w:tcW w:w="779" w:type="dxa"/>
            <w:gridSpan w:val="3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396,7</w:t>
            </w:r>
          </w:p>
        </w:tc>
        <w:tc>
          <w:tcPr>
            <w:tcW w:w="794" w:type="dxa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2,0</w:t>
            </w:r>
          </w:p>
        </w:tc>
      </w:tr>
      <w:tr w:rsidR="000F684D" w:rsidRPr="00184144" w:rsidTr="000F684D">
        <w:trPr>
          <w:trHeight w:val="20"/>
        </w:trPr>
        <w:tc>
          <w:tcPr>
            <w:tcW w:w="1815" w:type="dxa"/>
            <w:shd w:val="clear" w:color="000000" w:fill="DDEBF7"/>
            <w:vAlign w:val="center"/>
            <w:hideMark/>
          </w:tcPr>
          <w:p w:rsidR="00701AFC" w:rsidRPr="00184144" w:rsidRDefault="00701AFC" w:rsidP="00701AFC">
            <w:pPr>
              <w:widowControl/>
              <w:ind w:left="176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r w:rsidRPr="00184144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ru-RU" w:eastAsia="ru-RU"/>
              </w:rPr>
              <w:t>снабжение электроэнергией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ru-RU" w:eastAsia="ru-RU"/>
              </w:rPr>
              <w:t>,</w:t>
            </w:r>
          </w:p>
        </w:tc>
        <w:tc>
          <w:tcPr>
            <w:tcW w:w="1043" w:type="dxa"/>
            <w:shd w:val="clear" w:color="000000" w:fill="DDEBF7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186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,4</w:t>
            </w:r>
          </w:p>
        </w:tc>
        <w:tc>
          <w:tcPr>
            <w:tcW w:w="848" w:type="dxa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187</w:t>
            </w:r>
          </w:p>
        </w:tc>
        <w:tc>
          <w:tcPr>
            <w:tcW w:w="818" w:type="dxa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204,2</w:t>
            </w:r>
          </w:p>
        </w:tc>
        <w:tc>
          <w:tcPr>
            <w:tcW w:w="863" w:type="dxa"/>
            <w:gridSpan w:val="2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203,2</w:t>
            </w:r>
          </w:p>
        </w:tc>
        <w:tc>
          <w:tcPr>
            <w:tcW w:w="869" w:type="dxa"/>
            <w:gridSpan w:val="2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256,9</w:t>
            </w:r>
          </w:p>
        </w:tc>
        <w:tc>
          <w:tcPr>
            <w:tcW w:w="852" w:type="dxa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ind w:left="-73" w:right="-8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235,4</w:t>
            </w:r>
          </w:p>
        </w:tc>
        <w:tc>
          <w:tcPr>
            <w:tcW w:w="776" w:type="dxa"/>
            <w:gridSpan w:val="2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253,5</w:t>
            </w:r>
          </w:p>
        </w:tc>
        <w:tc>
          <w:tcPr>
            <w:tcW w:w="778" w:type="dxa"/>
            <w:shd w:val="clear" w:color="000000" w:fill="DDEBF7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260,2</w:t>
            </w:r>
          </w:p>
        </w:tc>
        <w:tc>
          <w:tcPr>
            <w:tcW w:w="779" w:type="dxa"/>
            <w:gridSpan w:val="3"/>
            <w:shd w:val="clear" w:color="000000" w:fill="DDEBF7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326,2</w:t>
            </w:r>
          </w:p>
        </w:tc>
        <w:tc>
          <w:tcPr>
            <w:tcW w:w="794" w:type="dxa"/>
            <w:shd w:val="clear" w:color="000000" w:fill="DDEBF7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281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,9</w:t>
            </w:r>
          </w:p>
        </w:tc>
      </w:tr>
      <w:tr w:rsidR="000F684D" w:rsidRPr="00184144" w:rsidTr="000F684D">
        <w:trPr>
          <w:trHeight w:val="383"/>
        </w:trPr>
        <w:tc>
          <w:tcPr>
            <w:tcW w:w="1815" w:type="dxa"/>
            <w:shd w:val="clear" w:color="auto" w:fill="auto"/>
            <w:vAlign w:val="center"/>
            <w:hideMark/>
          </w:tcPr>
          <w:p w:rsidR="00701AFC" w:rsidRPr="00184144" w:rsidRDefault="00701AFC" w:rsidP="00701AFC">
            <w:pPr>
              <w:widowControl/>
              <w:ind w:left="176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ru-RU" w:eastAsia="ru-RU"/>
              </w:rPr>
              <w:t>водоснабжение</w:t>
            </w:r>
          </w:p>
        </w:tc>
        <w:tc>
          <w:tcPr>
            <w:tcW w:w="1043" w:type="dxa"/>
            <w:shd w:val="clear" w:color="auto" w:fill="auto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131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,1</w:t>
            </w:r>
          </w:p>
        </w:tc>
        <w:tc>
          <w:tcPr>
            <w:tcW w:w="848" w:type="dxa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141,8</w:t>
            </w:r>
          </w:p>
        </w:tc>
        <w:tc>
          <w:tcPr>
            <w:tcW w:w="818" w:type="dxa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146,5</w:t>
            </w:r>
          </w:p>
        </w:tc>
        <w:tc>
          <w:tcPr>
            <w:tcW w:w="863" w:type="dxa"/>
            <w:gridSpan w:val="2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154,9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169,1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ind w:left="-73" w:right="-8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170,8</w:t>
            </w:r>
          </w:p>
        </w:tc>
        <w:tc>
          <w:tcPr>
            <w:tcW w:w="776" w:type="dxa"/>
            <w:gridSpan w:val="2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180,8</w:t>
            </w:r>
          </w:p>
        </w:tc>
        <w:tc>
          <w:tcPr>
            <w:tcW w:w="778" w:type="dxa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187,6</w:t>
            </w:r>
          </w:p>
        </w:tc>
        <w:tc>
          <w:tcPr>
            <w:tcW w:w="779" w:type="dxa"/>
            <w:gridSpan w:val="3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213,6</w:t>
            </w:r>
          </w:p>
        </w:tc>
        <w:tc>
          <w:tcPr>
            <w:tcW w:w="794" w:type="dxa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201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,9</w:t>
            </w:r>
          </w:p>
        </w:tc>
      </w:tr>
      <w:tr w:rsidR="000F684D" w:rsidRPr="00184144" w:rsidTr="000F684D">
        <w:trPr>
          <w:trHeight w:val="273"/>
        </w:trPr>
        <w:tc>
          <w:tcPr>
            <w:tcW w:w="1815" w:type="dxa"/>
            <w:shd w:val="clear" w:color="000000" w:fill="DDEBF7"/>
            <w:vAlign w:val="center"/>
            <w:hideMark/>
          </w:tcPr>
          <w:p w:rsidR="00701AFC" w:rsidRPr="00184144" w:rsidRDefault="00701AFC" w:rsidP="00701AFC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Строительство</w:t>
            </w:r>
          </w:p>
        </w:tc>
        <w:tc>
          <w:tcPr>
            <w:tcW w:w="1043" w:type="dxa"/>
            <w:shd w:val="clear" w:color="000000" w:fill="DDEBF7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252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,5</w:t>
            </w:r>
          </w:p>
        </w:tc>
        <w:tc>
          <w:tcPr>
            <w:tcW w:w="848" w:type="dxa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262,4</w:t>
            </w:r>
          </w:p>
        </w:tc>
        <w:tc>
          <w:tcPr>
            <w:tcW w:w="818" w:type="dxa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294,9</w:t>
            </w:r>
          </w:p>
        </w:tc>
        <w:tc>
          <w:tcPr>
            <w:tcW w:w="863" w:type="dxa"/>
            <w:gridSpan w:val="2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314,3</w:t>
            </w:r>
          </w:p>
        </w:tc>
        <w:tc>
          <w:tcPr>
            <w:tcW w:w="869" w:type="dxa"/>
            <w:gridSpan w:val="2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328,6</w:t>
            </w:r>
          </w:p>
        </w:tc>
        <w:tc>
          <w:tcPr>
            <w:tcW w:w="852" w:type="dxa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ind w:left="-73" w:right="-8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351</w:t>
            </w:r>
          </w:p>
        </w:tc>
        <w:tc>
          <w:tcPr>
            <w:tcW w:w="776" w:type="dxa"/>
            <w:gridSpan w:val="2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399,6</w:t>
            </w:r>
          </w:p>
        </w:tc>
        <w:tc>
          <w:tcPr>
            <w:tcW w:w="778" w:type="dxa"/>
            <w:shd w:val="clear" w:color="000000" w:fill="DDEBF7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422,7</w:t>
            </w:r>
          </w:p>
        </w:tc>
        <w:tc>
          <w:tcPr>
            <w:tcW w:w="779" w:type="dxa"/>
            <w:gridSpan w:val="3"/>
            <w:shd w:val="clear" w:color="000000" w:fill="DDEBF7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466,5</w:t>
            </w:r>
          </w:p>
        </w:tc>
        <w:tc>
          <w:tcPr>
            <w:tcW w:w="794" w:type="dxa"/>
            <w:shd w:val="clear" w:color="000000" w:fill="DDEBF7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472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,1</w:t>
            </w:r>
          </w:p>
        </w:tc>
      </w:tr>
      <w:tr w:rsidR="000F684D" w:rsidRPr="00184144" w:rsidTr="000F684D">
        <w:trPr>
          <w:trHeight w:val="509"/>
        </w:trPr>
        <w:tc>
          <w:tcPr>
            <w:tcW w:w="1815" w:type="dxa"/>
            <w:shd w:val="clear" w:color="auto" w:fill="auto"/>
            <w:vAlign w:val="center"/>
            <w:hideMark/>
          </w:tcPr>
          <w:p w:rsidR="00701AFC" w:rsidRPr="00184144" w:rsidRDefault="00701AFC" w:rsidP="00701AFC">
            <w:pPr>
              <w:widowControl/>
              <w:ind w:right="-96"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Оптовая и розничная торговля</w:t>
            </w:r>
          </w:p>
        </w:tc>
        <w:tc>
          <w:tcPr>
            <w:tcW w:w="1043" w:type="dxa"/>
            <w:shd w:val="clear" w:color="auto" w:fill="auto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186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,2</w:t>
            </w:r>
          </w:p>
        </w:tc>
        <w:tc>
          <w:tcPr>
            <w:tcW w:w="848" w:type="dxa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202,3</w:t>
            </w:r>
          </w:p>
        </w:tc>
        <w:tc>
          <w:tcPr>
            <w:tcW w:w="818" w:type="dxa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214,1</w:t>
            </w:r>
          </w:p>
        </w:tc>
        <w:tc>
          <w:tcPr>
            <w:tcW w:w="863" w:type="dxa"/>
            <w:gridSpan w:val="2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222,1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231,9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ind w:left="-73" w:right="-8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239,9</w:t>
            </w:r>
          </w:p>
        </w:tc>
        <w:tc>
          <w:tcPr>
            <w:tcW w:w="776" w:type="dxa"/>
            <w:gridSpan w:val="2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251,5</w:t>
            </w:r>
          </w:p>
        </w:tc>
        <w:tc>
          <w:tcPr>
            <w:tcW w:w="778" w:type="dxa"/>
            <w:vAlign w:val="center"/>
          </w:tcPr>
          <w:p w:rsidR="00701AFC" w:rsidRPr="000F684D" w:rsidRDefault="00701AFC" w:rsidP="00701A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267,4</w:t>
            </w:r>
          </w:p>
        </w:tc>
        <w:tc>
          <w:tcPr>
            <w:tcW w:w="779" w:type="dxa"/>
            <w:gridSpan w:val="3"/>
            <w:vAlign w:val="center"/>
          </w:tcPr>
          <w:p w:rsidR="00701AFC" w:rsidRPr="000F684D" w:rsidRDefault="00701AFC" w:rsidP="00701A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295,1</w:t>
            </w:r>
          </w:p>
        </w:tc>
        <w:tc>
          <w:tcPr>
            <w:tcW w:w="794" w:type="dxa"/>
            <w:vAlign w:val="center"/>
          </w:tcPr>
          <w:p w:rsidR="00701AFC" w:rsidRPr="000F684D" w:rsidRDefault="00701AFC" w:rsidP="00701A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293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,4</w:t>
            </w:r>
          </w:p>
        </w:tc>
      </w:tr>
      <w:tr w:rsidR="000F684D" w:rsidRPr="00184144" w:rsidTr="000F684D">
        <w:trPr>
          <w:trHeight w:val="526"/>
        </w:trPr>
        <w:tc>
          <w:tcPr>
            <w:tcW w:w="1815" w:type="dxa"/>
            <w:shd w:val="clear" w:color="000000" w:fill="DDEBF7"/>
            <w:vAlign w:val="center"/>
            <w:hideMark/>
          </w:tcPr>
          <w:p w:rsidR="00701AFC" w:rsidRPr="00184144" w:rsidRDefault="00701AFC" w:rsidP="00701AFC">
            <w:pPr>
              <w:widowControl/>
              <w:ind w:right="-96"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Транспорт и складирование</w:t>
            </w:r>
          </w:p>
        </w:tc>
        <w:tc>
          <w:tcPr>
            <w:tcW w:w="1043" w:type="dxa"/>
            <w:shd w:val="clear" w:color="000000" w:fill="DDEBF7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3,0</w:t>
            </w:r>
          </w:p>
        </w:tc>
        <w:tc>
          <w:tcPr>
            <w:tcW w:w="848" w:type="dxa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272,9</w:t>
            </w:r>
          </w:p>
        </w:tc>
        <w:tc>
          <w:tcPr>
            <w:tcW w:w="818" w:type="dxa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269,1</w:t>
            </w:r>
          </w:p>
        </w:tc>
        <w:tc>
          <w:tcPr>
            <w:tcW w:w="863" w:type="dxa"/>
            <w:gridSpan w:val="2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300,6</w:t>
            </w:r>
          </w:p>
        </w:tc>
        <w:tc>
          <w:tcPr>
            <w:tcW w:w="869" w:type="dxa"/>
            <w:gridSpan w:val="2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327,2</w:t>
            </w:r>
          </w:p>
        </w:tc>
        <w:tc>
          <w:tcPr>
            <w:tcW w:w="852" w:type="dxa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ind w:left="-73" w:right="-8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355,9</w:t>
            </w:r>
          </w:p>
        </w:tc>
        <w:tc>
          <w:tcPr>
            <w:tcW w:w="776" w:type="dxa"/>
            <w:gridSpan w:val="2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362,7</w:t>
            </w:r>
          </w:p>
        </w:tc>
        <w:tc>
          <w:tcPr>
            <w:tcW w:w="778" w:type="dxa"/>
            <w:shd w:val="clear" w:color="000000" w:fill="DDEBF7"/>
            <w:vAlign w:val="center"/>
          </w:tcPr>
          <w:p w:rsidR="00701AFC" w:rsidRPr="000F684D" w:rsidRDefault="00701AFC" w:rsidP="00701A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393,9</w:t>
            </w:r>
          </w:p>
        </w:tc>
        <w:tc>
          <w:tcPr>
            <w:tcW w:w="779" w:type="dxa"/>
            <w:gridSpan w:val="3"/>
            <w:shd w:val="clear" w:color="000000" w:fill="DDEBF7"/>
            <w:vAlign w:val="center"/>
          </w:tcPr>
          <w:p w:rsidR="00701AFC" w:rsidRPr="000F684D" w:rsidRDefault="00701AFC" w:rsidP="00701A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427,3</w:t>
            </w:r>
          </w:p>
        </w:tc>
        <w:tc>
          <w:tcPr>
            <w:tcW w:w="794" w:type="dxa"/>
            <w:shd w:val="clear" w:color="000000" w:fill="DDEBF7"/>
            <w:vAlign w:val="center"/>
          </w:tcPr>
          <w:p w:rsidR="00701AFC" w:rsidRPr="000F684D" w:rsidRDefault="00701AFC" w:rsidP="00701A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437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,4</w:t>
            </w:r>
          </w:p>
        </w:tc>
      </w:tr>
      <w:tr w:rsidR="000F684D" w:rsidRPr="00184144" w:rsidTr="000F684D">
        <w:trPr>
          <w:trHeight w:val="723"/>
        </w:trPr>
        <w:tc>
          <w:tcPr>
            <w:tcW w:w="1815" w:type="dxa"/>
            <w:shd w:val="clear" w:color="auto" w:fill="auto"/>
            <w:vAlign w:val="center"/>
            <w:hideMark/>
          </w:tcPr>
          <w:p w:rsidR="00701AFC" w:rsidRPr="00184144" w:rsidRDefault="00701AFC" w:rsidP="00701AFC">
            <w:pPr>
              <w:widowControl/>
              <w:ind w:right="-96"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Предоставление услуг по проживанию и питанию</w:t>
            </w:r>
          </w:p>
        </w:tc>
        <w:tc>
          <w:tcPr>
            <w:tcW w:w="1043" w:type="dxa"/>
            <w:shd w:val="clear" w:color="auto" w:fill="auto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184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,1</w:t>
            </w:r>
          </w:p>
        </w:tc>
        <w:tc>
          <w:tcPr>
            <w:tcW w:w="848" w:type="dxa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213,4</w:t>
            </w:r>
          </w:p>
        </w:tc>
        <w:tc>
          <w:tcPr>
            <w:tcW w:w="818" w:type="dxa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207</w:t>
            </w:r>
          </w:p>
        </w:tc>
        <w:tc>
          <w:tcPr>
            <w:tcW w:w="863" w:type="dxa"/>
            <w:gridSpan w:val="2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208,9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224,3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ind w:left="-73" w:right="-8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262,1</w:t>
            </w:r>
          </w:p>
        </w:tc>
        <w:tc>
          <w:tcPr>
            <w:tcW w:w="776" w:type="dxa"/>
            <w:gridSpan w:val="2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260,9</w:t>
            </w:r>
          </w:p>
        </w:tc>
        <w:tc>
          <w:tcPr>
            <w:tcW w:w="778" w:type="dxa"/>
            <w:vAlign w:val="center"/>
          </w:tcPr>
          <w:p w:rsidR="00701AFC" w:rsidRPr="000F684D" w:rsidRDefault="00701AFC" w:rsidP="00701A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270,0</w:t>
            </w:r>
          </w:p>
        </w:tc>
        <w:tc>
          <w:tcPr>
            <w:tcW w:w="779" w:type="dxa"/>
            <w:gridSpan w:val="3"/>
            <w:vAlign w:val="center"/>
          </w:tcPr>
          <w:p w:rsidR="00701AFC" w:rsidRPr="000F684D" w:rsidRDefault="00701AFC" w:rsidP="00701A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297,3</w:t>
            </w:r>
          </w:p>
        </w:tc>
        <w:tc>
          <w:tcPr>
            <w:tcW w:w="794" w:type="dxa"/>
            <w:vAlign w:val="center"/>
          </w:tcPr>
          <w:p w:rsidR="00701AFC" w:rsidRPr="000F684D" w:rsidRDefault="00701AFC" w:rsidP="00701A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338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,8</w:t>
            </w:r>
          </w:p>
        </w:tc>
      </w:tr>
      <w:tr w:rsidR="000F684D" w:rsidRPr="00184144" w:rsidTr="000F684D">
        <w:trPr>
          <w:trHeight w:val="315"/>
        </w:trPr>
        <w:tc>
          <w:tcPr>
            <w:tcW w:w="1815" w:type="dxa"/>
            <w:shd w:val="clear" w:color="000000" w:fill="DDEBF7"/>
            <w:vAlign w:val="center"/>
            <w:hideMark/>
          </w:tcPr>
          <w:p w:rsidR="00701AFC" w:rsidRPr="00184144" w:rsidRDefault="00701AFC" w:rsidP="00701AFC">
            <w:pPr>
              <w:widowControl/>
              <w:ind w:right="-96"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Информация и связь</w:t>
            </w:r>
          </w:p>
        </w:tc>
        <w:tc>
          <w:tcPr>
            <w:tcW w:w="1043" w:type="dxa"/>
            <w:shd w:val="clear" w:color="000000" w:fill="DDEBF7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291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,3</w:t>
            </w:r>
          </w:p>
        </w:tc>
        <w:tc>
          <w:tcPr>
            <w:tcW w:w="848" w:type="dxa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328,1</w:t>
            </w:r>
          </w:p>
        </w:tc>
        <w:tc>
          <w:tcPr>
            <w:tcW w:w="818" w:type="dxa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338,6</w:t>
            </w:r>
          </w:p>
        </w:tc>
        <w:tc>
          <w:tcPr>
            <w:tcW w:w="863" w:type="dxa"/>
            <w:gridSpan w:val="2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331,1</w:t>
            </w:r>
          </w:p>
        </w:tc>
        <w:tc>
          <w:tcPr>
            <w:tcW w:w="869" w:type="dxa"/>
            <w:gridSpan w:val="2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370,1</w:t>
            </w:r>
          </w:p>
        </w:tc>
        <w:tc>
          <w:tcPr>
            <w:tcW w:w="852" w:type="dxa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ind w:left="-73" w:right="-8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415,5</w:t>
            </w:r>
          </w:p>
        </w:tc>
        <w:tc>
          <w:tcPr>
            <w:tcW w:w="776" w:type="dxa"/>
            <w:gridSpan w:val="2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402</w:t>
            </w:r>
          </w:p>
        </w:tc>
        <w:tc>
          <w:tcPr>
            <w:tcW w:w="778" w:type="dxa"/>
            <w:shd w:val="clear" w:color="000000" w:fill="DDEBF7"/>
            <w:vAlign w:val="center"/>
          </w:tcPr>
          <w:p w:rsidR="00701AFC" w:rsidRPr="000F684D" w:rsidRDefault="00701AFC" w:rsidP="00701A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408,2</w:t>
            </w:r>
          </w:p>
        </w:tc>
        <w:tc>
          <w:tcPr>
            <w:tcW w:w="779" w:type="dxa"/>
            <w:gridSpan w:val="3"/>
            <w:shd w:val="clear" w:color="000000" w:fill="DDEBF7"/>
            <w:vAlign w:val="center"/>
          </w:tcPr>
          <w:p w:rsidR="00701AFC" w:rsidRPr="000F684D" w:rsidRDefault="00701AFC" w:rsidP="00701A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488,2</w:t>
            </w:r>
          </w:p>
        </w:tc>
        <w:tc>
          <w:tcPr>
            <w:tcW w:w="794" w:type="dxa"/>
            <w:shd w:val="clear" w:color="000000" w:fill="DDEBF7"/>
            <w:vAlign w:val="center"/>
          </w:tcPr>
          <w:p w:rsidR="00701AFC" w:rsidRPr="000F684D" w:rsidRDefault="00701AFC" w:rsidP="00701A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541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,2</w:t>
            </w:r>
          </w:p>
        </w:tc>
      </w:tr>
      <w:tr w:rsidR="000F684D" w:rsidRPr="00184144" w:rsidTr="000F684D">
        <w:trPr>
          <w:trHeight w:val="666"/>
        </w:trPr>
        <w:tc>
          <w:tcPr>
            <w:tcW w:w="1815" w:type="dxa"/>
            <w:shd w:val="clear" w:color="auto" w:fill="auto"/>
            <w:vAlign w:val="center"/>
            <w:hideMark/>
          </w:tcPr>
          <w:p w:rsidR="00701AFC" w:rsidRPr="00184144" w:rsidRDefault="00701AFC" w:rsidP="00701AFC">
            <w:pPr>
              <w:widowControl/>
              <w:ind w:right="-96"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Финансовая и страховая деятельность</w:t>
            </w:r>
          </w:p>
        </w:tc>
        <w:tc>
          <w:tcPr>
            <w:tcW w:w="1043" w:type="dxa"/>
            <w:shd w:val="clear" w:color="auto" w:fill="auto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387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,5</w:t>
            </w:r>
          </w:p>
        </w:tc>
        <w:tc>
          <w:tcPr>
            <w:tcW w:w="848" w:type="dxa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420,8</w:t>
            </w:r>
          </w:p>
        </w:tc>
        <w:tc>
          <w:tcPr>
            <w:tcW w:w="818" w:type="dxa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472,6</w:t>
            </w:r>
          </w:p>
        </w:tc>
        <w:tc>
          <w:tcPr>
            <w:tcW w:w="863" w:type="dxa"/>
            <w:gridSpan w:val="2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452,8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520,7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ind w:left="-73" w:right="-8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521,1</w:t>
            </w:r>
          </w:p>
        </w:tc>
        <w:tc>
          <w:tcPr>
            <w:tcW w:w="776" w:type="dxa"/>
            <w:gridSpan w:val="2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588,2</w:t>
            </w:r>
          </w:p>
        </w:tc>
        <w:tc>
          <w:tcPr>
            <w:tcW w:w="778" w:type="dxa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535,6</w:t>
            </w:r>
          </w:p>
        </w:tc>
        <w:tc>
          <w:tcPr>
            <w:tcW w:w="779" w:type="dxa"/>
            <w:gridSpan w:val="3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628,1</w:t>
            </w:r>
          </w:p>
        </w:tc>
        <w:tc>
          <w:tcPr>
            <w:tcW w:w="794" w:type="dxa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602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,1</w:t>
            </w:r>
          </w:p>
        </w:tc>
      </w:tr>
      <w:tr w:rsidR="000F684D" w:rsidRPr="00184144" w:rsidTr="000F684D">
        <w:trPr>
          <w:trHeight w:val="705"/>
        </w:trPr>
        <w:tc>
          <w:tcPr>
            <w:tcW w:w="1815" w:type="dxa"/>
            <w:shd w:val="clear" w:color="000000" w:fill="DDEBF7"/>
            <w:vAlign w:val="center"/>
            <w:hideMark/>
          </w:tcPr>
          <w:p w:rsidR="00701AFC" w:rsidRPr="00184144" w:rsidRDefault="00701AFC" w:rsidP="00701AFC">
            <w:pPr>
              <w:widowControl/>
              <w:ind w:right="-96"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Операции с недвижимым имуществом</w:t>
            </w:r>
          </w:p>
        </w:tc>
        <w:tc>
          <w:tcPr>
            <w:tcW w:w="1043" w:type="dxa"/>
            <w:shd w:val="clear" w:color="000000" w:fill="DDEBF7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183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,5</w:t>
            </w:r>
          </w:p>
        </w:tc>
        <w:tc>
          <w:tcPr>
            <w:tcW w:w="848" w:type="dxa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169,2</w:t>
            </w:r>
          </w:p>
        </w:tc>
        <w:tc>
          <w:tcPr>
            <w:tcW w:w="818" w:type="dxa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179,1</w:t>
            </w:r>
          </w:p>
        </w:tc>
        <w:tc>
          <w:tcPr>
            <w:tcW w:w="863" w:type="dxa"/>
            <w:gridSpan w:val="2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181,9</w:t>
            </w:r>
          </w:p>
        </w:tc>
        <w:tc>
          <w:tcPr>
            <w:tcW w:w="869" w:type="dxa"/>
            <w:gridSpan w:val="2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221,9</w:t>
            </w:r>
          </w:p>
        </w:tc>
        <w:tc>
          <w:tcPr>
            <w:tcW w:w="852" w:type="dxa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ind w:left="-73" w:right="-8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213,5</w:t>
            </w:r>
          </w:p>
        </w:tc>
        <w:tc>
          <w:tcPr>
            <w:tcW w:w="776" w:type="dxa"/>
            <w:gridSpan w:val="2"/>
            <w:shd w:val="clear" w:color="000000" w:fill="DDEBF7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210,3</w:t>
            </w:r>
          </w:p>
        </w:tc>
        <w:tc>
          <w:tcPr>
            <w:tcW w:w="778" w:type="dxa"/>
            <w:shd w:val="clear" w:color="000000" w:fill="DDEBF7"/>
            <w:vAlign w:val="center"/>
          </w:tcPr>
          <w:p w:rsidR="00701AFC" w:rsidRPr="000F684D" w:rsidRDefault="00701AFC" w:rsidP="000F684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213,8</w:t>
            </w:r>
          </w:p>
        </w:tc>
        <w:tc>
          <w:tcPr>
            <w:tcW w:w="779" w:type="dxa"/>
            <w:gridSpan w:val="3"/>
            <w:shd w:val="clear" w:color="000000" w:fill="DDEBF7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228,1</w:t>
            </w:r>
          </w:p>
        </w:tc>
        <w:tc>
          <w:tcPr>
            <w:tcW w:w="794" w:type="dxa"/>
            <w:shd w:val="clear" w:color="000000" w:fill="DDEBF7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234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,4</w:t>
            </w:r>
          </w:p>
        </w:tc>
      </w:tr>
      <w:tr w:rsidR="000F684D" w:rsidRPr="00184144" w:rsidTr="000F684D">
        <w:trPr>
          <w:trHeight w:val="686"/>
        </w:trPr>
        <w:tc>
          <w:tcPr>
            <w:tcW w:w="1815" w:type="dxa"/>
            <w:shd w:val="clear" w:color="auto" w:fill="auto"/>
            <w:vAlign w:val="center"/>
            <w:hideMark/>
          </w:tcPr>
          <w:p w:rsidR="00701AFC" w:rsidRPr="00184144" w:rsidRDefault="00701AFC" w:rsidP="00701AFC">
            <w:pPr>
              <w:widowControl/>
              <w:ind w:right="-96"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Профессиональная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,</w:t>
            </w: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 xml:space="preserve"> научная и техническая деятельность</w:t>
            </w:r>
          </w:p>
        </w:tc>
        <w:tc>
          <w:tcPr>
            <w:tcW w:w="1043" w:type="dxa"/>
            <w:shd w:val="clear" w:color="auto" w:fill="auto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342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,4</w:t>
            </w:r>
          </w:p>
        </w:tc>
        <w:tc>
          <w:tcPr>
            <w:tcW w:w="848" w:type="dxa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345,7</w:t>
            </w:r>
          </w:p>
        </w:tc>
        <w:tc>
          <w:tcPr>
            <w:tcW w:w="818" w:type="dxa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356,8</w:t>
            </w:r>
          </w:p>
        </w:tc>
        <w:tc>
          <w:tcPr>
            <w:tcW w:w="863" w:type="dxa"/>
            <w:gridSpan w:val="2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369,5</w:t>
            </w:r>
          </w:p>
        </w:tc>
        <w:tc>
          <w:tcPr>
            <w:tcW w:w="869" w:type="dxa"/>
            <w:gridSpan w:val="2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442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ind w:left="-73" w:right="-8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416,4</w:t>
            </w:r>
          </w:p>
        </w:tc>
        <w:tc>
          <w:tcPr>
            <w:tcW w:w="776" w:type="dxa"/>
            <w:gridSpan w:val="2"/>
            <w:shd w:val="clear" w:color="auto" w:fill="auto"/>
            <w:vAlign w:val="center"/>
            <w:hideMark/>
          </w:tcPr>
          <w:p w:rsidR="00701AFC" w:rsidRPr="000F684D" w:rsidRDefault="00701AFC" w:rsidP="00701AFC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421,6</w:t>
            </w:r>
          </w:p>
        </w:tc>
        <w:tc>
          <w:tcPr>
            <w:tcW w:w="778" w:type="dxa"/>
            <w:vAlign w:val="center"/>
          </w:tcPr>
          <w:p w:rsidR="00701AFC" w:rsidRPr="000F684D" w:rsidRDefault="00701AFC" w:rsidP="000F684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444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9" w:type="dxa"/>
            <w:gridSpan w:val="3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534,6</w:t>
            </w:r>
          </w:p>
        </w:tc>
        <w:tc>
          <w:tcPr>
            <w:tcW w:w="794" w:type="dxa"/>
            <w:vAlign w:val="center"/>
          </w:tcPr>
          <w:p w:rsidR="00701AFC" w:rsidRPr="000F684D" w:rsidRDefault="00701AFC" w:rsidP="00701AFC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468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,9</w:t>
            </w:r>
          </w:p>
        </w:tc>
      </w:tr>
      <w:tr w:rsidR="000F684D" w:rsidRPr="00184144" w:rsidTr="000F684D">
        <w:trPr>
          <w:trHeight w:val="798"/>
        </w:trPr>
        <w:tc>
          <w:tcPr>
            <w:tcW w:w="1815" w:type="dxa"/>
            <w:shd w:val="clear" w:color="000000" w:fill="DDEBF7"/>
            <w:vAlign w:val="center"/>
            <w:hideMark/>
          </w:tcPr>
          <w:p w:rsidR="000F684D" w:rsidRPr="00184144" w:rsidRDefault="000F684D" w:rsidP="000F684D">
            <w:pPr>
              <w:widowControl/>
              <w:ind w:right="-96"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Деятельность в области административного обслуживания</w:t>
            </w:r>
          </w:p>
        </w:tc>
        <w:tc>
          <w:tcPr>
            <w:tcW w:w="1043" w:type="dxa"/>
            <w:shd w:val="clear" w:color="000000" w:fill="DDEBF7"/>
            <w:vAlign w:val="center"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220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,3</w:t>
            </w:r>
          </w:p>
        </w:tc>
        <w:tc>
          <w:tcPr>
            <w:tcW w:w="848" w:type="dxa"/>
            <w:shd w:val="clear" w:color="000000" w:fill="DDEBF7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227</w:t>
            </w:r>
          </w:p>
        </w:tc>
        <w:tc>
          <w:tcPr>
            <w:tcW w:w="851" w:type="dxa"/>
            <w:gridSpan w:val="2"/>
            <w:shd w:val="clear" w:color="000000" w:fill="DDEBF7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235,9</w:t>
            </w:r>
          </w:p>
        </w:tc>
        <w:tc>
          <w:tcPr>
            <w:tcW w:w="849" w:type="dxa"/>
            <w:gridSpan w:val="2"/>
            <w:shd w:val="clear" w:color="000000" w:fill="DDEBF7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256</w:t>
            </w:r>
          </w:p>
        </w:tc>
        <w:tc>
          <w:tcPr>
            <w:tcW w:w="850" w:type="dxa"/>
            <w:shd w:val="clear" w:color="000000" w:fill="DDEBF7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265,5</w:t>
            </w:r>
          </w:p>
        </w:tc>
        <w:tc>
          <w:tcPr>
            <w:tcW w:w="852" w:type="dxa"/>
            <w:shd w:val="clear" w:color="000000" w:fill="DDEBF7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279,6</w:t>
            </w:r>
          </w:p>
        </w:tc>
        <w:tc>
          <w:tcPr>
            <w:tcW w:w="717" w:type="dxa"/>
            <w:shd w:val="clear" w:color="000000" w:fill="DDEBF7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302,7</w:t>
            </w:r>
          </w:p>
        </w:tc>
        <w:tc>
          <w:tcPr>
            <w:tcW w:w="851" w:type="dxa"/>
            <w:gridSpan w:val="3"/>
            <w:shd w:val="clear" w:color="000000" w:fill="DDEBF7"/>
            <w:vAlign w:val="center"/>
          </w:tcPr>
          <w:p w:rsidR="000F684D" w:rsidRPr="000F684D" w:rsidRDefault="000F684D" w:rsidP="000F684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308,8</w:t>
            </w:r>
          </w:p>
        </w:tc>
        <w:tc>
          <w:tcPr>
            <w:tcW w:w="708" w:type="dxa"/>
            <w:shd w:val="clear" w:color="000000" w:fill="DDEBF7"/>
            <w:vAlign w:val="center"/>
          </w:tcPr>
          <w:p w:rsidR="000F684D" w:rsidRPr="000F684D" w:rsidRDefault="000F684D" w:rsidP="000F684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324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,9</w:t>
            </w:r>
          </w:p>
        </w:tc>
        <w:tc>
          <w:tcPr>
            <w:tcW w:w="851" w:type="dxa"/>
            <w:gridSpan w:val="2"/>
            <w:shd w:val="clear" w:color="000000" w:fill="DDEBF7"/>
            <w:vAlign w:val="center"/>
          </w:tcPr>
          <w:p w:rsidR="000F684D" w:rsidRPr="000F684D" w:rsidRDefault="000F684D" w:rsidP="000F684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60,0</w:t>
            </w:r>
          </w:p>
        </w:tc>
      </w:tr>
      <w:tr w:rsidR="000F684D" w:rsidRPr="00184144" w:rsidTr="000F684D">
        <w:trPr>
          <w:trHeight w:val="696"/>
        </w:trPr>
        <w:tc>
          <w:tcPr>
            <w:tcW w:w="1815" w:type="dxa"/>
            <w:shd w:val="clear" w:color="auto" w:fill="auto"/>
            <w:vAlign w:val="center"/>
            <w:hideMark/>
          </w:tcPr>
          <w:p w:rsidR="000F684D" w:rsidRPr="00184144" w:rsidRDefault="000F684D" w:rsidP="000F684D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 xml:space="preserve">Государственное управление и оборона; </w:t>
            </w:r>
          </w:p>
        </w:tc>
        <w:tc>
          <w:tcPr>
            <w:tcW w:w="1043" w:type="dxa"/>
            <w:shd w:val="clear" w:color="auto" w:fill="auto"/>
            <w:vAlign w:val="center"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185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,7</w:t>
            </w:r>
          </w:p>
        </w:tc>
        <w:tc>
          <w:tcPr>
            <w:tcW w:w="848" w:type="dxa"/>
            <w:shd w:val="clear" w:color="auto" w:fill="auto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179,3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203</w:t>
            </w:r>
          </w:p>
        </w:tc>
        <w:tc>
          <w:tcPr>
            <w:tcW w:w="849" w:type="dxa"/>
            <w:gridSpan w:val="2"/>
            <w:shd w:val="clear" w:color="auto" w:fill="auto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206,9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245,4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238,7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249</w:t>
            </w:r>
          </w:p>
        </w:tc>
        <w:tc>
          <w:tcPr>
            <w:tcW w:w="851" w:type="dxa"/>
            <w:gridSpan w:val="3"/>
            <w:vAlign w:val="center"/>
          </w:tcPr>
          <w:p w:rsidR="000F684D" w:rsidRPr="000F684D" w:rsidRDefault="000F684D" w:rsidP="000F684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249,4</w:t>
            </w:r>
          </w:p>
        </w:tc>
        <w:tc>
          <w:tcPr>
            <w:tcW w:w="708" w:type="dxa"/>
            <w:vAlign w:val="center"/>
          </w:tcPr>
          <w:p w:rsidR="000F684D" w:rsidRPr="000F684D" w:rsidRDefault="000F684D" w:rsidP="000F684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323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,0</w:t>
            </w:r>
          </w:p>
        </w:tc>
        <w:tc>
          <w:tcPr>
            <w:tcW w:w="851" w:type="dxa"/>
            <w:gridSpan w:val="2"/>
            <w:vAlign w:val="center"/>
          </w:tcPr>
          <w:p w:rsidR="000F684D" w:rsidRPr="000F684D" w:rsidRDefault="000F684D" w:rsidP="000F684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290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,1</w:t>
            </w:r>
          </w:p>
        </w:tc>
      </w:tr>
      <w:tr w:rsidR="000F684D" w:rsidRPr="00184144" w:rsidTr="000F684D">
        <w:trPr>
          <w:trHeight w:val="261"/>
        </w:trPr>
        <w:tc>
          <w:tcPr>
            <w:tcW w:w="1815" w:type="dxa"/>
            <w:shd w:val="clear" w:color="000000" w:fill="DDEBF7"/>
            <w:vAlign w:val="center"/>
            <w:hideMark/>
          </w:tcPr>
          <w:p w:rsidR="000F684D" w:rsidRPr="00184144" w:rsidRDefault="000F684D" w:rsidP="000F684D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Образование</w:t>
            </w:r>
          </w:p>
        </w:tc>
        <w:tc>
          <w:tcPr>
            <w:tcW w:w="1043" w:type="dxa"/>
            <w:shd w:val="clear" w:color="000000" w:fill="DDEBF7"/>
            <w:vAlign w:val="center"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165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,3</w:t>
            </w:r>
          </w:p>
        </w:tc>
        <w:tc>
          <w:tcPr>
            <w:tcW w:w="848" w:type="dxa"/>
            <w:shd w:val="clear" w:color="000000" w:fill="DDEBF7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192,3</w:t>
            </w:r>
          </w:p>
        </w:tc>
        <w:tc>
          <w:tcPr>
            <w:tcW w:w="851" w:type="dxa"/>
            <w:gridSpan w:val="2"/>
            <w:shd w:val="clear" w:color="000000" w:fill="DDEBF7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233,9</w:t>
            </w:r>
          </w:p>
        </w:tc>
        <w:tc>
          <w:tcPr>
            <w:tcW w:w="849" w:type="dxa"/>
            <w:gridSpan w:val="2"/>
            <w:shd w:val="clear" w:color="000000" w:fill="DDEBF7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182,1</w:t>
            </w:r>
          </w:p>
        </w:tc>
        <w:tc>
          <w:tcPr>
            <w:tcW w:w="850" w:type="dxa"/>
            <w:shd w:val="clear" w:color="000000" w:fill="DDEBF7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219,2</w:t>
            </w:r>
          </w:p>
        </w:tc>
        <w:tc>
          <w:tcPr>
            <w:tcW w:w="852" w:type="dxa"/>
            <w:shd w:val="clear" w:color="000000" w:fill="DDEBF7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234</w:t>
            </w:r>
          </w:p>
        </w:tc>
        <w:tc>
          <w:tcPr>
            <w:tcW w:w="717" w:type="dxa"/>
            <w:shd w:val="clear" w:color="000000" w:fill="DDEBF7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293,3</w:t>
            </w:r>
          </w:p>
        </w:tc>
        <w:tc>
          <w:tcPr>
            <w:tcW w:w="851" w:type="dxa"/>
            <w:gridSpan w:val="3"/>
            <w:shd w:val="clear" w:color="000000" w:fill="DDEBF7"/>
            <w:vAlign w:val="center"/>
          </w:tcPr>
          <w:p w:rsidR="000F684D" w:rsidRPr="000F684D" w:rsidRDefault="000F684D" w:rsidP="000F684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222,9</w:t>
            </w:r>
          </w:p>
        </w:tc>
        <w:tc>
          <w:tcPr>
            <w:tcW w:w="708" w:type="dxa"/>
            <w:shd w:val="clear" w:color="000000" w:fill="DDEBF7"/>
            <w:vAlign w:val="center"/>
          </w:tcPr>
          <w:p w:rsidR="000F684D" w:rsidRPr="000F684D" w:rsidRDefault="000F684D" w:rsidP="000F684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250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,0</w:t>
            </w:r>
          </w:p>
        </w:tc>
        <w:tc>
          <w:tcPr>
            <w:tcW w:w="851" w:type="dxa"/>
            <w:gridSpan w:val="2"/>
            <w:shd w:val="clear" w:color="000000" w:fill="DDEBF7"/>
            <w:vAlign w:val="center"/>
          </w:tcPr>
          <w:p w:rsidR="000F684D" w:rsidRPr="000F684D" w:rsidRDefault="000F684D" w:rsidP="000F684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261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,1</w:t>
            </w:r>
          </w:p>
        </w:tc>
      </w:tr>
      <w:tr w:rsidR="000F684D" w:rsidRPr="00184144" w:rsidTr="000F684D">
        <w:trPr>
          <w:trHeight w:val="299"/>
        </w:trPr>
        <w:tc>
          <w:tcPr>
            <w:tcW w:w="1815" w:type="dxa"/>
            <w:shd w:val="clear" w:color="auto" w:fill="auto"/>
            <w:vAlign w:val="center"/>
            <w:hideMark/>
          </w:tcPr>
          <w:p w:rsidR="000F684D" w:rsidRPr="00184144" w:rsidRDefault="000F684D" w:rsidP="000F684D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 xml:space="preserve">Здравоохранение </w:t>
            </w:r>
          </w:p>
        </w:tc>
        <w:tc>
          <w:tcPr>
            <w:tcW w:w="1043" w:type="dxa"/>
            <w:shd w:val="clear" w:color="auto" w:fill="auto"/>
            <w:vAlign w:val="center"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175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,5</w:t>
            </w:r>
          </w:p>
        </w:tc>
        <w:tc>
          <w:tcPr>
            <w:tcW w:w="848" w:type="dxa"/>
            <w:shd w:val="clear" w:color="auto" w:fill="auto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197,9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230,3</w:t>
            </w:r>
          </w:p>
        </w:tc>
        <w:tc>
          <w:tcPr>
            <w:tcW w:w="849" w:type="dxa"/>
            <w:gridSpan w:val="2"/>
            <w:shd w:val="clear" w:color="auto" w:fill="auto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225,1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246,2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233,8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258,1</w:t>
            </w:r>
          </w:p>
        </w:tc>
        <w:tc>
          <w:tcPr>
            <w:tcW w:w="851" w:type="dxa"/>
            <w:gridSpan w:val="3"/>
            <w:vAlign w:val="center"/>
          </w:tcPr>
          <w:p w:rsidR="000F684D" w:rsidRPr="000F684D" w:rsidRDefault="000F684D" w:rsidP="000F684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245,2</w:t>
            </w:r>
          </w:p>
        </w:tc>
        <w:tc>
          <w:tcPr>
            <w:tcW w:w="708" w:type="dxa"/>
            <w:vAlign w:val="center"/>
          </w:tcPr>
          <w:p w:rsidR="000F684D" w:rsidRPr="000F684D" w:rsidRDefault="000F684D" w:rsidP="000F684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263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,1</w:t>
            </w:r>
          </w:p>
        </w:tc>
        <w:tc>
          <w:tcPr>
            <w:tcW w:w="851" w:type="dxa"/>
            <w:gridSpan w:val="2"/>
            <w:vAlign w:val="center"/>
          </w:tcPr>
          <w:p w:rsidR="000F684D" w:rsidRPr="000F684D" w:rsidRDefault="000F684D" w:rsidP="000F684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273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,1</w:t>
            </w:r>
          </w:p>
        </w:tc>
      </w:tr>
      <w:tr w:rsidR="000F684D" w:rsidRPr="00184144" w:rsidTr="000F684D">
        <w:trPr>
          <w:trHeight w:val="430"/>
        </w:trPr>
        <w:tc>
          <w:tcPr>
            <w:tcW w:w="1815" w:type="dxa"/>
            <w:shd w:val="clear" w:color="000000" w:fill="DDEBF7"/>
            <w:vAlign w:val="center"/>
            <w:hideMark/>
          </w:tcPr>
          <w:p w:rsidR="000F684D" w:rsidRPr="00184144" w:rsidRDefault="000F684D" w:rsidP="000F684D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Искусство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,</w:t>
            </w: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 xml:space="preserve"> развлечения и отдых</w:t>
            </w:r>
          </w:p>
        </w:tc>
        <w:tc>
          <w:tcPr>
            <w:tcW w:w="1043" w:type="dxa"/>
            <w:shd w:val="clear" w:color="000000" w:fill="DDEBF7"/>
            <w:vAlign w:val="center"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162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,5</w:t>
            </w:r>
          </w:p>
        </w:tc>
        <w:tc>
          <w:tcPr>
            <w:tcW w:w="848" w:type="dxa"/>
            <w:shd w:val="clear" w:color="000000" w:fill="DDEBF7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144,8</w:t>
            </w:r>
          </w:p>
        </w:tc>
        <w:tc>
          <w:tcPr>
            <w:tcW w:w="851" w:type="dxa"/>
            <w:gridSpan w:val="2"/>
            <w:shd w:val="clear" w:color="000000" w:fill="DDEBF7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156,7</w:t>
            </w:r>
          </w:p>
        </w:tc>
        <w:tc>
          <w:tcPr>
            <w:tcW w:w="849" w:type="dxa"/>
            <w:gridSpan w:val="2"/>
            <w:shd w:val="clear" w:color="000000" w:fill="DDEBF7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162,6</w:t>
            </w:r>
          </w:p>
        </w:tc>
        <w:tc>
          <w:tcPr>
            <w:tcW w:w="850" w:type="dxa"/>
            <w:shd w:val="clear" w:color="000000" w:fill="DDEBF7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170,3</w:t>
            </w:r>
          </w:p>
        </w:tc>
        <w:tc>
          <w:tcPr>
            <w:tcW w:w="852" w:type="dxa"/>
            <w:shd w:val="clear" w:color="000000" w:fill="DDEBF7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169,6</w:t>
            </w:r>
          </w:p>
        </w:tc>
        <w:tc>
          <w:tcPr>
            <w:tcW w:w="717" w:type="dxa"/>
            <w:shd w:val="clear" w:color="000000" w:fill="DDEBF7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182</w:t>
            </w:r>
          </w:p>
        </w:tc>
        <w:tc>
          <w:tcPr>
            <w:tcW w:w="851" w:type="dxa"/>
            <w:gridSpan w:val="3"/>
            <w:shd w:val="clear" w:color="000000" w:fill="DDEBF7"/>
            <w:vAlign w:val="center"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187,7</w:t>
            </w:r>
          </w:p>
        </w:tc>
        <w:tc>
          <w:tcPr>
            <w:tcW w:w="708" w:type="dxa"/>
            <w:shd w:val="clear" w:color="000000" w:fill="DDEBF7"/>
            <w:vAlign w:val="center"/>
          </w:tcPr>
          <w:p w:rsidR="000F684D" w:rsidRPr="000F684D" w:rsidRDefault="000F684D" w:rsidP="000F684D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206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,5</w:t>
            </w:r>
          </w:p>
        </w:tc>
        <w:tc>
          <w:tcPr>
            <w:tcW w:w="851" w:type="dxa"/>
            <w:gridSpan w:val="2"/>
            <w:shd w:val="clear" w:color="000000" w:fill="DDEBF7"/>
            <w:vAlign w:val="center"/>
          </w:tcPr>
          <w:p w:rsidR="000F684D" w:rsidRPr="000F684D" w:rsidRDefault="000F684D" w:rsidP="000F684D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203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,0</w:t>
            </w:r>
          </w:p>
        </w:tc>
      </w:tr>
      <w:tr w:rsidR="000F684D" w:rsidRPr="00184144" w:rsidTr="000F684D">
        <w:trPr>
          <w:trHeight w:val="550"/>
        </w:trPr>
        <w:tc>
          <w:tcPr>
            <w:tcW w:w="1815" w:type="dxa"/>
            <w:shd w:val="clear" w:color="auto" w:fill="auto"/>
            <w:vAlign w:val="center"/>
            <w:hideMark/>
          </w:tcPr>
          <w:p w:rsidR="000F684D" w:rsidRPr="00184144" w:rsidRDefault="000F684D" w:rsidP="000F684D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Предоставление прочих видов услуг</w:t>
            </w:r>
          </w:p>
        </w:tc>
        <w:tc>
          <w:tcPr>
            <w:tcW w:w="1043" w:type="dxa"/>
            <w:shd w:val="clear" w:color="auto" w:fill="auto"/>
            <w:vAlign w:val="center"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226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,6</w:t>
            </w:r>
          </w:p>
        </w:tc>
        <w:tc>
          <w:tcPr>
            <w:tcW w:w="848" w:type="dxa"/>
            <w:shd w:val="clear" w:color="auto" w:fill="auto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239,8</w:t>
            </w:r>
          </w:p>
        </w:tc>
        <w:tc>
          <w:tcPr>
            <w:tcW w:w="849" w:type="dxa"/>
            <w:gridSpan w:val="2"/>
            <w:shd w:val="clear" w:color="auto" w:fill="auto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236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255,9</w:t>
            </w:r>
          </w:p>
        </w:tc>
        <w:tc>
          <w:tcPr>
            <w:tcW w:w="852" w:type="dxa"/>
            <w:shd w:val="clear" w:color="auto" w:fill="auto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227,4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F684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249,2</w:t>
            </w:r>
          </w:p>
        </w:tc>
        <w:tc>
          <w:tcPr>
            <w:tcW w:w="851" w:type="dxa"/>
            <w:gridSpan w:val="3"/>
            <w:vAlign w:val="center"/>
          </w:tcPr>
          <w:p w:rsidR="000F684D" w:rsidRPr="000F684D" w:rsidRDefault="000F684D" w:rsidP="000F684D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249,0</w:t>
            </w:r>
          </w:p>
        </w:tc>
        <w:tc>
          <w:tcPr>
            <w:tcW w:w="708" w:type="dxa"/>
            <w:vAlign w:val="center"/>
          </w:tcPr>
          <w:p w:rsidR="000F684D" w:rsidRPr="000F684D" w:rsidRDefault="000F684D" w:rsidP="000F684D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249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,7</w:t>
            </w:r>
          </w:p>
        </w:tc>
        <w:tc>
          <w:tcPr>
            <w:tcW w:w="851" w:type="dxa"/>
            <w:gridSpan w:val="2"/>
            <w:vAlign w:val="center"/>
          </w:tcPr>
          <w:p w:rsidR="000F684D" w:rsidRPr="000F684D" w:rsidRDefault="000F684D" w:rsidP="000F684D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F684D">
              <w:rPr>
                <w:rFonts w:ascii="Arial" w:hAnsi="Arial" w:cs="Arial"/>
                <w:color w:val="000000"/>
                <w:sz w:val="20"/>
                <w:szCs w:val="20"/>
              </w:rPr>
              <w:t>249</w:t>
            </w:r>
            <w:r w:rsidRPr="000F684D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,4</w:t>
            </w:r>
          </w:p>
        </w:tc>
      </w:tr>
    </w:tbl>
    <w:p w:rsidR="0066724E" w:rsidRDefault="0066724E" w:rsidP="0066724E">
      <w:pPr>
        <w:jc w:val="both"/>
        <w:rPr>
          <w:rStyle w:val="af0"/>
          <w:rFonts w:cs="Arial"/>
          <w:color w:val="000000" w:themeColor="text1"/>
          <w:sz w:val="16"/>
          <w:szCs w:val="16"/>
          <w:lang w:val="ru-RU"/>
        </w:rPr>
      </w:pPr>
      <w:r w:rsidRPr="00FF03EF">
        <w:rPr>
          <w:rStyle w:val="af0"/>
          <w:rFonts w:cs="Arial"/>
          <w:color w:val="000000" w:themeColor="text1"/>
          <w:sz w:val="16"/>
          <w:szCs w:val="16"/>
          <w:lang w:val="ru-RU"/>
        </w:rPr>
        <w:t>Без учета малых предприятий</w:t>
      </w:r>
      <w:r>
        <w:rPr>
          <w:rStyle w:val="af0"/>
          <w:rFonts w:cs="Arial"/>
          <w:color w:val="000000" w:themeColor="text1"/>
          <w:sz w:val="16"/>
          <w:szCs w:val="16"/>
          <w:lang w:val="ru-RU"/>
        </w:rPr>
        <w:t>.</w:t>
      </w:r>
      <w:r w:rsidRPr="00FF03EF">
        <w:rPr>
          <w:rStyle w:val="af0"/>
          <w:rFonts w:cs="Arial"/>
          <w:color w:val="000000" w:themeColor="text1"/>
          <w:sz w:val="16"/>
          <w:szCs w:val="16"/>
          <w:lang w:val="ru-RU"/>
        </w:rPr>
        <w:t xml:space="preserve"> занимающихся предпринимательской деятельностью</w:t>
      </w:r>
    </w:p>
    <w:p w:rsidR="0014594C" w:rsidRDefault="0014594C" w:rsidP="0066724E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C3089C" w:rsidRDefault="00C3089C" w:rsidP="0066724E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1A5586" w:rsidRDefault="001A5586" w:rsidP="0066724E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C3089C" w:rsidRDefault="00C3089C" w:rsidP="0066724E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66724E" w:rsidRDefault="0066724E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5E53A5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Индекс </w:t>
      </w:r>
      <w:r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Номинальной</w:t>
      </w:r>
      <w:r w:rsidRPr="005E53A5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 заработной платы работников</w:t>
      </w:r>
    </w:p>
    <w:p w:rsidR="00DE3DAB" w:rsidRDefault="00DE3DAB" w:rsidP="00DE3DAB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66724E" w:rsidRPr="00984886" w:rsidRDefault="008A4756" w:rsidP="008A4756">
      <w:pPr>
        <w:pStyle w:val="a3"/>
        <w:jc w:val="right"/>
        <w:rPr>
          <w:rFonts w:ascii="Arial" w:hAnsi="Arial" w:cs="Arial"/>
          <w:sz w:val="28"/>
          <w:szCs w:val="28"/>
          <w:lang w:val="ru-RU"/>
        </w:rPr>
      </w:pPr>
      <w:r w:rsidRPr="00984886">
        <w:rPr>
          <w:rFonts w:ascii="Arial" w:hAnsi="Arial" w:cs="Arial"/>
          <w:sz w:val="16"/>
          <w:szCs w:val="28"/>
          <w:lang w:val="ru-RU"/>
        </w:rPr>
        <w:t>к соответсвующему кварталу предыдущего года</w:t>
      </w:r>
    </w:p>
    <w:tbl>
      <w:tblPr>
        <w:tblStyle w:val="TableNormal1"/>
        <w:tblW w:w="10206" w:type="dxa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843"/>
        <w:gridCol w:w="992"/>
        <w:gridCol w:w="850"/>
        <w:gridCol w:w="851"/>
        <w:gridCol w:w="850"/>
        <w:gridCol w:w="851"/>
        <w:gridCol w:w="850"/>
        <w:gridCol w:w="709"/>
        <w:gridCol w:w="851"/>
        <w:gridCol w:w="708"/>
        <w:gridCol w:w="851"/>
      </w:tblGrid>
      <w:tr w:rsidR="00ED20BE" w:rsidRPr="00962B37" w:rsidTr="00984886">
        <w:trPr>
          <w:trHeight w:val="400"/>
        </w:trPr>
        <w:tc>
          <w:tcPr>
            <w:tcW w:w="1843" w:type="dxa"/>
            <w:shd w:val="clear" w:color="auto" w:fill="006FC0"/>
          </w:tcPr>
          <w:p w:rsidR="00ED20BE" w:rsidRPr="00962B37" w:rsidRDefault="00ED20BE" w:rsidP="004679C7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992" w:type="dxa"/>
            <w:shd w:val="clear" w:color="auto" w:fill="006FC0"/>
            <w:vAlign w:val="center"/>
          </w:tcPr>
          <w:p w:rsidR="00ED20BE" w:rsidRPr="00013B2F" w:rsidRDefault="00ED20BE" w:rsidP="004679C7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  <w:t>2020г.</w:t>
            </w:r>
          </w:p>
        </w:tc>
        <w:tc>
          <w:tcPr>
            <w:tcW w:w="3402" w:type="dxa"/>
            <w:gridSpan w:val="4"/>
            <w:shd w:val="clear" w:color="auto" w:fill="006FC0"/>
            <w:vAlign w:val="center"/>
          </w:tcPr>
          <w:p w:rsidR="00ED20BE" w:rsidRPr="00013B2F" w:rsidRDefault="00ED20BE" w:rsidP="004679C7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13B2F"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  <w:t>2021г.</w:t>
            </w:r>
          </w:p>
        </w:tc>
        <w:tc>
          <w:tcPr>
            <w:tcW w:w="3118" w:type="dxa"/>
            <w:gridSpan w:val="4"/>
            <w:shd w:val="clear" w:color="auto" w:fill="006FC0"/>
            <w:vAlign w:val="center"/>
          </w:tcPr>
          <w:p w:rsidR="00ED20BE" w:rsidRPr="00013B2F" w:rsidRDefault="00ED20BE" w:rsidP="004679C7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  <w:t>2022 г.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ED20BE" w:rsidRPr="00013B2F" w:rsidRDefault="00ED20BE" w:rsidP="00ED20BE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  <w:t>2023 г.</w:t>
            </w:r>
          </w:p>
        </w:tc>
      </w:tr>
      <w:tr w:rsidR="00ED20BE" w:rsidRPr="00962B37" w:rsidTr="00984886">
        <w:trPr>
          <w:trHeight w:val="491"/>
        </w:trPr>
        <w:tc>
          <w:tcPr>
            <w:tcW w:w="1843" w:type="dxa"/>
            <w:shd w:val="clear" w:color="auto" w:fill="006FC0"/>
            <w:vAlign w:val="center"/>
          </w:tcPr>
          <w:p w:rsidR="00ED20BE" w:rsidRPr="00962B37" w:rsidRDefault="00ED20BE" w:rsidP="004679C7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в %</w:t>
            </w:r>
          </w:p>
        </w:tc>
        <w:tc>
          <w:tcPr>
            <w:tcW w:w="992" w:type="dxa"/>
            <w:shd w:val="clear" w:color="auto" w:fill="006FC0"/>
            <w:vAlign w:val="center"/>
          </w:tcPr>
          <w:p w:rsidR="00ED20BE" w:rsidRPr="00984886" w:rsidRDefault="00984886" w:rsidP="00F045C7">
            <w:pPr>
              <w:pStyle w:val="TableParagraph"/>
              <w:ind w:left="27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84886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ru-RU"/>
              </w:rPr>
              <w:t>Год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ED20BE" w:rsidRPr="00984886" w:rsidRDefault="00ED20BE" w:rsidP="0098488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I</w:t>
            </w:r>
          </w:p>
          <w:p w:rsidR="00ED20BE" w:rsidRPr="00984886" w:rsidRDefault="00ED20BE" w:rsidP="00984886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кв.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ED20BE" w:rsidRPr="00984886" w:rsidRDefault="00ED20BE" w:rsidP="0098488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II</w:t>
            </w:r>
          </w:p>
          <w:p w:rsidR="00ED20BE" w:rsidRPr="00984886" w:rsidRDefault="00ED20BE" w:rsidP="00984886">
            <w:pPr>
              <w:pStyle w:val="TableParagraph"/>
              <w:ind w:left="24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кв.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ED20BE" w:rsidRPr="00984886" w:rsidRDefault="00ED20BE" w:rsidP="0098488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III</w:t>
            </w:r>
          </w:p>
          <w:p w:rsidR="00ED20BE" w:rsidRPr="00984886" w:rsidRDefault="00ED20BE" w:rsidP="00984886">
            <w:pPr>
              <w:pStyle w:val="TableParagraph"/>
              <w:ind w:left="22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кв.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ED20BE" w:rsidRPr="00984886" w:rsidRDefault="00ED20BE" w:rsidP="0098488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IV</w:t>
            </w:r>
          </w:p>
          <w:p w:rsidR="00ED20BE" w:rsidRPr="00984886" w:rsidRDefault="00ED20BE" w:rsidP="00984886">
            <w:pPr>
              <w:pStyle w:val="TableParagraph"/>
              <w:ind w:left="20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кв.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ED20BE" w:rsidRPr="00984886" w:rsidRDefault="00ED20BE" w:rsidP="0098488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I</w:t>
            </w:r>
          </w:p>
          <w:p w:rsidR="00ED20BE" w:rsidRPr="00984886" w:rsidRDefault="00ED20BE" w:rsidP="00984886">
            <w:pPr>
              <w:pStyle w:val="TableParagraph"/>
              <w:ind w:left="2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кв.</w:t>
            </w:r>
          </w:p>
        </w:tc>
        <w:tc>
          <w:tcPr>
            <w:tcW w:w="709" w:type="dxa"/>
            <w:shd w:val="clear" w:color="auto" w:fill="006FC0"/>
            <w:vAlign w:val="center"/>
          </w:tcPr>
          <w:p w:rsidR="00ED20BE" w:rsidRPr="00984886" w:rsidRDefault="00ED20BE" w:rsidP="00984886">
            <w:pPr>
              <w:pStyle w:val="TableParagraph"/>
              <w:ind w:left="24"/>
              <w:jc w:val="center"/>
              <w:rPr>
                <w:rFonts w:ascii="Arial" w:hAnsi="Arial" w:cs="Arial"/>
                <w:b/>
                <w:color w:val="FFFFFF"/>
                <w:spacing w:val="-2"/>
                <w:sz w:val="20"/>
                <w:szCs w:val="20"/>
                <w:lang w:val="ru-RU"/>
              </w:rPr>
            </w:pPr>
            <w:r w:rsidRPr="00984886"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  <w:t>II</w:t>
            </w:r>
          </w:p>
          <w:p w:rsidR="00ED20BE" w:rsidRPr="00984886" w:rsidRDefault="00ED20BE" w:rsidP="00984886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</w:pPr>
            <w:r w:rsidRPr="00984886"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  <w:t>кв.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ED20BE" w:rsidRPr="00984886" w:rsidRDefault="00ED20BE" w:rsidP="0098488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III</w:t>
            </w:r>
          </w:p>
          <w:p w:rsidR="00ED20BE" w:rsidRPr="00984886" w:rsidRDefault="00ED20BE" w:rsidP="00984886">
            <w:pPr>
              <w:pStyle w:val="TableParagraph"/>
              <w:ind w:left="24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кв.</w:t>
            </w:r>
          </w:p>
        </w:tc>
        <w:tc>
          <w:tcPr>
            <w:tcW w:w="708" w:type="dxa"/>
            <w:shd w:val="clear" w:color="auto" w:fill="006FC0"/>
            <w:vAlign w:val="center"/>
          </w:tcPr>
          <w:p w:rsidR="00ED20BE" w:rsidRPr="00984886" w:rsidRDefault="00ED20BE" w:rsidP="0098488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IV</w:t>
            </w:r>
          </w:p>
          <w:p w:rsidR="00ED20BE" w:rsidRPr="00984886" w:rsidRDefault="00ED20BE" w:rsidP="0098488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кв.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ED20BE" w:rsidRPr="00984886" w:rsidRDefault="00ED20BE" w:rsidP="0098488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I</w:t>
            </w:r>
          </w:p>
          <w:p w:rsidR="00ED20BE" w:rsidRPr="00984886" w:rsidRDefault="00ED20BE" w:rsidP="0098488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98488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кв.</w:t>
            </w:r>
          </w:p>
        </w:tc>
      </w:tr>
      <w:tr w:rsidR="00013B2F" w:rsidRPr="00962B37" w:rsidTr="00984886">
        <w:trPr>
          <w:trHeight w:val="480"/>
        </w:trPr>
        <w:tc>
          <w:tcPr>
            <w:tcW w:w="1843" w:type="dxa"/>
            <w:vAlign w:val="center"/>
          </w:tcPr>
          <w:p w:rsidR="00013B2F" w:rsidRPr="00962B37" w:rsidRDefault="00013B2F" w:rsidP="00013B2F">
            <w:pPr>
              <w:pStyle w:val="TableParagraph"/>
              <w:ind w:left="121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pacing w:val="-2"/>
                <w:w w:val="105"/>
                <w:sz w:val="18"/>
                <w:szCs w:val="18"/>
                <w:lang w:val="ru-RU"/>
              </w:rPr>
              <w:t>Республика</w:t>
            </w:r>
            <w:r w:rsidRPr="00962B37">
              <w:rPr>
                <w:rFonts w:ascii="Arial" w:hAnsi="Arial" w:cs="Arial"/>
                <w:b/>
                <w:spacing w:val="-1"/>
                <w:w w:val="105"/>
                <w:sz w:val="18"/>
                <w:szCs w:val="18"/>
                <w:lang w:val="ru-RU"/>
              </w:rPr>
              <w:t>Казахстан</w:t>
            </w:r>
          </w:p>
        </w:tc>
        <w:tc>
          <w:tcPr>
            <w:tcW w:w="992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6"/>
                <w:lang w:val="ru-RU"/>
              </w:rPr>
            </w:pPr>
            <w:r w:rsidRPr="00013B2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114,0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b/>
                <w:color w:val="000000"/>
                <w:sz w:val="20"/>
                <w:szCs w:val="20"/>
              </w:rPr>
              <w:t>115,2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b/>
                <w:color w:val="000000"/>
                <w:sz w:val="20"/>
                <w:szCs w:val="20"/>
              </w:rPr>
              <w:t>118,6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b/>
                <w:color w:val="000000"/>
                <w:sz w:val="20"/>
                <w:szCs w:val="20"/>
              </w:rPr>
              <w:t>119,3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b/>
                <w:color w:val="000000"/>
                <w:sz w:val="20"/>
                <w:szCs w:val="20"/>
              </w:rPr>
              <w:t>118,2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b/>
                <w:w w:val="105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b/>
                <w:color w:val="000000"/>
                <w:sz w:val="20"/>
                <w:szCs w:val="20"/>
              </w:rPr>
              <w:t>123,7</w:t>
            </w:r>
          </w:p>
        </w:tc>
        <w:tc>
          <w:tcPr>
            <w:tcW w:w="709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13B2F">
              <w:rPr>
                <w:rFonts w:ascii="Arial" w:hAnsi="Arial" w:cs="Arial"/>
                <w:b/>
                <w:color w:val="000000"/>
                <w:sz w:val="20"/>
                <w:szCs w:val="20"/>
              </w:rPr>
              <w:t>124,0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13B2F">
              <w:rPr>
                <w:rFonts w:ascii="Arial" w:hAnsi="Arial" w:cs="Arial"/>
                <w:b/>
                <w:color w:val="000000"/>
                <w:sz w:val="20"/>
                <w:szCs w:val="20"/>
              </w:rPr>
              <w:t>123,0</w:t>
            </w:r>
          </w:p>
        </w:tc>
        <w:tc>
          <w:tcPr>
            <w:tcW w:w="708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</w:pPr>
            <w:r w:rsidRPr="00013B2F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122,9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  <w:lang w:val="kk-KZ"/>
              </w:rPr>
            </w:pPr>
            <w:r w:rsidRPr="00013B2F">
              <w:rPr>
                <w:rFonts w:ascii="Arial" w:hAnsi="Arial" w:cs="Arial"/>
                <w:b/>
                <w:bCs/>
                <w:sz w:val="20"/>
                <w:szCs w:val="20"/>
              </w:rPr>
              <w:t>119,3</w:t>
            </w:r>
          </w:p>
        </w:tc>
      </w:tr>
      <w:tr w:rsidR="00013B2F" w:rsidRPr="00962B37" w:rsidTr="00984886">
        <w:trPr>
          <w:trHeight w:val="20"/>
        </w:trPr>
        <w:tc>
          <w:tcPr>
            <w:tcW w:w="1843" w:type="dxa"/>
            <w:shd w:val="clear" w:color="auto" w:fill="DDEBF7"/>
            <w:vAlign w:val="center"/>
          </w:tcPr>
          <w:p w:rsidR="00013B2F" w:rsidRPr="0066724E" w:rsidRDefault="00013B2F" w:rsidP="00013B2F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Сельское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,</w:t>
            </w: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 xml:space="preserve"> лесное и рыбное хозяйство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112,8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110,4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114,4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117,5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113,3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124,1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124,9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131,3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124,1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13B2F">
              <w:rPr>
                <w:rFonts w:ascii="Arial" w:hAnsi="Arial" w:cs="Arial"/>
                <w:sz w:val="20"/>
                <w:szCs w:val="20"/>
              </w:rPr>
              <w:t>124,5</w:t>
            </w:r>
          </w:p>
        </w:tc>
      </w:tr>
      <w:tr w:rsidR="00013B2F" w:rsidRPr="00962B37" w:rsidTr="00984886">
        <w:trPr>
          <w:trHeight w:val="366"/>
        </w:trPr>
        <w:tc>
          <w:tcPr>
            <w:tcW w:w="1843" w:type="dxa"/>
            <w:vAlign w:val="center"/>
          </w:tcPr>
          <w:p w:rsidR="00013B2F" w:rsidRPr="0066724E" w:rsidRDefault="00013B2F" w:rsidP="00013B2F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Промышленность</w:t>
            </w:r>
          </w:p>
        </w:tc>
        <w:tc>
          <w:tcPr>
            <w:tcW w:w="992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109,6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115,7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110,8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113,7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117,7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124,1</w:t>
            </w:r>
          </w:p>
        </w:tc>
        <w:tc>
          <w:tcPr>
            <w:tcW w:w="709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127,6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129,3</w:t>
            </w:r>
          </w:p>
        </w:tc>
        <w:tc>
          <w:tcPr>
            <w:tcW w:w="708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130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13B2F">
              <w:rPr>
                <w:rFonts w:ascii="Arial" w:hAnsi="Arial" w:cs="Arial"/>
                <w:sz w:val="20"/>
                <w:szCs w:val="20"/>
              </w:rPr>
              <w:t>121,7</w:t>
            </w:r>
          </w:p>
        </w:tc>
      </w:tr>
      <w:tr w:rsidR="00013B2F" w:rsidRPr="00962B37" w:rsidTr="00984886">
        <w:trPr>
          <w:trHeight w:val="20"/>
        </w:trPr>
        <w:tc>
          <w:tcPr>
            <w:tcW w:w="1843" w:type="dxa"/>
            <w:shd w:val="clear" w:color="auto" w:fill="DDEBF7"/>
            <w:vAlign w:val="center"/>
          </w:tcPr>
          <w:p w:rsidR="00013B2F" w:rsidRPr="0066724E" w:rsidRDefault="00013B2F" w:rsidP="00984886">
            <w:pPr>
              <w:pStyle w:val="TableParagraph"/>
              <w:ind w:left="279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горнодобывающая промышленность 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108,5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117,2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104,1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111,7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115,7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121,5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128,3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129,6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133,3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13B2F">
              <w:rPr>
                <w:rFonts w:ascii="Arial" w:hAnsi="Arial" w:cs="Arial"/>
                <w:sz w:val="20"/>
                <w:szCs w:val="20"/>
              </w:rPr>
              <w:t>123,8</w:t>
            </w:r>
          </w:p>
        </w:tc>
      </w:tr>
      <w:tr w:rsidR="00013B2F" w:rsidRPr="00962B37" w:rsidTr="00984886">
        <w:trPr>
          <w:trHeight w:val="20"/>
        </w:trPr>
        <w:tc>
          <w:tcPr>
            <w:tcW w:w="1843" w:type="dxa"/>
            <w:vAlign w:val="center"/>
          </w:tcPr>
          <w:p w:rsidR="00013B2F" w:rsidRPr="0066724E" w:rsidRDefault="00013B2F" w:rsidP="00984886">
            <w:pPr>
              <w:pStyle w:val="TableParagraph"/>
              <w:ind w:left="279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ru-RU" w:eastAsia="ru-RU"/>
              </w:rPr>
              <w:t>обрабатывающая промышленность</w:t>
            </w:r>
          </w:p>
        </w:tc>
        <w:tc>
          <w:tcPr>
            <w:tcW w:w="992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112,0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117,5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118,0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116,2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119,5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126,6</w:t>
            </w:r>
          </w:p>
        </w:tc>
        <w:tc>
          <w:tcPr>
            <w:tcW w:w="709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127,1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128,5</w:t>
            </w:r>
          </w:p>
        </w:tc>
        <w:tc>
          <w:tcPr>
            <w:tcW w:w="708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127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13B2F">
              <w:rPr>
                <w:rFonts w:ascii="Arial" w:hAnsi="Arial" w:cs="Arial"/>
                <w:sz w:val="20"/>
                <w:szCs w:val="20"/>
              </w:rPr>
              <w:t>120,1</w:t>
            </w:r>
          </w:p>
        </w:tc>
      </w:tr>
      <w:tr w:rsidR="00013B2F" w:rsidRPr="00962B37" w:rsidTr="00984886">
        <w:trPr>
          <w:trHeight w:val="20"/>
        </w:trPr>
        <w:tc>
          <w:tcPr>
            <w:tcW w:w="1843" w:type="dxa"/>
            <w:shd w:val="clear" w:color="auto" w:fill="DDEBF7"/>
            <w:vAlign w:val="center"/>
          </w:tcPr>
          <w:p w:rsidR="00013B2F" w:rsidRPr="0066724E" w:rsidRDefault="00013B2F" w:rsidP="00984886">
            <w:pPr>
              <w:pStyle w:val="TableParagraph"/>
              <w:ind w:left="279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ru-RU" w:eastAsia="ru-RU"/>
              </w:rPr>
              <w:t>снабжение электроэнергией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ru-RU" w:eastAsia="ru-RU"/>
              </w:rPr>
              <w:t>,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109,7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108,1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117,5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113,8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118,3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125,9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124,1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128,1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127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13B2F">
              <w:rPr>
                <w:rFonts w:ascii="Arial" w:hAnsi="Arial" w:cs="Arial"/>
                <w:sz w:val="20"/>
                <w:szCs w:val="20"/>
              </w:rPr>
              <w:t>119,7</w:t>
            </w:r>
          </w:p>
        </w:tc>
      </w:tr>
      <w:tr w:rsidR="00013B2F" w:rsidRPr="00962B37" w:rsidTr="00984886">
        <w:trPr>
          <w:trHeight w:val="388"/>
        </w:trPr>
        <w:tc>
          <w:tcPr>
            <w:tcW w:w="1843" w:type="dxa"/>
            <w:vAlign w:val="center"/>
          </w:tcPr>
          <w:p w:rsidR="00013B2F" w:rsidRPr="0066724E" w:rsidRDefault="00013B2F" w:rsidP="00984886">
            <w:pPr>
              <w:pStyle w:val="TableParagraph"/>
              <w:ind w:left="279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ru-RU" w:eastAsia="ru-RU"/>
              </w:rPr>
              <w:t>водоснабжение</w:t>
            </w:r>
          </w:p>
        </w:tc>
        <w:tc>
          <w:tcPr>
            <w:tcW w:w="992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106,2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112,9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119,1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117,3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116,1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120,5</w:t>
            </w:r>
          </w:p>
        </w:tc>
        <w:tc>
          <w:tcPr>
            <w:tcW w:w="709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123,4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121,1</w:t>
            </w:r>
          </w:p>
        </w:tc>
        <w:tc>
          <w:tcPr>
            <w:tcW w:w="708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126,4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13B2F">
              <w:rPr>
                <w:rFonts w:ascii="Arial" w:hAnsi="Arial" w:cs="Arial"/>
                <w:sz w:val="20"/>
                <w:szCs w:val="20"/>
              </w:rPr>
              <w:t>118,2</w:t>
            </w:r>
          </w:p>
        </w:tc>
      </w:tr>
      <w:tr w:rsidR="00013B2F" w:rsidRPr="00962B37" w:rsidTr="00984886">
        <w:trPr>
          <w:trHeight w:val="407"/>
        </w:trPr>
        <w:tc>
          <w:tcPr>
            <w:tcW w:w="1843" w:type="dxa"/>
            <w:shd w:val="clear" w:color="auto" w:fill="DDEBF7"/>
            <w:vAlign w:val="center"/>
          </w:tcPr>
          <w:p w:rsidR="00013B2F" w:rsidRPr="0066724E" w:rsidRDefault="00013B2F" w:rsidP="00013B2F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Строительство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103,8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107,2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118,6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132,5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120,1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133,7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135,5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134,5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142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13B2F">
              <w:rPr>
                <w:rFonts w:ascii="Arial" w:hAnsi="Arial" w:cs="Arial"/>
                <w:sz w:val="20"/>
                <w:szCs w:val="20"/>
              </w:rPr>
              <w:t>134,5</w:t>
            </w:r>
          </w:p>
        </w:tc>
      </w:tr>
      <w:tr w:rsidR="00013B2F" w:rsidRPr="00962B37" w:rsidTr="00984886">
        <w:trPr>
          <w:trHeight w:val="20"/>
        </w:trPr>
        <w:tc>
          <w:tcPr>
            <w:tcW w:w="1843" w:type="dxa"/>
            <w:vAlign w:val="center"/>
          </w:tcPr>
          <w:p w:rsidR="00013B2F" w:rsidRPr="0066724E" w:rsidRDefault="00013B2F" w:rsidP="00013B2F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Оптовая и розничная торговля</w:t>
            </w:r>
          </w:p>
        </w:tc>
        <w:tc>
          <w:tcPr>
            <w:tcW w:w="992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106,2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109,4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124,6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118,7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114,9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118,6</w:t>
            </w:r>
          </w:p>
        </w:tc>
        <w:tc>
          <w:tcPr>
            <w:tcW w:w="709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117,5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120,4</w:t>
            </w:r>
          </w:p>
        </w:tc>
        <w:tc>
          <w:tcPr>
            <w:tcW w:w="708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127,3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13B2F">
              <w:rPr>
                <w:rFonts w:ascii="Arial" w:hAnsi="Arial" w:cs="Arial"/>
                <w:sz w:val="20"/>
                <w:szCs w:val="20"/>
              </w:rPr>
              <w:t>122,3</w:t>
            </w:r>
          </w:p>
        </w:tc>
      </w:tr>
      <w:tr w:rsidR="00013B2F" w:rsidRPr="00962B37" w:rsidTr="00984886">
        <w:trPr>
          <w:trHeight w:val="20"/>
        </w:trPr>
        <w:tc>
          <w:tcPr>
            <w:tcW w:w="1843" w:type="dxa"/>
            <w:shd w:val="clear" w:color="auto" w:fill="DDEBF7"/>
            <w:vAlign w:val="center"/>
          </w:tcPr>
          <w:p w:rsidR="00013B2F" w:rsidRPr="0066724E" w:rsidRDefault="00013B2F" w:rsidP="00013B2F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Транспорт и складирование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110,1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111,0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115,2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120,3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116,9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130,4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134,8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131,1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130,6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13B2F">
              <w:rPr>
                <w:rFonts w:ascii="Arial" w:hAnsi="Arial" w:cs="Arial"/>
                <w:sz w:val="20"/>
                <w:szCs w:val="20"/>
              </w:rPr>
              <w:t>122,9</w:t>
            </w:r>
          </w:p>
        </w:tc>
      </w:tr>
      <w:tr w:rsidR="00013B2F" w:rsidRPr="00962B37" w:rsidTr="00984886">
        <w:trPr>
          <w:trHeight w:val="20"/>
        </w:trPr>
        <w:tc>
          <w:tcPr>
            <w:tcW w:w="1843" w:type="dxa"/>
            <w:vAlign w:val="center"/>
          </w:tcPr>
          <w:p w:rsidR="00013B2F" w:rsidRPr="0066724E" w:rsidRDefault="00013B2F" w:rsidP="00013B2F">
            <w:pPr>
              <w:pStyle w:val="TableParagraph"/>
              <w:tabs>
                <w:tab w:val="left" w:pos="2405"/>
              </w:tabs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Предоставление услуг по проживанию и питанию</w:t>
            </w:r>
          </w:p>
        </w:tc>
        <w:tc>
          <w:tcPr>
            <w:tcW w:w="992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117,6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127,6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106,1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119,5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110,9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122,8</w:t>
            </w:r>
          </w:p>
        </w:tc>
        <w:tc>
          <w:tcPr>
            <w:tcW w:w="709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126,1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129,3</w:t>
            </w:r>
          </w:p>
        </w:tc>
        <w:tc>
          <w:tcPr>
            <w:tcW w:w="708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132,6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13B2F">
              <w:rPr>
                <w:rFonts w:ascii="Arial" w:hAnsi="Arial" w:cs="Arial"/>
                <w:sz w:val="20"/>
                <w:szCs w:val="20"/>
              </w:rPr>
              <w:t>129,2</w:t>
            </w:r>
          </w:p>
        </w:tc>
      </w:tr>
      <w:tr w:rsidR="00013B2F" w:rsidRPr="00962B37" w:rsidTr="00984886">
        <w:trPr>
          <w:trHeight w:val="361"/>
        </w:trPr>
        <w:tc>
          <w:tcPr>
            <w:tcW w:w="1843" w:type="dxa"/>
            <w:shd w:val="clear" w:color="auto" w:fill="DDEBF7"/>
            <w:vAlign w:val="center"/>
          </w:tcPr>
          <w:p w:rsidR="00013B2F" w:rsidRPr="0066724E" w:rsidRDefault="00013B2F" w:rsidP="00013B2F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Информация и связь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111,1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107,4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124,0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119,9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116,2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126,6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118,7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123,3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131,9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13B2F">
              <w:rPr>
                <w:rFonts w:ascii="Arial" w:hAnsi="Arial" w:cs="Arial"/>
                <w:sz w:val="20"/>
                <w:szCs w:val="20"/>
              </w:rPr>
              <w:t>130,3</w:t>
            </w:r>
          </w:p>
        </w:tc>
      </w:tr>
      <w:tr w:rsidR="00013B2F" w:rsidRPr="00962B37" w:rsidTr="00984886">
        <w:trPr>
          <w:trHeight w:val="20"/>
        </w:trPr>
        <w:tc>
          <w:tcPr>
            <w:tcW w:w="1843" w:type="dxa"/>
            <w:vAlign w:val="center"/>
          </w:tcPr>
          <w:p w:rsidR="00013B2F" w:rsidRPr="0066724E" w:rsidRDefault="00013B2F" w:rsidP="00013B2F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Финансовая и страховая деятельность</w:t>
            </w:r>
          </w:p>
        </w:tc>
        <w:tc>
          <w:tcPr>
            <w:tcW w:w="992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105,2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113,4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122,2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118,8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123,2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123,8</w:t>
            </w:r>
          </w:p>
        </w:tc>
        <w:tc>
          <w:tcPr>
            <w:tcW w:w="709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124,5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118,3</w:t>
            </w:r>
          </w:p>
        </w:tc>
        <w:tc>
          <w:tcPr>
            <w:tcW w:w="708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120,6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13B2F">
              <w:rPr>
                <w:rFonts w:ascii="Arial" w:hAnsi="Arial" w:cs="Arial"/>
                <w:sz w:val="20"/>
                <w:szCs w:val="20"/>
              </w:rPr>
              <w:t>115,5</w:t>
            </w:r>
          </w:p>
        </w:tc>
      </w:tr>
      <w:tr w:rsidR="00013B2F" w:rsidRPr="00962B37" w:rsidTr="00984886">
        <w:trPr>
          <w:trHeight w:val="20"/>
        </w:trPr>
        <w:tc>
          <w:tcPr>
            <w:tcW w:w="1843" w:type="dxa"/>
            <w:shd w:val="clear" w:color="auto" w:fill="DDEBF7"/>
            <w:vAlign w:val="center"/>
          </w:tcPr>
          <w:p w:rsidR="00013B2F" w:rsidRPr="0066724E" w:rsidRDefault="00013B2F" w:rsidP="00013B2F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Операции с недвижимым имуществом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110,4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95,7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107,7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102,7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106,5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126,2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117,4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117,6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102,7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13B2F">
              <w:rPr>
                <w:rFonts w:ascii="Arial" w:hAnsi="Arial" w:cs="Arial"/>
                <w:sz w:val="20"/>
                <w:szCs w:val="20"/>
              </w:rPr>
              <w:t>109,8</w:t>
            </w:r>
          </w:p>
        </w:tc>
      </w:tr>
      <w:tr w:rsidR="00013B2F" w:rsidRPr="00962B37" w:rsidTr="00984886">
        <w:trPr>
          <w:trHeight w:val="20"/>
        </w:trPr>
        <w:tc>
          <w:tcPr>
            <w:tcW w:w="1843" w:type="dxa"/>
            <w:vAlign w:val="center"/>
          </w:tcPr>
          <w:p w:rsidR="00013B2F" w:rsidRPr="0066724E" w:rsidRDefault="00013B2F" w:rsidP="00013B2F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Профессиональная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,</w:t>
            </w: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 xml:space="preserve"> научная и техническая деятельность</w:t>
            </w:r>
          </w:p>
        </w:tc>
        <w:tc>
          <w:tcPr>
            <w:tcW w:w="992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103,4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102,1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109,4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117,4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116,3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120,4</w:t>
            </w:r>
          </w:p>
        </w:tc>
        <w:tc>
          <w:tcPr>
            <w:tcW w:w="709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118,2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120,3</w:t>
            </w:r>
          </w:p>
        </w:tc>
        <w:tc>
          <w:tcPr>
            <w:tcW w:w="708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121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13B2F">
              <w:rPr>
                <w:rFonts w:ascii="Arial" w:hAnsi="Arial" w:cs="Arial"/>
                <w:sz w:val="20"/>
                <w:szCs w:val="20"/>
              </w:rPr>
              <w:t>112,6</w:t>
            </w:r>
          </w:p>
        </w:tc>
      </w:tr>
      <w:tr w:rsidR="00013B2F" w:rsidRPr="00962B37" w:rsidTr="00984886">
        <w:trPr>
          <w:trHeight w:val="20"/>
        </w:trPr>
        <w:tc>
          <w:tcPr>
            <w:tcW w:w="1843" w:type="dxa"/>
            <w:shd w:val="clear" w:color="auto" w:fill="DDEBF7"/>
            <w:vAlign w:val="center"/>
          </w:tcPr>
          <w:p w:rsidR="00013B2F" w:rsidRPr="0066724E" w:rsidRDefault="00013B2F" w:rsidP="00013B2F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Деятельность в области административного обслуживания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95,2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106,7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107,7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137,1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118,4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123,2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128,3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120,6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122,4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13B2F">
              <w:rPr>
                <w:rFonts w:ascii="Arial" w:hAnsi="Arial" w:cs="Arial"/>
                <w:sz w:val="20"/>
                <w:szCs w:val="20"/>
              </w:rPr>
              <w:t>128,7</w:t>
            </w:r>
          </w:p>
        </w:tc>
      </w:tr>
      <w:tr w:rsidR="00013B2F" w:rsidRPr="00962B37" w:rsidTr="00984886">
        <w:trPr>
          <w:trHeight w:val="20"/>
        </w:trPr>
        <w:tc>
          <w:tcPr>
            <w:tcW w:w="1843" w:type="dxa"/>
            <w:vAlign w:val="center"/>
          </w:tcPr>
          <w:p w:rsidR="00013B2F" w:rsidRPr="0066724E" w:rsidRDefault="00013B2F" w:rsidP="00013B2F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 xml:space="preserve">Государственное управление и оборона; </w:t>
            </w:r>
          </w:p>
        </w:tc>
        <w:tc>
          <w:tcPr>
            <w:tcW w:w="992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118,1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111,0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113,1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115,9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111,9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133,1</w:t>
            </w:r>
          </w:p>
        </w:tc>
        <w:tc>
          <w:tcPr>
            <w:tcW w:w="709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122,6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120,</w:t>
            </w:r>
            <w:r w:rsidRPr="00013B2F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6</w:t>
            </w:r>
          </w:p>
        </w:tc>
        <w:tc>
          <w:tcPr>
            <w:tcW w:w="708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131,6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13B2F">
              <w:rPr>
                <w:rFonts w:ascii="Arial" w:hAnsi="Arial" w:cs="Arial"/>
                <w:sz w:val="20"/>
                <w:szCs w:val="20"/>
              </w:rPr>
              <w:t>121,5</w:t>
            </w:r>
          </w:p>
        </w:tc>
      </w:tr>
      <w:tr w:rsidR="00013B2F" w:rsidRPr="00962B37" w:rsidTr="00984886">
        <w:trPr>
          <w:trHeight w:val="274"/>
        </w:trPr>
        <w:tc>
          <w:tcPr>
            <w:tcW w:w="1843" w:type="dxa"/>
            <w:shd w:val="clear" w:color="auto" w:fill="DDEBF7"/>
            <w:vAlign w:val="center"/>
          </w:tcPr>
          <w:p w:rsidR="00013B2F" w:rsidRPr="0066724E" w:rsidRDefault="00013B2F" w:rsidP="00013B2F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Образование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131,0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124,4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126,8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123,8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124,2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121,7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125,4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122,4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114,1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13B2F">
              <w:rPr>
                <w:rFonts w:ascii="Arial" w:hAnsi="Arial" w:cs="Arial"/>
                <w:sz w:val="20"/>
                <w:szCs w:val="20"/>
              </w:rPr>
              <w:t>111,6</w:t>
            </w:r>
          </w:p>
        </w:tc>
      </w:tr>
      <w:tr w:rsidR="00013B2F" w:rsidRPr="00962B37" w:rsidTr="00984886">
        <w:trPr>
          <w:trHeight w:val="278"/>
        </w:trPr>
        <w:tc>
          <w:tcPr>
            <w:tcW w:w="1843" w:type="dxa"/>
            <w:vAlign w:val="center"/>
          </w:tcPr>
          <w:p w:rsidR="00013B2F" w:rsidRPr="0066724E" w:rsidRDefault="00013B2F" w:rsidP="00013B2F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 xml:space="preserve">Здравоохранение </w:t>
            </w:r>
          </w:p>
        </w:tc>
        <w:tc>
          <w:tcPr>
            <w:tcW w:w="992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131,4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129,8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134,9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123,6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124,7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118,1</w:t>
            </w:r>
          </w:p>
        </w:tc>
        <w:tc>
          <w:tcPr>
            <w:tcW w:w="709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112,1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108,9</w:t>
            </w:r>
          </w:p>
        </w:tc>
        <w:tc>
          <w:tcPr>
            <w:tcW w:w="708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106,9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13B2F">
              <w:rPr>
                <w:rFonts w:ascii="Arial" w:hAnsi="Arial" w:cs="Arial"/>
                <w:sz w:val="20"/>
                <w:szCs w:val="20"/>
              </w:rPr>
              <w:t>116,8</w:t>
            </w:r>
          </w:p>
        </w:tc>
      </w:tr>
      <w:tr w:rsidR="00013B2F" w:rsidRPr="00962B37" w:rsidTr="00984886">
        <w:trPr>
          <w:trHeight w:val="20"/>
        </w:trPr>
        <w:tc>
          <w:tcPr>
            <w:tcW w:w="1843" w:type="dxa"/>
            <w:shd w:val="clear" w:color="auto" w:fill="DDEBF7"/>
            <w:vAlign w:val="center"/>
          </w:tcPr>
          <w:p w:rsidR="00013B2F" w:rsidRPr="0066724E" w:rsidRDefault="00013B2F" w:rsidP="00013B2F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Искусство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,</w:t>
            </w: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 xml:space="preserve"> развлечения и отдых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108,9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96,3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108,2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105,3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95,1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117,2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116,2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115,5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121,2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13B2F">
              <w:rPr>
                <w:rFonts w:ascii="Arial" w:hAnsi="Arial" w:cs="Arial"/>
                <w:sz w:val="20"/>
                <w:szCs w:val="20"/>
              </w:rPr>
              <w:t>119,7</w:t>
            </w:r>
          </w:p>
        </w:tc>
      </w:tr>
      <w:tr w:rsidR="00013B2F" w:rsidRPr="00962B37" w:rsidTr="00984886">
        <w:trPr>
          <w:trHeight w:val="20"/>
        </w:trPr>
        <w:tc>
          <w:tcPr>
            <w:tcW w:w="1843" w:type="dxa"/>
            <w:vAlign w:val="center"/>
          </w:tcPr>
          <w:p w:rsidR="00013B2F" w:rsidRPr="0066724E" w:rsidRDefault="00013B2F" w:rsidP="00013B2F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Предоставление прочих  видов услуг</w:t>
            </w:r>
          </w:p>
        </w:tc>
        <w:tc>
          <w:tcPr>
            <w:tcW w:w="992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103,6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111,8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110,4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106,0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108,7</w:t>
            </w:r>
          </w:p>
        </w:tc>
        <w:tc>
          <w:tcPr>
            <w:tcW w:w="850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94,7</w:t>
            </w:r>
          </w:p>
        </w:tc>
        <w:tc>
          <w:tcPr>
            <w:tcW w:w="709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103,9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</w:rPr>
              <w:t>105,5</w:t>
            </w:r>
          </w:p>
        </w:tc>
        <w:tc>
          <w:tcPr>
            <w:tcW w:w="708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13B2F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97,6</w:t>
            </w:r>
          </w:p>
        </w:tc>
        <w:tc>
          <w:tcPr>
            <w:tcW w:w="851" w:type="dxa"/>
            <w:vAlign w:val="center"/>
          </w:tcPr>
          <w:p w:rsidR="00013B2F" w:rsidRPr="00013B2F" w:rsidRDefault="00013B2F" w:rsidP="00013B2F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13B2F">
              <w:rPr>
                <w:rFonts w:ascii="Arial" w:hAnsi="Arial" w:cs="Arial"/>
                <w:sz w:val="20"/>
                <w:szCs w:val="20"/>
              </w:rPr>
              <w:t>109,7</w:t>
            </w:r>
          </w:p>
        </w:tc>
      </w:tr>
    </w:tbl>
    <w:p w:rsidR="0066724E" w:rsidRDefault="0066724E" w:rsidP="0066724E">
      <w:pPr>
        <w:jc w:val="both"/>
        <w:rPr>
          <w:rStyle w:val="af0"/>
          <w:rFonts w:cs="Arial"/>
          <w:color w:val="000000" w:themeColor="text1"/>
          <w:sz w:val="16"/>
          <w:szCs w:val="16"/>
          <w:lang w:val="ru-RU"/>
        </w:rPr>
      </w:pPr>
      <w:r w:rsidRPr="00FF03EF">
        <w:rPr>
          <w:rStyle w:val="af0"/>
          <w:rFonts w:cs="Arial"/>
          <w:color w:val="000000" w:themeColor="text1"/>
          <w:sz w:val="16"/>
          <w:szCs w:val="16"/>
          <w:lang w:val="ru-RU"/>
        </w:rPr>
        <w:t>Без учета малых предприятий</w:t>
      </w:r>
      <w:r>
        <w:rPr>
          <w:rStyle w:val="af0"/>
          <w:rFonts w:cs="Arial"/>
          <w:color w:val="000000" w:themeColor="text1"/>
          <w:sz w:val="16"/>
          <w:szCs w:val="16"/>
          <w:lang w:val="ru-RU"/>
        </w:rPr>
        <w:t>.</w:t>
      </w:r>
      <w:r w:rsidRPr="00FF03EF">
        <w:rPr>
          <w:rStyle w:val="af0"/>
          <w:rFonts w:cs="Arial"/>
          <w:color w:val="000000" w:themeColor="text1"/>
          <w:sz w:val="16"/>
          <w:szCs w:val="16"/>
          <w:lang w:val="ru-RU"/>
        </w:rPr>
        <w:t xml:space="preserve"> занимающихся предпринимательской деятельностью</w:t>
      </w:r>
    </w:p>
    <w:p w:rsidR="0014594C" w:rsidRDefault="0014594C" w:rsidP="0066724E">
      <w:pPr>
        <w:jc w:val="both"/>
        <w:rPr>
          <w:rStyle w:val="af0"/>
          <w:rFonts w:cs="Arial"/>
          <w:color w:val="000000" w:themeColor="text1"/>
          <w:sz w:val="16"/>
          <w:szCs w:val="16"/>
          <w:lang w:val="ru-RU"/>
        </w:rPr>
      </w:pPr>
    </w:p>
    <w:p w:rsidR="0014594C" w:rsidRDefault="0014594C" w:rsidP="0066724E">
      <w:pPr>
        <w:jc w:val="both"/>
        <w:rPr>
          <w:rStyle w:val="af0"/>
          <w:rFonts w:cs="Arial"/>
          <w:color w:val="000000" w:themeColor="text1"/>
          <w:sz w:val="16"/>
          <w:szCs w:val="16"/>
          <w:lang w:val="ru-RU"/>
        </w:rPr>
      </w:pPr>
    </w:p>
    <w:p w:rsidR="00C3089C" w:rsidRDefault="00C3089C" w:rsidP="0066724E">
      <w:pPr>
        <w:jc w:val="both"/>
        <w:rPr>
          <w:rStyle w:val="af0"/>
          <w:rFonts w:cs="Arial"/>
          <w:color w:val="000000" w:themeColor="text1"/>
          <w:sz w:val="16"/>
          <w:szCs w:val="16"/>
          <w:lang w:val="ru-RU"/>
        </w:rPr>
      </w:pPr>
    </w:p>
    <w:p w:rsidR="00C3089C" w:rsidRDefault="00C3089C" w:rsidP="0066724E">
      <w:pPr>
        <w:jc w:val="both"/>
        <w:rPr>
          <w:rStyle w:val="af0"/>
          <w:rFonts w:cs="Arial"/>
          <w:color w:val="000000" w:themeColor="text1"/>
          <w:sz w:val="16"/>
          <w:szCs w:val="16"/>
          <w:lang w:val="ru-RU"/>
        </w:rPr>
      </w:pPr>
    </w:p>
    <w:p w:rsidR="00C3089C" w:rsidRDefault="00C3089C" w:rsidP="0066724E">
      <w:pPr>
        <w:jc w:val="both"/>
        <w:rPr>
          <w:rStyle w:val="af0"/>
          <w:rFonts w:cs="Arial"/>
          <w:color w:val="000000" w:themeColor="text1"/>
          <w:sz w:val="16"/>
          <w:szCs w:val="16"/>
          <w:lang w:val="ru-RU"/>
        </w:rPr>
      </w:pPr>
    </w:p>
    <w:p w:rsidR="00C3089C" w:rsidRDefault="00C3089C" w:rsidP="0066724E">
      <w:pPr>
        <w:jc w:val="both"/>
        <w:rPr>
          <w:rStyle w:val="af0"/>
          <w:rFonts w:cs="Arial"/>
          <w:color w:val="000000" w:themeColor="text1"/>
          <w:sz w:val="16"/>
          <w:szCs w:val="16"/>
          <w:lang w:val="ru-RU"/>
        </w:rPr>
      </w:pPr>
    </w:p>
    <w:p w:rsidR="00C3089C" w:rsidRDefault="00C3089C" w:rsidP="0066724E">
      <w:pPr>
        <w:jc w:val="both"/>
        <w:rPr>
          <w:rStyle w:val="af0"/>
          <w:rFonts w:cs="Arial"/>
          <w:color w:val="000000" w:themeColor="text1"/>
          <w:sz w:val="16"/>
          <w:szCs w:val="16"/>
          <w:lang w:val="ru-RU"/>
        </w:rPr>
      </w:pPr>
    </w:p>
    <w:p w:rsidR="00C3089C" w:rsidRDefault="00C3089C" w:rsidP="0066724E">
      <w:pPr>
        <w:jc w:val="both"/>
        <w:rPr>
          <w:rStyle w:val="af0"/>
          <w:rFonts w:cs="Arial"/>
          <w:color w:val="000000" w:themeColor="text1"/>
          <w:sz w:val="16"/>
          <w:szCs w:val="16"/>
          <w:lang w:val="ru-RU"/>
        </w:rPr>
      </w:pPr>
    </w:p>
    <w:p w:rsidR="00C3089C" w:rsidRDefault="00C3089C" w:rsidP="0066724E">
      <w:pPr>
        <w:jc w:val="both"/>
        <w:rPr>
          <w:rStyle w:val="af0"/>
          <w:rFonts w:cs="Arial"/>
          <w:color w:val="000000" w:themeColor="text1"/>
          <w:sz w:val="16"/>
          <w:szCs w:val="16"/>
          <w:lang w:val="ru-RU"/>
        </w:rPr>
      </w:pPr>
    </w:p>
    <w:p w:rsidR="00C3089C" w:rsidRDefault="00C3089C" w:rsidP="0066724E">
      <w:pPr>
        <w:jc w:val="both"/>
        <w:rPr>
          <w:rStyle w:val="af0"/>
          <w:rFonts w:cs="Arial"/>
          <w:color w:val="000000" w:themeColor="text1"/>
          <w:sz w:val="16"/>
          <w:szCs w:val="16"/>
          <w:lang w:val="ru-RU"/>
        </w:rPr>
      </w:pPr>
    </w:p>
    <w:p w:rsidR="00C3089C" w:rsidRDefault="00C3089C" w:rsidP="0066724E">
      <w:pPr>
        <w:jc w:val="both"/>
        <w:rPr>
          <w:rStyle w:val="af0"/>
          <w:rFonts w:cs="Arial"/>
          <w:color w:val="000000" w:themeColor="text1"/>
          <w:sz w:val="16"/>
          <w:szCs w:val="16"/>
          <w:lang w:val="ru-RU"/>
        </w:rPr>
      </w:pPr>
    </w:p>
    <w:p w:rsidR="00C3089C" w:rsidRDefault="00C3089C" w:rsidP="0066724E">
      <w:pPr>
        <w:jc w:val="both"/>
        <w:rPr>
          <w:rStyle w:val="af0"/>
          <w:rFonts w:cs="Arial"/>
          <w:color w:val="000000" w:themeColor="text1"/>
          <w:sz w:val="16"/>
          <w:szCs w:val="16"/>
          <w:lang w:val="ru-RU"/>
        </w:rPr>
      </w:pPr>
    </w:p>
    <w:p w:rsidR="00901A5F" w:rsidRDefault="00901A5F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5E53A5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Индекс реальной заработной платы работников</w:t>
      </w:r>
    </w:p>
    <w:p w:rsidR="0014594C" w:rsidRDefault="0014594C" w:rsidP="0014594C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6D355F" w:rsidRPr="00962B37" w:rsidRDefault="008A4756" w:rsidP="008A4756">
      <w:pPr>
        <w:pStyle w:val="a3"/>
        <w:ind w:left="380"/>
        <w:jc w:val="right"/>
        <w:rPr>
          <w:rFonts w:ascii="Arial" w:hAnsi="Arial" w:cs="Arial"/>
          <w:sz w:val="24"/>
          <w:szCs w:val="24"/>
          <w:lang w:val="ru-RU"/>
        </w:rPr>
      </w:pPr>
      <w:r w:rsidRPr="004D6519">
        <w:rPr>
          <w:rFonts w:ascii="Arial" w:hAnsi="Arial" w:cs="Arial"/>
          <w:sz w:val="14"/>
          <w:szCs w:val="24"/>
          <w:lang w:val="ru-RU"/>
        </w:rPr>
        <w:t>к соответсвующему</w:t>
      </w:r>
      <w:r>
        <w:rPr>
          <w:rFonts w:ascii="Arial" w:hAnsi="Arial" w:cs="Arial"/>
          <w:sz w:val="14"/>
          <w:szCs w:val="24"/>
          <w:lang w:val="ru-RU"/>
        </w:rPr>
        <w:t>кварталу</w:t>
      </w:r>
      <w:r w:rsidRPr="004D6519">
        <w:rPr>
          <w:rFonts w:ascii="Arial" w:hAnsi="Arial" w:cs="Arial"/>
          <w:sz w:val="14"/>
          <w:szCs w:val="24"/>
          <w:lang w:val="ru-RU"/>
        </w:rPr>
        <w:t xml:space="preserve"> предыдущего года</w:t>
      </w:r>
    </w:p>
    <w:tbl>
      <w:tblPr>
        <w:tblStyle w:val="TableNormal1"/>
        <w:tblW w:w="10206" w:type="dxa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843"/>
        <w:gridCol w:w="992"/>
        <w:gridCol w:w="850"/>
        <w:gridCol w:w="851"/>
        <w:gridCol w:w="850"/>
        <w:gridCol w:w="851"/>
        <w:gridCol w:w="850"/>
        <w:gridCol w:w="709"/>
        <w:gridCol w:w="851"/>
        <w:gridCol w:w="708"/>
        <w:gridCol w:w="851"/>
      </w:tblGrid>
      <w:tr w:rsidR="000D40C5" w:rsidRPr="00962B37" w:rsidTr="000D40C5">
        <w:trPr>
          <w:trHeight w:val="400"/>
        </w:trPr>
        <w:tc>
          <w:tcPr>
            <w:tcW w:w="1843" w:type="dxa"/>
            <w:shd w:val="clear" w:color="auto" w:fill="006FC0"/>
          </w:tcPr>
          <w:p w:rsidR="000D40C5" w:rsidRPr="00962B37" w:rsidRDefault="000D40C5" w:rsidP="004679C7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992" w:type="dxa"/>
            <w:shd w:val="clear" w:color="auto" w:fill="006FC0"/>
            <w:vAlign w:val="center"/>
          </w:tcPr>
          <w:p w:rsidR="000D40C5" w:rsidRPr="000D40C5" w:rsidRDefault="000D40C5" w:rsidP="004679C7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  <w:t>2020г</w:t>
            </w:r>
            <w:r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  <w:t>.</w:t>
            </w:r>
          </w:p>
        </w:tc>
        <w:tc>
          <w:tcPr>
            <w:tcW w:w="3402" w:type="dxa"/>
            <w:gridSpan w:val="4"/>
            <w:shd w:val="clear" w:color="auto" w:fill="006FC0"/>
            <w:vAlign w:val="center"/>
          </w:tcPr>
          <w:p w:rsidR="000D40C5" w:rsidRPr="000D40C5" w:rsidRDefault="000D40C5" w:rsidP="004679C7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D40C5"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  <w:t>2021г</w:t>
            </w:r>
            <w:r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  <w:t>.</w:t>
            </w:r>
          </w:p>
        </w:tc>
        <w:tc>
          <w:tcPr>
            <w:tcW w:w="3118" w:type="dxa"/>
            <w:gridSpan w:val="4"/>
            <w:shd w:val="clear" w:color="auto" w:fill="006FC0"/>
            <w:vAlign w:val="center"/>
          </w:tcPr>
          <w:p w:rsidR="000D40C5" w:rsidRPr="000D40C5" w:rsidRDefault="000D40C5" w:rsidP="004679C7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  <w:t>2022 г.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  <w:t>2023 г.</w:t>
            </w:r>
          </w:p>
        </w:tc>
      </w:tr>
      <w:tr w:rsidR="000D40C5" w:rsidRPr="00962B37" w:rsidTr="000D40C5">
        <w:trPr>
          <w:trHeight w:val="544"/>
        </w:trPr>
        <w:tc>
          <w:tcPr>
            <w:tcW w:w="1843" w:type="dxa"/>
            <w:shd w:val="clear" w:color="auto" w:fill="006FC0"/>
            <w:vAlign w:val="center"/>
          </w:tcPr>
          <w:p w:rsidR="000D40C5" w:rsidRPr="00962B37" w:rsidRDefault="000D40C5" w:rsidP="004679C7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в %</w:t>
            </w:r>
          </w:p>
        </w:tc>
        <w:tc>
          <w:tcPr>
            <w:tcW w:w="992" w:type="dxa"/>
            <w:shd w:val="clear" w:color="auto" w:fill="006FC0"/>
            <w:vAlign w:val="center"/>
          </w:tcPr>
          <w:p w:rsidR="000D40C5" w:rsidRPr="00962B37" w:rsidRDefault="000D40C5" w:rsidP="004679C7">
            <w:pPr>
              <w:pStyle w:val="TableParagraph"/>
              <w:ind w:left="27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ru-RU"/>
              </w:rPr>
              <w:t>Г</w:t>
            </w:r>
            <w:r w:rsidRPr="000D40C5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ru-RU"/>
              </w:rPr>
              <w:t>од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0D40C5" w:rsidRPr="000D40C5" w:rsidRDefault="000D40C5" w:rsidP="004679C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0D40C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I</w:t>
            </w:r>
          </w:p>
          <w:p w:rsidR="000D40C5" w:rsidRPr="000D40C5" w:rsidRDefault="000D40C5" w:rsidP="004679C7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D40C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кв.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0D40C5" w:rsidRPr="000D40C5" w:rsidRDefault="000D40C5" w:rsidP="004679C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0D40C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II</w:t>
            </w:r>
          </w:p>
          <w:p w:rsidR="000D40C5" w:rsidRPr="000D40C5" w:rsidRDefault="000D40C5" w:rsidP="004679C7">
            <w:pPr>
              <w:pStyle w:val="TableParagraph"/>
              <w:ind w:left="24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D40C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 xml:space="preserve"> кв.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0D40C5" w:rsidRPr="000D40C5" w:rsidRDefault="000D40C5" w:rsidP="004679C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0D40C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 xml:space="preserve">III </w:t>
            </w:r>
          </w:p>
          <w:p w:rsidR="000D40C5" w:rsidRPr="000D40C5" w:rsidRDefault="000D40C5" w:rsidP="004679C7">
            <w:pPr>
              <w:pStyle w:val="TableParagraph"/>
              <w:ind w:left="22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D40C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кв.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0D40C5" w:rsidRPr="000D40C5" w:rsidRDefault="000D40C5" w:rsidP="004679C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0D40C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IV</w:t>
            </w:r>
          </w:p>
          <w:p w:rsidR="000D40C5" w:rsidRPr="000D40C5" w:rsidRDefault="000D40C5" w:rsidP="004679C7">
            <w:pPr>
              <w:pStyle w:val="TableParagraph"/>
              <w:ind w:left="20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D40C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кв.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0D40C5" w:rsidRPr="000D40C5" w:rsidRDefault="000D40C5" w:rsidP="004679C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0D40C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 xml:space="preserve">I </w:t>
            </w:r>
          </w:p>
          <w:p w:rsidR="000D40C5" w:rsidRPr="000D40C5" w:rsidRDefault="000D40C5" w:rsidP="004679C7">
            <w:pPr>
              <w:pStyle w:val="TableParagraph"/>
              <w:ind w:left="2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</w:pPr>
            <w:r w:rsidRPr="000D40C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кв.</w:t>
            </w:r>
          </w:p>
        </w:tc>
        <w:tc>
          <w:tcPr>
            <w:tcW w:w="709" w:type="dxa"/>
            <w:shd w:val="clear" w:color="auto" w:fill="006FC0"/>
            <w:vAlign w:val="center"/>
          </w:tcPr>
          <w:p w:rsidR="000D40C5" w:rsidRPr="000D40C5" w:rsidRDefault="000D40C5" w:rsidP="004679C7">
            <w:pPr>
              <w:pStyle w:val="TableParagraph"/>
              <w:ind w:left="24"/>
              <w:jc w:val="center"/>
              <w:rPr>
                <w:rFonts w:ascii="Arial" w:hAnsi="Arial" w:cs="Arial"/>
                <w:b/>
                <w:color w:val="FFFFFF"/>
                <w:spacing w:val="-2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  <w:t>II</w:t>
            </w:r>
          </w:p>
          <w:p w:rsidR="000D40C5" w:rsidRPr="000D40C5" w:rsidRDefault="000D40C5" w:rsidP="004679C7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  <w:t>кв.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0D40C5" w:rsidRPr="000D40C5" w:rsidRDefault="000D40C5" w:rsidP="004679C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0D40C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III</w:t>
            </w:r>
          </w:p>
          <w:p w:rsidR="000D40C5" w:rsidRPr="000D40C5" w:rsidRDefault="000D40C5" w:rsidP="004679C7">
            <w:pPr>
              <w:pStyle w:val="TableParagraph"/>
              <w:ind w:left="24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</w:pPr>
            <w:r w:rsidRPr="000D40C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кв.</w:t>
            </w:r>
          </w:p>
        </w:tc>
        <w:tc>
          <w:tcPr>
            <w:tcW w:w="708" w:type="dxa"/>
            <w:shd w:val="clear" w:color="auto" w:fill="006FC0"/>
            <w:vAlign w:val="center"/>
          </w:tcPr>
          <w:p w:rsidR="000D40C5" w:rsidRPr="000D40C5" w:rsidRDefault="000D40C5" w:rsidP="004679C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0D40C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IV</w:t>
            </w:r>
          </w:p>
          <w:p w:rsidR="000D40C5" w:rsidRPr="000D40C5" w:rsidRDefault="000D40C5" w:rsidP="004679C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0D40C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кв.</w:t>
            </w:r>
          </w:p>
        </w:tc>
        <w:tc>
          <w:tcPr>
            <w:tcW w:w="851" w:type="dxa"/>
            <w:shd w:val="clear" w:color="auto" w:fill="006FC0"/>
          </w:tcPr>
          <w:p w:rsidR="000D40C5" w:rsidRPr="000D40C5" w:rsidRDefault="000D40C5" w:rsidP="000D40C5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0D40C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I</w:t>
            </w:r>
          </w:p>
          <w:p w:rsidR="000D40C5" w:rsidRPr="000D40C5" w:rsidRDefault="000D40C5" w:rsidP="000D40C5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0D40C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кв.</w:t>
            </w:r>
          </w:p>
        </w:tc>
      </w:tr>
      <w:tr w:rsidR="000D40C5" w:rsidRPr="00962B37" w:rsidTr="000D40C5">
        <w:trPr>
          <w:trHeight w:val="480"/>
        </w:trPr>
        <w:tc>
          <w:tcPr>
            <w:tcW w:w="1843" w:type="dxa"/>
            <w:vAlign w:val="center"/>
          </w:tcPr>
          <w:p w:rsidR="000D40C5" w:rsidRPr="00962B37" w:rsidRDefault="000D40C5" w:rsidP="000D40C5">
            <w:pPr>
              <w:pStyle w:val="TableParagraph"/>
              <w:ind w:left="138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pacing w:val="-2"/>
                <w:w w:val="105"/>
                <w:sz w:val="18"/>
                <w:szCs w:val="18"/>
                <w:lang w:val="ru-RU"/>
              </w:rPr>
              <w:t>Республика</w:t>
            </w:r>
            <w:r w:rsidRPr="00962B37">
              <w:rPr>
                <w:rFonts w:ascii="Arial" w:hAnsi="Arial" w:cs="Arial"/>
                <w:b/>
                <w:spacing w:val="-1"/>
                <w:w w:val="105"/>
                <w:sz w:val="18"/>
                <w:szCs w:val="18"/>
                <w:lang w:val="ru-RU"/>
              </w:rPr>
              <w:t>Казахстан</w:t>
            </w:r>
          </w:p>
        </w:tc>
        <w:tc>
          <w:tcPr>
            <w:tcW w:w="992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6"/>
                <w:lang w:val="ru-RU"/>
              </w:rPr>
            </w:pPr>
            <w:r w:rsidRPr="000D40C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106,8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b/>
                <w:w w:val="105"/>
                <w:sz w:val="20"/>
                <w:szCs w:val="20"/>
                <w:lang w:val="ru-RU"/>
              </w:rPr>
              <w:t>107,4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b/>
                <w:w w:val="105"/>
                <w:sz w:val="20"/>
                <w:szCs w:val="20"/>
                <w:lang w:val="ru-RU"/>
              </w:rPr>
              <w:t>110,4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b/>
                <w:w w:val="105"/>
                <w:sz w:val="20"/>
                <w:szCs w:val="20"/>
                <w:lang w:val="ru-RU"/>
              </w:rPr>
              <w:t>109,8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b/>
                <w:w w:val="105"/>
                <w:sz w:val="20"/>
                <w:szCs w:val="20"/>
                <w:lang w:val="ru-RU"/>
              </w:rPr>
              <w:t>108,7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b/>
                <w:w w:val="105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b/>
                <w:sz w:val="20"/>
                <w:szCs w:val="20"/>
              </w:rPr>
              <w:t>112,7</w:t>
            </w:r>
          </w:p>
        </w:tc>
        <w:tc>
          <w:tcPr>
            <w:tcW w:w="709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D40C5">
              <w:rPr>
                <w:rFonts w:ascii="Arial" w:hAnsi="Arial" w:cs="Arial"/>
                <w:b/>
                <w:color w:val="000000"/>
                <w:sz w:val="20"/>
                <w:szCs w:val="20"/>
              </w:rPr>
              <w:t>108,9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D40C5">
              <w:rPr>
                <w:rFonts w:ascii="Arial" w:hAnsi="Arial" w:cs="Arial"/>
                <w:b/>
                <w:color w:val="000000"/>
                <w:sz w:val="20"/>
                <w:szCs w:val="20"/>
              </w:rPr>
              <w:t>105,8</w:t>
            </w:r>
          </w:p>
        </w:tc>
        <w:tc>
          <w:tcPr>
            <w:tcW w:w="708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</w:pPr>
            <w:r w:rsidRPr="000D40C5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102,8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b/>
                <w:color w:val="000000"/>
                <w:sz w:val="18"/>
                <w:szCs w:val="16"/>
                <w:lang w:val="kk-KZ"/>
              </w:rPr>
            </w:pPr>
            <w:r w:rsidRPr="000D40C5">
              <w:rPr>
                <w:rFonts w:ascii="Arial" w:hAnsi="Arial" w:cs="Arial"/>
                <w:b/>
                <w:bCs/>
                <w:sz w:val="20"/>
                <w:szCs w:val="20"/>
              </w:rPr>
              <w:t>99,4</w:t>
            </w:r>
          </w:p>
        </w:tc>
      </w:tr>
      <w:tr w:rsidR="000D40C5" w:rsidRPr="00962B37" w:rsidTr="000D40C5">
        <w:trPr>
          <w:trHeight w:val="20"/>
        </w:trPr>
        <w:tc>
          <w:tcPr>
            <w:tcW w:w="1843" w:type="dxa"/>
            <w:shd w:val="clear" w:color="auto" w:fill="DDEBF7"/>
            <w:vAlign w:val="center"/>
          </w:tcPr>
          <w:p w:rsidR="000D40C5" w:rsidRPr="0066724E" w:rsidRDefault="000D40C5" w:rsidP="000D40C5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Сельское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,</w:t>
            </w: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 xml:space="preserve"> лесное и рыбное хозяйство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105,7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102,9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106,5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108,1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104,2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113,0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109,7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112,9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103,8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103,8</w:t>
            </w:r>
          </w:p>
        </w:tc>
      </w:tr>
      <w:tr w:rsidR="000D40C5" w:rsidRPr="00962B37" w:rsidTr="000D40C5">
        <w:trPr>
          <w:trHeight w:val="368"/>
        </w:trPr>
        <w:tc>
          <w:tcPr>
            <w:tcW w:w="1843" w:type="dxa"/>
            <w:vAlign w:val="center"/>
          </w:tcPr>
          <w:p w:rsidR="000D40C5" w:rsidRPr="0066724E" w:rsidRDefault="000D40C5" w:rsidP="000D40C5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Промышленность</w:t>
            </w:r>
          </w:p>
        </w:tc>
        <w:tc>
          <w:tcPr>
            <w:tcW w:w="992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102,6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107,8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103,2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104,6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108,3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113,0</w:t>
            </w:r>
          </w:p>
        </w:tc>
        <w:tc>
          <w:tcPr>
            <w:tcW w:w="709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112,0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111,2</w:t>
            </w:r>
          </w:p>
        </w:tc>
        <w:tc>
          <w:tcPr>
            <w:tcW w:w="708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108,7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101,4</w:t>
            </w:r>
          </w:p>
        </w:tc>
      </w:tr>
      <w:tr w:rsidR="000D40C5" w:rsidRPr="00962B37" w:rsidTr="000D40C5">
        <w:trPr>
          <w:trHeight w:val="20"/>
        </w:trPr>
        <w:tc>
          <w:tcPr>
            <w:tcW w:w="1843" w:type="dxa"/>
            <w:shd w:val="clear" w:color="auto" w:fill="DDEBF7"/>
            <w:vAlign w:val="center"/>
          </w:tcPr>
          <w:p w:rsidR="000D40C5" w:rsidRPr="0066724E" w:rsidRDefault="000D40C5" w:rsidP="000D40C5">
            <w:pPr>
              <w:pStyle w:val="TableParagraph"/>
              <w:ind w:left="333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горнодобывающая промышленность 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101,6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109,2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96,9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102,8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106,4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110,7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112,6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111,4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111,5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103,2</w:t>
            </w:r>
          </w:p>
        </w:tc>
      </w:tr>
      <w:tr w:rsidR="000D40C5" w:rsidRPr="00962B37" w:rsidTr="000D40C5">
        <w:trPr>
          <w:trHeight w:val="20"/>
        </w:trPr>
        <w:tc>
          <w:tcPr>
            <w:tcW w:w="1843" w:type="dxa"/>
            <w:vAlign w:val="center"/>
          </w:tcPr>
          <w:p w:rsidR="000D40C5" w:rsidRPr="0066724E" w:rsidRDefault="000D40C5" w:rsidP="000D40C5">
            <w:pPr>
              <w:pStyle w:val="TableParagraph"/>
              <w:ind w:left="333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ru-RU" w:eastAsia="ru-RU"/>
              </w:rPr>
              <w:t>обрабатывающая промышленность</w:t>
            </w:r>
          </w:p>
        </w:tc>
        <w:tc>
          <w:tcPr>
            <w:tcW w:w="992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104,9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109,5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109,9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106,9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109,9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115,3</w:t>
            </w:r>
          </w:p>
        </w:tc>
        <w:tc>
          <w:tcPr>
            <w:tcW w:w="709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111,6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110,5</w:t>
            </w:r>
          </w:p>
        </w:tc>
        <w:tc>
          <w:tcPr>
            <w:tcW w:w="708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106,2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100,1</w:t>
            </w:r>
          </w:p>
        </w:tc>
      </w:tr>
      <w:tr w:rsidR="000D40C5" w:rsidRPr="00962B37" w:rsidTr="000D40C5">
        <w:trPr>
          <w:trHeight w:val="20"/>
        </w:trPr>
        <w:tc>
          <w:tcPr>
            <w:tcW w:w="1843" w:type="dxa"/>
            <w:shd w:val="clear" w:color="auto" w:fill="DDEBF7"/>
            <w:vAlign w:val="center"/>
          </w:tcPr>
          <w:p w:rsidR="000D40C5" w:rsidRPr="0066724E" w:rsidRDefault="000D40C5" w:rsidP="000D40C5">
            <w:pPr>
              <w:pStyle w:val="TableParagraph"/>
              <w:ind w:left="333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ru-RU" w:eastAsia="ru-RU"/>
              </w:rPr>
              <w:t>снабжение электроэнергией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ru-RU" w:eastAsia="ru-RU"/>
              </w:rPr>
              <w:t>,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102,7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100,7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109,4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104,7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108,8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114,7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109,0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110,1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106,2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99,8</w:t>
            </w:r>
          </w:p>
        </w:tc>
      </w:tr>
      <w:tr w:rsidR="000D40C5" w:rsidRPr="00962B37" w:rsidTr="000D40C5">
        <w:trPr>
          <w:trHeight w:val="390"/>
        </w:trPr>
        <w:tc>
          <w:tcPr>
            <w:tcW w:w="1843" w:type="dxa"/>
            <w:vAlign w:val="center"/>
          </w:tcPr>
          <w:p w:rsidR="000D40C5" w:rsidRPr="0066724E" w:rsidRDefault="000D40C5" w:rsidP="000D40C5">
            <w:pPr>
              <w:pStyle w:val="TableParagraph"/>
              <w:ind w:left="333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ru-RU" w:eastAsia="ru-RU"/>
              </w:rPr>
              <w:t>водоснабжение</w:t>
            </w:r>
          </w:p>
        </w:tc>
        <w:tc>
          <w:tcPr>
            <w:tcW w:w="992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99,5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105,2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110,9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107,9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106,8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109,7</w:t>
            </w:r>
          </w:p>
        </w:tc>
        <w:tc>
          <w:tcPr>
            <w:tcW w:w="709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108,3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104,1</w:t>
            </w:r>
          </w:p>
        </w:tc>
        <w:tc>
          <w:tcPr>
            <w:tcW w:w="708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105,7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98,5</w:t>
            </w:r>
          </w:p>
        </w:tc>
      </w:tr>
      <w:tr w:rsidR="000D40C5" w:rsidRPr="00962B37" w:rsidTr="000D40C5">
        <w:trPr>
          <w:trHeight w:val="410"/>
        </w:trPr>
        <w:tc>
          <w:tcPr>
            <w:tcW w:w="1843" w:type="dxa"/>
            <w:shd w:val="clear" w:color="auto" w:fill="DDEBF7"/>
            <w:vAlign w:val="center"/>
          </w:tcPr>
          <w:p w:rsidR="000D40C5" w:rsidRPr="0066724E" w:rsidRDefault="000D40C5" w:rsidP="000D40C5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Строительство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97,2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99,9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110,4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121,9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110,5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121,8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119,0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115,6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118,7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112,1</w:t>
            </w:r>
          </w:p>
        </w:tc>
      </w:tr>
      <w:tr w:rsidR="000D40C5" w:rsidRPr="00962B37" w:rsidTr="000D40C5">
        <w:trPr>
          <w:trHeight w:val="20"/>
        </w:trPr>
        <w:tc>
          <w:tcPr>
            <w:tcW w:w="1843" w:type="dxa"/>
            <w:vAlign w:val="center"/>
          </w:tcPr>
          <w:p w:rsidR="000D40C5" w:rsidRPr="0066724E" w:rsidRDefault="000D40C5" w:rsidP="000D40C5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Оптовая и розничная торговля</w:t>
            </w:r>
          </w:p>
        </w:tc>
        <w:tc>
          <w:tcPr>
            <w:tcW w:w="992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99,4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102,0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116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109,2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105,7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108,0</w:t>
            </w:r>
          </w:p>
        </w:tc>
        <w:tc>
          <w:tcPr>
            <w:tcW w:w="709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103,2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103,5</w:t>
            </w:r>
          </w:p>
        </w:tc>
        <w:tc>
          <w:tcPr>
            <w:tcW w:w="708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106,4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101,9</w:t>
            </w:r>
          </w:p>
        </w:tc>
      </w:tr>
      <w:tr w:rsidR="000D40C5" w:rsidRPr="00962B37" w:rsidTr="000D40C5">
        <w:trPr>
          <w:trHeight w:val="20"/>
        </w:trPr>
        <w:tc>
          <w:tcPr>
            <w:tcW w:w="1843" w:type="dxa"/>
            <w:shd w:val="clear" w:color="auto" w:fill="DDEBF7"/>
            <w:vAlign w:val="center"/>
          </w:tcPr>
          <w:p w:rsidR="000D40C5" w:rsidRPr="0066724E" w:rsidRDefault="000D40C5" w:rsidP="000D40C5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Транспорт и складирование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103,0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103,4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107,3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110,7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107,5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118,8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118,3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112,7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109,2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102,4</w:t>
            </w:r>
          </w:p>
        </w:tc>
      </w:tr>
      <w:tr w:rsidR="000D40C5" w:rsidRPr="00962B37" w:rsidTr="000D40C5">
        <w:trPr>
          <w:trHeight w:val="20"/>
        </w:trPr>
        <w:tc>
          <w:tcPr>
            <w:tcW w:w="1843" w:type="dxa"/>
            <w:vAlign w:val="center"/>
          </w:tcPr>
          <w:p w:rsidR="000D40C5" w:rsidRPr="0066724E" w:rsidRDefault="000D40C5" w:rsidP="000D40C5">
            <w:pPr>
              <w:pStyle w:val="TableParagraph"/>
              <w:tabs>
                <w:tab w:val="left" w:pos="2405"/>
              </w:tabs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Предоставление услуг по проживанию и питанию</w:t>
            </w:r>
          </w:p>
        </w:tc>
        <w:tc>
          <w:tcPr>
            <w:tcW w:w="992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110,1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118,9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98,8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109,9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102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111,8</w:t>
            </w:r>
          </w:p>
        </w:tc>
        <w:tc>
          <w:tcPr>
            <w:tcW w:w="709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110,7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111,2</w:t>
            </w:r>
          </w:p>
        </w:tc>
        <w:tc>
          <w:tcPr>
            <w:tcW w:w="708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110,9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107,7</w:t>
            </w:r>
          </w:p>
        </w:tc>
      </w:tr>
      <w:tr w:rsidR="000D40C5" w:rsidRPr="00962B37" w:rsidTr="000D40C5">
        <w:trPr>
          <w:trHeight w:val="346"/>
        </w:trPr>
        <w:tc>
          <w:tcPr>
            <w:tcW w:w="1843" w:type="dxa"/>
            <w:shd w:val="clear" w:color="auto" w:fill="DDEBF7"/>
            <w:vAlign w:val="center"/>
          </w:tcPr>
          <w:p w:rsidR="000D40C5" w:rsidRPr="0066724E" w:rsidRDefault="000D40C5" w:rsidP="000D40C5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Информация и связь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104,0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100,1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115,5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110,3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106,9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115,3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104,2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106,0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110,3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108,6</w:t>
            </w:r>
          </w:p>
        </w:tc>
      </w:tr>
      <w:tr w:rsidR="000D40C5" w:rsidRPr="00962B37" w:rsidTr="000D40C5">
        <w:trPr>
          <w:trHeight w:val="20"/>
        </w:trPr>
        <w:tc>
          <w:tcPr>
            <w:tcW w:w="1843" w:type="dxa"/>
            <w:vAlign w:val="center"/>
          </w:tcPr>
          <w:p w:rsidR="000D40C5" w:rsidRPr="0066724E" w:rsidRDefault="000D40C5" w:rsidP="000D40C5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Финансовая и страховая деятельность</w:t>
            </w:r>
          </w:p>
        </w:tc>
        <w:tc>
          <w:tcPr>
            <w:tcW w:w="992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98,5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105,7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113,8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109,3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113,3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112,8</w:t>
            </w:r>
          </w:p>
        </w:tc>
        <w:tc>
          <w:tcPr>
            <w:tcW w:w="709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109,3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101,7</w:t>
            </w:r>
          </w:p>
        </w:tc>
        <w:tc>
          <w:tcPr>
            <w:tcW w:w="708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100,8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96,3</w:t>
            </w:r>
          </w:p>
        </w:tc>
      </w:tr>
      <w:tr w:rsidR="000D40C5" w:rsidRPr="00962B37" w:rsidTr="000D40C5">
        <w:trPr>
          <w:trHeight w:val="20"/>
        </w:trPr>
        <w:tc>
          <w:tcPr>
            <w:tcW w:w="1843" w:type="dxa"/>
            <w:shd w:val="clear" w:color="auto" w:fill="DDEBF7"/>
            <w:vAlign w:val="center"/>
          </w:tcPr>
          <w:p w:rsidR="000D40C5" w:rsidRPr="0066724E" w:rsidRDefault="000D40C5" w:rsidP="000D40C5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Операции с недвижимым имуществом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103,3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89,2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100,3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94,5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98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114,9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103,1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101,1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85,9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91,5</w:t>
            </w:r>
          </w:p>
        </w:tc>
      </w:tr>
      <w:tr w:rsidR="000D40C5" w:rsidRPr="00962B37" w:rsidTr="000D40C5">
        <w:trPr>
          <w:trHeight w:val="20"/>
        </w:trPr>
        <w:tc>
          <w:tcPr>
            <w:tcW w:w="1843" w:type="dxa"/>
            <w:vAlign w:val="center"/>
          </w:tcPr>
          <w:p w:rsidR="000D40C5" w:rsidRPr="0066724E" w:rsidRDefault="000D40C5" w:rsidP="000D40C5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Профессиональная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,</w:t>
            </w: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 xml:space="preserve"> научная и техническая деятельность</w:t>
            </w:r>
          </w:p>
        </w:tc>
        <w:tc>
          <w:tcPr>
            <w:tcW w:w="992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103,3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95,2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101,9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108,0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107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109,7</w:t>
            </w:r>
          </w:p>
        </w:tc>
        <w:tc>
          <w:tcPr>
            <w:tcW w:w="709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103,8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103,4</w:t>
            </w:r>
          </w:p>
        </w:tc>
        <w:tc>
          <w:tcPr>
            <w:tcW w:w="708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101,2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93,8</w:t>
            </w:r>
          </w:p>
        </w:tc>
      </w:tr>
      <w:tr w:rsidR="000D40C5" w:rsidRPr="00962B37" w:rsidTr="000D40C5">
        <w:trPr>
          <w:trHeight w:val="20"/>
        </w:trPr>
        <w:tc>
          <w:tcPr>
            <w:tcW w:w="1843" w:type="dxa"/>
            <w:shd w:val="clear" w:color="auto" w:fill="DDEBF7"/>
            <w:vAlign w:val="center"/>
          </w:tcPr>
          <w:p w:rsidR="000D40C5" w:rsidRPr="0066724E" w:rsidRDefault="000D40C5" w:rsidP="000D40C5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Деятельность в области административного обслуживания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89,1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99,4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100,3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126,1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108,9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112,2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112,6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103,7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102,3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107,3</w:t>
            </w:r>
          </w:p>
        </w:tc>
      </w:tr>
      <w:tr w:rsidR="000D40C5" w:rsidRPr="00962B37" w:rsidTr="000D40C5">
        <w:trPr>
          <w:trHeight w:val="20"/>
        </w:trPr>
        <w:tc>
          <w:tcPr>
            <w:tcW w:w="1843" w:type="dxa"/>
            <w:vAlign w:val="center"/>
          </w:tcPr>
          <w:p w:rsidR="000D40C5" w:rsidRPr="0066724E" w:rsidRDefault="000D40C5" w:rsidP="000D40C5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 xml:space="preserve">Государственное управление и оборона; </w:t>
            </w:r>
          </w:p>
        </w:tc>
        <w:tc>
          <w:tcPr>
            <w:tcW w:w="992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110,6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103,4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105,3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106,6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102,9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121,2</w:t>
            </w:r>
          </w:p>
        </w:tc>
        <w:tc>
          <w:tcPr>
            <w:tcW w:w="709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107,6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103,7</w:t>
            </w:r>
          </w:p>
        </w:tc>
        <w:tc>
          <w:tcPr>
            <w:tcW w:w="708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110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101,3</w:t>
            </w:r>
          </w:p>
        </w:tc>
      </w:tr>
      <w:tr w:rsidR="000D40C5" w:rsidRPr="00962B37" w:rsidTr="000D40C5">
        <w:trPr>
          <w:trHeight w:val="286"/>
        </w:trPr>
        <w:tc>
          <w:tcPr>
            <w:tcW w:w="1843" w:type="dxa"/>
            <w:shd w:val="clear" w:color="auto" w:fill="DDEBF7"/>
            <w:vAlign w:val="center"/>
          </w:tcPr>
          <w:p w:rsidR="000D40C5" w:rsidRPr="0066724E" w:rsidRDefault="000D40C5" w:rsidP="000D40C5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Образование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122,7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115,9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118,1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113,9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114,3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110,8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110,1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105,2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95,4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93,0</w:t>
            </w:r>
          </w:p>
        </w:tc>
      </w:tr>
      <w:tr w:rsidR="000D40C5" w:rsidRPr="00962B37" w:rsidTr="000D40C5">
        <w:trPr>
          <w:trHeight w:val="275"/>
        </w:trPr>
        <w:tc>
          <w:tcPr>
            <w:tcW w:w="1843" w:type="dxa"/>
            <w:vAlign w:val="center"/>
          </w:tcPr>
          <w:p w:rsidR="000D40C5" w:rsidRPr="0066724E" w:rsidRDefault="000D40C5" w:rsidP="000D40C5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 xml:space="preserve">Здравоохранение </w:t>
            </w:r>
          </w:p>
        </w:tc>
        <w:tc>
          <w:tcPr>
            <w:tcW w:w="992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123,1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121,0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125,6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113,7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114,7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107,6</w:t>
            </w:r>
          </w:p>
        </w:tc>
        <w:tc>
          <w:tcPr>
            <w:tcW w:w="709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98,4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93,6</w:t>
            </w:r>
          </w:p>
        </w:tc>
        <w:tc>
          <w:tcPr>
            <w:tcW w:w="708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89,4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97,3</w:t>
            </w:r>
          </w:p>
        </w:tc>
      </w:tr>
      <w:tr w:rsidR="000D40C5" w:rsidRPr="00962B37" w:rsidTr="000D40C5">
        <w:trPr>
          <w:trHeight w:val="411"/>
        </w:trPr>
        <w:tc>
          <w:tcPr>
            <w:tcW w:w="1843" w:type="dxa"/>
            <w:shd w:val="clear" w:color="auto" w:fill="DDEBF7"/>
            <w:vAlign w:val="center"/>
          </w:tcPr>
          <w:p w:rsidR="000D40C5" w:rsidRPr="0066724E" w:rsidRDefault="000D40C5" w:rsidP="000D40C5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Искусство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,</w:t>
            </w: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 xml:space="preserve"> развлечения и отдых</w:t>
            </w:r>
          </w:p>
        </w:tc>
        <w:tc>
          <w:tcPr>
            <w:tcW w:w="992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101,9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89,7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100,7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96,9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87,5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106,7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102,0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99,3</w:t>
            </w:r>
          </w:p>
        </w:tc>
        <w:tc>
          <w:tcPr>
            <w:tcW w:w="708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101,3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99,8</w:t>
            </w:r>
          </w:p>
        </w:tc>
      </w:tr>
      <w:tr w:rsidR="000D40C5" w:rsidRPr="00962B37" w:rsidTr="000D40C5">
        <w:trPr>
          <w:trHeight w:val="460"/>
        </w:trPr>
        <w:tc>
          <w:tcPr>
            <w:tcW w:w="1843" w:type="dxa"/>
            <w:vAlign w:val="center"/>
          </w:tcPr>
          <w:p w:rsidR="000D40C5" w:rsidRPr="0066724E" w:rsidRDefault="000D40C5" w:rsidP="000D40C5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4144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Предоставление прочих видов услуг</w:t>
            </w:r>
          </w:p>
        </w:tc>
        <w:tc>
          <w:tcPr>
            <w:tcW w:w="992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97,0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104,2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102,8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97,5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w w:val="105"/>
                <w:sz w:val="20"/>
                <w:szCs w:val="20"/>
                <w:lang w:val="ru-RU"/>
              </w:rPr>
              <w:t>100,0</w:t>
            </w:r>
          </w:p>
        </w:tc>
        <w:tc>
          <w:tcPr>
            <w:tcW w:w="850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0D40C5">
              <w:rPr>
                <w:rFonts w:ascii="Arial" w:hAnsi="Arial" w:cs="Arial"/>
                <w:sz w:val="20"/>
                <w:szCs w:val="20"/>
                <w:lang w:val="kk-KZ"/>
              </w:rPr>
              <w:t>86,2</w:t>
            </w:r>
          </w:p>
        </w:tc>
        <w:tc>
          <w:tcPr>
            <w:tcW w:w="709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w w:val="105"/>
                <w:sz w:val="20"/>
                <w:szCs w:val="20"/>
                <w:lang w:val="ru-RU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91,2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</w:rPr>
              <w:t>90,7</w:t>
            </w:r>
          </w:p>
        </w:tc>
        <w:tc>
          <w:tcPr>
            <w:tcW w:w="708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D40C5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81,6</w:t>
            </w:r>
          </w:p>
        </w:tc>
        <w:tc>
          <w:tcPr>
            <w:tcW w:w="851" w:type="dxa"/>
            <w:vAlign w:val="center"/>
          </w:tcPr>
          <w:p w:rsidR="000D40C5" w:rsidRPr="000D40C5" w:rsidRDefault="000D40C5" w:rsidP="000D40C5">
            <w:pPr>
              <w:pStyle w:val="TableParagraph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kk-KZ"/>
              </w:rPr>
            </w:pPr>
            <w:r w:rsidRPr="000D40C5">
              <w:rPr>
                <w:rFonts w:ascii="Arial" w:hAnsi="Arial" w:cs="Arial"/>
                <w:sz w:val="20"/>
                <w:szCs w:val="20"/>
              </w:rPr>
              <w:t>91,4</w:t>
            </w:r>
          </w:p>
        </w:tc>
      </w:tr>
    </w:tbl>
    <w:p w:rsidR="006D355F" w:rsidRPr="00FF03EF" w:rsidRDefault="006D355F" w:rsidP="00694819">
      <w:pPr>
        <w:ind w:left="284"/>
        <w:jc w:val="both"/>
        <w:rPr>
          <w:rFonts w:ascii="Arial" w:hAnsi="Arial" w:cs="Arial"/>
          <w:sz w:val="20"/>
          <w:szCs w:val="20"/>
          <w:lang w:val="ru-RU"/>
        </w:rPr>
      </w:pPr>
      <w:r w:rsidRPr="00FF03EF">
        <w:rPr>
          <w:rStyle w:val="af0"/>
          <w:rFonts w:cs="Arial"/>
          <w:color w:val="000000" w:themeColor="text1"/>
          <w:sz w:val="16"/>
          <w:szCs w:val="16"/>
          <w:lang w:val="ru-RU"/>
        </w:rPr>
        <w:t>Без учета малых предприятий</w:t>
      </w:r>
      <w:r w:rsidR="00074E97">
        <w:rPr>
          <w:rStyle w:val="af0"/>
          <w:rFonts w:cs="Arial"/>
          <w:color w:val="000000" w:themeColor="text1"/>
          <w:sz w:val="16"/>
          <w:szCs w:val="16"/>
          <w:lang w:val="ru-RU"/>
        </w:rPr>
        <w:t>.</w:t>
      </w:r>
      <w:r w:rsidRPr="00FF03EF">
        <w:rPr>
          <w:rStyle w:val="af0"/>
          <w:rFonts w:cs="Arial"/>
          <w:color w:val="000000" w:themeColor="text1"/>
          <w:sz w:val="16"/>
          <w:szCs w:val="16"/>
          <w:lang w:val="ru-RU"/>
        </w:rPr>
        <w:t xml:space="preserve"> занимающихся предпринимательской деятельностью</w:t>
      </w:r>
    </w:p>
    <w:p w:rsidR="00101BD1" w:rsidRDefault="00101BD1" w:rsidP="00101BD1">
      <w:pPr>
        <w:pStyle w:val="1"/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4594C" w:rsidRDefault="0014594C" w:rsidP="00101BD1">
      <w:pPr>
        <w:pStyle w:val="1"/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C3089C" w:rsidRDefault="00C3089C" w:rsidP="00101BD1">
      <w:pPr>
        <w:pStyle w:val="1"/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C3089C" w:rsidRDefault="00C3089C" w:rsidP="00101BD1">
      <w:pPr>
        <w:pStyle w:val="1"/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C3089C" w:rsidRDefault="00C3089C" w:rsidP="00101BD1">
      <w:pPr>
        <w:pStyle w:val="1"/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C3089C" w:rsidRDefault="00C3089C" w:rsidP="00101BD1">
      <w:pPr>
        <w:pStyle w:val="1"/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C3089C" w:rsidRDefault="00C3089C" w:rsidP="00101BD1">
      <w:pPr>
        <w:pStyle w:val="1"/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C3089C" w:rsidRDefault="00C3089C" w:rsidP="00101BD1">
      <w:pPr>
        <w:pStyle w:val="1"/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C3089C" w:rsidRDefault="00C3089C" w:rsidP="00101BD1">
      <w:pPr>
        <w:pStyle w:val="1"/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01BD1" w:rsidRPr="005E53A5" w:rsidRDefault="00101BD1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5E53A5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Среднемесячная номинальная заработная плата (В </w:t>
      </w:r>
      <w:r w:rsidR="007D648C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тыс. </w:t>
      </w:r>
      <w:r w:rsidRPr="005E53A5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тенге)</w:t>
      </w:r>
      <w:r w:rsidR="00160492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 в разрезе регионов</w:t>
      </w:r>
    </w:p>
    <w:p w:rsidR="00101BD1" w:rsidRPr="00962B37" w:rsidRDefault="00101BD1" w:rsidP="00101BD1">
      <w:pPr>
        <w:pStyle w:val="a3"/>
        <w:rPr>
          <w:rFonts w:ascii="Arial" w:hAnsi="Arial" w:cs="Arial"/>
          <w:b/>
          <w:sz w:val="24"/>
          <w:szCs w:val="24"/>
          <w:lang w:val="ru-RU"/>
        </w:rPr>
      </w:pPr>
    </w:p>
    <w:tbl>
      <w:tblPr>
        <w:tblW w:w="100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016"/>
        <w:gridCol w:w="850"/>
        <w:gridCol w:w="851"/>
        <w:gridCol w:w="850"/>
        <w:gridCol w:w="851"/>
        <w:gridCol w:w="850"/>
        <w:gridCol w:w="709"/>
        <w:gridCol w:w="851"/>
        <w:gridCol w:w="708"/>
        <w:gridCol w:w="851"/>
      </w:tblGrid>
      <w:tr w:rsidR="000D40C5" w:rsidRPr="008F0E00" w:rsidTr="007A6659">
        <w:trPr>
          <w:cantSplit/>
          <w:trHeight w:val="315"/>
        </w:trPr>
        <w:tc>
          <w:tcPr>
            <w:tcW w:w="1701" w:type="dxa"/>
            <w:vMerge w:val="restart"/>
            <w:shd w:val="clear" w:color="000000" w:fill="0070C0"/>
            <w:vAlign w:val="center"/>
            <w:hideMark/>
          </w:tcPr>
          <w:p w:rsidR="000D40C5" w:rsidRPr="008F0E00" w:rsidRDefault="000D40C5" w:rsidP="00FD19BE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  <w:r w:rsidRPr="008F0E00"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016" w:type="dxa"/>
            <w:shd w:val="clear" w:color="000000" w:fill="0070C0"/>
            <w:vAlign w:val="center"/>
            <w:hideMark/>
          </w:tcPr>
          <w:p w:rsidR="000D40C5" w:rsidRPr="00084AE3" w:rsidRDefault="000D40C5" w:rsidP="00084AE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2020 г</w:t>
            </w:r>
            <w:r w:rsidR="00084AE3" w:rsidRPr="00084AE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.</w:t>
            </w:r>
          </w:p>
        </w:tc>
        <w:tc>
          <w:tcPr>
            <w:tcW w:w="3402" w:type="dxa"/>
            <w:gridSpan w:val="4"/>
            <w:shd w:val="clear" w:color="000000" w:fill="0070C0"/>
            <w:vAlign w:val="center"/>
            <w:hideMark/>
          </w:tcPr>
          <w:p w:rsidR="000D40C5" w:rsidRPr="00084AE3" w:rsidRDefault="000D40C5" w:rsidP="00084AE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2021 г</w:t>
            </w:r>
            <w:r w:rsidR="00084AE3" w:rsidRPr="00084AE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.</w:t>
            </w:r>
          </w:p>
        </w:tc>
        <w:tc>
          <w:tcPr>
            <w:tcW w:w="3118" w:type="dxa"/>
            <w:gridSpan w:val="4"/>
            <w:shd w:val="clear" w:color="000000" w:fill="0070C0"/>
            <w:vAlign w:val="center"/>
            <w:hideMark/>
          </w:tcPr>
          <w:p w:rsidR="000D40C5" w:rsidRPr="00084AE3" w:rsidRDefault="000D40C5" w:rsidP="00084AE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2022 г</w:t>
            </w:r>
            <w:r w:rsidR="00084AE3" w:rsidRPr="00084AE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.</w:t>
            </w:r>
          </w:p>
        </w:tc>
        <w:tc>
          <w:tcPr>
            <w:tcW w:w="851" w:type="dxa"/>
            <w:shd w:val="clear" w:color="000000" w:fill="0070C0"/>
            <w:vAlign w:val="center"/>
          </w:tcPr>
          <w:p w:rsidR="000D40C5" w:rsidRPr="00084AE3" w:rsidRDefault="00084AE3" w:rsidP="00084AE3">
            <w:pPr>
              <w:widowControl/>
              <w:ind w:left="-102" w:right="-109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t>2023 г.</w:t>
            </w:r>
          </w:p>
        </w:tc>
      </w:tr>
      <w:tr w:rsidR="00336DA9" w:rsidRPr="008F0E00" w:rsidTr="007A6659">
        <w:trPr>
          <w:trHeight w:val="377"/>
        </w:trPr>
        <w:tc>
          <w:tcPr>
            <w:tcW w:w="1701" w:type="dxa"/>
            <w:vMerge/>
            <w:vAlign w:val="center"/>
            <w:hideMark/>
          </w:tcPr>
          <w:p w:rsidR="00336DA9" w:rsidRPr="008F0E00" w:rsidRDefault="00336DA9" w:rsidP="00FD19BE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016" w:type="dxa"/>
            <w:shd w:val="clear" w:color="000000" w:fill="0070C0"/>
            <w:vAlign w:val="center"/>
          </w:tcPr>
          <w:p w:rsidR="00336DA9" w:rsidRPr="00084AE3" w:rsidRDefault="00084AE3" w:rsidP="00084AE3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Год</w:t>
            </w:r>
          </w:p>
        </w:tc>
        <w:tc>
          <w:tcPr>
            <w:tcW w:w="850" w:type="dxa"/>
            <w:shd w:val="clear" w:color="000000" w:fill="0070C0"/>
            <w:vAlign w:val="center"/>
            <w:hideMark/>
          </w:tcPr>
          <w:p w:rsidR="00336DA9" w:rsidRPr="00084AE3" w:rsidRDefault="00336DA9" w:rsidP="00084AE3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I кв.</w:t>
            </w:r>
          </w:p>
        </w:tc>
        <w:tc>
          <w:tcPr>
            <w:tcW w:w="851" w:type="dxa"/>
            <w:shd w:val="clear" w:color="000000" w:fill="0070C0"/>
            <w:vAlign w:val="center"/>
            <w:hideMark/>
          </w:tcPr>
          <w:p w:rsidR="00336DA9" w:rsidRPr="00084AE3" w:rsidRDefault="00336DA9" w:rsidP="00084AE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II кв.</w:t>
            </w:r>
          </w:p>
        </w:tc>
        <w:tc>
          <w:tcPr>
            <w:tcW w:w="850" w:type="dxa"/>
            <w:shd w:val="clear" w:color="000000" w:fill="0070C0"/>
            <w:vAlign w:val="center"/>
            <w:hideMark/>
          </w:tcPr>
          <w:p w:rsidR="00336DA9" w:rsidRPr="00084AE3" w:rsidRDefault="00336DA9" w:rsidP="00084AE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III кв.</w:t>
            </w:r>
          </w:p>
        </w:tc>
        <w:tc>
          <w:tcPr>
            <w:tcW w:w="851" w:type="dxa"/>
            <w:shd w:val="clear" w:color="000000" w:fill="0070C0"/>
            <w:vAlign w:val="center"/>
            <w:hideMark/>
          </w:tcPr>
          <w:p w:rsidR="00336DA9" w:rsidRPr="00084AE3" w:rsidRDefault="00336DA9" w:rsidP="00084AE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IV кв.</w:t>
            </w:r>
          </w:p>
        </w:tc>
        <w:tc>
          <w:tcPr>
            <w:tcW w:w="850" w:type="dxa"/>
            <w:shd w:val="clear" w:color="000000" w:fill="0070C0"/>
            <w:vAlign w:val="center"/>
            <w:hideMark/>
          </w:tcPr>
          <w:p w:rsidR="00336DA9" w:rsidRPr="00084AE3" w:rsidRDefault="00336DA9" w:rsidP="00084AE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I кв.</w:t>
            </w:r>
          </w:p>
        </w:tc>
        <w:tc>
          <w:tcPr>
            <w:tcW w:w="709" w:type="dxa"/>
            <w:shd w:val="clear" w:color="000000" w:fill="0070C0"/>
            <w:vAlign w:val="center"/>
            <w:hideMark/>
          </w:tcPr>
          <w:p w:rsidR="00336DA9" w:rsidRPr="00084AE3" w:rsidRDefault="00336DA9" w:rsidP="00084AE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II кв.</w:t>
            </w:r>
          </w:p>
        </w:tc>
        <w:tc>
          <w:tcPr>
            <w:tcW w:w="851" w:type="dxa"/>
            <w:shd w:val="clear" w:color="000000" w:fill="0070C0"/>
            <w:vAlign w:val="center"/>
          </w:tcPr>
          <w:p w:rsidR="00336DA9" w:rsidRPr="00084AE3" w:rsidRDefault="00336DA9" w:rsidP="00084AE3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III кв.</w:t>
            </w:r>
          </w:p>
        </w:tc>
        <w:tc>
          <w:tcPr>
            <w:tcW w:w="708" w:type="dxa"/>
            <w:shd w:val="clear" w:color="000000" w:fill="0070C0"/>
            <w:vAlign w:val="center"/>
          </w:tcPr>
          <w:p w:rsidR="00336DA9" w:rsidRPr="00084AE3" w:rsidRDefault="00336DA9" w:rsidP="00084AE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IV кв.</w:t>
            </w:r>
          </w:p>
        </w:tc>
        <w:tc>
          <w:tcPr>
            <w:tcW w:w="851" w:type="dxa"/>
            <w:shd w:val="clear" w:color="000000" w:fill="0070C0"/>
            <w:vAlign w:val="center"/>
          </w:tcPr>
          <w:p w:rsidR="00336DA9" w:rsidRPr="00084AE3" w:rsidRDefault="00084AE3" w:rsidP="00084AE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I кв.</w:t>
            </w:r>
          </w:p>
        </w:tc>
      </w:tr>
      <w:tr w:rsidR="00336DA9" w:rsidRPr="008F0E00" w:rsidTr="007A6659">
        <w:trPr>
          <w:trHeight w:val="340"/>
        </w:trPr>
        <w:tc>
          <w:tcPr>
            <w:tcW w:w="1701" w:type="dxa"/>
            <w:shd w:val="clear" w:color="auto" w:fill="auto"/>
            <w:vAlign w:val="center"/>
            <w:hideMark/>
          </w:tcPr>
          <w:p w:rsidR="00336DA9" w:rsidRPr="007D648C" w:rsidRDefault="00336DA9" w:rsidP="00336DA9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6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b/>
                <w:bCs/>
                <w:color w:val="000000"/>
                <w:spacing w:val="-1"/>
                <w:sz w:val="20"/>
                <w:szCs w:val="18"/>
                <w:lang w:val="ru-RU" w:eastAsia="ru-RU"/>
              </w:rPr>
              <w:t>Республика Казахстан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336DA9" w:rsidRPr="00084AE3" w:rsidRDefault="00336DA9" w:rsidP="00084AE3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213</w:t>
            </w:r>
            <w:r w:rsidR="00084AE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/>
              </w:rPr>
              <w:t>,0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  <w:t>230,8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  <w:t>251,5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  <w:t>243,7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  <w:t>275,6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  <w:t>285,4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ru-RU"/>
              </w:rPr>
              <w:t>312</w:t>
            </w:r>
          </w:p>
        </w:tc>
        <w:tc>
          <w:tcPr>
            <w:tcW w:w="851" w:type="dxa"/>
            <w:vAlign w:val="center"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b/>
                <w:color w:val="000000"/>
                <w:sz w:val="20"/>
                <w:szCs w:val="20"/>
              </w:rPr>
              <w:t>299</w:t>
            </w:r>
            <w:r w:rsidRPr="00084AE3">
              <w:rPr>
                <w:rFonts w:ascii="Arial" w:hAnsi="Arial" w:cs="Arial"/>
                <w:b/>
                <w:color w:val="000000"/>
                <w:sz w:val="20"/>
                <w:szCs w:val="20"/>
                <w:lang w:val="ru-RU"/>
              </w:rPr>
              <w:t>,</w:t>
            </w:r>
            <w:r w:rsidRPr="00084AE3">
              <w:rPr>
                <w:rFonts w:ascii="Arial" w:hAnsi="Arial" w:cs="Arial"/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704" w:type="dxa"/>
            <w:vAlign w:val="center"/>
          </w:tcPr>
          <w:p w:rsidR="00336DA9" w:rsidRPr="00084AE3" w:rsidRDefault="00336DA9" w:rsidP="00084AE3">
            <w:pPr>
              <w:widowControl/>
              <w:ind w:left="-109" w:right="-110"/>
              <w:jc w:val="center"/>
              <w:rPr>
                <w:rFonts w:ascii="Arial" w:hAnsi="Arial" w:cs="Arial"/>
                <w:b/>
                <w:color w:val="000000"/>
                <w:sz w:val="20"/>
                <w:lang w:val="kk-KZ"/>
              </w:rPr>
            </w:pPr>
            <w:r w:rsidRPr="00084AE3">
              <w:rPr>
                <w:rFonts w:ascii="Arial" w:hAnsi="Arial" w:cs="Arial"/>
                <w:b/>
                <w:color w:val="000000"/>
                <w:sz w:val="20"/>
                <w:lang w:val="kk-KZ"/>
              </w:rPr>
              <w:t>338,7</w:t>
            </w:r>
          </w:p>
        </w:tc>
        <w:tc>
          <w:tcPr>
            <w:tcW w:w="851" w:type="dxa"/>
            <w:vAlign w:val="center"/>
          </w:tcPr>
          <w:p w:rsidR="00336DA9" w:rsidRPr="00084AE3" w:rsidRDefault="00336DA9" w:rsidP="00084AE3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ru-RU"/>
              </w:rPr>
            </w:pPr>
            <w:r w:rsidRPr="00084AE3">
              <w:rPr>
                <w:rFonts w:ascii="Arial" w:hAnsi="Arial" w:cs="Arial"/>
                <w:b/>
                <w:bCs/>
                <w:color w:val="000000"/>
                <w:sz w:val="20"/>
              </w:rPr>
              <w:t>340</w:t>
            </w:r>
            <w:r w:rsidR="00084AE3" w:rsidRPr="00084AE3">
              <w:rPr>
                <w:rFonts w:ascii="Arial" w:hAnsi="Arial" w:cs="Arial"/>
                <w:b/>
                <w:bCs/>
                <w:color w:val="000000"/>
                <w:sz w:val="20"/>
                <w:lang w:val="ru-RU"/>
              </w:rPr>
              <w:t>,6</w:t>
            </w:r>
          </w:p>
        </w:tc>
      </w:tr>
      <w:tr w:rsidR="00336DA9" w:rsidRPr="008F0E00" w:rsidTr="007A6659">
        <w:trPr>
          <w:trHeight w:val="340"/>
        </w:trPr>
        <w:tc>
          <w:tcPr>
            <w:tcW w:w="1701" w:type="dxa"/>
            <w:shd w:val="clear" w:color="000000" w:fill="BCD6ED"/>
            <w:vAlign w:val="center"/>
          </w:tcPr>
          <w:p w:rsidR="00336DA9" w:rsidRPr="00084AE3" w:rsidRDefault="00336DA9" w:rsidP="00336DA9">
            <w:pPr>
              <w:widowControl/>
              <w:ind w:firstLine="34"/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  <w:t>Абайская</w:t>
            </w:r>
          </w:p>
        </w:tc>
        <w:tc>
          <w:tcPr>
            <w:tcW w:w="1016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000000" w:fill="BCD6ED"/>
            <w:vAlign w:val="center"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850" w:type="dxa"/>
            <w:shd w:val="clear" w:color="000000" w:fill="BCD6ED"/>
            <w:vAlign w:val="center"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850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709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262,3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248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 xml:space="preserve"> 9</w:t>
            </w:r>
          </w:p>
        </w:tc>
        <w:tc>
          <w:tcPr>
            <w:tcW w:w="704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left="-109" w:right="-11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280,5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282</w:t>
            </w:r>
            <w:r w:rsidR="00084AE3"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,7</w:t>
            </w:r>
          </w:p>
        </w:tc>
      </w:tr>
      <w:tr w:rsidR="00336DA9" w:rsidRPr="008F0E00" w:rsidTr="007A6659">
        <w:trPr>
          <w:trHeight w:val="340"/>
        </w:trPr>
        <w:tc>
          <w:tcPr>
            <w:tcW w:w="1701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ind w:firstLine="34"/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  <w:t>Акмолинская</w:t>
            </w:r>
          </w:p>
        </w:tc>
        <w:tc>
          <w:tcPr>
            <w:tcW w:w="1016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168</w:t>
            </w:r>
            <w:r w:rsid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,3</w:t>
            </w:r>
          </w:p>
        </w:tc>
        <w:tc>
          <w:tcPr>
            <w:tcW w:w="850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184,5</w:t>
            </w:r>
          </w:p>
        </w:tc>
        <w:tc>
          <w:tcPr>
            <w:tcW w:w="851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205,2</w:t>
            </w:r>
          </w:p>
        </w:tc>
        <w:tc>
          <w:tcPr>
            <w:tcW w:w="850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195,3</w:t>
            </w:r>
          </w:p>
        </w:tc>
        <w:tc>
          <w:tcPr>
            <w:tcW w:w="851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218,3</w:t>
            </w:r>
          </w:p>
        </w:tc>
        <w:tc>
          <w:tcPr>
            <w:tcW w:w="850" w:type="dxa"/>
            <w:shd w:val="clear" w:color="000000" w:fill="BCD6ED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225</w:t>
            </w:r>
          </w:p>
        </w:tc>
        <w:tc>
          <w:tcPr>
            <w:tcW w:w="709" w:type="dxa"/>
            <w:shd w:val="clear" w:color="000000" w:fill="BCD6ED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248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4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left="-109" w:right="-11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274,6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273</w:t>
            </w:r>
            <w:r w:rsidR="00084AE3"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,8</w:t>
            </w:r>
          </w:p>
        </w:tc>
      </w:tr>
      <w:tr w:rsidR="00336DA9" w:rsidRPr="008F0E00" w:rsidTr="007A6659">
        <w:trPr>
          <w:trHeight w:val="340"/>
        </w:trPr>
        <w:tc>
          <w:tcPr>
            <w:tcW w:w="1701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ind w:firstLine="34"/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  <w:t>Актюбинская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336DA9" w:rsidRPr="00084AE3" w:rsidRDefault="00336DA9" w:rsidP="00084AE3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182</w:t>
            </w:r>
            <w:r w:rsid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,9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196,1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213,6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209,7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244,6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272,5</w:t>
            </w:r>
          </w:p>
        </w:tc>
        <w:tc>
          <w:tcPr>
            <w:tcW w:w="851" w:type="dxa"/>
            <w:vAlign w:val="center"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270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4" w:type="dxa"/>
            <w:vAlign w:val="center"/>
          </w:tcPr>
          <w:p w:rsidR="00336DA9" w:rsidRPr="00084AE3" w:rsidRDefault="00336DA9" w:rsidP="00084AE3">
            <w:pPr>
              <w:widowControl/>
              <w:ind w:left="-109" w:right="-11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302,8</w:t>
            </w:r>
          </w:p>
        </w:tc>
        <w:tc>
          <w:tcPr>
            <w:tcW w:w="851" w:type="dxa"/>
            <w:vAlign w:val="center"/>
          </w:tcPr>
          <w:p w:rsidR="00336DA9" w:rsidRPr="00084AE3" w:rsidRDefault="00336DA9" w:rsidP="00084AE3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298</w:t>
            </w:r>
            <w:r w:rsidR="00084AE3"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,1</w:t>
            </w:r>
          </w:p>
        </w:tc>
      </w:tr>
      <w:tr w:rsidR="00336DA9" w:rsidRPr="008F0E00" w:rsidTr="007A6659">
        <w:trPr>
          <w:trHeight w:val="340"/>
        </w:trPr>
        <w:tc>
          <w:tcPr>
            <w:tcW w:w="1701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ind w:firstLine="34"/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  <w:t>Алматинская</w:t>
            </w:r>
          </w:p>
        </w:tc>
        <w:tc>
          <w:tcPr>
            <w:tcW w:w="1016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168</w:t>
            </w:r>
            <w:r w:rsid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,3</w:t>
            </w:r>
          </w:p>
        </w:tc>
        <w:tc>
          <w:tcPr>
            <w:tcW w:w="850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188,9</w:t>
            </w:r>
          </w:p>
        </w:tc>
        <w:tc>
          <w:tcPr>
            <w:tcW w:w="851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212,4</w:t>
            </w:r>
          </w:p>
        </w:tc>
        <w:tc>
          <w:tcPr>
            <w:tcW w:w="850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200,7</w:t>
            </w:r>
          </w:p>
        </w:tc>
        <w:tc>
          <w:tcPr>
            <w:tcW w:w="851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235,4</w:t>
            </w:r>
          </w:p>
        </w:tc>
        <w:tc>
          <w:tcPr>
            <w:tcW w:w="850" w:type="dxa"/>
            <w:shd w:val="clear" w:color="000000" w:fill="BCD6ED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230,8</w:t>
            </w:r>
          </w:p>
        </w:tc>
        <w:tc>
          <w:tcPr>
            <w:tcW w:w="709" w:type="dxa"/>
            <w:shd w:val="clear" w:color="000000" w:fill="BCD6ED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277,4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251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4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left="-109" w:right="-11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271,5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277</w:t>
            </w:r>
            <w:r w:rsidR="00084AE3"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,7</w:t>
            </w:r>
          </w:p>
        </w:tc>
      </w:tr>
      <w:tr w:rsidR="00336DA9" w:rsidRPr="008F0E00" w:rsidTr="007A6659">
        <w:trPr>
          <w:trHeight w:val="340"/>
        </w:trPr>
        <w:tc>
          <w:tcPr>
            <w:tcW w:w="1701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ind w:firstLine="34"/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  <w:t>Атырауская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336DA9" w:rsidRPr="00084AE3" w:rsidRDefault="00336DA9" w:rsidP="00084AE3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367</w:t>
            </w:r>
            <w:r w:rsid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,8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405,8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398,5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419,1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420,4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477,9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506,3</w:t>
            </w:r>
          </w:p>
        </w:tc>
        <w:tc>
          <w:tcPr>
            <w:tcW w:w="851" w:type="dxa"/>
            <w:vAlign w:val="center"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526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04" w:type="dxa"/>
            <w:vAlign w:val="center"/>
          </w:tcPr>
          <w:p w:rsidR="00336DA9" w:rsidRPr="00084AE3" w:rsidRDefault="00336DA9" w:rsidP="00084AE3">
            <w:pPr>
              <w:widowControl/>
              <w:ind w:left="-109" w:right="-11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556</w:t>
            </w:r>
          </w:p>
        </w:tc>
        <w:tc>
          <w:tcPr>
            <w:tcW w:w="851" w:type="dxa"/>
            <w:vAlign w:val="center"/>
          </w:tcPr>
          <w:p w:rsidR="00336DA9" w:rsidRPr="00084AE3" w:rsidRDefault="00336DA9" w:rsidP="00084AE3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618</w:t>
            </w:r>
            <w:r w:rsidR="00084AE3"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,4</w:t>
            </w:r>
          </w:p>
        </w:tc>
      </w:tr>
      <w:tr w:rsidR="00336DA9" w:rsidRPr="008F0E00" w:rsidTr="007A6659">
        <w:trPr>
          <w:trHeight w:val="340"/>
        </w:trPr>
        <w:tc>
          <w:tcPr>
            <w:tcW w:w="1701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ind w:left="34"/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  <w:t>Западно-Казахстанская</w:t>
            </w:r>
          </w:p>
        </w:tc>
        <w:tc>
          <w:tcPr>
            <w:tcW w:w="1016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195</w:t>
            </w:r>
            <w:r w:rsid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,4</w:t>
            </w:r>
          </w:p>
        </w:tc>
        <w:tc>
          <w:tcPr>
            <w:tcW w:w="850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218</w:t>
            </w:r>
          </w:p>
        </w:tc>
        <w:tc>
          <w:tcPr>
            <w:tcW w:w="851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222,1</w:t>
            </w:r>
          </w:p>
        </w:tc>
        <w:tc>
          <w:tcPr>
            <w:tcW w:w="850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226,5</w:t>
            </w:r>
          </w:p>
        </w:tc>
        <w:tc>
          <w:tcPr>
            <w:tcW w:w="851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240,7</w:t>
            </w:r>
          </w:p>
        </w:tc>
        <w:tc>
          <w:tcPr>
            <w:tcW w:w="850" w:type="dxa"/>
            <w:shd w:val="clear" w:color="000000" w:fill="BCD6ED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261,2</w:t>
            </w:r>
          </w:p>
        </w:tc>
        <w:tc>
          <w:tcPr>
            <w:tcW w:w="709" w:type="dxa"/>
            <w:shd w:val="clear" w:color="000000" w:fill="BCD6ED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269,3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275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 xml:space="preserve"> 9</w:t>
            </w:r>
          </w:p>
        </w:tc>
        <w:tc>
          <w:tcPr>
            <w:tcW w:w="704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left="-109" w:right="-11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300,8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292</w:t>
            </w:r>
            <w:r w:rsidR="00084AE3"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,4</w:t>
            </w:r>
          </w:p>
        </w:tc>
      </w:tr>
      <w:tr w:rsidR="00336DA9" w:rsidRPr="008F0E00" w:rsidTr="007A6659">
        <w:trPr>
          <w:trHeight w:val="340"/>
        </w:trPr>
        <w:tc>
          <w:tcPr>
            <w:tcW w:w="1701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ind w:firstLine="34"/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  <w:t>Жамбылская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336DA9" w:rsidRPr="00084AE3" w:rsidRDefault="00336DA9" w:rsidP="00084AE3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156</w:t>
            </w:r>
            <w:r w:rsid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,8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176,9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203,8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184,4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215,3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259,7</w:t>
            </w:r>
          </w:p>
        </w:tc>
        <w:tc>
          <w:tcPr>
            <w:tcW w:w="851" w:type="dxa"/>
            <w:vAlign w:val="center"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216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4" w:type="dxa"/>
            <w:vAlign w:val="center"/>
          </w:tcPr>
          <w:p w:rsidR="00336DA9" w:rsidRPr="00084AE3" w:rsidRDefault="00336DA9" w:rsidP="00084AE3">
            <w:pPr>
              <w:widowControl/>
              <w:ind w:left="-109" w:right="-11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243,4</w:t>
            </w:r>
          </w:p>
        </w:tc>
        <w:tc>
          <w:tcPr>
            <w:tcW w:w="851" w:type="dxa"/>
            <w:vAlign w:val="center"/>
          </w:tcPr>
          <w:p w:rsidR="00336DA9" w:rsidRPr="00084AE3" w:rsidRDefault="00336DA9" w:rsidP="00084AE3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254</w:t>
            </w:r>
            <w:r w:rsidR="00084AE3"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,6</w:t>
            </w:r>
          </w:p>
        </w:tc>
      </w:tr>
      <w:tr w:rsidR="00336DA9" w:rsidRPr="008F0E00" w:rsidTr="007A6659">
        <w:trPr>
          <w:trHeight w:val="340"/>
        </w:trPr>
        <w:tc>
          <w:tcPr>
            <w:tcW w:w="1701" w:type="dxa"/>
            <w:shd w:val="clear" w:color="000000" w:fill="BCD6ED"/>
            <w:vAlign w:val="center"/>
          </w:tcPr>
          <w:p w:rsidR="00336DA9" w:rsidRPr="00084AE3" w:rsidRDefault="00336DA9" w:rsidP="00336DA9">
            <w:pPr>
              <w:widowControl/>
              <w:ind w:firstLine="34"/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  <w:t>Жетысу</w:t>
            </w:r>
          </w:p>
        </w:tc>
        <w:tc>
          <w:tcPr>
            <w:tcW w:w="1016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ru-RU"/>
              </w:rPr>
            </w:pPr>
            <w:r w:rsidRPr="00084AE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000000" w:fill="BCD6ED"/>
            <w:vAlign w:val="center"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850" w:type="dxa"/>
            <w:shd w:val="clear" w:color="000000" w:fill="BCD6ED"/>
            <w:vAlign w:val="center"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850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709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241,4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214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4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left="-109" w:right="-11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250,5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246</w:t>
            </w:r>
            <w:r w:rsidR="00084AE3"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,0</w:t>
            </w:r>
          </w:p>
        </w:tc>
      </w:tr>
      <w:tr w:rsidR="00336DA9" w:rsidRPr="008F0E00" w:rsidTr="007A6659">
        <w:trPr>
          <w:trHeight w:val="340"/>
        </w:trPr>
        <w:tc>
          <w:tcPr>
            <w:tcW w:w="1701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ind w:firstLine="34"/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  <w:t>Карагандинская</w:t>
            </w:r>
          </w:p>
        </w:tc>
        <w:tc>
          <w:tcPr>
            <w:tcW w:w="1016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203</w:t>
            </w:r>
            <w:r w:rsid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,8</w:t>
            </w:r>
          </w:p>
        </w:tc>
        <w:tc>
          <w:tcPr>
            <w:tcW w:w="850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220,6</w:t>
            </w:r>
          </w:p>
        </w:tc>
        <w:tc>
          <w:tcPr>
            <w:tcW w:w="851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239,7</w:t>
            </w:r>
          </w:p>
        </w:tc>
        <w:tc>
          <w:tcPr>
            <w:tcW w:w="850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232,6</w:t>
            </w:r>
          </w:p>
        </w:tc>
        <w:tc>
          <w:tcPr>
            <w:tcW w:w="851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271,4</w:t>
            </w:r>
          </w:p>
        </w:tc>
        <w:tc>
          <w:tcPr>
            <w:tcW w:w="850" w:type="dxa"/>
            <w:shd w:val="clear" w:color="000000" w:fill="BCD6ED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282,2</w:t>
            </w:r>
          </w:p>
        </w:tc>
        <w:tc>
          <w:tcPr>
            <w:tcW w:w="709" w:type="dxa"/>
            <w:shd w:val="clear" w:color="000000" w:fill="BCD6ED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290,1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275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4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left="-109" w:right="-11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317,7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314</w:t>
            </w:r>
            <w:r w:rsidR="00084AE3"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,6</w:t>
            </w:r>
          </w:p>
        </w:tc>
      </w:tr>
      <w:tr w:rsidR="00336DA9" w:rsidRPr="008F0E00" w:rsidTr="007A6659">
        <w:trPr>
          <w:trHeight w:val="340"/>
        </w:trPr>
        <w:tc>
          <w:tcPr>
            <w:tcW w:w="1701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ind w:firstLine="34"/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  <w:t>Костанайская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336DA9" w:rsidRPr="00084AE3" w:rsidRDefault="00336DA9" w:rsidP="00084AE3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171</w:t>
            </w:r>
            <w:r w:rsid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,3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199,2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205,5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225,2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223,3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248,5</w:t>
            </w:r>
          </w:p>
        </w:tc>
        <w:tc>
          <w:tcPr>
            <w:tcW w:w="851" w:type="dxa"/>
            <w:vAlign w:val="center"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248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704" w:type="dxa"/>
            <w:vAlign w:val="center"/>
          </w:tcPr>
          <w:p w:rsidR="00336DA9" w:rsidRPr="00084AE3" w:rsidRDefault="00336DA9" w:rsidP="00084AE3">
            <w:pPr>
              <w:widowControl/>
              <w:ind w:left="-109" w:right="-11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281,8</w:t>
            </w:r>
          </w:p>
        </w:tc>
        <w:tc>
          <w:tcPr>
            <w:tcW w:w="851" w:type="dxa"/>
            <w:vAlign w:val="center"/>
          </w:tcPr>
          <w:p w:rsidR="00336DA9" w:rsidRPr="00084AE3" w:rsidRDefault="00336DA9" w:rsidP="00084AE3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274</w:t>
            </w:r>
            <w:r w:rsidR="00084AE3"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,6</w:t>
            </w:r>
          </w:p>
        </w:tc>
      </w:tr>
      <w:tr w:rsidR="00336DA9" w:rsidRPr="008F0E00" w:rsidTr="007A6659">
        <w:trPr>
          <w:trHeight w:val="340"/>
        </w:trPr>
        <w:tc>
          <w:tcPr>
            <w:tcW w:w="1701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ind w:firstLine="34"/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  <w:t>Кызылординская</w:t>
            </w:r>
          </w:p>
        </w:tc>
        <w:tc>
          <w:tcPr>
            <w:tcW w:w="1016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178</w:t>
            </w:r>
            <w:r w:rsid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,2</w:t>
            </w:r>
          </w:p>
        </w:tc>
        <w:tc>
          <w:tcPr>
            <w:tcW w:w="850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194,7</w:t>
            </w:r>
          </w:p>
        </w:tc>
        <w:tc>
          <w:tcPr>
            <w:tcW w:w="851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221,8</w:t>
            </w:r>
          </w:p>
        </w:tc>
        <w:tc>
          <w:tcPr>
            <w:tcW w:w="850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203,2</w:t>
            </w:r>
          </w:p>
        </w:tc>
        <w:tc>
          <w:tcPr>
            <w:tcW w:w="851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224,3</w:t>
            </w:r>
          </w:p>
        </w:tc>
        <w:tc>
          <w:tcPr>
            <w:tcW w:w="850" w:type="dxa"/>
            <w:shd w:val="clear" w:color="000000" w:fill="BCD6ED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247,6</w:t>
            </w:r>
          </w:p>
        </w:tc>
        <w:tc>
          <w:tcPr>
            <w:tcW w:w="709" w:type="dxa"/>
            <w:shd w:val="clear" w:color="000000" w:fill="BCD6ED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291,1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251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04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left="-109" w:right="-11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269,9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293</w:t>
            </w:r>
            <w:r w:rsidR="00084AE3"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,5</w:t>
            </w:r>
          </w:p>
        </w:tc>
      </w:tr>
      <w:tr w:rsidR="00336DA9" w:rsidRPr="008F0E00" w:rsidTr="007A6659">
        <w:trPr>
          <w:trHeight w:val="340"/>
        </w:trPr>
        <w:tc>
          <w:tcPr>
            <w:tcW w:w="1701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ind w:firstLine="34"/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  <w:t>Мангистауская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336DA9" w:rsidRPr="00084AE3" w:rsidRDefault="00336DA9" w:rsidP="00084AE3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317</w:t>
            </w:r>
            <w:r w:rsid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,6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344,3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353,4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346,5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382,4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416,2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458,7</w:t>
            </w:r>
          </w:p>
        </w:tc>
        <w:tc>
          <w:tcPr>
            <w:tcW w:w="851" w:type="dxa"/>
            <w:vAlign w:val="center"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450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4" w:type="dxa"/>
            <w:vAlign w:val="center"/>
          </w:tcPr>
          <w:p w:rsidR="00336DA9" w:rsidRPr="00084AE3" w:rsidRDefault="00336DA9" w:rsidP="00084AE3">
            <w:pPr>
              <w:widowControl/>
              <w:ind w:left="-109" w:right="-11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509</w:t>
            </w:r>
          </w:p>
        </w:tc>
        <w:tc>
          <w:tcPr>
            <w:tcW w:w="851" w:type="dxa"/>
            <w:vAlign w:val="center"/>
          </w:tcPr>
          <w:p w:rsidR="00336DA9" w:rsidRPr="00084AE3" w:rsidRDefault="00336DA9" w:rsidP="00084AE3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509</w:t>
            </w:r>
            <w:r w:rsidR="00084AE3"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,8</w:t>
            </w:r>
          </w:p>
        </w:tc>
      </w:tr>
      <w:tr w:rsidR="00336DA9" w:rsidRPr="008F0E00" w:rsidTr="007A6659">
        <w:trPr>
          <w:trHeight w:val="340"/>
        </w:trPr>
        <w:tc>
          <w:tcPr>
            <w:tcW w:w="1701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ind w:firstLine="34"/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  <w:t>Павлодарская</w:t>
            </w:r>
          </w:p>
        </w:tc>
        <w:tc>
          <w:tcPr>
            <w:tcW w:w="1016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187</w:t>
            </w:r>
            <w:r w:rsid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,4</w:t>
            </w:r>
          </w:p>
        </w:tc>
        <w:tc>
          <w:tcPr>
            <w:tcW w:w="850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202</w:t>
            </w:r>
          </w:p>
        </w:tc>
        <w:tc>
          <w:tcPr>
            <w:tcW w:w="851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217,5</w:t>
            </w:r>
          </w:p>
        </w:tc>
        <w:tc>
          <w:tcPr>
            <w:tcW w:w="850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214,4</w:t>
            </w:r>
          </w:p>
        </w:tc>
        <w:tc>
          <w:tcPr>
            <w:tcW w:w="851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246,3</w:t>
            </w:r>
          </w:p>
        </w:tc>
        <w:tc>
          <w:tcPr>
            <w:tcW w:w="850" w:type="dxa"/>
            <w:shd w:val="clear" w:color="000000" w:fill="BCD6ED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251,4</w:t>
            </w:r>
          </w:p>
        </w:tc>
        <w:tc>
          <w:tcPr>
            <w:tcW w:w="709" w:type="dxa"/>
            <w:shd w:val="clear" w:color="000000" w:fill="BCD6ED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266,8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266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4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left="-109" w:right="-11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308,4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303</w:t>
            </w:r>
            <w:r w:rsidR="00084AE3"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,7</w:t>
            </w:r>
          </w:p>
        </w:tc>
      </w:tr>
      <w:tr w:rsidR="00336DA9" w:rsidRPr="008F0E00" w:rsidTr="007A6659">
        <w:trPr>
          <w:trHeight w:val="340"/>
        </w:trPr>
        <w:tc>
          <w:tcPr>
            <w:tcW w:w="1701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ind w:left="34"/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  <w:t>Северо-Казахстанская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336DA9" w:rsidRPr="00084AE3" w:rsidRDefault="00336DA9" w:rsidP="00084AE3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157</w:t>
            </w:r>
            <w:r w:rsid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166,7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189,8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189,4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203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203,4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232,8</w:t>
            </w:r>
          </w:p>
        </w:tc>
        <w:tc>
          <w:tcPr>
            <w:tcW w:w="851" w:type="dxa"/>
            <w:vAlign w:val="center"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231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704" w:type="dxa"/>
            <w:vAlign w:val="center"/>
          </w:tcPr>
          <w:p w:rsidR="00336DA9" w:rsidRPr="00084AE3" w:rsidRDefault="00336DA9" w:rsidP="00084AE3">
            <w:pPr>
              <w:widowControl/>
              <w:ind w:left="-109" w:right="-11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241,1</w:t>
            </w:r>
          </w:p>
        </w:tc>
        <w:tc>
          <w:tcPr>
            <w:tcW w:w="851" w:type="dxa"/>
            <w:vAlign w:val="center"/>
          </w:tcPr>
          <w:p w:rsidR="00336DA9" w:rsidRPr="00084AE3" w:rsidRDefault="00336DA9" w:rsidP="00084AE3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241</w:t>
            </w:r>
            <w:r w:rsidR="00084AE3"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,1</w:t>
            </w:r>
          </w:p>
        </w:tc>
      </w:tr>
      <w:tr w:rsidR="00336DA9" w:rsidRPr="008F0E00" w:rsidTr="007A6659">
        <w:trPr>
          <w:trHeight w:val="340"/>
        </w:trPr>
        <w:tc>
          <w:tcPr>
            <w:tcW w:w="1701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ind w:firstLine="34"/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  <w:t>Туркестанская</w:t>
            </w:r>
          </w:p>
        </w:tc>
        <w:tc>
          <w:tcPr>
            <w:tcW w:w="1016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158</w:t>
            </w:r>
            <w:r w:rsid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,8</w:t>
            </w:r>
          </w:p>
        </w:tc>
        <w:tc>
          <w:tcPr>
            <w:tcW w:w="850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178,5</w:t>
            </w:r>
          </w:p>
        </w:tc>
        <w:tc>
          <w:tcPr>
            <w:tcW w:w="851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213,5</w:t>
            </w:r>
          </w:p>
        </w:tc>
        <w:tc>
          <w:tcPr>
            <w:tcW w:w="850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181,1</w:t>
            </w:r>
          </w:p>
        </w:tc>
        <w:tc>
          <w:tcPr>
            <w:tcW w:w="851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207,9</w:t>
            </w:r>
          </w:p>
        </w:tc>
        <w:tc>
          <w:tcPr>
            <w:tcW w:w="850" w:type="dxa"/>
            <w:shd w:val="clear" w:color="000000" w:fill="BCD6ED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226,3</w:t>
            </w:r>
          </w:p>
        </w:tc>
        <w:tc>
          <w:tcPr>
            <w:tcW w:w="709" w:type="dxa"/>
            <w:shd w:val="clear" w:color="000000" w:fill="BCD6ED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266,5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216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704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left="-109" w:right="-11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240,7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257</w:t>
            </w:r>
            <w:r w:rsidR="00084AE3"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,9</w:t>
            </w:r>
          </w:p>
        </w:tc>
      </w:tr>
      <w:tr w:rsidR="00336DA9" w:rsidRPr="008F0E00" w:rsidTr="007A6659">
        <w:trPr>
          <w:trHeight w:val="340"/>
        </w:trPr>
        <w:tc>
          <w:tcPr>
            <w:tcW w:w="1701" w:type="dxa"/>
            <w:shd w:val="clear" w:color="000000" w:fill="BCD6ED"/>
            <w:vAlign w:val="center"/>
          </w:tcPr>
          <w:p w:rsidR="00336DA9" w:rsidRPr="00084AE3" w:rsidRDefault="00336DA9" w:rsidP="00336DA9">
            <w:pPr>
              <w:widowControl/>
              <w:ind w:firstLine="34"/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  <w:t>Улытауская</w:t>
            </w:r>
          </w:p>
        </w:tc>
        <w:tc>
          <w:tcPr>
            <w:tcW w:w="1016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ru-RU"/>
              </w:rPr>
            </w:pPr>
            <w:r w:rsidRPr="00084AE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000000" w:fill="BCD6ED"/>
            <w:vAlign w:val="center"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850" w:type="dxa"/>
            <w:shd w:val="clear" w:color="000000" w:fill="BCD6ED"/>
            <w:vAlign w:val="center"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850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-</w:t>
            </w:r>
          </w:p>
        </w:tc>
        <w:tc>
          <w:tcPr>
            <w:tcW w:w="709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383,1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394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704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left="-109" w:right="-11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448,9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450</w:t>
            </w:r>
            <w:r w:rsidR="00084AE3"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,9</w:t>
            </w:r>
          </w:p>
        </w:tc>
      </w:tr>
      <w:tr w:rsidR="00336DA9" w:rsidRPr="008F0E00" w:rsidTr="007A6659">
        <w:trPr>
          <w:trHeight w:val="340"/>
        </w:trPr>
        <w:tc>
          <w:tcPr>
            <w:tcW w:w="1701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ind w:left="34"/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18"/>
                <w:szCs w:val="16"/>
                <w:lang w:val="ru-RU" w:eastAsia="ru-RU"/>
              </w:rPr>
              <w:t>Восточно- Казахстанская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336DA9" w:rsidRPr="00084AE3" w:rsidRDefault="00336DA9" w:rsidP="00084AE3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190</w:t>
            </w:r>
            <w:r w:rsid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,3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213,9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222,9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214,2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251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268,3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282,2</w:t>
            </w:r>
          </w:p>
        </w:tc>
        <w:tc>
          <w:tcPr>
            <w:tcW w:w="851" w:type="dxa"/>
            <w:vAlign w:val="center"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270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704" w:type="dxa"/>
            <w:vAlign w:val="center"/>
          </w:tcPr>
          <w:p w:rsidR="00336DA9" w:rsidRPr="00084AE3" w:rsidRDefault="00336DA9" w:rsidP="00084AE3">
            <w:pPr>
              <w:widowControl/>
              <w:ind w:left="-109" w:right="-11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323,7</w:t>
            </w:r>
          </w:p>
        </w:tc>
        <w:tc>
          <w:tcPr>
            <w:tcW w:w="851" w:type="dxa"/>
            <w:vAlign w:val="center"/>
          </w:tcPr>
          <w:p w:rsidR="00336DA9" w:rsidRPr="00084AE3" w:rsidRDefault="00336DA9" w:rsidP="00084AE3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328</w:t>
            </w:r>
            <w:r w:rsidR="00084AE3"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,5</w:t>
            </w:r>
          </w:p>
        </w:tc>
      </w:tr>
      <w:tr w:rsidR="00336DA9" w:rsidRPr="008F0E00" w:rsidTr="007A6659">
        <w:trPr>
          <w:trHeight w:val="340"/>
        </w:trPr>
        <w:tc>
          <w:tcPr>
            <w:tcW w:w="1701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ind w:firstLine="34"/>
              <w:rPr>
                <w:rFonts w:ascii="Arial" w:eastAsia="Times New Roman" w:hAnsi="Arial" w:cs="Arial"/>
                <w:color w:val="000000"/>
                <w:sz w:val="20"/>
                <w:szCs w:val="18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18"/>
                <w:lang w:val="ru-RU" w:eastAsia="ru-RU"/>
              </w:rPr>
              <w:t>г. Астана</w:t>
            </w:r>
          </w:p>
        </w:tc>
        <w:tc>
          <w:tcPr>
            <w:tcW w:w="1016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302</w:t>
            </w:r>
            <w:r w:rsid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,5</w:t>
            </w:r>
          </w:p>
        </w:tc>
        <w:tc>
          <w:tcPr>
            <w:tcW w:w="850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307,5</w:t>
            </w:r>
          </w:p>
        </w:tc>
        <w:tc>
          <w:tcPr>
            <w:tcW w:w="851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344,5</w:t>
            </w:r>
          </w:p>
        </w:tc>
        <w:tc>
          <w:tcPr>
            <w:tcW w:w="850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338,4</w:t>
            </w:r>
          </w:p>
        </w:tc>
        <w:tc>
          <w:tcPr>
            <w:tcW w:w="851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391,4</w:t>
            </w:r>
          </w:p>
        </w:tc>
        <w:tc>
          <w:tcPr>
            <w:tcW w:w="850" w:type="dxa"/>
            <w:shd w:val="clear" w:color="000000" w:fill="BCD6ED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366,5</w:t>
            </w:r>
          </w:p>
        </w:tc>
        <w:tc>
          <w:tcPr>
            <w:tcW w:w="709" w:type="dxa"/>
            <w:shd w:val="clear" w:color="000000" w:fill="BCD6ED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393,5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389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4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left="-109" w:right="-11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469,3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432</w:t>
            </w:r>
            <w:r w:rsidR="00084AE3"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,2</w:t>
            </w:r>
          </w:p>
        </w:tc>
      </w:tr>
      <w:tr w:rsidR="00336DA9" w:rsidRPr="008F0E00" w:rsidTr="007A6659">
        <w:trPr>
          <w:trHeight w:val="340"/>
        </w:trPr>
        <w:tc>
          <w:tcPr>
            <w:tcW w:w="1701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ind w:firstLine="34"/>
              <w:rPr>
                <w:rFonts w:ascii="Arial" w:eastAsia="Times New Roman" w:hAnsi="Arial" w:cs="Arial"/>
                <w:color w:val="000000"/>
                <w:sz w:val="20"/>
                <w:szCs w:val="18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18"/>
                <w:lang w:val="ru-RU" w:eastAsia="ru-RU"/>
              </w:rPr>
              <w:t>г. Алматы</w:t>
            </w:r>
          </w:p>
        </w:tc>
        <w:tc>
          <w:tcPr>
            <w:tcW w:w="1016" w:type="dxa"/>
            <w:shd w:val="clear" w:color="auto" w:fill="auto"/>
            <w:vAlign w:val="center"/>
          </w:tcPr>
          <w:p w:rsidR="00336DA9" w:rsidRPr="00084AE3" w:rsidRDefault="00336DA9" w:rsidP="00084AE3">
            <w:pPr>
              <w:widowControl/>
              <w:ind w:right="-108" w:hanging="108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247</w:t>
            </w:r>
            <w:r w:rsid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,9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268,5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296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283,7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329,1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327,5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352,5</w:t>
            </w:r>
          </w:p>
        </w:tc>
        <w:tc>
          <w:tcPr>
            <w:tcW w:w="851" w:type="dxa"/>
            <w:vAlign w:val="center"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338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04" w:type="dxa"/>
            <w:vAlign w:val="center"/>
          </w:tcPr>
          <w:p w:rsidR="00336DA9" w:rsidRPr="00084AE3" w:rsidRDefault="00336DA9" w:rsidP="00084AE3">
            <w:pPr>
              <w:widowControl/>
              <w:ind w:left="-109" w:right="-11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394,2</w:t>
            </w:r>
          </w:p>
        </w:tc>
        <w:tc>
          <w:tcPr>
            <w:tcW w:w="851" w:type="dxa"/>
            <w:vAlign w:val="center"/>
          </w:tcPr>
          <w:p w:rsidR="00336DA9" w:rsidRPr="00084AE3" w:rsidRDefault="00336DA9" w:rsidP="00084AE3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390</w:t>
            </w:r>
            <w:r w:rsidR="00084AE3"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,3</w:t>
            </w:r>
          </w:p>
        </w:tc>
      </w:tr>
      <w:tr w:rsidR="00336DA9" w:rsidRPr="008F0E00" w:rsidTr="007A6659">
        <w:trPr>
          <w:trHeight w:val="340"/>
        </w:trPr>
        <w:tc>
          <w:tcPr>
            <w:tcW w:w="1701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ind w:firstLine="34"/>
              <w:rPr>
                <w:rFonts w:ascii="Arial" w:eastAsia="Times New Roman" w:hAnsi="Arial" w:cs="Arial"/>
                <w:color w:val="000000"/>
                <w:sz w:val="20"/>
                <w:szCs w:val="18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18"/>
                <w:lang w:val="ru-RU" w:eastAsia="ru-RU"/>
              </w:rPr>
              <w:t>г. Шымкент</w:t>
            </w:r>
          </w:p>
        </w:tc>
        <w:tc>
          <w:tcPr>
            <w:tcW w:w="1016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161</w:t>
            </w:r>
            <w:r w:rsid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,3</w:t>
            </w:r>
          </w:p>
        </w:tc>
        <w:tc>
          <w:tcPr>
            <w:tcW w:w="850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175,9</w:t>
            </w:r>
          </w:p>
        </w:tc>
        <w:tc>
          <w:tcPr>
            <w:tcW w:w="851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203,1</w:t>
            </w:r>
          </w:p>
        </w:tc>
        <w:tc>
          <w:tcPr>
            <w:tcW w:w="850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189,6</w:t>
            </w:r>
          </w:p>
        </w:tc>
        <w:tc>
          <w:tcPr>
            <w:tcW w:w="851" w:type="dxa"/>
            <w:shd w:val="clear" w:color="000000" w:fill="BCD6ED"/>
            <w:vAlign w:val="center"/>
            <w:hideMark/>
          </w:tcPr>
          <w:p w:rsidR="00336DA9" w:rsidRPr="00084AE3" w:rsidRDefault="00336DA9" w:rsidP="00336DA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209,3</w:t>
            </w:r>
          </w:p>
        </w:tc>
        <w:tc>
          <w:tcPr>
            <w:tcW w:w="850" w:type="dxa"/>
            <w:shd w:val="clear" w:color="000000" w:fill="BCD6ED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216,9</w:t>
            </w:r>
          </w:p>
        </w:tc>
        <w:tc>
          <w:tcPr>
            <w:tcW w:w="709" w:type="dxa"/>
            <w:shd w:val="clear" w:color="000000" w:fill="BCD6ED"/>
            <w:vAlign w:val="center"/>
            <w:hideMark/>
          </w:tcPr>
          <w:p w:rsidR="00336DA9" w:rsidRPr="00084AE3" w:rsidRDefault="00336DA9" w:rsidP="00084AE3">
            <w:pPr>
              <w:widowControl/>
              <w:ind w:left="-102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248,5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336DA9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227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704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ind w:left="-109" w:right="-11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250,3</w:t>
            </w:r>
          </w:p>
        </w:tc>
        <w:tc>
          <w:tcPr>
            <w:tcW w:w="851" w:type="dxa"/>
            <w:shd w:val="clear" w:color="000000" w:fill="BCD6ED"/>
            <w:vAlign w:val="center"/>
          </w:tcPr>
          <w:p w:rsidR="00336DA9" w:rsidRPr="00084AE3" w:rsidRDefault="00336DA9" w:rsidP="00084AE3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084AE3">
              <w:rPr>
                <w:rFonts w:ascii="Arial" w:hAnsi="Arial" w:cs="Arial"/>
                <w:color w:val="000000"/>
                <w:sz w:val="20"/>
                <w:szCs w:val="20"/>
              </w:rPr>
              <w:t>254</w:t>
            </w:r>
            <w:r w:rsidR="00084AE3" w:rsidRPr="00084AE3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,2</w:t>
            </w:r>
          </w:p>
        </w:tc>
      </w:tr>
    </w:tbl>
    <w:p w:rsidR="003F55A3" w:rsidRDefault="003F55A3" w:rsidP="00101BD1">
      <w:pPr>
        <w:pStyle w:val="1"/>
        <w:ind w:left="380" w:right="545"/>
        <w:rPr>
          <w:rFonts w:ascii="Arial" w:hAnsi="Arial" w:cs="Arial"/>
          <w:b/>
          <w:sz w:val="32"/>
          <w:szCs w:val="32"/>
          <w:lang w:val="ru-RU"/>
        </w:rPr>
      </w:pPr>
    </w:p>
    <w:p w:rsidR="003F55A3" w:rsidRDefault="003F55A3">
      <w:pPr>
        <w:rPr>
          <w:rFonts w:ascii="Arial" w:eastAsia="Bebas Neue Regular" w:hAnsi="Arial" w:cs="Arial"/>
          <w:b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br w:type="page"/>
      </w:r>
    </w:p>
    <w:p w:rsidR="00DB1EDC" w:rsidRDefault="00DB1EDC" w:rsidP="00B5330B">
      <w:pPr>
        <w:pStyle w:val="1"/>
        <w:numPr>
          <w:ilvl w:val="1"/>
          <w:numId w:val="1"/>
        </w:numPr>
        <w:ind w:right="42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525FB8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lastRenderedPageBreak/>
        <w:t xml:space="preserve">Индекс </w:t>
      </w:r>
      <w:r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НоминальнойЗАРАБОТНОЙ ПЛАТЫ В РАЗРезе регионов</w:t>
      </w:r>
    </w:p>
    <w:p w:rsidR="00DB1EDC" w:rsidRPr="004D6519" w:rsidRDefault="00DB1EDC" w:rsidP="005B1F8A">
      <w:pPr>
        <w:pStyle w:val="a4"/>
        <w:ind w:left="380" w:right="141"/>
        <w:jc w:val="right"/>
        <w:rPr>
          <w:rFonts w:ascii="Arial" w:hAnsi="Arial" w:cs="Arial"/>
          <w:sz w:val="18"/>
          <w:szCs w:val="24"/>
          <w:lang w:val="ru-RU"/>
        </w:rPr>
      </w:pPr>
      <w:r w:rsidRPr="00EF09CA">
        <w:rPr>
          <w:rFonts w:ascii="Arial" w:hAnsi="Arial" w:cs="Arial"/>
          <w:sz w:val="16"/>
          <w:szCs w:val="28"/>
          <w:lang w:val="ru-RU"/>
        </w:rPr>
        <w:t>к соответсвующему периоду предыдущего года</w:t>
      </w:r>
    </w:p>
    <w:tbl>
      <w:tblPr>
        <w:tblStyle w:val="TableNormal1"/>
        <w:tblW w:w="10190" w:type="dxa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685"/>
        <w:gridCol w:w="850"/>
        <w:gridCol w:w="851"/>
        <w:gridCol w:w="709"/>
        <w:gridCol w:w="850"/>
        <w:gridCol w:w="851"/>
        <w:gridCol w:w="850"/>
        <w:gridCol w:w="851"/>
        <w:gridCol w:w="850"/>
        <w:gridCol w:w="851"/>
        <w:gridCol w:w="992"/>
      </w:tblGrid>
      <w:tr w:rsidR="00336DA9" w:rsidRPr="00847261" w:rsidTr="00EF09CA">
        <w:trPr>
          <w:cantSplit/>
          <w:trHeight w:val="263"/>
          <w:tblHeader/>
        </w:trPr>
        <w:tc>
          <w:tcPr>
            <w:tcW w:w="1685" w:type="dxa"/>
            <w:vMerge w:val="restart"/>
            <w:shd w:val="clear" w:color="auto" w:fill="006FC0"/>
          </w:tcPr>
          <w:p w:rsidR="00336DA9" w:rsidRPr="00962B37" w:rsidRDefault="00336DA9" w:rsidP="00FD19BE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850" w:type="dxa"/>
            <w:shd w:val="clear" w:color="auto" w:fill="006FC0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lang w:val="ru-RU"/>
              </w:rPr>
            </w:pPr>
            <w:r w:rsidRPr="00556A42">
              <w:rPr>
                <w:rFonts w:ascii="Arial" w:hAnsi="Arial" w:cs="Arial"/>
                <w:b/>
                <w:color w:val="FFFFFF"/>
                <w:sz w:val="20"/>
                <w:lang w:val="ru-RU"/>
              </w:rPr>
              <w:t>2020г</w:t>
            </w:r>
            <w:r w:rsidR="00556A42" w:rsidRPr="00556A42">
              <w:rPr>
                <w:rFonts w:ascii="Arial" w:hAnsi="Arial" w:cs="Arial"/>
                <w:b/>
                <w:color w:val="FFFFFF"/>
                <w:sz w:val="20"/>
                <w:lang w:val="ru-RU"/>
              </w:rPr>
              <w:t>.</w:t>
            </w:r>
          </w:p>
        </w:tc>
        <w:tc>
          <w:tcPr>
            <w:tcW w:w="3261" w:type="dxa"/>
            <w:gridSpan w:val="4"/>
            <w:shd w:val="clear" w:color="auto" w:fill="006FC0"/>
            <w:vAlign w:val="center"/>
          </w:tcPr>
          <w:p w:rsidR="00336DA9" w:rsidRPr="00556A42" w:rsidRDefault="00336DA9" w:rsidP="00FD19BE">
            <w:pPr>
              <w:pStyle w:val="TableParagraph"/>
              <w:ind w:left="1276" w:right="284" w:hanging="993"/>
              <w:jc w:val="center"/>
              <w:rPr>
                <w:rFonts w:ascii="Arial" w:hAnsi="Arial" w:cs="Arial"/>
                <w:b/>
                <w:sz w:val="20"/>
              </w:rPr>
            </w:pPr>
            <w:r w:rsidRPr="00556A42">
              <w:rPr>
                <w:rFonts w:ascii="Arial" w:hAnsi="Arial" w:cs="Arial"/>
                <w:b/>
                <w:color w:val="FFFFFF"/>
                <w:sz w:val="20"/>
                <w:lang w:val="ru-RU"/>
              </w:rPr>
              <w:t>202</w:t>
            </w:r>
            <w:r w:rsidRPr="00556A42">
              <w:rPr>
                <w:rFonts w:ascii="Arial" w:hAnsi="Arial" w:cs="Arial"/>
                <w:b/>
                <w:color w:val="FFFFFF"/>
                <w:sz w:val="20"/>
              </w:rPr>
              <w:t>1</w:t>
            </w:r>
            <w:r w:rsidR="00556A42" w:rsidRPr="00556A42">
              <w:rPr>
                <w:rFonts w:ascii="Arial" w:hAnsi="Arial" w:cs="Arial"/>
                <w:b/>
                <w:color w:val="FFFFFF"/>
                <w:sz w:val="20"/>
                <w:lang w:val="ru-RU"/>
              </w:rPr>
              <w:t>г.</w:t>
            </w:r>
          </w:p>
        </w:tc>
        <w:tc>
          <w:tcPr>
            <w:tcW w:w="3402" w:type="dxa"/>
            <w:gridSpan w:val="4"/>
            <w:shd w:val="clear" w:color="auto" w:fill="006FC0"/>
            <w:vAlign w:val="center"/>
          </w:tcPr>
          <w:p w:rsidR="00336DA9" w:rsidRPr="00556A42" w:rsidRDefault="00336DA9" w:rsidP="00FD19BE">
            <w:pPr>
              <w:jc w:val="center"/>
              <w:rPr>
                <w:rFonts w:ascii="Arial" w:hAnsi="Arial" w:cs="Arial"/>
                <w:b/>
                <w:color w:val="FFFFFF"/>
                <w:sz w:val="20"/>
                <w:lang w:val="ru-RU"/>
              </w:rPr>
            </w:pPr>
            <w:r w:rsidRPr="00556A42">
              <w:rPr>
                <w:rFonts w:ascii="Arial" w:hAnsi="Arial" w:cs="Arial"/>
                <w:b/>
                <w:color w:val="FFFFFF"/>
                <w:sz w:val="20"/>
                <w:lang w:val="ru-RU"/>
              </w:rPr>
              <w:t>202</w:t>
            </w:r>
            <w:r w:rsidRPr="00556A42">
              <w:rPr>
                <w:rFonts w:ascii="Arial" w:hAnsi="Arial" w:cs="Arial"/>
                <w:b/>
                <w:color w:val="FFFFFF"/>
                <w:sz w:val="20"/>
                <w:lang w:val="kk-KZ"/>
              </w:rPr>
              <w:t>2</w:t>
            </w:r>
            <w:r w:rsidR="00556A42" w:rsidRPr="00556A42">
              <w:rPr>
                <w:rFonts w:ascii="Arial" w:hAnsi="Arial" w:cs="Arial"/>
                <w:b/>
                <w:color w:val="FFFFFF"/>
                <w:sz w:val="20"/>
                <w:lang w:val="ru-RU"/>
              </w:rPr>
              <w:t>г.</w:t>
            </w:r>
          </w:p>
        </w:tc>
        <w:tc>
          <w:tcPr>
            <w:tcW w:w="992" w:type="dxa"/>
            <w:shd w:val="clear" w:color="auto" w:fill="006FC0"/>
            <w:vAlign w:val="center"/>
          </w:tcPr>
          <w:p w:rsidR="00336DA9" w:rsidRPr="00556A42" w:rsidRDefault="00556A42" w:rsidP="00556A42">
            <w:pPr>
              <w:jc w:val="center"/>
              <w:rPr>
                <w:rFonts w:ascii="Arial" w:hAnsi="Arial" w:cs="Arial"/>
                <w:b/>
                <w:color w:val="FFFFFF"/>
                <w:sz w:val="20"/>
                <w:lang w:val="ru-RU"/>
              </w:rPr>
            </w:pPr>
            <w:r w:rsidRPr="00556A42">
              <w:rPr>
                <w:rFonts w:ascii="Arial" w:hAnsi="Arial" w:cs="Arial"/>
                <w:b/>
                <w:color w:val="FFFFFF"/>
                <w:sz w:val="20"/>
                <w:lang w:val="ru-RU"/>
              </w:rPr>
              <w:t>2023 г.</w:t>
            </w:r>
          </w:p>
        </w:tc>
      </w:tr>
      <w:tr w:rsidR="00EF09CA" w:rsidRPr="00847261" w:rsidTr="00EF09CA">
        <w:trPr>
          <w:trHeight w:val="263"/>
        </w:trPr>
        <w:tc>
          <w:tcPr>
            <w:tcW w:w="1685" w:type="dxa"/>
            <w:vMerge/>
            <w:shd w:val="clear" w:color="auto" w:fill="006FC0"/>
          </w:tcPr>
          <w:p w:rsidR="00336DA9" w:rsidRPr="00962B37" w:rsidRDefault="00336DA9" w:rsidP="00FD19BE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850" w:type="dxa"/>
            <w:shd w:val="clear" w:color="auto" w:fill="006FC0"/>
            <w:vAlign w:val="center"/>
          </w:tcPr>
          <w:p w:rsidR="00336DA9" w:rsidRPr="00831265" w:rsidRDefault="00EF09CA" w:rsidP="00556A42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20"/>
                <w:lang w:val="ru-RU"/>
              </w:rPr>
              <w:t>Г</w:t>
            </w:r>
            <w:r w:rsidR="00556A42" w:rsidRPr="00556A42">
              <w:rPr>
                <w:rFonts w:ascii="Arial" w:hAnsi="Arial" w:cs="Arial"/>
                <w:b/>
                <w:color w:val="FFFFFF"/>
                <w:sz w:val="18"/>
                <w:szCs w:val="20"/>
                <w:lang w:val="ru-RU"/>
              </w:rPr>
              <w:t>од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336DA9" w:rsidRPr="00831265" w:rsidRDefault="00336DA9" w:rsidP="00FD19BE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8"/>
                <w:lang w:val="ru-RU"/>
              </w:rPr>
            </w:pPr>
            <w:r w:rsidRPr="0021057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 xml:space="preserve">I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кв.</w:t>
            </w:r>
          </w:p>
        </w:tc>
        <w:tc>
          <w:tcPr>
            <w:tcW w:w="709" w:type="dxa"/>
            <w:shd w:val="clear" w:color="auto" w:fill="006FC0"/>
            <w:vAlign w:val="center"/>
          </w:tcPr>
          <w:p w:rsidR="00336DA9" w:rsidRPr="00831265" w:rsidRDefault="00336DA9" w:rsidP="00FD19BE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8"/>
                <w:lang w:val="ru-RU"/>
              </w:rPr>
            </w:pPr>
            <w:r w:rsidRPr="0021057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 xml:space="preserve">II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кв.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336DA9" w:rsidRPr="00831265" w:rsidRDefault="00336DA9" w:rsidP="00FD19BE">
            <w:pPr>
              <w:pStyle w:val="TableParagraph"/>
              <w:ind w:right="44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8"/>
                <w:lang w:val="ru-RU"/>
              </w:rPr>
            </w:pPr>
            <w:r w:rsidRPr="0021057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 xml:space="preserve">III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кв.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336DA9" w:rsidRPr="00831265" w:rsidRDefault="00336DA9" w:rsidP="00FD19BE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w w:val="105"/>
                <w:sz w:val="16"/>
                <w:szCs w:val="18"/>
                <w:lang w:val="ru-RU"/>
              </w:rPr>
            </w:pPr>
            <w:r w:rsidRPr="0021057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 xml:space="preserve">IV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кв.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336DA9" w:rsidRPr="00831265" w:rsidRDefault="00336DA9" w:rsidP="00FD19BE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w w:val="105"/>
                <w:sz w:val="16"/>
                <w:szCs w:val="18"/>
                <w:lang w:val="ru-RU"/>
              </w:rPr>
            </w:pPr>
            <w:r w:rsidRPr="0021057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 xml:space="preserve">I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кв.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336DA9" w:rsidRPr="00831265" w:rsidRDefault="00336DA9" w:rsidP="00FD19BE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w w:val="105"/>
                <w:sz w:val="16"/>
                <w:szCs w:val="18"/>
                <w:lang w:val="ru-RU"/>
              </w:rPr>
            </w:pPr>
            <w:r w:rsidRPr="0021057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 xml:space="preserve">II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кв.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336DA9" w:rsidRPr="0021057C" w:rsidRDefault="00336DA9" w:rsidP="00FD19BE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</w:pPr>
            <w:r w:rsidRPr="0021057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 xml:space="preserve">III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кв.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336DA9" w:rsidRPr="0021057C" w:rsidRDefault="00336DA9" w:rsidP="00FD19BE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</w:pPr>
            <w:r w:rsidRPr="0021057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 xml:space="preserve">IV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кв.</w:t>
            </w:r>
          </w:p>
        </w:tc>
        <w:tc>
          <w:tcPr>
            <w:tcW w:w="992" w:type="dxa"/>
            <w:shd w:val="clear" w:color="auto" w:fill="006FC0"/>
            <w:vAlign w:val="center"/>
          </w:tcPr>
          <w:p w:rsidR="00336DA9" w:rsidRPr="0021057C" w:rsidRDefault="00556A42" w:rsidP="00556A42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</w:pPr>
            <w:r w:rsidRPr="0021057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 xml:space="preserve">I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кв.</w:t>
            </w:r>
          </w:p>
        </w:tc>
      </w:tr>
      <w:tr w:rsidR="00EF09CA" w:rsidRPr="00847261" w:rsidTr="00EF09CA">
        <w:trPr>
          <w:trHeight w:val="227"/>
        </w:trPr>
        <w:tc>
          <w:tcPr>
            <w:tcW w:w="1685" w:type="dxa"/>
            <w:vAlign w:val="center"/>
          </w:tcPr>
          <w:p w:rsidR="00336DA9" w:rsidRPr="00962B37" w:rsidRDefault="00336DA9" w:rsidP="00336DA9">
            <w:pPr>
              <w:pStyle w:val="TableParagraph"/>
              <w:ind w:left="35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pacing w:val="-1"/>
                <w:sz w:val="18"/>
                <w:szCs w:val="18"/>
                <w:lang w:val="ru-RU"/>
              </w:rPr>
              <w:t>Республика</w:t>
            </w: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Казахстан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114,0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556A42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EF09C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115,2</w:t>
            </w:r>
          </w:p>
        </w:tc>
        <w:tc>
          <w:tcPr>
            <w:tcW w:w="709" w:type="dxa"/>
            <w:vAlign w:val="center"/>
          </w:tcPr>
          <w:p w:rsidR="00336DA9" w:rsidRPr="00EF09CA" w:rsidRDefault="00336DA9" w:rsidP="00556A42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EF09C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118,6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556A42">
            <w:pPr>
              <w:pStyle w:val="TableParagraph"/>
              <w:ind w:left="115" w:right="87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EF09C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119,3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556A42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09C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118,2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556A42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09C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123,7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556A42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09C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124,0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556A42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09C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123,0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556A42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kk-KZ"/>
              </w:rPr>
            </w:pPr>
            <w:r w:rsidRPr="00EF09C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kk-KZ"/>
              </w:rPr>
              <w:t>122,9</w:t>
            </w:r>
          </w:p>
        </w:tc>
        <w:tc>
          <w:tcPr>
            <w:tcW w:w="992" w:type="dxa"/>
            <w:vAlign w:val="center"/>
          </w:tcPr>
          <w:p w:rsidR="00336DA9" w:rsidRPr="00EF09CA" w:rsidRDefault="00336DA9" w:rsidP="00556A42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kk-KZ"/>
              </w:rPr>
            </w:pPr>
            <w:r w:rsidRPr="00EF09C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119,3</w:t>
            </w:r>
          </w:p>
        </w:tc>
      </w:tr>
      <w:tr w:rsidR="00EF09CA" w:rsidRPr="00847261" w:rsidTr="00EF09CA">
        <w:trPr>
          <w:trHeight w:val="227"/>
        </w:trPr>
        <w:tc>
          <w:tcPr>
            <w:tcW w:w="1685" w:type="dxa"/>
            <w:shd w:val="clear" w:color="auto" w:fill="BCD6ED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Абайская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122,6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120,6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124,6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115,6</w:t>
            </w:r>
          </w:p>
        </w:tc>
      </w:tr>
      <w:tr w:rsidR="00EF09CA" w:rsidRPr="00847261" w:rsidTr="00EF09CA">
        <w:trPr>
          <w:trHeight w:val="227"/>
        </w:trPr>
        <w:tc>
          <w:tcPr>
            <w:tcW w:w="1685" w:type="dxa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Акмолинская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120,0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117,5</w:t>
            </w:r>
          </w:p>
        </w:tc>
        <w:tc>
          <w:tcPr>
            <w:tcW w:w="709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120,3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119,8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118,6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122,0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121,8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127,0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125,8</w:t>
            </w:r>
          </w:p>
        </w:tc>
        <w:tc>
          <w:tcPr>
            <w:tcW w:w="992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121,7</w:t>
            </w:r>
          </w:p>
        </w:tc>
      </w:tr>
      <w:tr w:rsidR="00EF09CA" w:rsidRPr="00847261" w:rsidTr="00EF09CA">
        <w:trPr>
          <w:trHeight w:val="227"/>
        </w:trPr>
        <w:tc>
          <w:tcPr>
            <w:tcW w:w="1685" w:type="dxa"/>
            <w:shd w:val="clear" w:color="auto" w:fill="BCD6ED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Актюбинская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116,8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116,5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119,7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118,3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121,2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129,0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127,5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128,9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123,8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117,8</w:t>
            </w:r>
          </w:p>
        </w:tc>
      </w:tr>
      <w:tr w:rsidR="00EF09CA" w:rsidRPr="00847261" w:rsidTr="00EF09CA">
        <w:trPr>
          <w:trHeight w:val="227"/>
        </w:trPr>
        <w:tc>
          <w:tcPr>
            <w:tcW w:w="1685" w:type="dxa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Алматинская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123,6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122,0</w:t>
            </w:r>
          </w:p>
        </w:tc>
        <w:tc>
          <w:tcPr>
            <w:tcW w:w="709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123,4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123,7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127,0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122,2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121,7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117,9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106,5</w:t>
            </w:r>
          </w:p>
        </w:tc>
        <w:tc>
          <w:tcPr>
            <w:tcW w:w="992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114,3</w:t>
            </w:r>
          </w:p>
        </w:tc>
      </w:tr>
      <w:tr w:rsidR="00EF09CA" w:rsidRPr="00847261" w:rsidTr="00EF09CA">
        <w:trPr>
          <w:trHeight w:val="227"/>
        </w:trPr>
        <w:tc>
          <w:tcPr>
            <w:tcW w:w="1685" w:type="dxa"/>
            <w:shd w:val="clear" w:color="auto" w:fill="BCD6ED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Атырауская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104,8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117,2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103,1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119,5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111,4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117,8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127,1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125,7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132,3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129,4</w:t>
            </w:r>
          </w:p>
        </w:tc>
      </w:tr>
      <w:tr w:rsidR="00EF09CA" w:rsidRPr="00847261" w:rsidTr="00EF09CA">
        <w:trPr>
          <w:trHeight w:val="227"/>
        </w:trPr>
        <w:tc>
          <w:tcPr>
            <w:tcW w:w="1685" w:type="dxa"/>
            <w:vAlign w:val="center"/>
          </w:tcPr>
          <w:p w:rsidR="00336DA9" w:rsidRPr="00962B37" w:rsidRDefault="00EF09CA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w w:val="95"/>
                <w:sz w:val="18"/>
                <w:szCs w:val="18"/>
                <w:lang w:val="ru-RU"/>
              </w:rPr>
              <w:t>ЗКО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106,3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116,7</w:t>
            </w:r>
          </w:p>
        </w:tc>
        <w:tc>
          <w:tcPr>
            <w:tcW w:w="709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115,0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118,6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116,8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119,8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121,2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121,8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125,0</w:t>
            </w:r>
          </w:p>
        </w:tc>
        <w:tc>
          <w:tcPr>
            <w:tcW w:w="992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111,9</w:t>
            </w:r>
          </w:p>
        </w:tc>
      </w:tr>
      <w:tr w:rsidR="00EF09CA" w:rsidRPr="00847261" w:rsidTr="00EF09CA">
        <w:trPr>
          <w:trHeight w:val="227"/>
        </w:trPr>
        <w:tc>
          <w:tcPr>
            <w:tcW w:w="1685" w:type="dxa"/>
            <w:shd w:val="clear" w:color="auto" w:fill="BCD6ED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Жамбылская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123,5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122,8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125,8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122,6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127,5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124,4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127,4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117,4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113,1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115,8</w:t>
            </w:r>
          </w:p>
        </w:tc>
      </w:tr>
      <w:tr w:rsidR="00EF09CA" w:rsidRPr="00847261" w:rsidTr="00EF09CA">
        <w:trPr>
          <w:trHeight w:val="227"/>
        </w:trPr>
        <w:tc>
          <w:tcPr>
            <w:tcW w:w="1685" w:type="dxa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Жетысуская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125,8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116,8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120,3</w:t>
            </w:r>
          </w:p>
        </w:tc>
        <w:tc>
          <w:tcPr>
            <w:tcW w:w="992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115,4</w:t>
            </w:r>
          </w:p>
        </w:tc>
      </w:tr>
      <w:tr w:rsidR="00EF09CA" w:rsidRPr="00847261" w:rsidTr="00EF09CA">
        <w:trPr>
          <w:trHeight w:val="227"/>
        </w:trPr>
        <w:tc>
          <w:tcPr>
            <w:tcW w:w="1685" w:type="dxa"/>
            <w:shd w:val="clear" w:color="auto" w:fill="BCD6ED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Карагандинская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118,3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120,7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119,5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114,5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118,4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127,9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127,6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124,0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122,9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119,5</w:t>
            </w:r>
          </w:p>
        </w:tc>
      </w:tr>
      <w:tr w:rsidR="00EF09CA" w:rsidRPr="00847261" w:rsidTr="00EF09CA">
        <w:trPr>
          <w:trHeight w:val="227"/>
        </w:trPr>
        <w:tc>
          <w:tcPr>
            <w:tcW w:w="1685" w:type="dxa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Костанайская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117,4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116,2</w:t>
            </w:r>
          </w:p>
        </w:tc>
        <w:tc>
          <w:tcPr>
            <w:tcW w:w="709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119,5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120,4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114,3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124,1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124,8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121,2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125,2</w:t>
            </w:r>
          </w:p>
        </w:tc>
        <w:tc>
          <w:tcPr>
            <w:tcW w:w="992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123,0</w:t>
            </w:r>
          </w:p>
        </w:tc>
      </w:tr>
      <w:tr w:rsidR="00EF09CA" w:rsidRPr="00847261" w:rsidTr="00EF09CA">
        <w:trPr>
          <w:trHeight w:val="227"/>
        </w:trPr>
        <w:tc>
          <w:tcPr>
            <w:tcW w:w="1685" w:type="dxa"/>
            <w:shd w:val="clear" w:color="auto" w:fill="BCD6ED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Кызылординская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117,2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117,4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118,1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120,7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119,4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127,2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131,3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123,9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120,4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118,6</w:t>
            </w:r>
          </w:p>
        </w:tc>
      </w:tr>
      <w:tr w:rsidR="00EF09CA" w:rsidRPr="00847261" w:rsidTr="00EF09CA">
        <w:trPr>
          <w:trHeight w:val="227"/>
        </w:trPr>
        <w:tc>
          <w:tcPr>
            <w:tcW w:w="1685" w:type="dxa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Мангистауская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108,0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106,4</w:t>
            </w:r>
          </w:p>
        </w:tc>
        <w:tc>
          <w:tcPr>
            <w:tcW w:w="709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111,2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116,4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113,2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120,9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129,8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129,9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133,1</w:t>
            </w:r>
          </w:p>
        </w:tc>
        <w:tc>
          <w:tcPr>
            <w:tcW w:w="992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122,5</w:t>
            </w:r>
          </w:p>
        </w:tc>
      </w:tr>
      <w:tr w:rsidR="00EF09CA" w:rsidRPr="00847261" w:rsidTr="00EF09CA">
        <w:trPr>
          <w:trHeight w:val="227"/>
        </w:trPr>
        <w:tc>
          <w:tcPr>
            <w:tcW w:w="1685" w:type="dxa"/>
            <w:shd w:val="clear" w:color="auto" w:fill="BCD6ED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Павлодарская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116,7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115,2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119,0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116,8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117,4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124,5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122,6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124,1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125,2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120,8</w:t>
            </w:r>
          </w:p>
        </w:tc>
      </w:tr>
      <w:tr w:rsidR="00EF09CA" w:rsidRPr="00847261" w:rsidTr="00EF09CA">
        <w:trPr>
          <w:trHeight w:val="227"/>
        </w:trPr>
        <w:tc>
          <w:tcPr>
            <w:tcW w:w="1685" w:type="dxa"/>
            <w:vAlign w:val="center"/>
          </w:tcPr>
          <w:p w:rsidR="00336DA9" w:rsidRPr="00962B37" w:rsidRDefault="00EF09CA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СКО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120,9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117,6</w:t>
            </w:r>
          </w:p>
        </w:tc>
        <w:tc>
          <w:tcPr>
            <w:tcW w:w="709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119,2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121,1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120,2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122,0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122,6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122,5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118,8</w:t>
            </w:r>
          </w:p>
        </w:tc>
        <w:tc>
          <w:tcPr>
            <w:tcW w:w="992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118,5</w:t>
            </w:r>
          </w:p>
        </w:tc>
      </w:tr>
      <w:tr w:rsidR="00EF09CA" w:rsidRPr="00847261" w:rsidTr="00EF09CA">
        <w:trPr>
          <w:trHeight w:val="227"/>
        </w:trPr>
        <w:tc>
          <w:tcPr>
            <w:tcW w:w="1685" w:type="dxa"/>
            <w:shd w:val="clear" w:color="auto" w:fill="BCD6ED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Туркестанская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128,2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122,0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122,8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121,8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124,7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126,8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124,8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119,7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115,8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114,0</w:t>
            </w:r>
          </w:p>
        </w:tc>
      </w:tr>
      <w:tr w:rsidR="00EF09CA" w:rsidRPr="00847261" w:rsidTr="00EF09CA">
        <w:trPr>
          <w:trHeight w:val="227"/>
        </w:trPr>
        <w:tc>
          <w:tcPr>
            <w:tcW w:w="1685" w:type="dxa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Улытауская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128,6</w:t>
            </w:r>
          </w:p>
        </w:tc>
        <w:tc>
          <w:tcPr>
            <w:tcW w:w="850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139,0</w:t>
            </w:r>
          </w:p>
        </w:tc>
        <w:tc>
          <w:tcPr>
            <w:tcW w:w="851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135,2</w:t>
            </w:r>
          </w:p>
        </w:tc>
        <w:tc>
          <w:tcPr>
            <w:tcW w:w="992" w:type="dxa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122,1</w:t>
            </w:r>
          </w:p>
        </w:tc>
      </w:tr>
      <w:tr w:rsidR="00EF09CA" w:rsidRPr="00847261" w:rsidTr="00EF09CA">
        <w:trPr>
          <w:trHeight w:val="227"/>
        </w:trPr>
        <w:tc>
          <w:tcPr>
            <w:tcW w:w="1685" w:type="dxa"/>
            <w:shd w:val="clear" w:color="auto" w:fill="BCD6ED"/>
            <w:vAlign w:val="center"/>
          </w:tcPr>
          <w:p w:rsidR="00336DA9" w:rsidRPr="00962B37" w:rsidRDefault="00EF09CA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ВКО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117,3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117,8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120,7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118,5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117,8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125,4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123,2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123,4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120,5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115,4</w:t>
            </w:r>
          </w:p>
        </w:tc>
      </w:tr>
      <w:tr w:rsidR="00EF09CA" w:rsidRPr="00847261" w:rsidTr="00EF09CA">
        <w:trPr>
          <w:trHeight w:val="227"/>
        </w:trPr>
        <w:tc>
          <w:tcPr>
            <w:tcW w:w="1685" w:type="dxa"/>
            <w:shd w:val="clear" w:color="auto" w:fill="FFFFFF" w:themeFill="background1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г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.Астана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113,4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111,0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121,9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36DA9" w:rsidRPr="00556A42" w:rsidRDefault="00336DA9" w:rsidP="00556A42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116,8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111,9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119,2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114,2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115,1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119,9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117,9</w:t>
            </w:r>
          </w:p>
        </w:tc>
      </w:tr>
      <w:tr w:rsidR="00EF09CA" w:rsidRPr="00847261" w:rsidTr="00EF09CA">
        <w:trPr>
          <w:trHeight w:val="227"/>
        </w:trPr>
        <w:tc>
          <w:tcPr>
            <w:tcW w:w="1685" w:type="dxa"/>
            <w:shd w:val="clear" w:color="auto" w:fill="BCD6ED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г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Алматы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110,6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111,9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124,0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120,1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119,9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122,0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119,1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119,4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119,8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119,2</w:t>
            </w:r>
          </w:p>
        </w:tc>
      </w:tr>
      <w:tr w:rsidR="00EF09CA" w:rsidRPr="00847261" w:rsidTr="00EF09CA">
        <w:trPr>
          <w:trHeight w:val="227"/>
        </w:trPr>
        <w:tc>
          <w:tcPr>
            <w:tcW w:w="1685" w:type="dxa"/>
            <w:shd w:val="clear" w:color="auto" w:fill="FFFFFF" w:themeFill="background1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г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Шымкент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117,8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115,6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123,7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36DA9" w:rsidRPr="00556A42" w:rsidRDefault="00336DA9" w:rsidP="00556A42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122,3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117,5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123,3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122,3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120,2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119,6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336DA9" w:rsidRPr="00556A42" w:rsidRDefault="00336DA9" w:rsidP="00556A42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556A42">
              <w:rPr>
                <w:rFonts w:ascii="Arial" w:hAnsi="Arial" w:cs="Arial"/>
                <w:color w:val="000000"/>
                <w:sz w:val="20"/>
                <w:szCs w:val="20"/>
              </w:rPr>
              <w:t>117,2</w:t>
            </w:r>
          </w:p>
        </w:tc>
      </w:tr>
    </w:tbl>
    <w:p w:rsidR="003F55A3" w:rsidRDefault="003F55A3" w:rsidP="003F55A3">
      <w:pPr>
        <w:pStyle w:val="1"/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01BD1" w:rsidRDefault="00101BD1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5E53A5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Индекс реальной заработной платы</w:t>
      </w:r>
      <w:r w:rsidR="00160492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 в разрезе регионов</w:t>
      </w:r>
    </w:p>
    <w:p w:rsidR="00EF09CA" w:rsidRDefault="00EF09CA" w:rsidP="00EF09CA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DB1EDC" w:rsidRPr="00EF09CA" w:rsidRDefault="005B1F8A" w:rsidP="005B1F8A">
      <w:pPr>
        <w:pStyle w:val="1"/>
        <w:ind w:left="1287" w:right="141"/>
        <w:jc w:val="right"/>
        <w:rPr>
          <w:rFonts w:ascii="Arial" w:hAnsi="Arial" w:cs="Arial"/>
          <w:b/>
          <w:caps/>
          <w:color w:val="1F497D" w:themeColor="text2"/>
          <w:sz w:val="28"/>
          <w:szCs w:val="22"/>
          <w:lang w:val="ru-RU"/>
        </w:rPr>
      </w:pPr>
      <w:r w:rsidRPr="00EF09CA">
        <w:rPr>
          <w:rFonts w:ascii="Arial" w:hAnsi="Arial" w:cs="Arial"/>
          <w:sz w:val="16"/>
          <w:szCs w:val="28"/>
          <w:lang w:val="ru-RU"/>
        </w:rPr>
        <w:t>к соответсвующему периоду предыдущего года</w:t>
      </w:r>
    </w:p>
    <w:tbl>
      <w:tblPr>
        <w:tblStyle w:val="TableNormal1"/>
        <w:tblW w:w="10190" w:type="dxa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685"/>
        <w:gridCol w:w="850"/>
        <w:gridCol w:w="851"/>
        <w:gridCol w:w="709"/>
        <w:gridCol w:w="850"/>
        <w:gridCol w:w="851"/>
        <w:gridCol w:w="850"/>
        <w:gridCol w:w="851"/>
        <w:gridCol w:w="850"/>
        <w:gridCol w:w="851"/>
        <w:gridCol w:w="992"/>
      </w:tblGrid>
      <w:tr w:rsidR="00EF09CA" w:rsidRPr="00847261" w:rsidTr="00943836">
        <w:trPr>
          <w:cantSplit/>
          <w:trHeight w:val="263"/>
          <w:tblHeader/>
        </w:trPr>
        <w:tc>
          <w:tcPr>
            <w:tcW w:w="1685" w:type="dxa"/>
            <w:vMerge w:val="restart"/>
            <w:shd w:val="clear" w:color="auto" w:fill="006FC0"/>
          </w:tcPr>
          <w:p w:rsidR="00EF09CA" w:rsidRPr="00962B37" w:rsidRDefault="00EF09CA" w:rsidP="00EF09CA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850" w:type="dxa"/>
            <w:shd w:val="clear" w:color="auto" w:fill="006FC0"/>
            <w:vAlign w:val="center"/>
          </w:tcPr>
          <w:p w:rsidR="00EF09CA" w:rsidRPr="00EF09CA" w:rsidRDefault="00EF09CA" w:rsidP="00EF09CA">
            <w:pPr>
              <w:pStyle w:val="TableParagraph"/>
              <w:tabs>
                <w:tab w:val="left" w:pos="0"/>
                <w:tab w:val="left" w:pos="562"/>
                <w:tab w:val="left" w:pos="704"/>
              </w:tabs>
              <w:ind w:right="-5"/>
              <w:jc w:val="center"/>
              <w:rPr>
                <w:rFonts w:ascii="Arial" w:hAnsi="Arial" w:cs="Arial"/>
                <w:b/>
                <w:sz w:val="20"/>
                <w:lang w:val="ru-RU"/>
              </w:rPr>
            </w:pPr>
            <w:r w:rsidRPr="00EF09CA">
              <w:rPr>
                <w:rFonts w:ascii="Arial" w:hAnsi="Arial" w:cs="Arial"/>
                <w:b/>
                <w:color w:val="FFFFFF"/>
                <w:sz w:val="20"/>
                <w:lang w:val="ru-RU"/>
              </w:rPr>
              <w:t>2020г.</w:t>
            </w:r>
          </w:p>
        </w:tc>
        <w:tc>
          <w:tcPr>
            <w:tcW w:w="3261" w:type="dxa"/>
            <w:gridSpan w:val="4"/>
            <w:shd w:val="clear" w:color="auto" w:fill="006FC0"/>
            <w:vAlign w:val="center"/>
          </w:tcPr>
          <w:p w:rsidR="00EF09CA" w:rsidRPr="00EF09CA" w:rsidRDefault="00EF09CA" w:rsidP="00EF09CA">
            <w:pPr>
              <w:pStyle w:val="TableParagraph"/>
              <w:ind w:left="1276" w:right="284" w:hanging="992"/>
              <w:jc w:val="center"/>
              <w:rPr>
                <w:rFonts w:ascii="Arial" w:hAnsi="Arial" w:cs="Arial"/>
                <w:b/>
                <w:sz w:val="20"/>
              </w:rPr>
            </w:pPr>
            <w:r w:rsidRPr="00EF09CA">
              <w:rPr>
                <w:rFonts w:ascii="Arial" w:hAnsi="Arial" w:cs="Arial"/>
                <w:b/>
                <w:color w:val="FFFFFF"/>
                <w:sz w:val="20"/>
                <w:lang w:val="ru-RU"/>
              </w:rPr>
              <w:t>202</w:t>
            </w:r>
            <w:r w:rsidRPr="00EF09CA">
              <w:rPr>
                <w:rFonts w:ascii="Arial" w:hAnsi="Arial" w:cs="Arial"/>
                <w:b/>
                <w:color w:val="FFFFFF"/>
                <w:sz w:val="20"/>
              </w:rPr>
              <w:t>1</w:t>
            </w:r>
            <w:r w:rsidRPr="00EF09CA">
              <w:rPr>
                <w:rFonts w:ascii="Arial" w:hAnsi="Arial" w:cs="Arial"/>
                <w:b/>
                <w:color w:val="FFFFFF"/>
                <w:sz w:val="20"/>
                <w:lang w:val="ru-RU"/>
              </w:rPr>
              <w:t>г.</w:t>
            </w:r>
          </w:p>
        </w:tc>
        <w:tc>
          <w:tcPr>
            <w:tcW w:w="3402" w:type="dxa"/>
            <w:gridSpan w:val="4"/>
            <w:shd w:val="clear" w:color="auto" w:fill="006FC0"/>
            <w:vAlign w:val="center"/>
          </w:tcPr>
          <w:p w:rsidR="00EF09CA" w:rsidRPr="00EF09CA" w:rsidRDefault="00EF09CA" w:rsidP="00EF09CA">
            <w:pPr>
              <w:jc w:val="center"/>
              <w:rPr>
                <w:rFonts w:ascii="Arial" w:hAnsi="Arial" w:cs="Arial"/>
                <w:b/>
                <w:color w:val="FFFFFF"/>
                <w:sz w:val="20"/>
                <w:lang w:val="ru-RU"/>
              </w:rPr>
            </w:pPr>
            <w:r w:rsidRPr="00EF09CA">
              <w:rPr>
                <w:rFonts w:ascii="Arial" w:hAnsi="Arial" w:cs="Arial"/>
                <w:b/>
                <w:color w:val="FFFFFF"/>
                <w:sz w:val="20"/>
                <w:lang w:val="ru-RU"/>
              </w:rPr>
              <w:t>202</w:t>
            </w:r>
            <w:r w:rsidRPr="00EF09CA">
              <w:rPr>
                <w:rFonts w:ascii="Arial" w:hAnsi="Arial" w:cs="Arial"/>
                <w:b/>
                <w:color w:val="FFFFFF"/>
                <w:sz w:val="20"/>
                <w:lang w:val="kk-KZ"/>
              </w:rPr>
              <w:t>2</w:t>
            </w:r>
            <w:r w:rsidRPr="00EF09CA">
              <w:rPr>
                <w:rFonts w:ascii="Arial" w:hAnsi="Arial" w:cs="Arial"/>
                <w:b/>
                <w:color w:val="FFFFFF"/>
                <w:sz w:val="20"/>
                <w:lang w:val="ru-RU"/>
              </w:rPr>
              <w:t>г.</w:t>
            </w:r>
          </w:p>
        </w:tc>
        <w:tc>
          <w:tcPr>
            <w:tcW w:w="992" w:type="dxa"/>
            <w:shd w:val="clear" w:color="auto" w:fill="006FC0"/>
            <w:vAlign w:val="center"/>
          </w:tcPr>
          <w:p w:rsidR="00EF09CA" w:rsidRPr="00847261" w:rsidRDefault="00EF09CA" w:rsidP="00EF09CA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8"/>
                <w:lang w:val="ru-RU"/>
              </w:rPr>
            </w:pPr>
            <w:r w:rsidRPr="00556A42">
              <w:rPr>
                <w:rFonts w:ascii="Arial" w:hAnsi="Arial" w:cs="Arial"/>
                <w:b/>
                <w:color w:val="FFFFFF"/>
                <w:sz w:val="20"/>
                <w:lang w:val="ru-RU"/>
              </w:rPr>
              <w:t>2023 г.</w:t>
            </w:r>
          </w:p>
        </w:tc>
      </w:tr>
      <w:tr w:rsidR="00EF09CA" w:rsidRPr="00847261" w:rsidTr="00EF09CA">
        <w:trPr>
          <w:trHeight w:val="198"/>
        </w:trPr>
        <w:tc>
          <w:tcPr>
            <w:tcW w:w="1685" w:type="dxa"/>
            <w:vMerge/>
            <w:shd w:val="clear" w:color="auto" w:fill="006FC0"/>
          </w:tcPr>
          <w:p w:rsidR="00EF09CA" w:rsidRPr="00962B37" w:rsidRDefault="00EF09CA" w:rsidP="00EF09CA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850" w:type="dxa"/>
            <w:shd w:val="clear" w:color="auto" w:fill="006FC0"/>
            <w:vAlign w:val="center"/>
          </w:tcPr>
          <w:p w:rsidR="00EF09CA" w:rsidRPr="00831265" w:rsidRDefault="00EF09CA" w:rsidP="00EF09CA">
            <w:pPr>
              <w:pStyle w:val="TableParagraph"/>
              <w:ind w:right="26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20"/>
                <w:lang w:val="ru-RU"/>
              </w:rPr>
              <w:t>Г</w:t>
            </w:r>
            <w:r w:rsidRPr="00556A42">
              <w:rPr>
                <w:rFonts w:ascii="Arial" w:hAnsi="Arial" w:cs="Arial"/>
                <w:b/>
                <w:color w:val="FFFFFF"/>
                <w:sz w:val="18"/>
                <w:szCs w:val="20"/>
                <w:lang w:val="ru-RU"/>
              </w:rPr>
              <w:t>од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EF09CA" w:rsidRPr="00831265" w:rsidRDefault="00EF09CA" w:rsidP="00EF09CA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8"/>
                <w:lang w:val="ru-RU"/>
              </w:rPr>
            </w:pPr>
            <w:r w:rsidRPr="0021057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 xml:space="preserve">I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кв.</w:t>
            </w:r>
          </w:p>
        </w:tc>
        <w:tc>
          <w:tcPr>
            <w:tcW w:w="709" w:type="dxa"/>
            <w:shd w:val="clear" w:color="auto" w:fill="006FC0"/>
            <w:vAlign w:val="center"/>
          </w:tcPr>
          <w:p w:rsidR="00EF09CA" w:rsidRPr="00831265" w:rsidRDefault="00EF09CA" w:rsidP="00EF09CA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8"/>
                <w:lang w:val="ru-RU"/>
              </w:rPr>
            </w:pPr>
            <w:r w:rsidRPr="0021057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 xml:space="preserve">II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кв.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EF09CA" w:rsidRPr="00831265" w:rsidRDefault="00EF09CA" w:rsidP="00EF09CA">
            <w:pPr>
              <w:pStyle w:val="TableParagraph"/>
              <w:ind w:right="44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8"/>
                <w:lang w:val="ru-RU"/>
              </w:rPr>
            </w:pPr>
            <w:r w:rsidRPr="0021057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 xml:space="preserve">I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кв.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EF09CA" w:rsidRPr="00831265" w:rsidRDefault="00EF09CA" w:rsidP="00EF09CA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w w:val="105"/>
                <w:sz w:val="16"/>
                <w:szCs w:val="18"/>
                <w:lang w:val="ru-RU"/>
              </w:rPr>
            </w:pPr>
            <w:r w:rsidRPr="0021057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 xml:space="preserve">IV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кв.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EF09CA" w:rsidRPr="00831265" w:rsidRDefault="00EF09CA" w:rsidP="00EF09CA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w w:val="105"/>
                <w:sz w:val="16"/>
                <w:szCs w:val="18"/>
                <w:lang w:val="ru-RU"/>
              </w:rPr>
            </w:pPr>
            <w:r w:rsidRPr="0021057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 xml:space="preserve">I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кв.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EF09CA" w:rsidRPr="00831265" w:rsidRDefault="00EF09CA" w:rsidP="00EF09CA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w w:val="105"/>
                <w:sz w:val="16"/>
                <w:szCs w:val="18"/>
                <w:lang w:val="ru-RU"/>
              </w:rPr>
            </w:pPr>
            <w:r w:rsidRPr="0021057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 xml:space="preserve">II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кв.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EF09CA" w:rsidRPr="00D13189" w:rsidRDefault="00EF09CA" w:rsidP="00EF09CA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w w:val="105"/>
                <w:sz w:val="16"/>
                <w:szCs w:val="18"/>
                <w:lang w:val="ru-RU"/>
              </w:rPr>
            </w:pPr>
            <w:r w:rsidRPr="0021057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 xml:space="preserve">III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кв.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EF09CA" w:rsidRPr="0021057C" w:rsidRDefault="00EF09CA" w:rsidP="00EF09CA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</w:pPr>
            <w:r w:rsidRPr="0021057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 xml:space="preserve">IV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кв.</w:t>
            </w:r>
          </w:p>
        </w:tc>
        <w:tc>
          <w:tcPr>
            <w:tcW w:w="992" w:type="dxa"/>
            <w:shd w:val="clear" w:color="auto" w:fill="006FC0"/>
          </w:tcPr>
          <w:p w:rsidR="00EF09CA" w:rsidRPr="0021057C" w:rsidRDefault="00EF09CA" w:rsidP="00EF09CA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</w:pPr>
            <w:r w:rsidRPr="0021057C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 xml:space="preserve">I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ru-RU" w:eastAsia="ru-RU"/>
              </w:rPr>
              <w:t>кв.</w:t>
            </w:r>
          </w:p>
        </w:tc>
      </w:tr>
      <w:tr w:rsidR="00336DA9" w:rsidRPr="00847261" w:rsidTr="00EF09CA">
        <w:trPr>
          <w:trHeight w:val="227"/>
        </w:trPr>
        <w:tc>
          <w:tcPr>
            <w:tcW w:w="1685" w:type="dxa"/>
            <w:vAlign w:val="center"/>
          </w:tcPr>
          <w:p w:rsidR="00336DA9" w:rsidRPr="00962B37" w:rsidRDefault="00336DA9" w:rsidP="00336DA9">
            <w:pPr>
              <w:pStyle w:val="TableParagraph"/>
              <w:ind w:left="35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pacing w:val="-1"/>
                <w:sz w:val="18"/>
                <w:szCs w:val="18"/>
                <w:lang w:val="ru-RU"/>
              </w:rPr>
              <w:t>Республика</w:t>
            </w: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Казахстан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EF09C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106,8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107,4</w:t>
            </w:r>
          </w:p>
        </w:tc>
        <w:tc>
          <w:tcPr>
            <w:tcW w:w="709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108,8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EF09CA">
            <w:pPr>
              <w:pStyle w:val="TableParagraph"/>
              <w:ind w:left="115" w:right="87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108,8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108,3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112,7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108,9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105,8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102,8</w:t>
            </w:r>
          </w:p>
        </w:tc>
        <w:tc>
          <w:tcPr>
            <w:tcW w:w="992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99,4</w:t>
            </w:r>
          </w:p>
        </w:tc>
      </w:tr>
      <w:tr w:rsidR="00336DA9" w:rsidRPr="00847261" w:rsidTr="00EF09CA">
        <w:trPr>
          <w:trHeight w:val="227"/>
        </w:trPr>
        <w:tc>
          <w:tcPr>
            <w:tcW w:w="1685" w:type="dxa"/>
            <w:shd w:val="clear" w:color="auto" w:fill="BCD6ED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Абайская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hAnsi="Arial" w:cs="Arial"/>
                <w:bCs/>
                <w:sz w:val="20"/>
                <w:szCs w:val="20"/>
                <w:lang w:val="ru-RU"/>
              </w:rPr>
              <w:t>107,3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103,0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104,1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96,5</w:t>
            </w:r>
          </w:p>
        </w:tc>
      </w:tr>
      <w:tr w:rsidR="00336DA9" w:rsidRPr="00847261" w:rsidTr="00EF09CA">
        <w:trPr>
          <w:trHeight w:val="227"/>
        </w:trPr>
        <w:tc>
          <w:tcPr>
            <w:tcW w:w="1685" w:type="dxa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Акмолинская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112,6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109,4</w:t>
            </w:r>
          </w:p>
        </w:tc>
        <w:tc>
          <w:tcPr>
            <w:tcW w:w="709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111,4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EF09CA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110,2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110,5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106,6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108,0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104,3</w:t>
            </w:r>
          </w:p>
        </w:tc>
        <w:tc>
          <w:tcPr>
            <w:tcW w:w="992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100,6</w:t>
            </w:r>
          </w:p>
        </w:tc>
      </w:tr>
      <w:tr w:rsidR="00336DA9" w:rsidRPr="00847261" w:rsidTr="00EF09CA">
        <w:trPr>
          <w:trHeight w:val="227"/>
        </w:trPr>
        <w:tc>
          <w:tcPr>
            <w:tcW w:w="1685" w:type="dxa"/>
            <w:shd w:val="clear" w:color="auto" w:fill="BCD6ED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Актюбинская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109,8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108,7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110,1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109,9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109,7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116,8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111,8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110,9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103,9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98,2</w:t>
            </w:r>
          </w:p>
        </w:tc>
      </w:tr>
      <w:tr w:rsidR="00336DA9" w:rsidRPr="00847261" w:rsidTr="00EF09CA">
        <w:trPr>
          <w:trHeight w:val="227"/>
        </w:trPr>
        <w:tc>
          <w:tcPr>
            <w:tcW w:w="1685" w:type="dxa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Алматинская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115,7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113,9</w:t>
            </w:r>
          </w:p>
        </w:tc>
        <w:tc>
          <w:tcPr>
            <w:tcW w:w="709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114,4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EF09CA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114,3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114,7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111,7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107,4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103,0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90,6</w:t>
            </w:r>
          </w:p>
        </w:tc>
        <w:tc>
          <w:tcPr>
            <w:tcW w:w="992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96,9</w:t>
            </w:r>
          </w:p>
        </w:tc>
      </w:tr>
      <w:tr w:rsidR="00336DA9" w:rsidRPr="00847261" w:rsidTr="00EF09CA">
        <w:trPr>
          <w:trHeight w:val="227"/>
        </w:trPr>
        <w:tc>
          <w:tcPr>
            <w:tcW w:w="1685" w:type="dxa"/>
            <w:shd w:val="clear" w:color="auto" w:fill="BCD6ED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Атырауская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98,1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r w:rsidRPr="00EF09C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0</w:t>
            </w: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9,2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100,8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103,1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103,4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107,8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112,4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107,9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111,4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108,3</w:t>
            </w:r>
          </w:p>
        </w:tc>
      </w:tr>
      <w:tr w:rsidR="00336DA9" w:rsidRPr="00847261" w:rsidTr="00EF09CA">
        <w:trPr>
          <w:trHeight w:val="227"/>
        </w:trPr>
        <w:tc>
          <w:tcPr>
            <w:tcW w:w="1685" w:type="dxa"/>
            <w:vAlign w:val="center"/>
          </w:tcPr>
          <w:p w:rsidR="00336DA9" w:rsidRPr="00962B37" w:rsidRDefault="00EF09CA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w w:val="95"/>
                <w:sz w:val="18"/>
                <w:szCs w:val="18"/>
                <w:lang w:val="ru-RU"/>
              </w:rPr>
              <w:t>ЗКО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99,7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108,9</w:t>
            </w:r>
          </w:p>
        </w:tc>
        <w:tc>
          <w:tcPr>
            <w:tcW w:w="709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108,2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EF09CA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108,1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107,8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109,6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106,9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105,0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104,9</w:t>
            </w:r>
          </w:p>
        </w:tc>
        <w:tc>
          <w:tcPr>
            <w:tcW w:w="992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93,3</w:t>
            </w:r>
          </w:p>
        </w:tc>
      </w:tr>
      <w:tr w:rsidR="00336DA9" w:rsidRPr="00847261" w:rsidTr="00EF09CA">
        <w:trPr>
          <w:trHeight w:val="227"/>
        </w:trPr>
        <w:tc>
          <w:tcPr>
            <w:tcW w:w="1685" w:type="dxa"/>
            <w:shd w:val="clear" w:color="auto" w:fill="BCD6ED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Жамбылская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115,8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114,7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114,8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114,2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113,7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112,4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102,2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95,7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97,0</w:t>
            </w:r>
          </w:p>
        </w:tc>
      </w:tr>
      <w:tr w:rsidR="00336DA9" w:rsidRPr="00847261" w:rsidTr="00EF09CA">
        <w:trPr>
          <w:trHeight w:val="227"/>
        </w:trPr>
        <w:tc>
          <w:tcPr>
            <w:tcW w:w="1685" w:type="dxa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Жетысуская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EF09CA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hAnsi="Arial" w:cs="Arial"/>
                <w:bCs/>
                <w:sz w:val="20"/>
                <w:szCs w:val="20"/>
                <w:lang w:val="ru-RU"/>
              </w:rPr>
              <w:t>110,7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100,5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100,9</w:t>
            </w:r>
          </w:p>
        </w:tc>
        <w:tc>
          <w:tcPr>
            <w:tcW w:w="992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96,2</w:t>
            </w:r>
          </w:p>
        </w:tc>
      </w:tr>
      <w:tr w:rsidR="00336DA9" w:rsidRPr="00847261" w:rsidTr="00EF09CA">
        <w:trPr>
          <w:trHeight w:val="227"/>
        </w:trPr>
        <w:tc>
          <w:tcPr>
            <w:tcW w:w="1685" w:type="dxa"/>
            <w:shd w:val="clear" w:color="auto" w:fill="BCD6ED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Карагандинская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110,9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112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111,1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108,7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108,4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116,3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111,3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106,1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102,2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99,5</w:t>
            </w:r>
          </w:p>
        </w:tc>
      </w:tr>
      <w:tr w:rsidR="00336DA9" w:rsidRPr="00847261" w:rsidTr="00EF09CA">
        <w:trPr>
          <w:trHeight w:val="227"/>
        </w:trPr>
        <w:tc>
          <w:tcPr>
            <w:tcW w:w="1685" w:type="dxa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Костанайская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110,2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108,5</w:t>
            </w:r>
          </w:p>
        </w:tc>
        <w:tc>
          <w:tcPr>
            <w:tcW w:w="709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109,9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EF09CA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109,7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108,2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113,2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110,1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104,1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105,0</w:t>
            </w:r>
          </w:p>
        </w:tc>
        <w:tc>
          <w:tcPr>
            <w:tcW w:w="992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102,4</w:t>
            </w:r>
          </w:p>
        </w:tc>
      </w:tr>
      <w:tr w:rsidR="00336DA9" w:rsidRPr="00847261" w:rsidTr="00EF09CA">
        <w:trPr>
          <w:trHeight w:val="227"/>
        </w:trPr>
        <w:tc>
          <w:tcPr>
            <w:tcW w:w="1685" w:type="dxa"/>
            <w:shd w:val="clear" w:color="auto" w:fill="BCD6ED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Кызылординская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109,9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109,5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109,3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109,6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109,7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116,5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116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107,2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101,1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98,9</w:t>
            </w:r>
          </w:p>
        </w:tc>
      </w:tr>
      <w:tr w:rsidR="00336DA9" w:rsidRPr="00847261" w:rsidTr="00EF09CA">
        <w:trPr>
          <w:trHeight w:val="227"/>
        </w:trPr>
        <w:tc>
          <w:tcPr>
            <w:tcW w:w="1685" w:type="dxa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Мангистауская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100,8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98,2</w:t>
            </w:r>
          </w:p>
        </w:tc>
        <w:tc>
          <w:tcPr>
            <w:tcW w:w="709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99,6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EF09CA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100,6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110,1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112,5</w:t>
            </w:r>
          </w:p>
        </w:tc>
        <w:tc>
          <w:tcPr>
            <w:tcW w:w="850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108,6</w:t>
            </w:r>
          </w:p>
        </w:tc>
        <w:tc>
          <w:tcPr>
            <w:tcW w:w="851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107,8</w:t>
            </w:r>
          </w:p>
        </w:tc>
        <w:tc>
          <w:tcPr>
            <w:tcW w:w="992" w:type="dxa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99,1</w:t>
            </w:r>
          </w:p>
        </w:tc>
      </w:tr>
      <w:tr w:rsidR="00084AE3" w:rsidRPr="00847261" w:rsidTr="00EF09CA">
        <w:trPr>
          <w:trHeight w:val="227"/>
        </w:trPr>
        <w:tc>
          <w:tcPr>
            <w:tcW w:w="1685" w:type="dxa"/>
            <w:shd w:val="clear" w:color="auto" w:fill="BCD6ED"/>
            <w:vAlign w:val="center"/>
          </w:tcPr>
          <w:p w:rsidR="00084AE3" w:rsidRPr="00962B37" w:rsidRDefault="00084AE3" w:rsidP="00084AE3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Павлодарская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109,0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107,4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109,1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108,4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113,7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108,2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107,1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105,1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100,4</w:t>
            </w:r>
          </w:p>
        </w:tc>
      </w:tr>
      <w:tr w:rsidR="00084AE3" w:rsidRPr="00847261" w:rsidTr="00EF09CA">
        <w:trPr>
          <w:trHeight w:val="227"/>
        </w:trPr>
        <w:tc>
          <w:tcPr>
            <w:tcW w:w="1685" w:type="dxa"/>
            <w:vAlign w:val="center"/>
          </w:tcPr>
          <w:p w:rsidR="00084AE3" w:rsidRPr="00962B37" w:rsidRDefault="00EF09CA" w:rsidP="00084AE3">
            <w:pPr>
              <w:pStyle w:val="TableParagraph"/>
              <w:ind w:left="186" w:hanging="44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 СКО</w:t>
            </w:r>
          </w:p>
        </w:tc>
        <w:tc>
          <w:tcPr>
            <w:tcW w:w="850" w:type="dxa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113,4</w:t>
            </w:r>
          </w:p>
        </w:tc>
        <w:tc>
          <w:tcPr>
            <w:tcW w:w="851" w:type="dxa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109,6</w:t>
            </w:r>
          </w:p>
        </w:tc>
        <w:tc>
          <w:tcPr>
            <w:tcW w:w="709" w:type="dxa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110,4</w:t>
            </w:r>
          </w:p>
        </w:tc>
        <w:tc>
          <w:tcPr>
            <w:tcW w:w="850" w:type="dxa"/>
            <w:vAlign w:val="center"/>
          </w:tcPr>
          <w:p w:rsidR="00084AE3" w:rsidRPr="00EF09CA" w:rsidRDefault="00084AE3" w:rsidP="00EF09CA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110,9</w:t>
            </w:r>
          </w:p>
        </w:tc>
        <w:tc>
          <w:tcPr>
            <w:tcW w:w="851" w:type="dxa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110,8</w:t>
            </w:r>
          </w:p>
        </w:tc>
        <w:tc>
          <w:tcPr>
            <w:tcW w:w="850" w:type="dxa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111,4</w:t>
            </w:r>
          </w:p>
        </w:tc>
        <w:tc>
          <w:tcPr>
            <w:tcW w:w="851" w:type="dxa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108,1</w:t>
            </w:r>
          </w:p>
        </w:tc>
        <w:tc>
          <w:tcPr>
            <w:tcW w:w="850" w:type="dxa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105,2</w:t>
            </w:r>
          </w:p>
        </w:tc>
        <w:tc>
          <w:tcPr>
            <w:tcW w:w="851" w:type="dxa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99,3</w:t>
            </w:r>
          </w:p>
        </w:tc>
        <w:tc>
          <w:tcPr>
            <w:tcW w:w="992" w:type="dxa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98,1</w:t>
            </w:r>
          </w:p>
        </w:tc>
      </w:tr>
      <w:tr w:rsidR="00084AE3" w:rsidRPr="00847261" w:rsidTr="00EF09CA">
        <w:trPr>
          <w:trHeight w:val="227"/>
        </w:trPr>
        <w:tc>
          <w:tcPr>
            <w:tcW w:w="1685" w:type="dxa"/>
            <w:shd w:val="clear" w:color="auto" w:fill="BCD6ED"/>
            <w:vAlign w:val="center"/>
          </w:tcPr>
          <w:p w:rsidR="00084AE3" w:rsidRPr="00962B37" w:rsidRDefault="00084AE3" w:rsidP="00084AE3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Туркестанская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119,9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113,7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114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113,1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113,5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115,1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108,1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102,8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97,2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94,9</w:t>
            </w:r>
          </w:p>
        </w:tc>
      </w:tr>
      <w:tr w:rsidR="00084AE3" w:rsidRPr="00847261" w:rsidTr="00EF09CA">
        <w:trPr>
          <w:trHeight w:val="227"/>
        </w:trPr>
        <w:tc>
          <w:tcPr>
            <w:tcW w:w="1685" w:type="dxa"/>
            <w:vAlign w:val="center"/>
          </w:tcPr>
          <w:p w:rsidR="00084AE3" w:rsidRPr="00962B37" w:rsidRDefault="00084AE3" w:rsidP="00084AE3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Улытауская</w:t>
            </w:r>
          </w:p>
        </w:tc>
        <w:tc>
          <w:tcPr>
            <w:tcW w:w="850" w:type="dxa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084AE3" w:rsidRPr="00EF09CA" w:rsidRDefault="00084AE3" w:rsidP="00EF09CA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hAnsi="Arial" w:cs="Arial"/>
                <w:bCs/>
                <w:sz w:val="20"/>
                <w:szCs w:val="20"/>
                <w:lang w:val="ru-RU"/>
              </w:rPr>
              <w:t>112,3</w:t>
            </w:r>
          </w:p>
        </w:tc>
        <w:tc>
          <w:tcPr>
            <w:tcW w:w="850" w:type="dxa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117,8</w:t>
            </w:r>
          </w:p>
        </w:tc>
        <w:tc>
          <w:tcPr>
            <w:tcW w:w="851" w:type="dxa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112,4</w:t>
            </w:r>
          </w:p>
        </w:tc>
        <w:tc>
          <w:tcPr>
            <w:tcW w:w="992" w:type="dxa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101,6</w:t>
            </w:r>
          </w:p>
        </w:tc>
      </w:tr>
      <w:tr w:rsidR="00084AE3" w:rsidRPr="00847261" w:rsidTr="00EF09CA">
        <w:trPr>
          <w:trHeight w:val="227"/>
        </w:trPr>
        <w:tc>
          <w:tcPr>
            <w:tcW w:w="1685" w:type="dxa"/>
            <w:shd w:val="clear" w:color="auto" w:fill="BCD6ED"/>
            <w:vAlign w:val="center"/>
          </w:tcPr>
          <w:p w:rsidR="00084AE3" w:rsidRPr="00962B37" w:rsidRDefault="00EF09CA" w:rsidP="00084AE3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ВКО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110,0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109,7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110,3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109,6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108,2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114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107,9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105,4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100,8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96,1</w:t>
            </w:r>
          </w:p>
        </w:tc>
      </w:tr>
      <w:tr w:rsidR="00084AE3" w:rsidRPr="00847261" w:rsidTr="00EF09CA">
        <w:trPr>
          <w:trHeight w:val="227"/>
        </w:trPr>
        <w:tc>
          <w:tcPr>
            <w:tcW w:w="1685" w:type="dxa"/>
            <w:shd w:val="clear" w:color="auto" w:fill="FFFFFF" w:themeFill="background1"/>
            <w:vAlign w:val="center"/>
          </w:tcPr>
          <w:p w:rsidR="00084AE3" w:rsidRPr="00962B37" w:rsidRDefault="00084AE3" w:rsidP="00084AE3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г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.Астана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105,3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103,6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109,4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84AE3" w:rsidRPr="00EF09CA" w:rsidRDefault="00084AE3" w:rsidP="00EF09CA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107,4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105,2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108,6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99,9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98,0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98,0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084AE3" w:rsidRPr="00EF09CA" w:rsidRDefault="00084AE3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96,3</w:t>
            </w:r>
          </w:p>
        </w:tc>
      </w:tr>
      <w:tr w:rsidR="00336DA9" w:rsidRPr="00847261" w:rsidTr="00EF09CA">
        <w:trPr>
          <w:trHeight w:val="227"/>
        </w:trPr>
        <w:tc>
          <w:tcPr>
            <w:tcW w:w="1685" w:type="dxa"/>
            <w:shd w:val="clear" w:color="auto" w:fill="BCD6ED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г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Алматы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EF09CA" w:rsidRDefault="00084AE3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hAnsi="Arial" w:cs="Arial"/>
                <w:sz w:val="20"/>
                <w:szCs w:val="20"/>
                <w:lang w:val="ru-RU"/>
              </w:rPr>
              <w:t>103,7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104,6</w:t>
            </w:r>
          </w:p>
        </w:tc>
        <w:tc>
          <w:tcPr>
            <w:tcW w:w="709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110,4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110,7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111,1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104,7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102,9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100,3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336DA9" w:rsidRPr="00EF09CA" w:rsidRDefault="00336DA9" w:rsidP="00EF09CA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>99,9</w:t>
            </w:r>
          </w:p>
        </w:tc>
      </w:tr>
      <w:tr w:rsidR="00336DA9" w:rsidRPr="00847261" w:rsidTr="00EF09CA">
        <w:trPr>
          <w:trHeight w:val="227"/>
        </w:trPr>
        <w:tc>
          <w:tcPr>
            <w:tcW w:w="1685" w:type="dxa"/>
            <w:shd w:val="clear" w:color="auto" w:fill="FFFFFF" w:themeFill="background1"/>
            <w:vAlign w:val="center"/>
          </w:tcPr>
          <w:p w:rsidR="00336DA9" w:rsidRPr="00962B37" w:rsidRDefault="00336DA9" w:rsidP="00336DA9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г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Шымкент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36DA9" w:rsidRPr="00EF09CA" w:rsidRDefault="00084AE3" w:rsidP="00336DA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hAnsi="Arial" w:cs="Arial"/>
                <w:sz w:val="20"/>
                <w:szCs w:val="20"/>
                <w:lang w:val="ru-RU"/>
              </w:rPr>
              <w:t>110,5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336DA9" w:rsidRPr="00EF09CA" w:rsidRDefault="00336DA9" w:rsidP="00336DA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108,2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336DA9" w:rsidRPr="00EF09CA" w:rsidRDefault="00336DA9" w:rsidP="00336DA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111,8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36DA9" w:rsidRPr="00EF09CA" w:rsidRDefault="00336DA9" w:rsidP="00336DA9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112,4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336DA9" w:rsidRPr="00EF09CA" w:rsidRDefault="00336DA9" w:rsidP="00336DA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110,9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36DA9" w:rsidRPr="00EF09CA" w:rsidRDefault="00336DA9" w:rsidP="00336DA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112,3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336DA9" w:rsidRPr="00EF09CA" w:rsidRDefault="00336DA9" w:rsidP="00336DA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9C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107,9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36DA9" w:rsidRPr="00EF09CA" w:rsidRDefault="00336DA9" w:rsidP="00336DA9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104,1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336DA9" w:rsidRPr="00EF09CA" w:rsidRDefault="00336DA9" w:rsidP="00336DA9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  <w:t>100,3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336DA9" w:rsidRPr="00EF09CA" w:rsidRDefault="00336DA9" w:rsidP="00336DA9">
            <w:pPr>
              <w:pStyle w:val="TableParagraph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ru-RU" w:eastAsia="ru-RU"/>
              </w:rPr>
            </w:pPr>
            <w:r w:rsidRPr="00EF09CA">
              <w:rPr>
                <w:rFonts w:ascii="Arial" w:hAnsi="Arial" w:cs="Arial"/>
                <w:color w:val="000000"/>
                <w:sz w:val="20"/>
                <w:szCs w:val="20"/>
              </w:rPr>
              <w:t xml:space="preserve">   98,3</w:t>
            </w:r>
          </w:p>
        </w:tc>
      </w:tr>
    </w:tbl>
    <w:p w:rsidR="00EF09CA" w:rsidRDefault="00EF09CA" w:rsidP="00EF09CA">
      <w:pPr>
        <w:pStyle w:val="1"/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60492" w:rsidRPr="00525FB8" w:rsidRDefault="00160492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525FB8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lastRenderedPageBreak/>
        <w:t>Среднедушевые номинальные денежные доходы населения (в тенге)</w:t>
      </w:r>
      <w:r w:rsidR="00DD0C92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 в разрезе регионов</w:t>
      </w:r>
    </w:p>
    <w:p w:rsidR="00160492" w:rsidRPr="00962B37" w:rsidRDefault="00160492" w:rsidP="00160492">
      <w:pPr>
        <w:pStyle w:val="a3"/>
        <w:rPr>
          <w:rFonts w:ascii="Arial" w:hAnsi="Arial" w:cs="Arial"/>
          <w:b/>
          <w:sz w:val="24"/>
          <w:szCs w:val="24"/>
          <w:lang w:val="ru-RU"/>
        </w:rPr>
      </w:pPr>
    </w:p>
    <w:tbl>
      <w:tblPr>
        <w:tblStyle w:val="TableNormal1"/>
        <w:tblW w:w="9922" w:type="dxa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126"/>
        <w:gridCol w:w="851"/>
        <w:gridCol w:w="850"/>
        <w:gridCol w:w="851"/>
        <w:gridCol w:w="850"/>
        <w:gridCol w:w="992"/>
        <w:gridCol w:w="851"/>
        <w:gridCol w:w="850"/>
        <w:gridCol w:w="851"/>
        <w:gridCol w:w="850"/>
      </w:tblGrid>
      <w:tr w:rsidR="00FD09BC" w:rsidRPr="00962B37" w:rsidTr="00FD09BC">
        <w:trPr>
          <w:cantSplit/>
          <w:trHeight w:val="302"/>
          <w:tblHeader/>
        </w:trPr>
        <w:tc>
          <w:tcPr>
            <w:tcW w:w="2126" w:type="dxa"/>
            <w:vMerge w:val="restart"/>
            <w:shd w:val="clear" w:color="auto" w:fill="006FC0"/>
          </w:tcPr>
          <w:p w:rsidR="00FD09BC" w:rsidRPr="00962B37" w:rsidRDefault="00FD09BC" w:rsidP="00925931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851" w:type="dxa"/>
            <w:shd w:val="clear" w:color="auto" w:fill="006FC0"/>
            <w:vAlign w:val="center"/>
          </w:tcPr>
          <w:p w:rsidR="00FD09BC" w:rsidRPr="003B1EBD" w:rsidRDefault="00FD09BC" w:rsidP="00A54C3A">
            <w:pPr>
              <w:pStyle w:val="TableParagraph"/>
              <w:tabs>
                <w:tab w:val="left" w:pos="3118"/>
              </w:tabs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3B1EBD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2020</w:t>
            </w:r>
            <w:r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г.</w:t>
            </w:r>
          </w:p>
        </w:tc>
        <w:tc>
          <w:tcPr>
            <w:tcW w:w="3543" w:type="dxa"/>
            <w:gridSpan w:val="4"/>
            <w:shd w:val="clear" w:color="auto" w:fill="006FC0"/>
            <w:vAlign w:val="center"/>
          </w:tcPr>
          <w:p w:rsidR="00FD09BC" w:rsidRPr="003B1EBD" w:rsidRDefault="00FD09BC" w:rsidP="00A54C3A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3B1EBD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202</w:t>
            </w:r>
            <w:r w:rsidRPr="003B1EBD">
              <w:rPr>
                <w:rFonts w:ascii="Arial" w:hAnsi="Arial" w:cs="Arial"/>
                <w:b/>
                <w:color w:val="FFFFFF"/>
                <w:sz w:val="20"/>
                <w:szCs w:val="18"/>
              </w:rPr>
              <w:t>1</w:t>
            </w:r>
            <w:r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г.</w:t>
            </w:r>
          </w:p>
        </w:tc>
        <w:tc>
          <w:tcPr>
            <w:tcW w:w="3402" w:type="dxa"/>
            <w:gridSpan w:val="4"/>
            <w:shd w:val="clear" w:color="auto" w:fill="006FC0"/>
            <w:vAlign w:val="center"/>
          </w:tcPr>
          <w:p w:rsidR="00FD09BC" w:rsidRPr="003B1EBD" w:rsidRDefault="00FD09BC" w:rsidP="00A54C3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</w:pPr>
            <w:r w:rsidRPr="003B1EBD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202</w:t>
            </w:r>
            <w:r w:rsidRPr="003B1EBD">
              <w:rPr>
                <w:rFonts w:ascii="Arial" w:hAnsi="Arial" w:cs="Arial"/>
                <w:b/>
                <w:color w:val="FFFFFF"/>
                <w:sz w:val="20"/>
                <w:szCs w:val="18"/>
                <w:lang w:val="kk-KZ"/>
              </w:rPr>
              <w:t>2</w:t>
            </w:r>
            <w:r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г.</w:t>
            </w:r>
          </w:p>
        </w:tc>
      </w:tr>
      <w:tr w:rsidR="00FD09BC" w:rsidRPr="00962B37" w:rsidTr="00FD09BC">
        <w:trPr>
          <w:trHeight w:val="20"/>
        </w:trPr>
        <w:tc>
          <w:tcPr>
            <w:tcW w:w="2126" w:type="dxa"/>
            <w:vMerge/>
            <w:shd w:val="clear" w:color="auto" w:fill="006FC0"/>
          </w:tcPr>
          <w:p w:rsidR="00FD09BC" w:rsidRPr="00962B37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851" w:type="dxa"/>
            <w:shd w:val="clear" w:color="auto" w:fill="006FC0"/>
            <w:vAlign w:val="center"/>
          </w:tcPr>
          <w:p w:rsidR="00FD09BC" w:rsidRPr="00A54C3A" w:rsidRDefault="00FD09BC" w:rsidP="00925931">
            <w:pPr>
              <w:pStyle w:val="TableParagraph"/>
              <w:ind w:right="26"/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A54C3A"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  <w:t>IVкв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FD09BC" w:rsidRPr="00A54C3A" w:rsidRDefault="00FD09BC" w:rsidP="00925931">
            <w:pPr>
              <w:pStyle w:val="TableParagraph"/>
              <w:ind w:right="151"/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A54C3A"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  <w:t>Iкв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FD09BC" w:rsidRPr="00A54C3A" w:rsidRDefault="00FD09BC" w:rsidP="00925931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A54C3A"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  <w:t>IIкв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FD09BC" w:rsidRPr="00A54C3A" w:rsidRDefault="00FD09BC" w:rsidP="00925931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A54C3A"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  <w:t>IIIкв</w:t>
            </w:r>
          </w:p>
        </w:tc>
        <w:tc>
          <w:tcPr>
            <w:tcW w:w="992" w:type="dxa"/>
            <w:shd w:val="clear" w:color="auto" w:fill="006FC0"/>
            <w:vAlign w:val="center"/>
          </w:tcPr>
          <w:p w:rsidR="00FD09BC" w:rsidRPr="00A54C3A" w:rsidRDefault="00FD09BC" w:rsidP="00925931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</w:pPr>
            <w:r w:rsidRPr="00A54C3A"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  <w:t>IVкв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FD09BC" w:rsidRPr="00A54C3A" w:rsidRDefault="00FD09BC" w:rsidP="00925931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</w:pPr>
            <w:r w:rsidRPr="00A54C3A"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  <w:t>Iкв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FD09BC" w:rsidRPr="00A54C3A" w:rsidRDefault="00FD09BC" w:rsidP="00925931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w w:val="105"/>
                <w:sz w:val="20"/>
                <w:szCs w:val="18"/>
                <w:lang w:val="ru-RU"/>
              </w:rPr>
            </w:pPr>
            <w:r w:rsidRPr="00A54C3A"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  <w:t>IIкв</w:t>
            </w:r>
          </w:p>
        </w:tc>
        <w:tc>
          <w:tcPr>
            <w:tcW w:w="851" w:type="dxa"/>
            <w:shd w:val="clear" w:color="auto" w:fill="006FC0"/>
          </w:tcPr>
          <w:p w:rsidR="00FD09BC" w:rsidRPr="00A54C3A" w:rsidRDefault="00FD09BC" w:rsidP="00925931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</w:pPr>
            <w:r w:rsidRPr="00A54C3A"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  <w:t>IIIкв</w:t>
            </w:r>
          </w:p>
        </w:tc>
        <w:tc>
          <w:tcPr>
            <w:tcW w:w="850" w:type="dxa"/>
            <w:shd w:val="clear" w:color="auto" w:fill="006FC0"/>
          </w:tcPr>
          <w:p w:rsidR="00FD09BC" w:rsidRPr="00A54C3A" w:rsidRDefault="00FD09BC" w:rsidP="00925931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</w:pPr>
            <w:r w:rsidRPr="00A54C3A"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  <w:t>IVкв</w:t>
            </w:r>
          </w:p>
        </w:tc>
      </w:tr>
      <w:tr w:rsidR="00FD09BC" w:rsidRPr="00962B37" w:rsidTr="00FD09BC">
        <w:trPr>
          <w:trHeight w:val="20"/>
        </w:trPr>
        <w:tc>
          <w:tcPr>
            <w:tcW w:w="2126" w:type="dxa"/>
            <w:vAlign w:val="center"/>
          </w:tcPr>
          <w:p w:rsidR="00FD09BC" w:rsidRPr="00962B37" w:rsidRDefault="00FD09BC" w:rsidP="00925931">
            <w:pPr>
              <w:pStyle w:val="TableParagraph"/>
              <w:ind w:left="35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pacing w:val="-1"/>
                <w:sz w:val="18"/>
                <w:szCs w:val="18"/>
                <w:lang w:val="ru-RU"/>
              </w:rPr>
              <w:t>Республика</w:t>
            </w: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Казахстан</w:t>
            </w:r>
          </w:p>
        </w:tc>
        <w:tc>
          <w:tcPr>
            <w:tcW w:w="851" w:type="dxa"/>
            <w:vAlign w:val="center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20"/>
                <w:lang w:val="ru-RU"/>
              </w:rPr>
            </w:pPr>
            <w:r w:rsidRPr="00FD09BC">
              <w:rPr>
                <w:rFonts w:ascii="Arial" w:hAnsi="Arial" w:cs="Arial"/>
                <w:b/>
                <w:bCs/>
                <w:sz w:val="18"/>
                <w:szCs w:val="20"/>
              </w:rPr>
              <w:t>126 746</w:t>
            </w:r>
          </w:p>
        </w:tc>
        <w:tc>
          <w:tcPr>
            <w:tcW w:w="850" w:type="dxa"/>
            <w:vAlign w:val="center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20"/>
                <w:lang w:val="ru-RU"/>
              </w:rPr>
            </w:pPr>
            <w:r w:rsidRPr="00FD09BC">
              <w:rPr>
                <w:rFonts w:ascii="Arial" w:hAnsi="Arial" w:cs="Arial"/>
                <w:b/>
                <w:bCs/>
                <w:sz w:val="18"/>
                <w:szCs w:val="20"/>
              </w:rPr>
              <w:t>121 116</w:t>
            </w:r>
          </w:p>
        </w:tc>
        <w:tc>
          <w:tcPr>
            <w:tcW w:w="851" w:type="dxa"/>
            <w:vAlign w:val="center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20"/>
                <w:lang w:val="ru-RU"/>
              </w:rPr>
            </w:pPr>
            <w:r w:rsidRPr="00FD09BC">
              <w:rPr>
                <w:rFonts w:ascii="Arial" w:hAnsi="Arial" w:cs="Arial"/>
                <w:b/>
                <w:bCs/>
                <w:sz w:val="18"/>
                <w:szCs w:val="20"/>
              </w:rPr>
              <w:t>128 696</w:t>
            </w:r>
          </w:p>
        </w:tc>
        <w:tc>
          <w:tcPr>
            <w:tcW w:w="850" w:type="dxa"/>
            <w:vAlign w:val="center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20"/>
                <w:lang w:val="ru-RU"/>
              </w:rPr>
            </w:pPr>
            <w:r w:rsidRPr="00FD09BC">
              <w:rPr>
                <w:rFonts w:ascii="Arial" w:hAnsi="Arial" w:cs="Arial"/>
                <w:b/>
                <w:bCs/>
                <w:sz w:val="18"/>
                <w:szCs w:val="20"/>
              </w:rPr>
              <w:t>129 742</w:t>
            </w:r>
          </w:p>
        </w:tc>
        <w:tc>
          <w:tcPr>
            <w:tcW w:w="992" w:type="dxa"/>
            <w:vAlign w:val="center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D09BC">
              <w:rPr>
                <w:rFonts w:ascii="Arial" w:hAnsi="Arial" w:cs="Arial"/>
                <w:b/>
                <w:bCs/>
                <w:sz w:val="18"/>
                <w:szCs w:val="20"/>
              </w:rPr>
              <w:t>142 911</w:t>
            </w:r>
          </w:p>
        </w:tc>
        <w:tc>
          <w:tcPr>
            <w:tcW w:w="851" w:type="dxa"/>
            <w:vAlign w:val="center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D09BC">
              <w:rPr>
                <w:rFonts w:ascii="Arial" w:hAnsi="Arial" w:cs="Arial"/>
                <w:b/>
                <w:bCs/>
                <w:sz w:val="18"/>
                <w:szCs w:val="20"/>
              </w:rPr>
              <w:t>142 289</w:t>
            </w:r>
          </w:p>
        </w:tc>
        <w:tc>
          <w:tcPr>
            <w:tcW w:w="850" w:type="dxa"/>
            <w:vAlign w:val="center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D09BC">
              <w:rPr>
                <w:rFonts w:ascii="Arial" w:hAnsi="Arial" w:cs="Arial"/>
                <w:b/>
                <w:bCs/>
                <w:sz w:val="18"/>
                <w:szCs w:val="20"/>
              </w:rPr>
              <w:t>150 687</w:t>
            </w:r>
          </w:p>
        </w:tc>
        <w:tc>
          <w:tcPr>
            <w:tcW w:w="851" w:type="dxa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FD09BC">
              <w:rPr>
                <w:rFonts w:ascii="Arial" w:hAnsi="Arial" w:cs="Arial"/>
                <w:b/>
                <w:color w:val="000000"/>
                <w:sz w:val="18"/>
                <w:szCs w:val="20"/>
                <w:shd w:val="clear" w:color="auto" w:fill="FFFFFF"/>
              </w:rPr>
              <w:t>152 519</w:t>
            </w:r>
          </w:p>
        </w:tc>
        <w:tc>
          <w:tcPr>
            <w:tcW w:w="850" w:type="dxa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  <w:shd w:val="clear" w:color="auto" w:fill="FFFFFF"/>
              </w:rPr>
            </w:pPr>
            <w:r w:rsidRPr="00FD09BC">
              <w:rPr>
                <w:rFonts w:ascii="Arial" w:hAnsi="Arial" w:cs="Arial"/>
                <w:b/>
                <w:color w:val="000000"/>
                <w:sz w:val="18"/>
                <w:szCs w:val="20"/>
                <w:shd w:val="clear" w:color="auto" w:fill="FFFFFF"/>
              </w:rPr>
              <w:t>172 172</w:t>
            </w:r>
          </w:p>
        </w:tc>
      </w:tr>
      <w:tr w:rsidR="00FD09BC" w:rsidRPr="00962B37" w:rsidTr="00FD09BC">
        <w:trPr>
          <w:trHeight w:val="20"/>
        </w:trPr>
        <w:tc>
          <w:tcPr>
            <w:tcW w:w="2126" w:type="dxa"/>
            <w:shd w:val="clear" w:color="auto" w:fill="BCD6ED"/>
            <w:vAlign w:val="center"/>
          </w:tcPr>
          <w:p w:rsidR="00FD09BC" w:rsidRPr="00D13189" w:rsidRDefault="00FD09BC" w:rsidP="00925931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Абайская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112 486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114 894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114 977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130 364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 xml:space="preserve"> 126 315   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 xml:space="preserve"> 139 544   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134 866</w:t>
            </w:r>
          </w:p>
        </w:tc>
        <w:tc>
          <w:tcPr>
            <w:tcW w:w="850" w:type="dxa"/>
            <w:shd w:val="clear" w:color="auto" w:fill="BCD6ED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129 731</w:t>
            </w:r>
          </w:p>
        </w:tc>
      </w:tr>
      <w:tr w:rsidR="00FD09BC" w:rsidRPr="00962B37" w:rsidTr="00FD09BC">
        <w:trPr>
          <w:trHeight w:val="20"/>
        </w:trPr>
        <w:tc>
          <w:tcPr>
            <w:tcW w:w="2126" w:type="dxa"/>
            <w:vAlign w:val="center"/>
          </w:tcPr>
          <w:p w:rsidR="00FD09BC" w:rsidRPr="00962B37" w:rsidRDefault="00FD09BC" w:rsidP="00925931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Акмолинская</w:t>
            </w:r>
          </w:p>
        </w:tc>
        <w:tc>
          <w:tcPr>
            <w:tcW w:w="851" w:type="dxa"/>
            <w:vAlign w:val="center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117 746</w:t>
            </w:r>
          </w:p>
        </w:tc>
        <w:tc>
          <w:tcPr>
            <w:tcW w:w="850" w:type="dxa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108 317</w:t>
            </w:r>
          </w:p>
        </w:tc>
        <w:tc>
          <w:tcPr>
            <w:tcW w:w="851" w:type="dxa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121 116</w:t>
            </w:r>
          </w:p>
        </w:tc>
        <w:tc>
          <w:tcPr>
            <w:tcW w:w="850" w:type="dxa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124 697</w:t>
            </w:r>
          </w:p>
        </w:tc>
        <w:tc>
          <w:tcPr>
            <w:tcW w:w="992" w:type="dxa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134 028</w:t>
            </w:r>
          </w:p>
        </w:tc>
        <w:tc>
          <w:tcPr>
            <w:tcW w:w="851" w:type="dxa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 xml:space="preserve"> 127 469   </w:t>
            </w:r>
          </w:p>
        </w:tc>
        <w:tc>
          <w:tcPr>
            <w:tcW w:w="850" w:type="dxa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 xml:space="preserve"> 132 839   </w:t>
            </w:r>
          </w:p>
        </w:tc>
        <w:tc>
          <w:tcPr>
            <w:tcW w:w="851" w:type="dxa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136 874</w:t>
            </w:r>
          </w:p>
        </w:tc>
        <w:tc>
          <w:tcPr>
            <w:tcW w:w="850" w:type="dxa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152 479</w:t>
            </w:r>
          </w:p>
        </w:tc>
      </w:tr>
      <w:tr w:rsidR="00FD09BC" w:rsidRPr="00962B37" w:rsidTr="00FD09BC">
        <w:trPr>
          <w:trHeight w:val="20"/>
        </w:trPr>
        <w:tc>
          <w:tcPr>
            <w:tcW w:w="2126" w:type="dxa"/>
            <w:shd w:val="clear" w:color="auto" w:fill="BCD6ED"/>
            <w:vAlign w:val="center"/>
          </w:tcPr>
          <w:p w:rsidR="00FD09BC" w:rsidRPr="00962B37" w:rsidRDefault="00FD09BC" w:rsidP="00925931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Актюбинская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107 319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106 264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112 115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113 356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128 299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 xml:space="preserve"> 122 372   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 xml:space="preserve"> 131 128   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131 316</w:t>
            </w:r>
          </w:p>
        </w:tc>
        <w:tc>
          <w:tcPr>
            <w:tcW w:w="850" w:type="dxa"/>
            <w:shd w:val="clear" w:color="auto" w:fill="BCD6ED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142 550</w:t>
            </w:r>
          </w:p>
        </w:tc>
      </w:tr>
      <w:tr w:rsidR="00FD09BC" w:rsidRPr="00962B37" w:rsidTr="00FD09BC">
        <w:trPr>
          <w:trHeight w:val="20"/>
        </w:trPr>
        <w:tc>
          <w:tcPr>
            <w:tcW w:w="2126" w:type="dxa"/>
            <w:vAlign w:val="center"/>
          </w:tcPr>
          <w:p w:rsidR="00FD09BC" w:rsidRPr="00962B37" w:rsidRDefault="00FD09BC" w:rsidP="00925931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Алматинская</w:t>
            </w:r>
          </w:p>
        </w:tc>
        <w:tc>
          <w:tcPr>
            <w:tcW w:w="851" w:type="dxa"/>
            <w:vAlign w:val="center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92 777</w:t>
            </w:r>
          </w:p>
        </w:tc>
        <w:tc>
          <w:tcPr>
            <w:tcW w:w="850" w:type="dxa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90 224</w:t>
            </w:r>
          </w:p>
        </w:tc>
        <w:tc>
          <w:tcPr>
            <w:tcW w:w="851" w:type="dxa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101 249</w:t>
            </w:r>
          </w:p>
        </w:tc>
        <w:tc>
          <w:tcPr>
            <w:tcW w:w="850" w:type="dxa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97 033</w:t>
            </w:r>
          </w:p>
        </w:tc>
        <w:tc>
          <w:tcPr>
            <w:tcW w:w="992" w:type="dxa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101 569</w:t>
            </w:r>
          </w:p>
        </w:tc>
        <w:tc>
          <w:tcPr>
            <w:tcW w:w="851" w:type="dxa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 xml:space="preserve"> 106 882   </w:t>
            </w:r>
          </w:p>
        </w:tc>
        <w:tc>
          <w:tcPr>
            <w:tcW w:w="850" w:type="dxa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 xml:space="preserve"> 111 915   </w:t>
            </w:r>
          </w:p>
        </w:tc>
        <w:tc>
          <w:tcPr>
            <w:tcW w:w="851" w:type="dxa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106 267</w:t>
            </w:r>
          </w:p>
        </w:tc>
        <w:tc>
          <w:tcPr>
            <w:tcW w:w="850" w:type="dxa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118 348</w:t>
            </w:r>
          </w:p>
        </w:tc>
      </w:tr>
      <w:tr w:rsidR="00FD09BC" w:rsidRPr="00962B37" w:rsidTr="00FD09BC">
        <w:trPr>
          <w:trHeight w:val="20"/>
        </w:trPr>
        <w:tc>
          <w:tcPr>
            <w:tcW w:w="2126" w:type="dxa"/>
            <w:shd w:val="clear" w:color="auto" w:fill="BCD6ED"/>
            <w:vAlign w:val="center"/>
          </w:tcPr>
          <w:p w:rsidR="00FD09BC" w:rsidRPr="00962B37" w:rsidRDefault="00FD09BC" w:rsidP="00925931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Атырауская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221 389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248 700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241 748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255 826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260 115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 xml:space="preserve"> 284 529   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 xml:space="preserve"> 295 812   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313 758</w:t>
            </w:r>
          </w:p>
        </w:tc>
        <w:tc>
          <w:tcPr>
            <w:tcW w:w="850" w:type="dxa"/>
            <w:shd w:val="clear" w:color="auto" w:fill="BCD6ED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341 293</w:t>
            </w:r>
          </w:p>
        </w:tc>
      </w:tr>
      <w:tr w:rsidR="00FD09BC" w:rsidRPr="00962B37" w:rsidTr="00FD09BC">
        <w:trPr>
          <w:trHeight w:val="20"/>
        </w:trPr>
        <w:tc>
          <w:tcPr>
            <w:tcW w:w="2126" w:type="dxa"/>
            <w:vAlign w:val="center"/>
          </w:tcPr>
          <w:p w:rsidR="00FD09BC" w:rsidRPr="00680D1B" w:rsidRDefault="00FD09BC" w:rsidP="00925931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D09BC">
              <w:rPr>
                <w:rFonts w:ascii="Arial" w:hAnsi="Arial" w:cs="Arial"/>
                <w:w w:val="95"/>
                <w:sz w:val="18"/>
                <w:szCs w:val="18"/>
                <w:lang w:val="ru-RU"/>
              </w:rPr>
              <w:t>ЗКО</w:t>
            </w:r>
          </w:p>
        </w:tc>
        <w:tc>
          <w:tcPr>
            <w:tcW w:w="851" w:type="dxa"/>
            <w:vAlign w:val="center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117 958</w:t>
            </w:r>
          </w:p>
        </w:tc>
        <w:tc>
          <w:tcPr>
            <w:tcW w:w="850" w:type="dxa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123 654</w:t>
            </w:r>
          </w:p>
        </w:tc>
        <w:tc>
          <w:tcPr>
            <w:tcW w:w="851" w:type="dxa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126 242</w:t>
            </w:r>
          </w:p>
        </w:tc>
        <w:tc>
          <w:tcPr>
            <w:tcW w:w="850" w:type="dxa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126 641</w:t>
            </w:r>
          </w:p>
        </w:tc>
        <w:tc>
          <w:tcPr>
            <w:tcW w:w="992" w:type="dxa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135 769</w:t>
            </w:r>
          </w:p>
        </w:tc>
        <w:tc>
          <w:tcPr>
            <w:tcW w:w="851" w:type="dxa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 xml:space="preserve"> 140 260   </w:t>
            </w:r>
          </w:p>
        </w:tc>
        <w:tc>
          <w:tcPr>
            <w:tcW w:w="850" w:type="dxa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 xml:space="preserve"> 145 956   </w:t>
            </w:r>
          </w:p>
        </w:tc>
        <w:tc>
          <w:tcPr>
            <w:tcW w:w="851" w:type="dxa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144 554</w:t>
            </w:r>
          </w:p>
        </w:tc>
        <w:tc>
          <w:tcPr>
            <w:tcW w:w="850" w:type="dxa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159 419</w:t>
            </w:r>
          </w:p>
        </w:tc>
      </w:tr>
      <w:tr w:rsidR="00FD09BC" w:rsidRPr="00962B37" w:rsidTr="00FD09BC">
        <w:trPr>
          <w:trHeight w:val="20"/>
        </w:trPr>
        <w:tc>
          <w:tcPr>
            <w:tcW w:w="2126" w:type="dxa"/>
            <w:shd w:val="clear" w:color="auto" w:fill="BCD6ED"/>
            <w:vAlign w:val="center"/>
          </w:tcPr>
          <w:p w:rsidR="00FD09BC" w:rsidRPr="00962B37" w:rsidRDefault="00FD09BC" w:rsidP="00925931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Жамбылская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86 262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87 875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90 309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87 851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94 983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 xml:space="preserve"> 100 534   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 xml:space="preserve"> 105 788   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97 098</w:t>
            </w:r>
          </w:p>
        </w:tc>
        <w:tc>
          <w:tcPr>
            <w:tcW w:w="850" w:type="dxa"/>
            <w:shd w:val="clear" w:color="auto" w:fill="BCD6ED"/>
          </w:tcPr>
          <w:p w:rsidR="00FD09BC" w:rsidRPr="00FD09BC" w:rsidRDefault="00511EAB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11EAB">
              <w:rPr>
                <w:rFonts w:ascii="Arial" w:hAnsi="Arial" w:cs="Arial"/>
                <w:sz w:val="18"/>
                <w:szCs w:val="20"/>
              </w:rPr>
              <w:t>113 882</w:t>
            </w:r>
          </w:p>
        </w:tc>
      </w:tr>
      <w:tr w:rsidR="00FD09BC" w:rsidRPr="00962B37" w:rsidTr="00FD09BC">
        <w:trPr>
          <w:trHeight w:val="20"/>
        </w:trPr>
        <w:tc>
          <w:tcPr>
            <w:tcW w:w="2126" w:type="dxa"/>
            <w:vAlign w:val="center"/>
          </w:tcPr>
          <w:p w:rsidR="00FD09BC" w:rsidRPr="00962B37" w:rsidRDefault="00FD09BC" w:rsidP="00925931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Жетысуская</w:t>
            </w:r>
          </w:p>
        </w:tc>
        <w:tc>
          <w:tcPr>
            <w:tcW w:w="851" w:type="dxa"/>
            <w:vAlign w:val="center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 xml:space="preserve"> - </w:t>
            </w:r>
          </w:p>
        </w:tc>
        <w:tc>
          <w:tcPr>
            <w:tcW w:w="850" w:type="dxa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86 646</w:t>
            </w:r>
          </w:p>
        </w:tc>
        <w:tc>
          <w:tcPr>
            <w:tcW w:w="851" w:type="dxa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89 827</w:t>
            </w:r>
          </w:p>
        </w:tc>
        <w:tc>
          <w:tcPr>
            <w:tcW w:w="850" w:type="dxa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101 387</w:t>
            </w:r>
          </w:p>
        </w:tc>
        <w:tc>
          <w:tcPr>
            <w:tcW w:w="992" w:type="dxa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106 901</w:t>
            </w:r>
          </w:p>
        </w:tc>
        <w:tc>
          <w:tcPr>
            <w:tcW w:w="851" w:type="dxa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 xml:space="preserve">   91 650   </w:t>
            </w:r>
          </w:p>
        </w:tc>
        <w:tc>
          <w:tcPr>
            <w:tcW w:w="850" w:type="dxa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 xml:space="preserve"> 102 499   </w:t>
            </w:r>
          </w:p>
        </w:tc>
        <w:tc>
          <w:tcPr>
            <w:tcW w:w="851" w:type="dxa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95 661</w:t>
            </w:r>
          </w:p>
        </w:tc>
        <w:tc>
          <w:tcPr>
            <w:tcW w:w="850" w:type="dxa"/>
          </w:tcPr>
          <w:p w:rsidR="00FD09BC" w:rsidRPr="00FD09BC" w:rsidRDefault="00511EAB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11EAB">
              <w:rPr>
                <w:rFonts w:ascii="Arial" w:hAnsi="Arial" w:cs="Arial"/>
                <w:sz w:val="18"/>
                <w:szCs w:val="20"/>
              </w:rPr>
              <w:t>95 784</w:t>
            </w:r>
          </w:p>
        </w:tc>
      </w:tr>
      <w:tr w:rsidR="00FD09BC" w:rsidRPr="00962B37" w:rsidTr="00FD09BC">
        <w:trPr>
          <w:trHeight w:val="20"/>
        </w:trPr>
        <w:tc>
          <w:tcPr>
            <w:tcW w:w="2126" w:type="dxa"/>
            <w:shd w:val="clear" w:color="auto" w:fill="BCD6ED"/>
            <w:vAlign w:val="center"/>
          </w:tcPr>
          <w:p w:rsidR="00FD09BC" w:rsidRPr="00962B37" w:rsidRDefault="00FD09BC" w:rsidP="00925931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Карагандинская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144 027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128 237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138 901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141 451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154 941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 xml:space="preserve"> 150 398   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 xml:space="preserve"> 164 924   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166 873</w:t>
            </w:r>
          </w:p>
        </w:tc>
        <w:tc>
          <w:tcPr>
            <w:tcW w:w="850" w:type="dxa"/>
            <w:shd w:val="clear" w:color="auto" w:fill="BCD6ED"/>
          </w:tcPr>
          <w:p w:rsidR="00FD09BC" w:rsidRPr="00FD09BC" w:rsidRDefault="00511EAB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11EAB">
              <w:rPr>
                <w:rFonts w:ascii="Arial" w:hAnsi="Arial" w:cs="Arial"/>
                <w:sz w:val="18"/>
                <w:szCs w:val="20"/>
              </w:rPr>
              <w:t>187 154</w:t>
            </w:r>
          </w:p>
        </w:tc>
      </w:tr>
      <w:tr w:rsidR="00FD09BC" w:rsidRPr="00962B37" w:rsidTr="00FD09BC">
        <w:trPr>
          <w:trHeight w:val="20"/>
        </w:trPr>
        <w:tc>
          <w:tcPr>
            <w:tcW w:w="2126" w:type="dxa"/>
            <w:vAlign w:val="center"/>
          </w:tcPr>
          <w:p w:rsidR="00FD09BC" w:rsidRPr="00962B37" w:rsidRDefault="00FD09BC" w:rsidP="00925931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Костанайская</w:t>
            </w:r>
          </w:p>
        </w:tc>
        <w:tc>
          <w:tcPr>
            <w:tcW w:w="851" w:type="dxa"/>
            <w:vAlign w:val="center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118 942</w:t>
            </w:r>
          </w:p>
        </w:tc>
        <w:tc>
          <w:tcPr>
            <w:tcW w:w="850" w:type="dxa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110 661</w:t>
            </w:r>
          </w:p>
        </w:tc>
        <w:tc>
          <w:tcPr>
            <w:tcW w:w="851" w:type="dxa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121 679</w:t>
            </w:r>
          </w:p>
        </w:tc>
        <w:tc>
          <w:tcPr>
            <w:tcW w:w="850" w:type="dxa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128 080</w:t>
            </w:r>
          </w:p>
        </w:tc>
        <w:tc>
          <w:tcPr>
            <w:tcW w:w="992" w:type="dxa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128 576</w:t>
            </w:r>
          </w:p>
        </w:tc>
        <w:tc>
          <w:tcPr>
            <w:tcW w:w="851" w:type="dxa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 xml:space="preserve"> 129 125   </w:t>
            </w:r>
          </w:p>
        </w:tc>
        <w:tc>
          <w:tcPr>
            <w:tcW w:w="850" w:type="dxa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 xml:space="preserve"> 146 537   </w:t>
            </w:r>
          </w:p>
        </w:tc>
        <w:tc>
          <w:tcPr>
            <w:tcW w:w="851" w:type="dxa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147 809</w:t>
            </w:r>
          </w:p>
        </w:tc>
        <w:tc>
          <w:tcPr>
            <w:tcW w:w="850" w:type="dxa"/>
          </w:tcPr>
          <w:p w:rsidR="00FD09BC" w:rsidRPr="00FD09BC" w:rsidRDefault="00511EAB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11EAB">
              <w:rPr>
                <w:rFonts w:ascii="Arial" w:hAnsi="Arial" w:cs="Arial"/>
                <w:sz w:val="18"/>
                <w:szCs w:val="20"/>
              </w:rPr>
              <w:t>161 456</w:t>
            </w:r>
          </w:p>
        </w:tc>
      </w:tr>
      <w:tr w:rsidR="00FD09BC" w:rsidRPr="00962B37" w:rsidTr="00FD09BC">
        <w:trPr>
          <w:trHeight w:val="20"/>
        </w:trPr>
        <w:tc>
          <w:tcPr>
            <w:tcW w:w="2126" w:type="dxa"/>
            <w:shd w:val="clear" w:color="auto" w:fill="BCD6ED"/>
            <w:vAlign w:val="center"/>
          </w:tcPr>
          <w:p w:rsidR="00FD09BC" w:rsidRPr="00962B37" w:rsidRDefault="00FD09BC" w:rsidP="00925931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Кызылординская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90 452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86 355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94 387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91 868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97 513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 xml:space="preserve"> 104 438   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 xml:space="preserve"> 119 025   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106 466</w:t>
            </w:r>
          </w:p>
        </w:tc>
        <w:tc>
          <w:tcPr>
            <w:tcW w:w="850" w:type="dxa"/>
            <w:shd w:val="clear" w:color="auto" w:fill="BCD6ED"/>
          </w:tcPr>
          <w:p w:rsidR="00FD09BC" w:rsidRPr="00FD09BC" w:rsidRDefault="00511EAB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11EAB">
              <w:rPr>
                <w:rFonts w:ascii="Arial" w:hAnsi="Arial" w:cs="Arial"/>
                <w:sz w:val="18"/>
                <w:szCs w:val="20"/>
              </w:rPr>
              <w:t>117 871</w:t>
            </w:r>
          </w:p>
        </w:tc>
      </w:tr>
      <w:tr w:rsidR="00FD09BC" w:rsidRPr="00962B37" w:rsidTr="00FD09BC">
        <w:trPr>
          <w:trHeight w:val="20"/>
        </w:trPr>
        <w:tc>
          <w:tcPr>
            <w:tcW w:w="2126" w:type="dxa"/>
            <w:vAlign w:val="center"/>
          </w:tcPr>
          <w:p w:rsidR="00FD09BC" w:rsidRPr="00962B37" w:rsidRDefault="00FD09BC" w:rsidP="00925931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Мангистауская</w:t>
            </w:r>
          </w:p>
        </w:tc>
        <w:tc>
          <w:tcPr>
            <w:tcW w:w="851" w:type="dxa"/>
            <w:vAlign w:val="center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149 449</w:t>
            </w:r>
          </w:p>
        </w:tc>
        <w:tc>
          <w:tcPr>
            <w:tcW w:w="850" w:type="dxa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151 182</w:t>
            </w:r>
          </w:p>
        </w:tc>
        <w:tc>
          <w:tcPr>
            <w:tcW w:w="851" w:type="dxa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153 629</w:t>
            </w:r>
          </w:p>
        </w:tc>
        <w:tc>
          <w:tcPr>
            <w:tcW w:w="850" w:type="dxa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  <w:szCs w:val="24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155 205</w:t>
            </w:r>
          </w:p>
        </w:tc>
        <w:tc>
          <w:tcPr>
            <w:tcW w:w="992" w:type="dxa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166 945</w:t>
            </w:r>
          </w:p>
        </w:tc>
        <w:tc>
          <w:tcPr>
            <w:tcW w:w="851" w:type="dxa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 xml:space="preserve"> 185 621   </w:t>
            </w:r>
          </w:p>
        </w:tc>
        <w:tc>
          <w:tcPr>
            <w:tcW w:w="850" w:type="dxa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 xml:space="preserve"> 204 128   </w:t>
            </w:r>
          </w:p>
        </w:tc>
        <w:tc>
          <w:tcPr>
            <w:tcW w:w="851" w:type="dxa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204 890</w:t>
            </w:r>
          </w:p>
        </w:tc>
        <w:tc>
          <w:tcPr>
            <w:tcW w:w="850" w:type="dxa"/>
          </w:tcPr>
          <w:p w:rsidR="00FD09BC" w:rsidRPr="00FD09BC" w:rsidRDefault="00511EAB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11EAB">
              <w:rPr>
                <w:rFonts w:ascii="Arial" w:hAnsi="Arial" w:cs="Arial"/>
                <w:sz w:val="18"/>
                <w:szCs w:val="20"/>
              </w:rPr>
              <w:t>215 682</w:t>
            </w:r>
          </w:p>
        </w:tc>
      </w:tr>
      <w:tr w:rsidR="00FD09BC" w:rsidRPr="00962B37" w:rsidTr="00FD09BC">
        <w:trPr>
          <w:trHeight w:val="20"/>
        </w:trPr>
        <w:tc>
          <w:tcPr>
            <w:tcW w:w="2126" w:type="dxa"/>
            <w:shd w:val="clear" w:color="auto" w:fill="BCD6ED"/>
            <w:vAlign w:val="center"/>
          </w:tcPr>
          <w:p w:rsidR="00FD09BC" w:rsidRPr="00962B37" w:rsidRDefault="00FD09BC" w:rsidP="00925931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Павлодарская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130 786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128 891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136 938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136 773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150 373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 xml:space="preserve"> 158 587   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 xml:space="preserve"> 167 337   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166 274</w:t>
            </w:r>
          </w:p>
        </w:tc>
        <w:tc>
          <w:tcPr>
            <w:tcW w:w="850" w:type="dxa"/>
            <w:shd w:val="clear" w:color="auto" w:fill="BCD6ED"/>
          </w:tcPr>
          <w:p w:rsidR="00FD09BC" w:rsidRPr="00FD09BC" w:rsidRDefault="00511EAB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11EAB">
              <w:rPr>
                <w:rFonts w:ascii="Arial" w:hAnsi="Arial" w:cs="Arial"/>
                <w:sz w:val="18"/>
                <w:szCs w:val="20"/>
              </w:rPr>
              <w:t>184 359</w:t>
            </w:r>
          </w:p>
        </w:tc>
      </w:tr>
      <w:tr w:rsidR="00FD09BC" w:rsidRPr="00962B37" w:rsidTr="00FD09BC">
        <w:trPr>
          <w:trHeight w:val="20"/>
        </w:trPr>
        <w:tc>
          <w:tcPr>
            <w:tcW w:w="2126" w:type="dxa"/>
            <w:vAlign w:val="center"/>
          </w:tcPr>
          <w:p w:rsidR="00FD09BC" w:rsidRPr="00962B37" w:rsidRDefault="00FD09BC" w:rsidP="00925931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11EAB">
              <w:rPr>
                <w:rFonts w:ascii="Arial" w:hAnsi="Arial" w:cs="Arial"/>
                <w:sz w:val="18"/>
                <w:szCs w:val="18"/>
                <w:lang w:val="ru-RU"/>
              </w:rPr>
              <w:t>СКО</w:t>
            </w:r>
          </w:p>
        </w:tc>
        <w:tc>
          <w:tcPr>
            <w:tcW w:w="851" w:type="dxa"/>
            <w:vAlign w:val="center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113 012</w:t>
            </w:r>
          </w:p>
        </w:tc>
        <w:tc>
          <w:tcPr>
            <w:tcW w:w="850" w:type="dxa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103 752</w:t>
            </w:r>
          </w:p>
        </w:tc>
        <w:tc>
          <w:tcPr>
            <w:tcW w:w="851" w:type="dxa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117 631</w:t>
            </w:r>
          </w:p>
        </w:tc>
        <w:tc>
          <w:tcPr>
            <w:tcW w:w="850" w:type="dxa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119 909</w:t>
            </w:r>
          </w:p>
        </w:tc>
        <w:tc>
          <w:tcPr>
            <w:tcW w:w="992" w:type="dxa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127 809</w:t>
            </w:r>
          </w:p>
        </w:tc>
        <w:tc>
          <w:tcPr>
            <w:tcW w:w="851" w:type="dxa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 xml:space="preserve"> 126 076   </w:t>
            </w:r>
          </w:p>
        </w:tc>
        <w:tc>
          <w:tcPr>
            <w:tcW w:w="850" w:type="dxa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 xml:space="preserve"> 138 576   </w:t>
            </w:r>
          </w:p>
        </w:tc>
        <w:tc>
          <w:tcPr>
            <w:tcW w:w="851" w:type="dxa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142 848</w:t>
            </w:r>
          </w:p>
        </w:tc>
        <w:tc>
          <w:tcPr>
            <w:tcW w:w="850" w:type="dxa"/>
          </w:tcPr>
          <w:p w:rsidR="00FD09BC" w:rsidRPr="00FD09BC" w:rsidRDefault="00511EAB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11EAB">
              <w:rPr>
                <w:rFonts w:ascii="Arial" w:hAnsi="Arial" w:cs="Arial"/>
                <w:sz w:val="18"/>
                <w:szCs w:val="20"/>
              </w:rPr>
              <w:t>150 674</w:t>
            </w:r>
          </w:p>
        </w:tc>
      </w:tr>
      <w:tr w:rsidR="00FD09BC" w:rsidRPr="00962B37" w:rsidTr="00FD09BC">
        <w:trPr>
          <w:trHeight w:val="20"/>
        </w:trPr>
        <w:tc>
          <w:tcPr>
            <w:tcW w:w="2126" w:type="dxa"/>
            <w:shd w:val="clear" w:color="auto" w:fill="BCD6ED"/>
            <w:vAlign w:val="center"/>
          </w:tcPr>
          <w:p w:rsidR="00FD09BC" w:rsidRPr="00962B37" w:rsidRDefault="00FD09BC" w:rsidP="00925931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Туркестанская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67 680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64 889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71 615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67 515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72 400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 xml:space="preserve">   76 232   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 xml:space="preserve">   83 019   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75 867</w:t>
            </w:r>
          </w:p>
        </w:tc>
        <w:tc>
          <w:tcPr>
            <w:tcW w:w="850" w:type="dxa"/>
            <w:shd w:val="clear" w:color="auto" w:fill="BCD6ED"/>
          </w:tcPr>
          <w:p w:rsidR="00FD09BC" w:rsidRPr="00FD09BC" w:rsidRDefault="00511EAB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11EAB">
              <w:rPr>
                <w:rFonts w:ascii="Arial" w:hAnsi="Arial" w:cs="Arial"/>
                <w:sz w:val="18"/>
                <w:szCs w:val="20"/>
              </w:rPr>
              <w:t>84 831</w:t>
            </w:r>
          </w:p>
        </w:tc>
      </w:tr>
      <w:tr w:rsidR="00FD09BC" w:rsidRPr="00962B37" w:rsidTr="00FD09BC">
        <w:trPr>
          <w:trHeight w:val="20"/>
        </w:trPr>
        <w:tc>
          <w:tcPr>
            <w:tcW w:w="2126" w:type="dxa"/>
            <w:vAlign w:val="center"/>
          </w:tcPr>
          <w:p w:rsidR="00FD09BC" w:rsidRPr="00962B37" w:rsidRDefault="00FD09BC" w:rsidP="00925931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Улытауская</w:t>
            </w:r>
          </w:p>
        </w:tc>
        <w:tc>
          <w:tcPr>
            <w:tcW w:w="851" w:type="dxa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 xml:space="preserve"> - </w:t>
            </w:r>
          </w:p>
        </w:tc>
        <w:tc>
          <w:tcPr>
            <w:tcW w:w="850" w:type="dxa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147 829</w:t>
            </w:r>
          </w:p>
        </w:tc>
        <w:tc>
          <w:tcPr>
            <w:tcW w:w="851" w:type="dxa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168 910</w:t>
            </w:r>
          </w:p>
        </w:tc>
        <w:tc>
          <w:tcPr>
            <w:tcW w:w="850" w:type="dxa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150 883</w:t>
            </w:r>
          </w:p>
        </w:tc>
        <w:tc>
          <w:tcPr>
            <w:tcW w:w="992" w:type="dxa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181 966</w:t>
            </w:r>
          </w:p>
        </w:tc>
        <w:tc>
          <w:tcPr>
            <w:tcW w:w="851" w:type="dxa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 xml:space="preserve"> 192 244   </w:t>
            </w:r>
          </w:p>
        </w:tc>
        <w:tc>
          <w:tcPr>
            <w:tcW w:w="850" w:type="dxa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 xml:space="preserve"> 205 967   </w:t>
            </w:r>
          </w:p>
        </w:tc>
        <w:tc>
          <w:tcPr>
            <w:tcW w:w="851" w:type="dxa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244 626</w:t>
            </w:r>
          </w:p>
        </w:tc>
        <w:tc>
          <w:tcPr>
            <w:tcW w:w="850" w:type="dxa"/>
          </w:tcPr>
          <w:p w:rsidR="00FD09BC" w:rsidRPr="00FD09BC" w:rsidRDefault="00511EAB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11EAB">
              <w:rPr>
                <w:rFonts w:ascii="Arial" w:hAnsi="Arial" w:cs="Arial"/>
                <w:sz w:val="18"/>
                <w:szCs w:val="20"/>
              </w:rPr>
              <w:t>236 351</w:t>
            </w:r>
          </w:p>
        </w:tc>
      </w:tr>
      <w:tr w:rsidR="00FD09BC" w:rsidRPr="00962B37" w:rsidTr="00FD09BC">
        <w:trPr>
          <w:trHeight w:val="20"/>
        </w:trPr>
        <w:tc>
          <w:tcPr>
            <w:tcW w:w="2126" w:type="dxa"/>
            <w:shd w:val="clear" w:color="auto" w:fill="BCD6ED"/>
            <w:vAlign w:val="center"/>
          </w:tcPr>
          <w:p w:rsidR="00FD09BC" w:rsidRPr="00962B37" w:rsidRDefault="00FD09BC" w:rsidP="00925931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511EAB">
              <w:rPr>
                <w:rFonts w:ascii="Arial" w:hAnsi="Arial" w:cs="Arial"/>
                <w:sz w:val="18"/>
                <w:szCs w:val="18"/>
                <w:lang w:val="ru-RU"/>
              </w:rPr>
              <w:t>ВКО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120 449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130 128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128 302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132 298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144 564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kk-KZ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 xml:space="preserve"> 149 624   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 xml:space="preserve"> 159 191   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154 058</w:t>
            </w:r>
          </w:p>
        </w:tc>
        <w:tc>
          <w:tcPr>
            <w:tcW w:w="850" w:type="dxa"/>
            <w:shd w:val="clear" w:color="auto" w:fill="BCD6ED"/>
          </w:tcPr>
          <w:p w:rsidR="00FD09BC" w:rsidRPr="00FD09BC" w:rsidRDefault="00511EAB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11EAB">
              <w:rPr>
                <w:rFonts w:ascii="Arial" w:hAnsi="Arial" w:cs="Arial"/>
                <w:sz w:val="18"/>
                <w:szCs w:val="20"/>
              </w:rPr>
              <w:t>187 231</w:t>
            </w:r>
          </w:p>
        </w:tc>
      </w:tr>
      <w:tr w:rsidR="00FD09BC" w:rsidRPr="00962B37" w:rsidTr="00FD09BC">
        <w:trPr>
          <w:trHeight w:val="20"/>
        </w:trPr>
        <w:tc>
          <w:tcPr>
            <w:tcW w:w="2126" w:type="dxa"/>
            <w:shd w:val="clear" w:color="auto" w:fill="FFFFFF" w:themeFill="background1"/>
            <w:vAlign w:val="center"/>
          </w:tcPr>
          <w:p w:rsidR="00FD09BC" w:rsidRPr="00962B37" w:rsidRDefault="00FD09BC" w:rsidP="00160492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г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.Астана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195 774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177 587</w:t>
            </w:r>
          </w:p>
        </w:tc>
        <w:tc>
          <w:tcPr>
            <w:tcW w:w="851" w:type="dxa"/>
            <w:shd w:val="clear" w:color="auto" w:fill="FFFFFF" w:themeFill="background1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188 021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188 886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223 100</w:t>
            </w:r>
          </w:p>
        </w:tc>
        <w:tc>
          <w:tcPr>
            <w:tcW w:w="851" w:type="dxa"/>
            <w:shd w:val="clear" w:color="auto" w:fill="FFFFFF" w:themeFill="background1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 xml:space="preserve"> 194 814   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 xml:space="preserve"> 198 557   </w:t>
            </w:r>
          </w:p>
        </w:tc>
        <w:tc>
          <w:tcPr>
            <w:tcW w:w="851" w:type="dxa"/>
            <w:shd w:val="clear" w:color="auto" w:fill="FFFFFF" w:themeFill="background1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197 481</w:t>
            </w:r>
          </w:p>
        </w:tc>
        <w:tc>
          <w:tcPr>
            <w:tcW w:w="850" w:type="dxa"/>
            <w:shd w:val="clear" w:color="auto" w:fill="FFFFFF" w:themeFill="background1"/>
          </w:tcPr>
          <w:p w:rsidR="00FD09BC" w:rsidRPr="00FD09BC" w:rsidRDefault="00511EAB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11EAB">
              <w:rPr>
                <w:rFonts w:ascii="Arial" w:hAnsi="Arial" w:cs="Arial"/>
                <w:sz w:val="18"/>
                <w:szCs w:val="20"/>
              </w:rPr>
              <w:t>239 813</w:t>
            </w:r>
          </w:p>
        </w:tc>
      </w:tr>
      <w:tr w:rsidR="00FD09BC" w:rsidRPr="00962B37" w:rsidTr="00FD09BC">
        <w:trPr>
          <w:trHeight w:val="20"/>
        </w:trPr>
        <w:tc>
          <w:tcPr>
            <w:tcW w:w="2126" w:type="dxa"/>
            <w:shd w:val="clear" w:color="auto" w:fill="BCD6ED"/>
            <w:vAlign w:val="center"/>
          </w:tcPr>
          <w:p w:rsidR="00FD09BC" w:rsidRPr="00962B37" w:rsidRDefault="00FD09BC" w:rsidP="00925931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г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Алматы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183 808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165 360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177 090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177 731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198 036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 xml:space="preserve"> 199 332   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 xml:space="preserve"> 203 302   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206 587</w:t>
            </w:r>
          </w:p>
        </w:tc>
        <w:tc>
          <w:tcPr>
            <w:tcW w:w="850" w:type="dxa"/>
            <w:shd w:val="clear" w:color="auto" w:fill="BCD6ED"/>
          </w:tcPr>
          <w:p w:rsidR="00FD09BC" w:rsidRPr="00FD09BC" w:rsidRDefault="00511EAB" w:rsidP="00511EAB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11EAB">
              <w:rPr>
                <w:rFonts w:ascii="Arial" w:hAnsi="Arial" w:cs="Arial"/>
                <w:sz w:val="18"/>
                <w:szCs w:val="20"/>
              </w:rPr>
              <w:t>235 859</w:t>
            </w:r>
          </w:p>
        </w:tc>
      </w:tr>
      <w:tr w:rsidR="00FD09BC" w:rsidRPr="00962B37" w:rsidTr="00FD09BC">
        <w:trPr>
          <w:trHeight w:val="20"/>
        </w:trPr>
        <w:tc>
          <w:tcPr>
            <w:tcW w:w="2126" w:type="dxa"/>
            <w:shd w:val="clear" w:color="auto" w:fill="FFFFFF" w:themeFill="background1"/>
            <w:vAlign w:val="center"/>
          </w:tcPr>
          <w:p w:rsidR="00FD09BC" w:rsidRPr="00962B37" w:rsidRDefault="00FD09BC" w:rsidP="00925931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г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Шымкент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81 760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77 332</w:t>
            </w:r>
          </w:p>
        </w:tc>
        <w:tc>
          <w:tcPr>
            <w:tcW w:w="851" w:type="dxa"/>
            <w:shd w:val="clear" w:color="auto" w:fill="FFFFFF" w:themeFill="background1"/>
            <w:vAlign w:val="bottom"/>
          </w:tcPr>
          <w:p w:rsidR="00FD09BC" w:rsidRPr="00FD09BC" w:rsidRDefault="00FD09BC" w:rsidP="00831265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83 801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80 381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FD09BC" w:rsidRPr="00FD09BC" w:rsidRDefault="00FD09BC" w:rsidP="00FD09B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>85 341</w:t>
            </w:r>
          </w:p>
        </w:tc>
        <w:tc>
          <w:tcPr>
            <w:tcW w:w="851" w:type="dxa"/>
            <w:shd w:val="clear" w:color="auto" w:fill="FFFFFF" w:themeFill="background1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 xml:space="preserve">   88 847   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09BC">
              <w:rPr>
                <w:rFonts w:ascii="Arial" w:hAnsi="Arial" w:cs="Arial"/>
                <w:sz w:val="18"/>
                <w:szCs w:val="18"/>
              </w:rPr>
              <w:t xml:space="preserve">   91 681   </w:t>
            </w:r>
          </w:p>
        </w:tc>
        <w:tc>
          <w:tcPr>
            <w:tcW w:w="851" w:type="dxa"/>
            <w:shd w:val="clear" w:color="auto" w:fill="FFFFFF" w:themeFill="background1"/>
            <w:vAlign w:val="bottom"/>
          </w:tcPr>
          <w:p w:rsidR="00FD09BC" w:rsidRPr="00FD09BC" w:rsidRDefault="00FD09BC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FD09BC">
              <w:rPr>
                <w:rFonts w:ascii="Arial" w:hAnsi="Arial" w:cs="Arial"/>
                <w:sz w:val="18"/>
                <w:szCs w:val="20"/>
              </w:rPr>
              <w:t>87 637</w:t>
            </w:r>
          </w:p>
        </w:tc>
        <w:tc>
          <w:tcPr>
            <w:tcW w:w="850" w:type="dxa"/>
            <w:shd w:val="clear" w:color="auto" w:fill="FFFFFF" w:themeFill="background1"/>
          </w:tcPr>
          <w:p w:rsidR="00FD09BC" w:rsidRPr="00FD09BC" w:rsidRDefault="00511EAB" w:rsidP="0092593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11EAB">
              <w:rPr>
                <w:rFonts w:ascii="Arial" w:hAnsi="Arial" w:cs="Arial"/>
                <w:sz w:val="18"/>
                <w:szCs w:val="20"/>
              </w:rPr>
              <w:t>94 475</w:t>
            </w:r>
          </w:p>
        </w:tc>
      </w:tr>
    </w:tbl>
    <w:p w:rsidR="00160492" w:rsidRDefault="00160492" w:rsidP="00160492">
      <w:pPr>
        <w:pStyle w:val="1"/>
        <w:ind w:left="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4D6519" w:rsidRDefault="004D6519" w:rsidP="0014594C">
      <w:pPr>
        <w:pStyle w:val="1"/>
        <w:numPr>
          <w:ilvl w:val="1"/>
          <w:numId w:val="1"/>
        </w:numPr>
        <w:ind w:right="141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525FB8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Индекс </w:t>
      </w:r>
      <w:r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Номинальных</w:t>
      </w:r>
      <w:r w:rsidRPr="00525FB8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 денежных доходов</w:t>
      </w:r>
      <w:r w:rsidR="00DD0C92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 в разрезе регионов</w:t>
      </w:r>
    </w:p>
    <w:p w:rsidR="004D6519" w:rsidRPr="004D6519" w:rsidRDefault="004D6519" w:rsidP="004D6519">
      <w:pPr>
        <w:pStyle w:val="a4"/>
        <w:ind w:left="380"/>
        <w:jc w:val="right"/>
        <w:rPr>
          <w:rFonts w:ascii="Arial" w:hAnsi="Arial" w:cs="Arial"/>
          <w:sz w:val="18"/>
          <w:szCs w:val="24"/>
          <w:lang w:val="ru-RU"/>
        </w:rPr>
      </w:pPr>
      <w:r w:rsidRPr="00D94779">
        <w:rPr>
          <w:rFonts w:ascii="Arial" w:hAnsi="Arial" w:cs="Arial"/>
          <w:sz w:val="16"/>
          <w:szCs w:val="24"/>
          <w:lang w:val="ru-RU"/>
        </w:rPr>
        <w:t xml:space="preserve">к </w:t>
      </w:r>
      <w:r w:rsidR="006477BC" w:rsidRPr="00D94779">
        <w:rPr>
          <w:rFonts w:ascii="Arial" w:hAnsi="Arial" w:cs="Arial"/>
          <w:sz w:val="16"/>
          <w:szCs w:val="24"/>
          <w:lang w:val="ru-RU"/>
        </w:rPr>
        <w:t>соответствующему</w:t>
      </w:r>
      <w:r w:rsidRPr="00D94779">
        <w:rPr>
          <w:rFonts w:ascii="Arial" w:hAnsi="Arial" w:cs="Arial"/>
          <w:sz w:val="16"/>
          <w:szCs w:val="24"/>
          <w:lang w:val="ru-RU"/>
        </w:rPr>
        <w:t xml:space="preserve"> периоду предыдущего года</w:t>
      </w:r>
    </w:p>
    <w:tbl>
      <w:tblPr>
        <w:tblStyle w:val="TableNormal1"/>
        <w:tblW w:w="9916" w:type="dxa"/>
        <w:tblInd w:w="2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119"/>
        <w:gridCol w:w="851"/>
        <w:gridCol w:w="850"/>
        <w:gridCol w:w="851"/>
        <w:gridCol w:w="850"/>
        <w:gridCol w:w="992"/>
        <w:gridCol w:w="851"/>
        <w:gridCol w:w="850"/>
        <w:gridCol w:w="851"/>
        <w:gridCol w:w="851"/>
      </w:tblGrid>
      <w:tr w:rsidR="00511EAB" w:rsidRPr="00847261" w:rsidTr="00E46AF5">
        <w:trPr>
          <w:cantSplit/>
          <w:trHeight w:val="240"/>
          <w:tblHeader/>
        </w:trPr>
        <w:tc>
          <w:tcPr>
            <w:tcW w:w="2119" w:type="dxa"/>
            <w:vMerge w:val="restart"/>
            <w:shd w:val="clear" w:color="auto" w:fill="006FC0"/>
          </w:tcPr>
          <w:p w:rsidR="00511EAB" w:rsidRPr="00962B37" w:rsidRDefault="00511EAB" w:rsidP="0066724E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851" w:type="dxa"/>
            <w:shd w:val="clear" w:color="auto" w:fill="006FC0"/>
            <w:vAlign w:val="center"/>
          </w:tcPr>
          <w:p w:rsidR="00511EAB" w:rsidRPr="00847261" w:rsidRDefault="00511EAB" w:rsidP="003B1EBD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8"/>
                <w:lang w:val="ru-RU"/>
              </w:rPr>
            </w:pPr>
            <w:r w:rsidRPr="003B1EBD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2020</w:t>
            </w:r>
            <w:r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г.</w:t>
            </w:r>
          </w:p>
        </w:tc>
        <w:tc>
          <w:tcPr>
            <w:tcW w:w="3543" w:type="dxa"/>
            <w:gridSpan w:val="4"/>
            <w:shd w:val="clear" w:color="auto" w:fill="006FC0"/>
            <w:vAlign w:val="center"/>
          </w:tcPr>
          <w:p w:rsidR="00511EAB" w:rsidRPr="00847261" w:rsidRDefault="00511EAB" w:rsidP="003B1EBD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3B1EBD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202</w:t>
            </w:r>
            <w:r w:rsidRPr="003B1EBD">
              <w:rPr>
                <w:rFonts w:ascii="Arial" w:hAnsi="Arial" w:cs="Arial"/>
                <w:b/>
                <w:color w:val="FFFFFF"/>
                <w:sz w:val="20"/>
                <w:szCs w:val="18"/>
              </w:rPr>
              <w:t>1</w:t>
            </w:r>
            <w:r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г.</w:t>
            </w:r>
          </w:p>
        </w:tc>
        <w:tc>
          <w:tcPr>
            <w:tcW w:w="3403" w:type="dxa"/>
            <w:gridSpan w:val="4"/>
            <w:shd w:val="clear" w:color="auto" w:fill="006FC0"/>
            <w:vAlign w:val="center"/>
          </w:tcPr>
          <w:p w:rsidR="00511EAB" w:rsidRPr="003B1EBD" w:rsidRDefault="00511EAB" w:rsidP="0066724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</w:pPr>
            <w:r w:rsidRPr="003B1EBD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202</w:t>
            </w:r>
            <w:r w:rsidRPr="003B1EBD">
              <w:rPr>
                <w:rFonts w:ascii="Arial" w:hAnsi="Arial" w:cs="Arial"/>
                <w:b/>
                <w:color w:val="FFFFFF"/>
                <w:sz w:val="20"/>
                <w:szCs w:val="18"/>
                <w:lang w:val="kk-KZ"/>
              </w:rPr>
              <w:t>2</w:t>
            </w:r>
            <w:r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г.</w:t>
            </w:r>
          </w:p>
        </w:tc>
      </w:tr>
      <w:tr w:rsidR="00511EAB" w:rsidRPr="00847261" w:rsidTr="00511EAB">
        <w:trPr>
          <w:trHeight w:val="258"/>
        </w:trPr>
        <w:tc>
          <w:tcPr>
            <w:tcW w:w="2119" w:type="dxa"/>
            <w:vMerge/>
            <w:shd w:val="clear" w:color="auto" w:fill="006FC0"/>
          </w:tcPr>
          <w:p w:rsidR="00511EAB" w:rsidRPr="00962B37" w:rsidRDefault="00511EAB" w:rsidP="0066724E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851" w:type="dxa"/>
            <w:shd w:val="clear" w:color="auto" w:fill="006FC0"/>
            <w:vAlign w:val="center"/>
          </w:tcPr>
          <w:p w:rsidR="00511EAB" w:rsidRPr="00831265" w:rsidRDefault="00511EAB" w:rsidP="00D85E90">
            <w:pPr>
              <w:pStyle w:val="TableParagraph"/>
              <w:ind w:right="26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8"/>
                <w:lang w:val="ru-RU"/>
              </w:rPr>
            </w:pPr>
            <w:r w:rsidRPr="00A54C3A"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  <w:t>IVкв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511EAB" w:rsidRPr="00831265" w:rsidRDefault="00511EAB" w:rsidP="00D85E90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8"/>
                <w:lang w:val="ru-RU"/>
              </w:rPr>
            </w:pPr>
            <w:r w:rsidRPr="00A54C3A"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  <w:t>Iкв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511EAB" w:rsidRPr="00831265" w:rsidRDefault="00511EAB" w:rsidP="00D85E90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8"/>
                <w:lang w:val="ru-RU"/>
              </w:rPr>
            </w:pPr>
            <w:r w:rsidRPr="00A54C3A"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  <w:t>IIкв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511EAB" w:rsidRPr="00831265" w:rsidRDefault="00511EAB" w:rsidP="00D85E90">
            <w:pPr>
              <w:pStyle w:val="TableParagraph"/>
              <w:ind w:right="44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8"/>
                <w:lang w:val="ru-RU"/>
              </w:rPr>
            </w:pPr>
            <w:r w:rsidRPr="00A54C3A"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  <w:t>IIIкв</w:t>
            </w:r>
          </w:p>
        </w:tc>
        <w:tc>
          <w:tcPr>
            <w:tcW w:w="992" w:type="dxa"/>
            <w:shd w:val="clear" w:color="auto" w:fill="006FC0"/>
            <w:vAlign w:val="center"/>
          </w:tcPr>
          <w:p w:rsidR="00511EAB" w:rsidRPr="00831265" w:rsidRDefault="00511EAB" w:rsidP="00D85E90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w w:val="105"/>
                <w:sz w:val="16"/>
                <w:szCs w:val="18"/>
                <w:lang w:val="ru-RU"/>
              </w:rPr>
            </w:pPr>
            <w:r w:rsidRPr="00A54C3A"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  <w:t>IVкв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511EAB" w:rsidRPr="00831265" w:rsidRDefault="00511EAB" w:rsidP="00D85E90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w w:val="105"/>
                <w:sz w:val="16"/>
                <w:szCs w:val="18"/>
                <w:lang w:val="ru-RU"/>
              </w:rPr>
            </w:pPr>
            <w:r w:rsidRPr="00A54C3A"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  <w:t>Iкв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511EAB" w:rsidRPr="00831265" w:rsidRDefault="00511EAB" w:rsidP="00D85E90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w w:val="105"/>
                <w:sz w:val="16"/>
                <w:szCs w:val="18"/>
                <w:lang w:val="ru-RU"/>
              </w:rPr>
            </w:pPr>
            <w:r w:rsidRPr="00A54C3A"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  <w:t>IIкв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511EAB" w:rsidRPr="008D53D8" w:rsidRDefault="00511EAB" w:rsidP="00D85E90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w w:val="105"/>
                <w:sz w:val="16"/>
                <w:szCs w:val="20"/>
              </w:rPr>
            </w:pPr>
            <w:r w:rsidRPr="00A54C3A"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  <w:t>IIIкв</w:t>
            </w:r>
          </w:p>
        </w:tc>
        <w:tc>
          <w:tcPr>
            <w:tcW w:w="851" w:type="dxa"/>
            <w:shd w:val="clear" w:color="auto" w:fill="006FC0"/>
          </w:tcPr>
          <w:p w:rsidR="00511EAB" w:rsidRPr="00A54C3A" w:rsidRDefault="00511EAB" w:rsidP="00D85E90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</w:pPr>
            <w:r w:rsidRPr="00A54C3A"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  <w:t>IVкв</w:t>
            </w:r>
          </w:p>
        </w:tc>
      </w:tr>
      <w:tr w:rsidR="00511EAB" w:rsidRPr="00847261" w:rsidTr="00511EAB">
        <w:trPr>
          <w:trHeight w:val="20"/>
        </w:trPr>
        <w:tc>
          <w:tcPr>
            <w:tcW w:w="2119" w:type="dxa"/>
            <w:vAlign w:val="center"/>
          </w:tcPr>
          <w:p w:rsidR="00511EAB" w:rsidRPr="00680D1B" w:rsidRDefault="00511EAB" w:rsidP="0066724E">
            <w:pPr>
              <w:pStyle w:val="TableParagraph"/>
              <w:ind w:left="35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511EAB">
              <w:rPr>
                <w:rFonts w:ascii="Arial" w:hAnsi="Arial" w:cs="Arial"/>
                <w:b/>
                <w:spacing w:val="-1"/>
                <w:sz w:val="18"/>
                <w:szCs w:val="20"/>
                <w:lang w:val="ru-RU"/>
              </w:rPr>
              <w:t>Республика</w:t>
            </w:r>
            <w:r w:rsidRPr="00511EAB">
              <w:rPr>
                <w:rFonts w:ascii="Arial" w:hAnsi="Arial" w:cs="Arial"/>
                <w:b/>
                <w:sz w:val="18"/>
                <w:szCs w:val="20"/>
                <w:lang w:val="ru-RU"/>
              </w:rPr>
              <w:t>Казахстан</w:t>
            </w:r>
          </w:p>
        </w:tc>
        <w:tc>
          <w:tcPr>
            <w:tcW w:w="851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b/>
                <w:bCs/>
                <w:sz w:val="20"/>
                <w:szCs w:val="20"/>
              </w:rPr>
              <w:t>114,1</w:t>
            </w:r>
          </w:p>
        </w:tc>
        <w:tc>
          <w:tcPr>
            <w:tcW w:w="850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b/>
                <w:bCs/>
                <w:sz w:val="20"/>
                <w:szCs w:val="20"/>
              </w:rPr>
              <w:t>108,7</w:t>
            </w:r>
          </w:p>
        </w:tc>
        <w:tc>
          <w:tcPr>
            <w:tcW w:w="851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b/>
                <w:bCs/>
                <w:sz w:val="20"/>
                <w:szCs w:val="20"/>
              </w:rPr>
              <w:t>114,0</w:t>
            </w:r>
          </w:p>
        </w:tc>
        <w:tc>
          <w:tcPr>
            <w:tcW w:w="850" w:type="dxa"/>
            <w:vAlign w:val="bottom"/>
          </w:tcPr>
          <w:p w:rsidR="00511EAB" w:rsidRPr="00680D1B" w:rsidRDefault="00511EAB" w:rsidP="00D85E90">
            <w:pPr>
              <w:pStyle w:val="TableParagraph"/>
              <w:ind w:left="115" w:right="87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b/>
                <w:bCs/>
                <w:sz w:val="20"/>
                <w:szCs w:val="20"/>
              </w:rPr>
              <w:t>114,4</w:t>
            </w:r>
          </w:p>
        </w:tc>
        <w:tc>
          <w:tcPr>
            <w:tcW w:w="992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0D1B">
              <w:rPr>
                <w:rFonts w:ascii="Arial" w:hAnsi="Arial" w:cs="Arial"/>
                <w:b/>
                <w:bCs/>
                <w:sz w:val="20"/>
                <w:szCs w:val="20"/>
              </w:rPr>
              <w:t>112,3</w:t>
            </w:r>
          </w:p>
        </w:tc>
        <w:tc>
          <w:tcPr>
            <w:tcW w:w="851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0D1B">
              <w:rPr>
                <w:rFonts w:ascii="Arial" w:hAnsi="Arial" w:cs="Arial"/>
                <w:b/>
                <w:bCs/>
                <w:sz w:val="20"/>
                <w:szCs w:val="20"/>
              </w:rPr>
              <w:t>117,5</w:t>
            </w:r>
          </w:p>
        </w:tc>
        <w:tc>
          <w:tcPr>
            <w:tcW w:w="850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0D1B">
              <w:rPr>
                <w:rFonts w:ascii="Arial" w:hAnsi="Arial" w:cs="Arial"/>
                <w:b/>
                <w:bCs/>
                <w:sz w:val="20"/>
                <w:szCs w:val="20"/>
              </w:rPr>
              <w:t>117,1</w:t>
            </w:r>
          </w:p>
        </w:tc>
        <w:tc>
          <w:tcPr>
            <w:tcW w:w="851" w:type="dxa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117,6</w:t>
            </w:r>
          </w:p>
        </w:tc>
        <w:tc>
          <w:tcPr>
            <w:tcW w:w="851" w:type="dxa"/>
            <w:vAlign w:val="center"/>
          </w:tcPr>
          <w:p w:rsidR="00511EAB" w:rsidRPr="00680D1B" w:rsidRDefault="00511EAB" w:rsidP="00511EAB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120,5</w:t>
            </w:r>
          </w:p>
        </w:tc>
      </w:tr>
      <w:tr w:rsidR="00511EAB" w:rsidRPr="00847261" w:rsidTr="00511EAB">
        <w:trPr>
          <w:trHeight w:val="20"/>
        </w:trPr>
        <w:tc>
          <w:tcPr>
            <w:tcW w:w="2119" w:type="dxa"/>
            <w:shd w:val="clear" w:color="auto" w:fill="BCD6ED"/>
            <w:vAlign w:val="center"/>
          </w:tcPr>
          <w:p w:rsidR="00511EAB" w:rsidRPr="00680D1B" w:rsidRDefault="00511EAB" w:rsidP="0066724E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Абайская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101,1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107,5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110,7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107,2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112,3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121,5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color w:val="000000"/>
                <w:sz w:val="20"/>
                <w:szCs w:val="20"/>
              </w:rPr>
              <w:t>117,3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511EAB" w:rsidRPr="00511EAB" w:rsidRDefault="00511EAB" w:rsidP="00511EAB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127,3</w:t>
            </w:r>
          </w:p>
        </w:tc>
      </w:tr>
      <w:tr w:rsidR="00511EAB" w:rsidRPr="00847261" w:rsidTr="00511EAB">
        <w:trPr>
          <w:trHeight w:val="20"/>
        </w:trPr>
        <w:tc>
          <w:tcPr>
            <w:tcW w:w="2119" w:type="dxa"/>
            <w:vAlign w:val="center"/>
          </w:tcPr>
          <w:p w:rsidR="00511EAB" w:rsidRPr="00680D1B" w:rsidRDefault="00511EAB" w:rsidP="0066724E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Акмолинская</w:t>
            </w:r>
          </w:p>
        </w:tc>
        <w:tc>
          <w:tcPr>
            <w:tcW w:w="851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116,2</w:t>
            </w:r>
          </w:p>
        </w:tc>
        <w:tc>
          <w:tcPr>
            <w:tcW w:w="850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110,4</w:t>
            </w:r>
          </w:p>
        </w:tc>
        <w:tc>
          <w:tcPr>
            <w:tcW w:w="851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114,8</w:t>
            </w:r>
          </w:p>
        </w:tc>
        <w:tc>
          <w:tcPr>
            <w:tcW w:w="850" w:type="dxa"/>
            <w:vAlign w:val="bottom"/>
          </w:tcPr>
          <w:p w:rsidR="00511EAB" w:rsidRPr="00680D1B" w:rsidRDefault="00511EAB" w:rsidP="00D85E90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116,0</w:t>
            </w:r>
          </w:p>
        </w:tc>
        <w:tc>
          <w:tcPr>
            <w:tcW w:w="992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113,1</w:t>
            </w:r>
          </w:p>
        </w:tc>
        <w:tc>
          <w:tcPr>
            <w:tcW w:w="851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117,7</w:t>
            </w:r>
          </w:p>
        </w:tc>
        <w:tc>
          <w:tcPr>
            <w:tcW w:w="850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109,7</w:t>
            </w:r>
          </w:p>
        </w:tc>
        <w:tc>
          <w:tcPr>
            <w:tcW w:w="851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color w:val="000000"/>
                <w:sz w:val="20"/>
                <w:szCs w:val="20"/>
              </w:rPr>
              <w:t>109,8</w:t>
            </w:r>
          </w:p>
        </w:tc>
        <w:tc>
          <w:tcPr>
            <w:tcW w:w="851" w:type="dxa"/>
            <w:vAlign w:val="center"/>
          </w:tcPr>
          <w:p w:rsidR="00511EAB" w:rsidRPr="00511EAB" w:rsidRDefault="00511EAB" w:rsidP="00511EAB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113,8</w:t>
            </w:r>
          </w:p>
        </w:tc>
      </w:tr>
      <w:tr w:rsidR="00511EAB" w:rsidRPr="00847261" w:rsidTr="00511EAB">
        <w:trPr>
          <w:trHeight w:val="20"/>
        </w:trPr>
        <w:tc>
          <w:tcPr>
            <w:tcW w:w="2119" w:type="dxa"/>
            <w:shd w:val="clear" w:color="auto" w:fill="BCD6ED"/>
            <w:vAlign w:val="center"/>
          </w:tcPr>
          <w:p w:rsidR="00511EAB" w:rsidRPr="00680D1B" w:rsidRDefault="00511EAB" w:rsidP="0066724E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Актюбинская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108,4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113,9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117,3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116,6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118,4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115,2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117,0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color w:val="000000"/>
                <w:sz w:val="20"/>
                <w:szCs w:val="20"/>
              </w:rPr>
              <w:t>115,8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511EAB" w:rsidRPr="00511EAB" w:rsidRDefault="00511EAB" w:rsidP="00511EAB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111,1</w:t>
            </w:r>
          </w:p>
        </w:tc>
      </w:tr>
      <w:tr w:rsidR="00511EAB" w:rsidRPr="00847261" w:rsidTr="00511EAB">
        <w:trPr>
          <w:trHeight w:val="20"/>
        </w:trPr>
        <w:tc>
          <w:tcPr>
            <w:tcW w:w="2119" w:type="dxa"/>
            <w:vAlign w:val="center"/>
          </w:tcPr>
          <w:p w:rsidR="00511EAB" w:rsidRPr="00680D1B" w:rsidRDefault="00511EAB" w:rsidP="0066724E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Алматинская</w:t>
            </w:r>
          </w:p>
        </w:tc>
        <w:tc>
          <w:tcPr>
            <w:tcW w:w="851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113,0</w:t>
            </w:r>
          </w:p>
        </w:tc>
        <w:tc>
          <w:tcPr>
            <w:tcW w:w="850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111,3</w:t>
            </w:r>
          </w:p>
        </w:tc>
        <w:tc>
          <w:tcPr>
            <w:tcW w:w="851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122,9</w:t>
            </w:r>
          </w:p>
        </w:tc>
        <w:tc>
          <w:tcPr>
            <w:tcW w:w="850" w:type="dxa"/>
            <w:vAlign w:val="bottom"/>
          </w:tcPr>
          <w:p w:rsidR="00511EAB" w:rsidRPr="00680D1B" w:rsidRDefault="00511EAB" w:rsidP="00D85E90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106,6</w:t>
            </w:r>
          </w:p>
        </w:tc>
        <w:tc>
          <w:tcPr>
            <w:tcW w:w="992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108,5</w:t>
            </w:r>
          </w:p>
        </w:tc>
        <w:tc>
          <w:tcPr>
            <w:tcW w:w="851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118,5</w:t>
            </w:r>
          </w:p>
        </w:tc>
        <w:tc>
          <w:tcPr>
            <w:tcW w:w="850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110,5</w:t>
            </w:r>
          </w:p>
        </w:tc>
        <w:tc>
          <w:tcPr>
            <w:tcW w:w="851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color w:val="000000"/>
                <w:sz w:val="20"/>
                <w:szCs w:val="20"/>
              </w:rPr>
              <w:t>109,5</w:t>
            </w:r>
          </w:p>
        </w:tc>
        <w:tc>
          <w:tcPr>
            <w:tcW w:w="851" w:type="dxa"/>
            <w:vAlign w:val="center"/>
          </w:tcPr>
          <w:p w:rsidR="00511EAB" w:rsidRPr="00511EAB" w:rsidRDefault="00511EAB" w:rsidP="00511EAB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113,2</w:t>
            </w:r>
          </w:p>
        </w:tc>
      </w:tr>
      <w:tr w:rsidR="00511EAB" w:rsidRPr="00847261" w:rsidTr="00511EAB">
        <w:trPr>
          <w:trHeight w:val="20"/>
        </w:trPr>
        <w:tc>
          <w:tcPr>
            <w:tcW w:w="2119" w:type="dxa"/>
            <w:shd w:val="clear" w:color="auto" w:fill="BCD6ED"/>
            <w:vAlign w:val="center"/>
          </w:tcPr>
          <w:p w:rsidR="00511EAB" w:rsidRPr="00680D1B" w:rsidRDefault="00511EAB" w:rsidP="0066724E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Атырауская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101,3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117,5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108,0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125,9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117,6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114,4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122,4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color w:val="000000"/>
                <w:sz w:val="20"/>
                <w:szCs w:val="20"/>
              </w:rPr>
              <w:t>122,6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511EAB" w:rsidRPr="00511EAB" w:rsidRDefault="00511EAB" w:rsidP="00511EAB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131,2</w:t>
            </w:r>
          </w:p>
        </w:tc>
      </w:tr>
      <w:tr w:rsidR="00511EAB" w:rsidRPr="00847261" w:rsidTr="00511EAB">
        <w:trPr>
          <w:trHeight w:val="20"/>
        </w:trPr>
        <w:tc>
          <w:tcPr>
            <w:tcW w:w="2119" w:type="dxa"/>
            <w:vAlign w:val="center"/>
          </w:tcPr>
          <w:p w:rsidR="00511EAB" w:rsidRPr="00680D1B" w:rsidRDefault="00511EAB" w:rsidP="00680D1B">
            <w:pPr>
              <w:pStyle w:val="TableParagraph"/>
              <w:ind w:left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hAnsi="Arial" w:cs="Arial"/>
                <w:w w:val="95"/>
                <w:sz w:val="18"/>
                <w:szCs w:val="16"/>
                <w:lang w:val="ru-RU"/>
              </w:rPr>
              <w:t>ЗКО</w:t>
            </w:r>
          </w:p>
        </w:tc>
        <w:tc>
          <w:tcPr>
            <w:tcW w:w="851" w:type="dxa"/>
            <w:vAlign w:val="center"/>
          </w:tcPr>
          <w:p w:rsidR="00511EAB" w:rsidRPr="00680D1B" w:rsidRDefault="00511EAB" w:rsidP="00680D1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103,5</w:t>
            </w:r>
          </w:p>
        </w:tc>
        <w:tc>
          <w:tcPr>
            <w:tcW w:w="850" w:type="dxa"/>
            <w:vAlign w:val="center"/>
          </w:tcPr>
          <w:p w:rsidR="00511EAB" w:rsidRPr="00680D1B" w:rsidRDefault="00511EAB" w:rsidP="00680D1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113,0</w:t>
            </w:r>
          </w:p>
        </w:tc>
        <w:tc>
          <w:tcPr>
            <w:tcW w:w="851" w:type="dxa"/>
            <w:vAlign w:val="center"/>
          </w:tcPr>
          <w:p w:rsidR="00511EAB" w:rsidRPr="00680D1B" w:rsidRDefault="00511EAB" w:rsidP="00680D1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113,9</w:t>
            </w:r>
          </w:p>
        </w:tc>
        <w:tc>
          <w:tcPr>
            <w:tcW w:w="850" w:type="dxa"/>
            <w:vAlign w:val="center"/>
          </w:tcPr>
          <w:p w:rsidR="00511EAB" w:rsidRPr="00680D1B" w:rsidRDefault="00511EAB" w:rsidP="00680D1B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114,1</w:t>
            </w:r>
          </w:p>
        </w:tc>
        <w:tc>
          <w:tcPr>
            <w:tcW w:w="992" w:type="dxa"/>
            <w:vAlign w:val="center"/>
          </w:tcPr>
          <w:p w:rsidR="00511EAB" w:rsidRPr="00680D1B" w:rsidRDefault="00511EAB" w:rsidP="00680D1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114,0</w:t>
            </w:r>
          </w:p>
        </w:tc>
        <w:tc>
          <w:tcPr>
            <w:tcW w:w="851" w:type="dxa"/>
            <w:vAlign w:val="center"/>
          </w:tcPr>
          <w:p w:rsidR="00511EAB" w:rsidRPr="00680D1B" w:rsidRDefault="00511EAB" w:rsidP="00680D1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113,4</w:t>
            </w:r>
          </w:p>
        </w:tc>
        <w:tc>
          <w:tcPr>
            <w:tcW w:w="850" w:type="dxa"/>
            <w:vAlign w:val="center"/>
          </w:tcPr>
          <w:p w:rsidR="00511EAB" w:rsidRPr="00680D1B" w:rsidRDefault="00511EAB" w:rsidP="00680D1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115,6</w:t>
            </w:r>
          </w:p>
        </w:tc>
        <w:tc>
          <w:tcPr>
            <w:tcW w:w="851" w:type="dxa"/>
            <w:vAlign w:val="center"/>
          </w:tcPr>
          <w:p w:rsidR="00511EAB" w:rsidRPr="00680D1B" w:rsidRDefault="00511EAB" w:rsidP="00680D1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color w:val="000000"/>
                <w:sz w:val="20"/>
                <w:szCs w:val="20"/>
              </w:rPr>
              <w:t>114,1</w:t>
            </w:r>
          </w:p>
        </w:tc>
        <w:tc>
          <w:tcPr>
            <w:tcW w:w="851" w:type="dxa"/>
            <w:vAlign w:val="center"/>
          </w:tcPr>
          <w:p w:rsidR="00511EAB" w:rsidRPr="00511EAB" w:rsidRDefault="00511EAB" w:rsidP="00511EAB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117,4</w:t>
            </w:r>
          </w:p>
        </w:tc>
      </w:tr>
      <w:tr w:rsidR="00511EAB" w:rsidRPr="00847261" w:rsidTr="00511EAB">
        <w:trPr>
          <w:trHeight w:val="20"/>
        </w:trPr>
        <w:tc>
          <w:tcPr>
            <w:tcW w:w="2119" w:type="dxa"/>
            <w:shd w:val="clear" w:color="auto" w:fill="BCD6ED"/>
            <w:vAlign w:val="center"/>
          </w:tcPr>
          <w:p w:rsidR="00511EAB" w:rsidRPr="00680D1B" w:rsidRDefault="00511EAB" w:rsidP="0066724E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Жамбылская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116,9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115,7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114,3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108,7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110,2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114,4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117,1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color w:val="000000"/>
                <w:sz w:val="20"/>
                <w:szCs w:val="20"/>
              </w:rPr>
              <w:t>110,5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511EAB" w:rsidRPr="00511EAB" w:rsidRDefault="00511EAB" w:rsidP="00511EAB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119,9</w:t>
            </w:r>
          </w:p>
        </w:tc>
      </w:tr>
      <w:tr w:rsidR="00511EAB" w:rsidRPr="00847261" w:rsidTr="00511EAB">
        <w:trPr>
          <w:trHeight w:val="20"/>
        </w:trPr>
        <w:tc>
          <w:tcPr>
            <w:tcW w:w="2119" w:type="dxa"/>
            <w:vAlign w:val="center"/>
          </w:tcPr>
          <w:p w:rsidR="00511EAB" w:rsidRPr="00680D1B" w:rsidRDefault="00511EAB" w:rsidP="0066724E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Жетысуская</w:t>
            </w:r>
          </w:p>
        </w:tc>
        <w:tc>
          <w:tcPr>
            <w:tcW w:w="851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103,8</w:t>
            </w:r>
          </w:p>
        </w:tc>
        <w:tc>
          <w:tcPr>
            <w:tcW w:w="851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109,1</w:t>
            </w:r>
          </w:p>
        </w:tc>
        <w:tc>
          <w:tcPr>
            <w:tcW w:w="850" w:type="dxa"/>
            <w:vAlign w:val="bottom"/>
          </w:tcPr>
          <w:p w:rsidR="00511EAB" w:rsidRPr="00680D1B" w:rsidRDefault="00511EAB" w:rsidP="00D85E90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113,4</w:t>
            </w:r>
          </w:p>
        </w:tc>
        <w:tc>
          <w:tcPr>
            <w:tcW w:w="992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113,3</w:t>
            </w:r>
          </w:p>
        </w:tc>
        <w:tc>
          <w:tcPr>
            <w:tcW w:w="851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105,8</w:t>
            </w:r>
          </w:p>
        </w:tc>
        <w:tc>
          <w:tcPr>
            <w:tcW w:w="850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114,1</w:t>
            </w:r>
          </w:p>
        </w:tc>
        <w:tc>
          <w:tcPr>
            <w:tcW w:w="851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color w:val="000000"/>
                <w:sz w:val="20"/>
                <w:szCs w:val="20"/>
              </w:rPr>
              <w:t>94,4</w:t>
            </w:r>
          </w:p>
        </w:tc>
        <w:tc>
          <w:tcPr>
            <w:tcW w:w="851" w:type="dxa"/>
            <w:vAlign w:val="center"/>
          </w:tcPr>
          <w:p w:rsidR="00511EAB" w:rsidRPr="00511EAB" w:rsidRDefault="00511EAB" w:rsidP="00511EAB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114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8</w:t>
            </w:r>
          </w:p>
        </w:tc>
      </w:tr>
      <w:tr w:rsidR="00511EAB" w:rsidRPr="00847261" w:rsidTr="00511EAB">
        <w:trPr>
          <w:trHeight w:val="20"/>
        </w:trPr>
        <w:tc>
          <w:tcPr>
            <w:tcW w:w="2119" w:type="dxa"/>
            <w:shd w:val="clear" w:color="auto" w:fill="BCD6ED"/>
            <w:vAlign w:val="center"/>
          </w:tcPr>
          <w:p w:rsidR="00511EAB" w:rsidRPr="00680D1B" w:rsidRDefault="00511EAB" w:rsidP="0066724E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Карагандинская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127,7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103,3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109,7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103,7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107,0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117,3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118,7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511EAB" w:rsidRPr="00511EAB" w:rsidRDefault="00511EAB" w:rsidP="00511EAB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120,8</w:t>
            </w:r>
          </w:p>
        </w:tc>
      </w:tr>
      <w:tr w:rsidR="00511EAB" w:rsidRPr="00847261" w:rsidTr="00511EAB">
        <w:trPr>
          <w:trHeight w:val="20"/>
        </w:trPr>
        <w:tc>
          <w:tcPr>
            <w:tcW w:w="2119" w:type="dxa"/>
            <w:vAlign w:val="center"/>
          </w:tcPr>
          <w:p w:rsidR="00511EAB" w:rsidRPr="00680D1B" w:rsidRDefault="00511EAB" w:rsidP="0066724E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Костанайская</w:t>
            </w:r>
          </w:p>
        </w:tc>
        <w:tc>
          <w:tcPr>
            <w:tcW w:w="851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118,2</w:t>
            </w:r>
          </w:p>
        </w:tc>
        <w:tc>
          <w:tcPr>
            <w:tcW w:w="850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113,4</w:t>
            </w:r>
          </w:p>
        </w:tc>
        <w:tc>
          <w:tcPr>
            <w:tcW w:w="851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120,2</w:t>
            </w:r>
          </w:p>
        </w:tc>
        <w:tc>
          <w:tcPr>
            <w:tcW w:w="850" w:type="dxa"/>
            <w:vAlign w:val="bottom"/>
          </w:tcPr>
          <w:p w:rsidR="00511EAB" w:rsidRPr="00680D1B" w:rsidRDefault="00511EAB" w:rsidP="00D85E90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121,2</w:t>
            </w:r>
          </w:p>
        </w:tc>
        <w:tc>
          <w:tcPr>
            <w:tcW w:w="992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107,5</w:t>
            </w:r>
          </w:p>
        </w:tc>
        <w:tc>
          <w:tcPr>
            <w:tcW w:w="851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116,7</w:t>
            </w:r>
          </w:p>
        </w:tc>
        <w:tc>
          <w:tcPr>
            <w:tcW w:w="850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120,4</w:t>
            </w:r>
          </w:p>
        </w:tc>
        <w:tc>
          <w:tcPr>
            <w:tcW w:w="851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color w:val="000000"/>
                <w:sz w:val="20"/>
                <w:szCs w:val="20"/>
              </w:rPr>
              <w:t>115,4</w:t>
            </w:r>
          </w:p>
        </w:tc>
        <w:tc>
          <w:tcPr>
            <w:tcW w:w="851" w:type="dxa"/>
            <w:vAlign w:val="center"/>
          </w:tcPr>
          <w:p w:rsidR="00511EAB" w:rsidRPr="00511EAB" w:rsidRDefault="00511EAB" w:rsidP="00511EAB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125,6</w:t>
            </w:r>
          </w:p>
        </w:tc>
      </w:tr>
      <w:tr w:rsidR="00511EAB" w:rsidRPr="00847261" w:rsidTr="00511EAB">
        <w:trPr>
          <w:trHeight w:val="20"/>
        </w:trPr>
        <w:tc>
          <w:tcPr>
            <w:tcW w:w="2119" w:type="dxa"/>
            <w:shd w:val="clear" w:color="auto" w:fill="BCD6ED"/>
            <w:vAlign w:val="center"/>
          </w:tcPr>
          <w:p w:rsidR="00511EAB" w:rsidRPr="00680D1B" w:rsidRDefault="00511EAB" w:rsidP="0066724E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Кызылординская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112,3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105,5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110,3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111,1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107,8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120,9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126,1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color w:val="000000"/>
                <w:sz w:val="20"/>
                <w:szCs w:val="20"/>
              </w:rPr>
              <w:t>115,9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511EAB" w:rsidRPr="00511EAB" w:rsidRDefault="00511EAB" w:rsidP="00511EAB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120,9</w:t>
            </w:r>
          </w:p>
        </w:tc>
      </w:tr>
      <w:tr w:rsidR="00511EAB" w:rsidRPr="00847261" w:rsidTr="00511EAB">
        <w:trPr>
          <w:trHeight w:val="20"/>
        </w:trPr>
        <w:tc>
          <w:tcPr>
            <w:tcW w:w="2119" w:type="dxa"/>
            <w:vAlign w:val="center"/>
          </w:tcPr>
          <w:p w:rsidR="00511EAB" w:rsidRPr="00680D1B" w:rsidRDefault="00511EAB" w:rsidP="0066724E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Мангистауская</w:t>
            </w:r>
          </w:p>
        </w:tc>
        <w:tc>
          <w:tcPr>
            <w:tcW w:w="851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107,6</w:t>
            </w:r>
          </w:p>
        </w:tc>
        <w:tc>
          <w:tcPr>
            <w:tcW w:w="850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104,2</w:t>
            </w:r>
          </w:p>
        </w:tc>
        <w:tc>
          <w:tcPr>
            <w:tcW w:w="851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110,5</w:t>
            </w:r>
          </w:p>
        </w:tc>
        <w:tc>
          <w:tcPr>
            <w:tcW w:w="850" w:type="dxa"/>
            <w:vAlign w:val="bottom"/>
          </w:tcPr>
          <w:p w:rsidR="00511EAB" w:rsidRPr="00680D1B" w:rsidRDefault="00511EAB" w:rsidP="00D85E90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117,3</w:t>
            </w:r>
          </w:p>
        </w:tc>
        <w:tc>
          <w:tcPr>
            <w:tcW w:w="992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110,3</w:t>
            </w:r>
          </w:p>
        </w:tc>
        <w:tc>
          <w:tcPr>
            <w:tcW w:w="851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122,8</w:t>
            </w:r>
          </w:p>
        </w:tc>
        <w:tc>
          <w:tcPr>
            <w:tcW w:w="850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132,9</w:t>
            </w:r>
          </w:p>
        </w:tc>
        <w:tc>
          <w:tcPr>
            <w:tcW w:w="851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851" w:type="dxa"/>
            <w:vAlign w:val="center"/>
          </w:tcPr>
          <w:p w:rsidR="00511EAB" w:rsidRPr="00511EAB" w:rsidRDefault="00511EAB" w:rsidP="00511EAB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129,2</w:t>
            </w:r>
          </w:p>
        </w:tc>
      </w:tr>
      <w:tr w:rsidR="00511EAB" w:rsidRPr="00847261" w:rsidTr="00511EAB">
        <w:trPr>
          <w:trHeight w:val="20"/>
        </w:trPr>
        <w:tc>
          <w:tcPr>
            <w:tcW w:w="2119" w:type="dxa"/>
            <w:shd w:val="clear" w:color="auto" w:fill="BCD6ED"/>
            <w:vAlign w:val="center"/>
          </w:tcPr>
          <w:p w:rsidR="00511EAB" w:rsidRPr="00680D1B" w:rsidRDefault="00511EAB" w:rsidP="0066724E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Павлодарская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113,8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114,0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118,1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116,4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113,4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123,0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122,2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color w:val="000000"/>
                <w:sz w:val="20"/>
                <w:szCs w:val="20"/>
              </w:rPr>
              <w:t>121,6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511EAB" w:rsidRPr="00511EAB" w:rsidRDefault="00511EAB" w:rsidP="00511EAB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122,6</w:t>
            </w:r>
          </w:p>
        </w:tc>
      </w:tr>
      <w:tr w:rsidR="00511EAB" w:rsidRPr="00847261" w:rsidTr="00511EAB">
        <w:trPr>
          <w:trHeight w:val="20"/>
        </w:trPr>
        <w:tc>
          <w:tcPr>
            <w:tcW w:w="2119" w:type="dxa"/>
            <w:vAlign w:val="center"/>
          </w:tcPr>
          <w:p w:rsidR="00511EAB" w:rsidRPr="00680D1B" w:rsidRDefault="00511EAB" w:rsidP="00680D1B">
            <w:pPr>
              <w:pStyle w:val="TableParagraph"/>
              <w:ind w:left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hAnsi="Arial" w:cs="Arial"/>
                <w:sz w:val="18"/>
                <w:szCs w:val="16"/>
                <w:lang w:val="ru-RU"/>
              </w:rPr>
              <w:t>СКО</w:t>
            </w:r>
          </w:p>
        </w:tc>
        <w:tc>
          <w:tcPr>
            <w:tcW w:w="851" w:type="dxa"/>
            <w:vAlign w:val="center"/>
          </w:tcPr>
          <w:p w:rsidR="00511EAB" w:rsidRPr="00680D1B" w:rsidRDefault="00511EAB" w:rsidP="00680D1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121,0</w:t>
            </w:r>
          </w:p>
        </w:tc>
        <w:tc>
          <w:tcPr>
            <w:tcW w:w="850" w:type="dxa"/>
            <w:vAlign w:val="center"/>
          </w:tcPr>
          <w:p w:rsidR="00511EAB" w:rsidRPr="00680D1B" w:rsidRDefault="00511EAB" w:rsidP="00680D1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110,9</w:t>
            </w:r>
          </w:p>
        </w:tc>
        <w:tc>
          <w:tcPr>
            <w:tcW w:w="851" w:type="dxa"/>
            <w:vAlign w:val="center"/>
          </w:tcPr>
          <w:p w:rsidR="00511EAB" w:rsidRPr="00680D1B" w:rsidRDefault="00511EAB" w:rsidP="00680D1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114,0</w:t>
            </w:r>
          </w:p>
        </w:tc>
        <w:tc>
          <w:tcPr>
            <w:tcW w:w="850" w:type="dxa"/>
            <w:vAlign w:val="center"/>
          </w:tcPr>
          <w:p w:rsidR="00511EAB" w:rsidRPr="00680D1B" w:rsidRDefault="00511EAB" w:rsidP="00680D1B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115,9</w:t>
            </w:r>
          </w:p>
        </w:tc>
        <w:tc>
          <w:tcPr>
            <w:tcW w:w="992" w:type="dxa"/>
            <w:vAlign w:val="center"/>
          </w:tcPr>
          <w:p w:rsidR="00511EAB" w:rsidRPr="00680D1B" w:rsidRDefault="00511EAB" w:rsidP="00680D1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117,9</w:t>
            </w:r>
          </w:p>
        </w:tc>
        <w:tc>
          <w:tcPr>
            <w:tcW w:w="851" w:type="dxa"/>
            <w:vAlign w:val="center"/>
          </w:tcPr>
          <w:p w:rsidR="00511EAB" w:rsidRPr="00680D1B" w:rsidRDefault="00511EAB" w:rsidP="00680D1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121,5</w:t>
            </w:r>
          </w:p>
        </w:tc>
        <w:tc>
          <w:tcPr>
            <w:tcW w:w="850" w:type="dxa"/>
            <w:vAlign w:val="center"/>
          </w:tcPr>
          <w:p w:rsidR="00511EAB" w:rsidRPr="00680D1B" w:rsidRDefault="00511EAB" w:rsidP="00680D1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117,8</w:t>
            </w:r>
          </w:p>
        </w:tc>
        <w:tc>
          <w:tcPr>
            <w:tcW w:w="851" w:type="dxa"/>
            <w:vAlign w:val="center"/>
          </w:tcPr>
          <w:p w:rsidR="00511EAB" w:rsidRPr="00680D1B" w:rsidRDefault="00511EAB" w:rsidP="00680D1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color w:val="000000"/>
                <w:sz w:val="20"/>
                <w:szCs w:val="20"/>
              </w:rPr>
              <w:t>119,1</w:t>
            </w:r>
          </w:p>
        </w:tc>
        <w:tc>
          <w:tcPr>
            <w:tcW w:w="851" w:type="dxa"/>
            <w:vAlign w:val="center"/>
          </w:tcPr>
          <w:p w:rsidR="00511EAB" w:rsidRPr="00511EAB" w:rsidRDefault="00511EAB" w:rsidP="00511EAB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117,9</w:t>
            </w:r>
          </w:p>
        </w:tc>
      </w:tr>
      <w:tr w:rsidR="00511EAB" w:rsidRPr="00847261" w:rsidTr="00511EAB">
        <w:trPr>
          <w:trHeight w:val="20"/>
        </w:trPr>
        <w:tc>
          <w:tcPr>
            <w:tcW w:w="2119" w:type="dxa"/>
            <w:shd w:val="clear" w:color="auto" w:fill="BCD6ED"/>
            <w:vAlign w:val="center"/>
          </w:tcPr>
          <w:p w:rsidR="00511EAB" w:rsidRPr="00680D1B" w:rsidRDefault="00511EAB" w:rsidP="0066724E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Туркестанская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118,9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108,2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110,8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109,8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106,8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117,5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115,9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color w:val="000000"/>
                <w:sz w:val="20"/>
                <w:szCs w:val="20"/>
              </w:rPr>
              <w:t>112,4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511EAB" w:rsidRPr="00511EAB" w:rsidRDefault="00511EAB" w:rsidP="00511EAB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117,2</w:t>
            </w:r>
          </w:p>
        </w:tc>
      </w:tr>
      <w:tr w:rsidR="00511EAB" w:rsidRPr="00847261" w:rsidTr="00511EAB">
        <w:trPr>
          <w:trHeight w:val="20"/>
        </w:trPr>
        <w:tc>
          <w:tcPr>
            <w:tcW w:w="2119" w:type="dxa"/>
            <w:vAlign w:val="center"/>
          </w:tcPr>
          <w:p w:rsidR="00511EAB" w:rsidRPr="00680D1B" w:rsidRDefault="00511EAB" w:rsidP="0066724E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Улытауская</w:t>
            </w:r>
          </w:p>
        </w:tc>
        <w:tc>
          <w:tcPr>
            <w:tcW w:w="851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113,1</w:t>
            </w:r>
          </w:p>
        </w:tc>
        <w:tc>
          <w:tcPr>
            <w:tcW w:w="851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135,1</w:t>
            </w:r>
          </w:p>
        </w:tc>
        <w:tc>
          <w:tcPr>
            <w:tcW w:w="850" w:type="dxa"/>
            <w:vAlign w:val="bottom"/>
          </w:tcPr>
          <w:p w:rsidR="00511EAB" w:rsidRPr="00680D1B" w:rsidRDefault="00511EAB" w:rsidP="00D85E90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122,8</w:t>
            </w:r>
          </w:p>
        </w:tc>
        <w:tc>
          <w:tcPr>
            <w:tcW w:w="992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117,9</w:t>
            </w:r>
          </w:p>
        </w:tc>
        <w:tc>
          <w:tcPr>
            <w:tcW w:w="851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130,0</w:t>
            </w:r>
          </w:p>
        </w:tc>
        <w:tc>
          <w:tcPr>
            <w:tcW w:w="850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121,9</w:t>
            </w:r>
          </w:p>
        </w:tc>
        <w:tc>
          <w:tcPr>
            <w:tcW w:w="851" w:type="dxa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color w:val="000000"/>
                <w:sz w:val="20"/>
                <w:szCs w:val="20"/>
              </w:rPr>
              <w:t>162,1</w:t>
            </w:r>
          </w:p>
        </w:tc>
        <w:tc>
          <w:tcPr>
            <w:tcW w:w="851" w:type="dxa"/>
            <w:vAlign w:val="center"/>
          </w:tcPr>
          <w:p w:rsidR="00511EAB" w:rsidRPr="00511EAB" w:rsidRDefault="00511EAB" w:rsidP="00511EAB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129,9</w:t>
            </w:r>
          </w:p>
        </w:tc>
      </w:tr>
      <w:tr w:rsidR="00511EAB" w:rsidRPr="00847261" w:rsidTr="00511EAB">
        <w:trPr>
          <w:trHeight w:val="20"/>
        </w:trPr>
        <w:tc>
          <w:tcPr>
            <w:tcW w:w="2119" w:type="dxa"/>
            <w:shd w:val="clear" w:color="auto" w:fill="BCD6ED"/>
            <w:vAlign w:val="center"/>
          </w:tcPr>
          <w:p w:rsidR="00511EAB" w:rsidRPr="00680D1B" w:rsidRDefault="00511EAB" w:rsidP="00680D1B">
            <w:pPr>
              <w:pStyle w:val="TableParagraph"/>
              <w:ind w:left="135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F09CA">
              <w:rPr>
                <w:rFonts w:ascii="Arial" w:hAnsi="Arial" w:cs="Arial"/>
                <w:sz w:val="18"/>
                <w:szCs w:val="16"/>
                <w:lang w:val="ru-RU"/>
              </w:rPr>
              <w:t>ВКО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511EAB" w:rsidRPr="00680D1B" w:rsidRDefault="00511EAB" w:rsidP="00680D1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113,1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511EAB" w:rsidRPr="00680D1B" w:rsidRDefault="00511EAB" w:rsidP="00680D1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100,6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511EAB" w:rsidRPr="00680D1B" w:rsidRDefault="00511EAB" w:rsidP="00680D1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120,1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511EAB" w:rsidRPr="00680D1B" w:rsidRDefault="00511EAB" w:rsidP="00680D1B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109,8</w:t>
            </w:r>
          </w:p>
        </w:tc>
        <w:tc>
          <w:tcPr>
            <w:tcW w:w="992" w:type="dxa"/>
            <w:shd w:val="clear" w:color="auto" w:fill="BCD6ED"/>
            <w:vAlign w:val="center"/>
          </w:tcPr>
          <w:p w:rsidR="00511EAB" w:rsidRPr="00680D1B" w:rsidRDefault="00511EAB" w:rsidP="00680D1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119,1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511EAB" w:rsidRPr="00680D1B" w:rsidRDefault="00511EAB" w:rsidP="00680D1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115,0</w:t>
            </w:r>
          </w:p>
        </w:tc>
        <w:tc>
          <w:tcPr>
            <w:tcW w:w="850" w:type="dxa"/>
            <w:shd w:val="clear" w:color="auto" w:fill="BCD6ED"/>
            <w:vAlign w:val="center"/>
          </w:tcPr>
          <w:p w:rsidR="00511EAB" w:rsidRPr="00680D1B" w:rsidRDefault="00511EAB" w:rsidP="00680D1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124,1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511EAB" w:rsidRPr="00680D1B" w:rsidRDefault="00511EAB" w:rsidP="00680D1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color w:val="000000"/>
                <w:sz w:val="20"/>
                <w:szCs w:val="20"/>
              </w:rPr>
              <w:t>116,4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511EAB" w:rsidRPr="00511EAB" w:rsidRDefault="00511EAB" w:rsidP="00511EAB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113,8</w:t>
            </w:r>
          </w:p>
        </w:tc>
      </w:tr>
      <w:tr w:rsidR="00511EAB" w:rsidRPr="00847261" w:rsidTr="00511EAB">
        <w:trPr>
          <w:trHeight w:val="20"/>
        </w:trPr>
        <w:tc>
          <w:tcPr>
            <w:tcW w:w="2119" w:type="dxa"/>
            <w:shd w:val="clear" w:color="auto" w:fill="FFFFFF" w:themeFill="background1"/>
            <w:vAlign w:val="center"/>
          </w:tcPr>
          <w:p w:rsidR="00511EAB" w:rsidRPr="00680D1B" w:rsidRDefault="00511EAB" w:rsidP="0066724E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г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.Астана</w:t>
            </w:r>
          </w:p>
        </w:tc>
        <w:tc>
          <w:tcPr>
            <w:tcW w:w="851" w:type="dxa"/>
            <w:shd w:val="clear" w:color="auto" w:fill="FFFFFF" w:themeFill="background1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113,5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106,4</w:t>
            </w:r>
          </w:p>
        </w:tc>
        <w:tc>
          <w:tcPr>
            <w:tcW w:w="851" w:type="dxa"/>
            <w:shd w:val="clear" w:color="auto" w:fill="FFFFFF" w:themeFill="background1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113,6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511EAB" w:rsidRPr="00680D1B" w:rsidRDefault="00511EAB" w:rsidP="00D85E90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111,6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114,0</w:t>
            </w:r>
          </w:p>
        </w:tc>
        <w:tc>
          <w:tcPr>
            <w:tcW w:w="851" w:type="dxa"/>
            <w:shd w:val="clear" w:color="auto" w:fill="FFFFFF" w:themeFill="background1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109,7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105,6</w:t>
            </w:r>
          </w:p>
        </w:tc>
        <w:tc>
          <w:tcPr>
            <w:tcW w:w="851" w:type="dxa"/>
            <w:shd w:val="clear" w:color="auto" w:fill="FFFFFF" w:themeFill="background1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color w:val="000000"/>
                <w:sz w:val="20"/>
                <w:szCs w:val="20"/>
              </w:rPr>
              <w:t>104,6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511EAB" w:rsidRPr="00511EAB" w:rsidRDefault="00511EAB" w:rsidP="00511EAB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107,5</w:t>
            </w:r>
          </w:p>
        </w:tc>
      </w:tr>
      <w:tr w:rsidR="00511EAB" w:rsidRPr="00847261" w:rsidTr="00511EAB">
        <w:trPr>
          <w:trHeight w:val="20"/>
        </w:trPr>
        <w:tc>
          <w:tcPr>
            <w:tcW w:w="2119" w:type="dxa"/>
            <w:shd w:val="clear" w:color="auto" w:fill="BCD6ED"/>
            <w:vAlign w:val="center"/>
          </w:tcPr>
          <w:p w:rsidR="00511EAB" w:rsidRPr="00680D1B" w:rsidRDefault="00511EAB" w:rsidP="0066724E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г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Алматы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113,6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102,7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112,9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113,2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107,7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120,5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114,8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511EAB" w:rsidRPr="00680D1B" w:rsidRDefault="00511EAB" w:rsidP="00D85E9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color w:val="000000"/>
                <w:sz w:val="20"/>
                <w:szCs w:val="20"/>
              </w:rPr>
              <w:t>116,2</w:t>
            </w:r>
          </w:p>
        </w:tc>
        <w:tc>
          <w:tcPr>
            <w:tcW w:w="851" w:type="dxa"/>
            <w:shd w:val="clear" w:color="auto" w:fill="BCD6ED"/>
            <w:vAlign w:val="center"/>
          </w:tcPr>
          <w:p w:rsidR="00511EAB" w:rsidRPr="00511EAB" w:rsidRDefault="00511EAB" w:rsidP="00511EAB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119,1</w:t>
            </w:r>
          </w:p>
        </w:tc>
      </w:tr>
      <w:tr w:rsidR="00511EAB" w:rsidRPr="00847261" w:rsidTr="00511EAB">
        <w:trPr>
          <w:trHeight w:val="312"/>
        </w:trPr>
        <w:tc>
          <w:tcPr>
            <w:tcW w:w="2119" w:type="dxa"/>
            <w:shd w:val="clear" w:color="auto" w:fill="FFFFFF" w:themeFill="background1"/>
            <w:vAlign w:val="center"/>
          </w:tcPr>
          <w:p w:rsidR="00511EAB" w:rsidRPr="00680D1B" w:rsidRDefault="00511EAB" w:rsidP="0066724E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г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Шымкент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511EAB" w:rsidRPr="00680D1B" w:rsidRDefault="00511EAB" w:rsidP="00511EA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107,2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11EAB" w:rsidRPr="00680D1B" w:rsidRDefault="00511EAB" w:rsidP="00511EA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106,5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511EAB" w:rsidRPr="00680D1B" w:rsidRDefault="00511EAB" w:rsidP="00511EA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113,8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11EAB" w:rsidRPr="00680D1B" w:rsidRDefault="00511EAB" w:rsidP="00511EAB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107,4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511EAB" w:rsidRPr="00680D1B" w:rsidRDefault="00511EAB" w:rsidP="00511EA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104,3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511EAB" w:rsidRPr="00680D1B" w:rsidRDefault="00511EAB" w:rsidP="00511EA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114,9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11EAB" w:rsidRPr="00680D1B" w:rsidRDefault="00511EAB" w:rsidP="00511EA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109,4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511EAB" w:rsidRPr="00680D1B" w:rsidRDefault="00511EAB" w:rsidP="00511EA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109,0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511EAB" w:rsidRPr="00511EAB" w:rsidRDefault="00511EAB" w:rsidP="00511EA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110,7</w:t>
            </w:r>
          </w:p>
        </w:tc>
      </w:tr>
    </w:tbl>
    <w:p w:rsidR="0014594C" w:rsidRDefault="0014594C" w:rsidP="00D85E90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4594C" w:rsidRDefault="0014594C" w:rsidP="00D85E90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4594C" w:rsidRPr="0014594C" w:rsidRDefault="0014594C" w:rsidP="00D85E90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D85E90" w:rsidRPr="00D85E90" w:rsidRDefault="00D85E90" w:rsidP="00D85E90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4D6519" w:rsidRDefault="006D355F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525FB8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lastRenderedPageBreak/>
        <w:t>Индекс реальных денежных доходов</w:t>
      </w:r>
      <w:r w:rsidR="00DD0C92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 в разрезе регионов</w:t>
      </w:r>
    </w:p>
    <w:p w:rsidR="0014594C" w:rsidRPr="0014594C" w:rsidRDefault="0014594C" w:rsidP="0014594C">
      <w:pPr>
        <w:pStyle w:val="1"/>
        <w:ind w:left="1287" w:right="545"/>
        <w:rPr>
          <w:rFonts w:ascii="Arial" w:hAnsi="Arial" w:cs="Arial"/>
          <w:b/>
          <w:caps/>
          <w:color w:val="1F497D" w:themeColor="text2"/>
          <w:sz w:val="10"/>
          <w:szCs w:val="20"/>
          <w:lang w:val="ru-RU"/>
        </w:rPr>
      </w:pPr>
    </w:p>
    <w:p w:rsidR="006D355F" w:rsidRPr="00D94779" w:rsidRDefault="004D6519" w:rsidP="004D6519">
      <w:pPr>
        <w:jc w:val="right"/>
        <w:rPr>
          <w:rFonts w:ascii="Arial" w:hAnsi="Arial" w:cs="Arial"/>
          <w:sz w:val="20"/>
          <w:szCs w:val="24"/>
          <w:lang w:val="ru-RU"/>
        </w:rPr>
      </w:pPr>
      <w:r w:rsidRPr="00D94779">
        <w:rPr>
          <w:rFonts w:ascii="Arial" w:hAnsi="Arial" w:cs="Arial"/>
          <w:sz w:val="16"/>
          <w:szCs w:val="24"/>
          <w:lang w:val="ru-RU"/>
        </w:rPr>
        <w:t>в % к соответсвующему периоду предыдущего года</w:t>
      </w:r>
    </w:p>
    <w:tbl>
      <w:tblPr>
        <w:tblStyle w:val="TableNormal1"/>
        <w:tblW w:w="9916" w:type="dxa"/>
        <w:tblInd w:w="2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119"/>
        <w:gridCol w:w="851"/>
        <w:gridCol w:w="850"/>
        <w:gridCol w:w="992"/>
        <w:gridCol w:w="851"/>
        <w:gridCol w:w="850"/>
        <w:gridCol w:w="851"/>
        <w:gridCol w:w="850"/>
        <w:gridCol w:w="851"/>
        <w:gridCol w:w="851"/>
      </w:tblGrid>
      <w:tr w:rsidR="00A71A11" w:rsidRPr="00847261" w:rsidTr="00E46AF5">
        <w:trPr>
          <w:cantSplit/>
          <w:trHeight w:val="263"/>
          <w:tblHeader/>
        </w:trPr>
        <w:tc>
          <w:tcPr>
            <w:tcW w:w="2119" w:type="dxa"/>
            <w:vMerge w:val="restart"/>
            <w:shd w:val="clear" w:color="auto" w:fill="006FC0"/>
          </w:tcPr>
          <w:p w:rsidR="00A71A11" w:rsidRPr="00A72145" w:rsidRDefault="00A71A11" w:rsidP="00295D0D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851" w:type="dxa"/>
            <w:shd w:val="clear" w:color="auto" w:fill="006FC0"/>
            <w:vAlign w:val="center"/>
          </w:tcPr>
          <w:p w:rsidR="00A71A11" w:rsidRPr="00680D1B" w:rsidRDefault="00A71A11" w:rsidP="00680D1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3B1EBD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2020</w:t>
            </w:r>
            <w:r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г.</w:t>
            </w:r>
          </w:p>
        </w:tc>
        <w:tc>
          <w:tcPr>
            <w:tcW w:w="3543" w:type="dxa"/>
            <w:gridSpan w:val="4"/>
            <w:shd w:val="clear" w:color="auto" w:fill="006FC0"/>
            <w:vAlign w:val="center"/>
          </w:tcPr>
          <w:p w:rsidR="00A71A11" w:rsidRPr="00680D1B" w:rsidRDefault="00A71A11" w:rsidP="00680D1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3B1EBD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202</w:t>
            </w:r>
            <w:r w:rsidRPr="003B1EBD">
              <w:rPr>
                <w:rFonts w:ascii="Arial" w:hAnsi="Arial" w:cs="Arial"/>
                <w:b/>
                <w:color w:val="FFFFFF"/>
                <w:sz w:val="20"/>
                <w:szCs w:val="18"/>
              </w:rPr>
              <w:t>1</w:t>
            </w:r>
            <w:r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г.</w:t>
            </w:r>
          </w:p>
        </w:tc>
        <w:tc>
          <w:tcPr>
            <w:tcW w:w="3403" w:type="dxa"/>
            <w:gridSpan w:val="4"/>
            <w:shd w:val="clear" w:color="auto" w:fill="006FC0"/>
            <w:vAlign w:val="center"/>
          </w:tcPr>
          <w:p w:rsidR="00A71A11" w:rsidRPr="003B1EBD" w:rsidRDefault="00A71A11" w:rsidP="00295D0D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</w:pPr>
            <w:r w:rsidRPr="003B1EBD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202</w:t>
            </w:r>
            <w:r w:rsidRPr="003B1EBD">
              <w:rPr>
                <w:rFonts w:ascii="Arial" w:hAnsi="Arial" w:cs="Arial"/>
                <w:b/>
                <w:color w:val="FFFFFF"/>
                <w:sz w:val="20"/>
                <w:szCs w:val="18"/>
                <w:lang w:val="kk-KZ"/>
              </w:rPr>
              <w:t>2</w:t>
            </w:r>
            <w:r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г.</w:t>
            </w:r>
          </w:p>
        </w:tc>
      </w:tr>
      <w:tr w:rsidR="00A71A11" w:rsidRPr="00847261" w:rsidTr="00A71A11">
        <w:trPr>
          <w:trHeight w:val="422"/>
        </w:trPr>
        <w:tc>
          <w:tcPr>
            <w:tcW w:w="2119" w:type="dxa"/>
            <w:vMerge/>
            <w:shd w:val="clear" w:color="auto" w:fill="006FC0"/>
          </w:tcPr>
          <w:p w:rsidR="00A71A11" w:rsidRPr="00962B37" w:rsidRDefault="00A71A11" w:rsidP="00295D0D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851" w:type="dxa"/>
            <w:shd w:val="clear" w:color="auto" w:fill="006FC0"/>
            <w:vAlign w:val="center"/>
          </w:tcPr>
          <w:p w:rsidR="00A71A11" w:rsidRPr="00A71A11" w:rsidRDefault="00A71A11" w:rsidP="00831265">
            <w:pPr>
              <w:pStyle w:val="TableParagraph"/>
              <w:ind w:right="26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ru-RU"/>
              </w:rPr>
            </w:pPr>
            <w:r w:rsidRPr="00A71A1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t>янв-дек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A71A11" w:rsidRPr="00A71A11" w:rsidRDefault="00A71A11" w:rsidP="00831265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t>янв-мар</w:t>
            </w:r>
          </w:p>
        </w:tc>
        <w:tc>
          <w:tcPr>
            <w:tcW w:w="992" w:type="dxa"/>
            <w:shd w:val="clear" w:color="auto" w:fill="006FC0"/>
            <w:vAlign w:val="center"/>
          </w:tcPr>
          <w:p w:rsidR="00A71A11" w:rsidRPr="00A71A11" w:rsidRDefault="00A71A11" w:rsidP="00831265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ru-RU"/>
              </w:rPr>
            </w:pPr>
            <w:r w:rsidRPr="00A71A1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t>янв-июн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A71A11" w:rsidRPr="00A71A11" w:rsidRDefault="00A71A11" w:rsidP="00831265">
            <w:pPr>
              <w:pStyle w:val="TableParagraph"/>
              <w:ind w:right="44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ru-RU"/>
              </w:rPr>
            </w:pPr>
            <w:r w:rsidRPr="00A71A1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t>янв-сен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A71A11" w:rsidRPr="00A71A11" w:rsidRDefault="00A71A11" w:rsidP="00831265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w w:val="105"/>
                <w:sz w:val="18"/>
                <w:szCs w:val="18"/>
                <w:lang w:val="ru-RU"/>
              </w:rPr>
            </w:pPr>
            <w:r w:rsidRPr="00A71A1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t>янв-дек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A71A11" w:rsidRPr="00A71A11" w:rsidRDefault="00A71A11" w:rsidP="00A71A11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w w:val="105"/>
                <w:sz w:val="18"/>
                <w:szCs w:val="18"/>
                <w:lang w:val="ru-RU"/>
              </w:rPr>
            </w:pPr>
            <w:r w:rsidRPr="00A71A1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t>янв-мар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A71A11" w:rsidRPr="00A71A11" w:rsidRDefault="00A71A11" w:rsidP="00831265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w w:val="105"/>
                <w:sz w:val="18"/>
                <w:szCs w:val="18"/>
                <w:lang w:val="ru-RU"/>
              </w:rPr>
            </w:pPr>
            <w:r w:rsidRPr="00A71A1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t>янв-июн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A71A11" w:rsidRPr="00A71A11" w:rsidRDefault="00A71A11" w:rsidP="00680D1B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</w:pPr>
            <w:r w:rsidRPr="00A71A1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t>янв-сен</w:t>
            </w:r>
          </w:p>
        </w:tc>
        <w:tc>
          <w:tcPr>
            <w:tcW w:w="851" w:type="dxa"/>
            <w:shd w:val="clear" w:color="auto" w:fill="006FC0"/>
            <w:vAlign w:val="center"/>
          </w:tcPr>
          <w:p w:rsidR="00A71A11" w:rsidRPr="00A71A11" w:rsidRDefault="00A71A11" w:rsidP="00A71A11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</w:pPr>
            <w:r w:rsidRPr="00A71A1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t>янв-дек</w:t>
            </w:r>
          </w:p>
        </w:tc>
      </w:tr>
      <w:tr w:rsidR="00A71A11" w:rsidRPr="00847261" w:rsidTr="00E46AF5">
        <w:trPr>
          <w:trHeight w:val="20"/>
        </w:trPr>
        <w:tc>
          <w:tcPr>
            <w:tcW w:w="2119" w:type="dxa"/>
            <w:vAlign w:val="center"/>
          </w:tcPr>
          <w:p w:rsidR="00A71A11" w:rsidRPr="00962B37" w:rsidRDefault="00A71A11" w:rsidP="00295D0D">
            <w:pPr>
              <w:pStyle w:val="TableParagraph"/>
              <w:ind w:left="35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pacing w:val="-1"/>
                <w:sz w:val="18"/>
                <w:szCs w:val="18"/>
                <w:lang w:val="ru-RU"/>
              </w:rPr>
              <w:t>Республика</w:t>
            </w: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Казахстан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b/>
                <w:bCs/>
                <w:sz w:val="20"/>
                <w:szCs w:val="20"/>
              </w:rPr>
              <w:t>104,3</w:t>
            </w:r>
          </w:p>
        </w:tc>
        <w:tc>
          <w:tcPr>
            <w:tcW w:w="850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b/>
                <w:bCs/>
                <w:sz w:val="20"/>
                <w:szCs w:val="20"/>
              </w:rPr>
              <w:t>101,3</w:t>
            </w:r>
          </w:p>
        </w:tc>
        <w:tc>
          <w:tcPr>
            <w:tcW w:w="992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b/>
                <w:bCs/>
                <w:sz w:val="20"/>
                <w:szCs w:val="20"/>
              </w:rPr>
              <w:t>103,7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ind w:left="115" w:right="87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b/>
                <w:bCs/>
                <w:sz w:val="20"/>
                <w:szCs w:val="20"/>
              </w:rPr>
              <w:t>104,3</w:t>
            </w:r>
          </w:p>
        </w:tc>
        <w:tc>
          <w:tcPr>
            <w:tcW w:w="850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0D1B">
              <w:rPr>
                <w:rFonts w:ascii="Arial" w:hAnsi="Arial" w:cs="Arial"/>
                <w:b/>
                <w:bCs/>
                <w:sz w:val="20"/>
                <w:szCs w:val="20"/>
              </w:rPr>
              <w:t>104,1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0D1B">
              <w:rPr>
                <w:rFonts w:ascii="Arial" w:hAnsi="Arial" w:cs="Arial"/>
                <w:b/>
                <w:bCs/>
                <w:sz w:val="20"/>
                <w:szCs w:val="20"/>
              </w:rPr>
              <w:t>107,0</w:t>
            </w:r>
          </w:p>
        </w:tc>
        <w:tc>
          <w:tcPr>
            <w:tcW w:w="850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0D1B">
              <w:rPr>
                <w:rFonts w:ascii="Arial" w:hAnsi="Arial" w:cs="Arial"/>
                <w:b/>
                <w:bCs/>
                <w:sz w:val="20"/>
                <w:szCs w:val="20"/>
              </w:rPr>
              <w:t>104,8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0D1B">
              <w:rPr>
                <w:rFonts w:ascii="Arial" w:hAnsi="Arial" w:cs="Arial"/>
                <w:b/>
                <w:bCs/>
                <w:sz w:val="20"/>
                <w:szCs w:val="20"/>
              </w:rPr>
              <w:t>103,5</w:t>
            </w:r>
          </w:p>
        </w:tc>
        <w:tc>
          <w:tcPr>
            <w:tcW w:w="851" w:type="dxa"/>
            <w:vAlign w:val="bottom"/>
          </w:tcPr>
          <w:p w:rsidR="00A71A11" w:rsidRPr="00A71A11" w:rsidRDefault="00A71A11" w:rsidP="00295D0D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1A11">
              <w:rPr>
                <w:rFonts w:ascii="Arial" w:hAnsi="Arial" w:cs="Arial"/>
                <w:b/>
                <w:sz w:val="20"/>
                <w:szCs w:val="20"/>
              </w:rPr>
              <w:t>102,8</w:t>
            </w:r>
          </w:p>
        </w:tc>
      </w:tr>
      <w:tr w:rsidR="00A71A11" w:rsidRPr="00847261" w:rsidTr="00E46AF5">
        <w:trPr>
          <w:trHeight w:val="20"/>
        </w:trPr>
        <w:tc>
          <w:tcPr>
            <w:tcW w:w="2119" w:type="dxa"/>
            <w:shd w:val="clear" w:color="auto" w:fill="BCD6ED"/>
            <w:vAlign w:val="center"/>
          </w:tcPr>
          <w:p w:rsidR="00A71A11" w:rsidRPr="00962B37" w:rsidRDefault="00A71A11" w:rsidP="00295D0D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Абайская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94,1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96,9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98,5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98,5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102,1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104,1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102,7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A11">
              <w:rPr>
                <w:rFonts w:ascii="Arial" w:hAnsi="Arial" w:cs="Arial"/>
                <w:sz w:val="20"/>
                <w:szCs w:val="20"/>
              </w:rPr>
              <w:t>103,5</w:t>
            </w:r>
          </w:p>
        </w:tc>
      </w:tr>
      <w:tr w:rsidR="00A71A11" w:rsidRPr="00847261" w:rsidTr="00E46AF5">
        <w:trPr>
          <w:trHeight w:val="20"/>
        </w:trPr>
        <w:tc>
          <w:tcPr>
            <w:tcW w:w="2119" w:type="dxa"/>
            <w:vAlign w:val="center"/>
          </w:tcPr>
          <w:p w:rsidR="00A71A11" w:rsidRPr="00962B37" w:rsidRDefault="00A71A11" w:rsidP="00295D0D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Акмолинская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109,4</w:t>
            </w:r>
          </w:p>
        </w:tc>
        <w:tc>
          <w:tcPr>
            <w:tcW w:w="850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102,8</w:t>
            </w:r>
          </w:p>
        </w:tc>
        <w:tc>
          <w:tcPr>
            <w:tcW w:w="992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104,7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105,4</w:t>
            </w:r>
          </w:p>
        </w:tc>
        <w:tc>
          <w:tcPr>
            <w:tcW w:w="850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105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106,6</w:t>
            </w:r>
          </w:p>
        </w:tc>
        <w:tc>
          <w:tcPr>
            <w:tcW w:w="850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101,0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98,2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A11">
              <w:rPr>
                <w:rFonts w:ascii="Arial" w:hAnsi="Arial" w:cs="Arial"/>
                <w:sz w:val="20"/>
                <w:szCs w:val="20"/>
              </w:rPr>
              <w:t>97,2</w:t>
            </w:r>
          </w:p>
        </w:tc>
      </w:tr>
      <w:tr w:rsidR="00A71A11" w:rsidRPr="00847261" w:rsidTr="00E46AF5">
        <w:trPr>
          <w:trHeight w:val="20"/>
        </w:trPr>
        <w:tc>
          <w:tcPr>
            <w:tcW w:w="2119" w:type="dxa"/>
            <w:shd w:val="clear" w:color="auto" w:fill="BCD6ED"/>
            <w:vAlign w:val="center"/>
          </w:tcPr>
          <w:p w:rsidR="00A71A11" w:rsidRPr="00962B37" w:rsidRDefault="00A71A11" w:rsidP="00295D0D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Актюбинская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99,7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106,3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107,3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107,2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107,6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104,3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103,5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102,1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A11">
              <w:rPr>
                <w:rFonts w:ascii="Arial" w:hAnsi="Arial" w:cs="Arial"/>
                <w:sz w:val="20"/>
                <w:szCs w:val="20"/>
              </w:rPr>
              <w:t>99,7</w:t>
            </w:r>
          </w:p>
        </w:tc>
      </w:tr>
      <w:tr w:rsidR="00A71A11" w:rsidRPr="00847261" w:rsidTr="00E46AF5">
        <w:trPr>
          <w:trHeight w:val="20"/>
        </w:trPr>
        <w:tc>
          <w:tcPr>
            <w:tcW w:w="2119" w:type="dxa"/>
            <w:vAlign w:val="center"/>
          </w:tcPr>
          <w:p w:rsidR="00A71A11" w:rsidRPr="00962B37" w:rsidRDefault="00A71A11" w:rsidP="00295D0D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Алматинская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102,0</w:t>
            </w:r>
          </w:p>
        </w:tc>
        <w:tc>
          <w:tcPr>
            <w:tcW w:w="850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103,9</w:t>
            </w:r>
          </w:p>
        </w:tc>
        <w:tc>
          <w:tcPr>
            <w:tcW w:w="992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109,2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105,4</w:t>
            </w:r>
          </w:p>
        </w:tc>
        <w:tc>
          <w:tcPr>
            <w:tcW w:w="850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104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108,3</w:t>
            </w:r>
          </w:p>
        </w:tc>
        <w:tc>
          <w:tcPr>
            <w:tcW w:w="850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102,6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100,2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A11">
              <w:rPr>
                <w:rFonts w:ascii="Arial" w:hAnsi="Arial" w:cs="Arial"/>
                <w:sz w:val="20"/>
                <w:szCs w:val="20"/>
              </w:rPr>
              <w:t>99,1</w:t>
            </w:r>
          </w:p>
        </w:tc>
      </w:tr>
      <w:tr w:rsidR="00A71A11" w:rsidRPr="00847261" w:rsidTr="00E46AF5">
        <w:trPr>
          <w:trHeight w:val="20"/>
        </w:trPr>
        <w:tc>
          <w:tcPr>
            <w:tcW w:w="2119" w:type="dxa"/>
            <w:shd w:val="clear" w:color="auto" w:fill="BCD6ED"/>
            <w:vAlign w:val="center"/>
          </w:tcPr>
          <w:p w:rsidR="00A71A11" w:rsidRPr="00962B37" w:rsidRDefault="00A71A11" w:rsidP="00295D0D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Атырауская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94,8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109,5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104,5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107,9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104,7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106,4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106,0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A11">
              <w:rPr>
                <w:rFonts w:ascii="Arial" w:hAnsi="Arial" w:cs="Arial"/>
                <w:sz w:val="20"/>
                <w:szCs w:val="20"/>
              </w:rPr>
              <w:t>107,2</w:t>
            </w:r>
          </w:p>
        </w:tc>
      </w:tr>
      <w:tr w:rsidR="00A71A11" w:rsidRPr="00847261" w:rsidTr="00E46AF5">
        <w:trPr>
          <w:trHeight w:val="20"/>
        </w:trPr>
        <w:tc>
          <w:tcPr>
            <w:tcW w:w="2119" w:type="dxa"/>
            <w:vAlign w:val="center"/>
          </w:tcPr>
          <w:p w:rsidR="00A71A11" w:rsidRPr="00962B37" w:rsidRDefault="00A71A11" w:rsidP="00295D0D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680D1B">
              <w:rPr>
                <w:rFonts w:ascii="Arial" w:hAnsi="Arial" w:cs="Arial"/>
                <w:w w:val="95"/>
                <w:sz w:val="20"/>
                <w:szCs w:val="18"/>
                <w:lang w:val="ru-RU"/>
              </w:rPr>
              <w:t>ЗКО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98,3</w:t>
            </w:r>
          </w:p>
        </w:tc>
        <w:tc>
          <w:tcPr>
            <w:tcW w:w="850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105,4</w:t>
            </w:r>
          </w:p>
        </w:tc>
        <w:tc>
          <w:tcPr>
            <w:tcW w:w="992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105,7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105,6</w:t>
            </w:r>
          </w:p>
        </w:tc>
        <w:tc>
          <w:tcPr>
            <w:tcW w:w="850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105,5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103,8</w:t>
            </w:r>
          </w:p>
        </w:tc>
        <w:tc>
          <w:tcPr>
            <w:tcW w:w="850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102,8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101,3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A11">
              <w:rPr>
                <w:rFonts w:ascii="Arial" w:hAnsi="Arial" w:cs="Arial"/>
                <w:sz w:val="20"/>
                <w:szCs w:val="20"/>
              </w:rPr>
              <w:t>100,5</w:t>
            </w:r>
          </w:p>
        </w:tc>
      </w:tr>
      <w:tr w:rsidR="00A71A11" w:rsidRPr="00847261" w:rsidTr="00E46AF5">
        <w:trPr>
          <w:trHeight w:val="20"/>
        </w:trPr>
        <w:tc>
          <w:tcPr>
            <w:tcW w:w="2119" w:type="dxa"/>
            <w:shd w:val="clear" w:color="auto" w:fill="BCD6ED"/>
            <w:vAlign w:val="center"/>
          </w:tcPr>
          <w:p w:rsidR="00A71A11" w:rsidRPr="00962B37" w:rsidRDefault="00A71A11" w:rsidP="00295D0D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Жамбылская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107,4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108,0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107,3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104,7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103,8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104,6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103,9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101,3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A11">
              <w:rPr>
                <w:rFonts w:ascii="Arial" w:hAnsi="Arial" w:cs="Arial"/>
                <w:sz w:val="20"/>
                <w:szCs w:val="20"/>
              </w:rPr>
              <w:t>101,4</w:t>
            </w:r>
          </w:p>
        </w:tc>
      </w:tr>
      <w:tr w:rsidR="00A71A11" w:rsidRPr="00847261" w:rsidTr="00E46AF5">
        <w:trPr>
          <w:trHeight w:val="20"/>
        </w:trPr>
        <w:tc>
          <w:tcPr>
            <w:tcW w:w="2119" w:type="dxa"/>
            <w:vAlign w:val="center"/>
          </w:tcPr>
          <w:p w:rsidR="00A71A11" w:rsidRPr="00962B37" w:rsidRDefault="00A71A11" w:rsidP="00295D0D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Жетысуская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96,9</w:t>
            </w:r>
          </w:p>
        </w:tc>
        <w:tc>
          <w:tcPr>
            <w:tcW w:w="992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99,3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101,1</w:t>
            </w:r>
          </w:p>
        </w:tc>
        <w:tc>
          <w:tcPr>
            <w:tcW w:w="850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102,1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96,7</w:t>
            </w:r>
          </w:p>
        </w:tc>
        <w:tc>
          <w:tcPr>
            <w:tcW w:w="850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98,7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92,2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A11">
              <w:rPr>
                <w:rFonts w:ascii="Arial" w:hAnsi="Arial" w:cs="Arial"/>
                <w:sz w:val="20"/>
                <w:szCs w:val="20"/>
              </w:rPr>
              <w:t>93,0</w:t>
            </w:r>
          </w:p>
        </w:tc>
      </w:tr>
      <w:tr w:rsidR="00A71A11" w:rsidRPr="00847261" w:rsidTr="00E46AF5">
        <w:trPr>
          <w:trHeight w:val="20"/>
        </w:trPr>
        <w:tc>
          <w:tcPr>
            <w:tcW w:w="2119" w:type="dxa"/>
            <w:shd w:val="clear" w:color="auto" w:fill="BCD6ED"/>
            <w:vAlign w:val="center"/>
          </w:tcPr>
          <w:p w:rsidR="00A71A11" w:rsidRPr="00962B37" w:rsidRDefault="00A71A11" w:rsidP="00295D0D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Карагандинская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114,9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95,8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98,8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97,5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97,7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106,6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105,1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103,6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A11">
              <w:rPr>
                <w:rFonts w:ascii="Arial" w:hAnsi="Arial" w:cs="Arial"/>
                <w:sz w:val="20"/>
                <w:szCs w:val="20"/>
              </w:rPr>
              <w:t>102,9</w:t>
            </w:r>
          </w:p>
        </w:tc>
      </w:tr>
      <w:tr w:rsidR="00A71A11" w:rsidRPr="00847261" w:rsidTr="00E46AF5">
        <w:trPr>
          <w:trHeight w:val="20"/>
        </w:trPr>
        <w:tc>
          <w:tcPr>
            <w:tcW w:w="2119" w:type="dxa"/>
            <w:vAlign w:val="center"/>
          </w:tcPr>
          <w:p w:rsidR="00A71A11" w:rsidRPr="00962B37" w:rsidRDefault="00A71A11" w:rsidP="00295D0D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Костанайская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107,3</w:t>
            </w:r>
          </w:p>
        </w:tc>
        <w:tc>
          <w:tcPr>
            <w:tcW w:w="850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105,9</w:t>
            </w:r>
          </w:p>
        </w:tc>
        <w:tc>
          <w:tcPr>
            <w:tcW w:w="992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109,0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109,9</w:t>
            </w:r>
          </w:p>
        </w:tc>
        <w:tc>
          <w:tcPr>
            <w:tcW w:w="850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106,9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106,5</w:t>
            </w:r>
          </w:p>
        </w:tc>
        <w:tc>
          <w:tcPr>
            <w:tcW w:w="850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106,4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103,8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A11">
              <w:rPr>
                <w:rFonts w:ascii="Arial" w:hAnsi="Arial" w:cs="Arial"/>
                <w:sz w:val="20"/>
                <w:szCs w:val="20"/>
              </w:rPr>
              <w:t>104,3</w:t>
            </w:r>
          </w:p>
        </w:tc>
      </w:tr>
      <w:tr w:rsidR="00A71A11" w:rsidRPr="00847261" w:rsidTr="00E46AF5">
        <w:trPr>
          <w:trHeight w:val="20"/>
        </w:trPr>
        <w:tc>
          <w:tcPr>
            <w:tcW w:w="2119" w:type="dxa"/>
            <w:shd w:val="clear" w:color="auto" w:fill="BCD6ED"/>
            <w:vAlign w:val="center"/>
          </w:tcPr>
          <w:p w:rsidR="00A71A11" w:rsidRPr="00962B37" w:rsidRDefault="00A71A11" w:rsidP="00295D0D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Кызылординская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103,8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98,4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100,6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101,2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100,7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110,7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111,2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107,4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A11">
              <w:rPr>
                <w:rFonts w:ascii="Arial" w:hAnsi="Arial" w:cs="Arial"/>
                <w:sz w:val="20"/>
                <w:szCs w:val="20"/>
              </w:rPr>
              <w:t>105,8</w:t>
            </w:r>
          </w:p>
        </w:tc>
      </w:tr>
      <w:tr w:rsidR="00A71A11" w:rsidRPr="00847261" w:rsidTr="00E46AF5">
        <w:trPr>
          <w:trHeight w:val="20"/>
        </w:trPr>
        <w:tc>
          <w:tcPr>
            <w:tcW w:w="2119" w:type="dxa"/>
            <w:vAlign w:val="center"/>
          </w:tcPr>
          <w:p w:rsidR="00A71A11" w:rsidRPr="00962B37" w:rsidRDefault="00A71A11" w:rsidP="00295D0D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Мангистауская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96,1</w:t>
            </w:r>
          </w:p>
        </w:tc>
        <w:tc>
          <w:tcPr>
            <w:tcW w:w="850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96,1</w:t>
            </w:r>
          </w:p>
        </w:tc>
        <w:tc>
          <w:tcPr>
            <w:tcW w:w="992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99,0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101,6</w:t>
            </w:r>
          </w:p>
        </w:tc>
        <w:tc>
          <w:tcPr>
            <w:tcW w:w="850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101,3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111,8</w:t>
            </w:r>
          </w:p>
        </w:tc>
        <w:tc>
          <w:tcPr>
            <w:tcW w:w="850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113,6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112,4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A11">
              <w:rPr>
                <w:rFonts w:ascii="Arial" w:hAnsi="Arial" w:cs="Arial"/>
                <w:sz w:val="20"/>
                <w:szCs w:val="20"/>
              </w:rPr>
              <w:t>110,2</w:t>
            </w:r>
          </w:p>
        </w:tc>
      </w:tr>
      <w:tr w:rsidR="00A71A11" w:rsidRPr="00847261" w:rsidTr="00E46AF5">
        <w:trPr>
          <w:trHeight w:val="20"/>
        </w:trPr>
        <w:tc>
          <w:tcPr>
            <w:tcW w:w="2119" w:type="dxa"/>
            <w:shd w:val="clear" w:color="auto" w:fill="BCD6ED"/>
            <w:vAlign w:val="center"/>
          </w:tcPr>
          <w:p w:rsidR="00A71A11" w:rsidRPr="00962B37" w:rsidRDefault="00A71A11" w:rsidP="00295D0D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Павлодарская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105,0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106,2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108,1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107,6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106,8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112,3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110,1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108,2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A11">
              <w:rPr>
                <w:rFonts w:ascii="Arial" w:hAnsi="Arial" w:cs="Arial"/>
                <w:sz w:val="20"/>
                <w:szCs w:val="20"/>
              </w:rPr>
              <w:t>106,8</w:t>
            </w:r>
          </w:p>
        </w:tc>
      </w:tr>
      <w:tr w:rsidR="00A71A11" w:rsidRPr="00847261" w:rsidTr="00E46AF5">
        <w:trPr>
          <w:trHeight w:val="20"/>
        </w:trPr>
        <w:tc>
          <w:tcPr>
            <w:tcW w:w="2119" w:type="dxa"/>
            <w:vAlign w:val="center"/>
          </w:tcPr>
          <w:p w:rsidR="00A71A11" w:rsidRPr="00962B37" w:rsidRDefault="00A71A11" w:rsidP="00295D0D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18"/>
                <w:lang w:val="ru-RU"/>
              </w:rPr>
              <w:t>СКО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109,8</w:t>
            </w:r>
          </w:p>
        </w:tc>
        <w:tc>
          <w:tcPr>
            <w:tcW w:w="850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103,4</w:t>
            </w:r>
          </w:p>
        </w:tc>
        <w:tc>
          <w:tcPr>
            <w:tcW w:w="992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104,8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105,7</w:t>
            </w:r>
          </w:p>
        </w:tc>
        <w:tc>
          <w:tcPr>
            <w:tcW w:w="850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106,4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111,0</w:t>
            </w:r>
          </w:p>
        </w:tc>
        <w:tc>
          <w:tcPr>
            <w:tcW w:w="850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107,2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105,5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A11">
              <w:rPr>
                <w:rFonts w:ascii="Arial" w:hAnsi="Arial" w:cs="Arial"/>
                <w:sz w:val="20"/>
                <w:szCs w:val="20"/>
              </w:rPr>
              <w:t>103,7</w:t>
            </w:r>
          </w:p>
        </w:tc>
      </w:tr>
      <w:tr w:rsidR="00A71A11" w:rsidRPr="00847261" w:rsidTr="00E46AF5">
        <w:trPr>
          <w:trHeight w:val="20"/>
        </w:trPr>
        <w:tc>
          <w:tcPr>
            <w:tcW w:w="2119" w:type="dxa"/>
            <w:shd w:val="clear" w:color="auto" w:fill="BCD6ED"/>
            <w:vAlign w:val="center"/>
          </w:tcPr>
          <w:p w:rsidR="00A71A11" w:rsidRPr="00962B37" w:rsidRDefault="00A71A11" w:rsidP="00295D0D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Туркестанская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112,7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100,8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102,0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101,5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100,6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106,6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103,4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101,0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A11">
              <w:rPr>
                <w:rFonts w:ascii="Arial" w:hAnsi="Arial" w:cs="Arial"/>
                <w:sz w:val="20"/>
                <w:szCs w:val="20"/>
              </w:rPr>
              <w:t>100,3</w:t>
            </w:r>
          </w:p>
        </w:tc>
      </w:tr>
      <w:tr w:rsidR="00A71A11" w:rsidRPr="00847261" w:rsidTr="00E46AF5">
        <w:trPr>
          <w:trHeight w:val="20"/>
        </w:trPr>
        <w:tc>
          <w:tcPr>
            <w:tcW w:w="2119" w:type="dxa"/>
            <w:vAlign w:val="center"/>
          </w:tcPr>
          <w:p w:rsidR="00A71A11" w:rsidRPr="00962B37" w:rsidRDefault="00A71A11" w:rsidP="00295D0D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Улытауская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104,9</w:t>
            </w:r>
          </w:p>
        </w:tc>
        <w:tc>
          <w:tcPr>
            <w:tcW w:w="992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114,9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114,1</w:t>
            </w:r>
          </w:p>
        </w:tc>
        <w:tc>
          <w:tcPr>
            <w:tcW w:w="850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112,5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118,2</w:t>
            </w:r>
          </w:p>
        </w:tc>
        <w:tc>
          <w:tcPr>
            <w:tcW w:w="850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111,9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120,4</w:t>
            </w:r>
          </w:p>
        </w:tc>
        <w:tc>
          <w:tcPr>
            <w:tcW w:w="851" w:type="dxa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A11">
              <w:rPr>
                <w:rFonts w:ascii="Arial" w:hAnsi="Arial" w:cs="Arial"/>
                <w:sz w:val="20"/>
                <w:szCs w:val="20"/>
              </w:rPr>
              <w:t>116,8</w:t>
            </w:r>
          </w:p>
        </w:tc>
      </w:tr>
      <w:tr w:rsidR="00A71A11" w:rsidRPr="00847261" w:rsidTr="00E46AF5">
        <w:trPr>
          <w:trHeight w:val="20"/>
        </w:trPr>
        <w:tc>
          <w:tcPr>
            <w:tcW w:w="2119" w:type="dxa"/>
            <w:shd w:val="clear" w:color="auto" w:fill="BCD6ED"/>
            <w:vAlign w:val="center"/>
          </w:tcPr>
          <w:p w:rsidR="00A71A11" w:rsidRPr="00962B37" w:rsidRDefault="00A71A11" w:rsidP="00295D0D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18"/>
                <w:lang w:val="ru-RU"/>
              </w:rPr>
              <w:t>ВКО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106,9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93,7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101,7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101,5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103,5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104,5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106,6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104,1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A11">
              <w:rPr>
                <w:rFonts w:ascii="Arial" w:hAnsi="Arial" w:cs="Arial"/>
                <w:sz w:val="20"/>
                <w:szCs w:val="20"/>
              </w:rPr>
              <w:t>101,6</w:t>
            </w:r>
          </w:p>
        </w:tc>
      </w:tr>
      <w:tr w:rsidR="00A71A11" w:rsidRPr="00847261" w:rsidTr="00E46AF5">
        <w:trPr>
          <w:trHeight w:val="20"/>
        </w:trPr>
        <w:tc>
          <w:tcPr>
            <w:tcW w:w="2119" w:type="dxa"/>
            <w:shd w:val="clear" w:color="auto" w:fill="FFFFFF" w:themeFill="background1"/>
            <w:vAlign w:val="center"/>
          </w:tcPr>
          <w:p w:rsidR="00A71A11" w:rsidRPr="00962B37" w:rsidRDefault="00A71A11" w:rsidP="00295D0D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г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.Астана</w:t>
            </w:r>
          </w:p>
        </w:tc>
        <w:tc>
          <w:tcPr>
            <w:tcW w:w="851" w:type="dxa"/>
            <w:shd w:val="clear" w:color="auto" w:fill="FFFFFF" w:themeFill="background1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99,7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99,3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102,9</w:t>
            </w:r>
          </w:p>
        </w:tc>
        <w:tc>
          <w:tcPr>
            <w:tcW w:w="851" w:type="dxa"/>
            <w:shd w:val="clear" w:color="auto" w:fill="FFFFFF" w:themeFill="background1"/>
            <w:vAlign w:val="bottom"/>
          </w:tcPr>
          <w:p w:rsidR="00A71A11" w:rsidRPr="00680D1B" w:rsidRDefault="00A71A11" w:rsidP="00295D0D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103,0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103,5</w:t>
            </w:r>
          </w:p>
        </w:tc>
        <w:tc>
          <w:tcPr>
            <w:tcW w:w="851" w:type="dxa"/>
            <w:shd w:val="clear" w:color="auto" w:fill="FFFFFF" w:themeFill="background1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99,9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96,0</w:t>
            </w:r>
          </w:p>
        </w:tc>
        <w:tc>
          <w:tcPr>
            <w:tcW w:w="851" w:type="dxa"/>
            <w:shd w:val="clear" w:color="auto" w:fill="FFFFFF" w:themeFill="background1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93,6</w:t>
            </w:r>
          </w:p>
        </w:tc>
        <w:tc>
          <w:tcPr>
            <w:tcW w:w="851" w:type="dxa"/>
            <w:shd w:val="clear" w:color="auto" w:fill="FFFFFF" w:themeFill="background1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A11">
              <w:rPr>
                <w:rFonts w:ascii="Arial" w:hAnsi="Arial" w:cs="Arial"/>
                <w:sz w:val="20"/>
                <w:szCs w:val="20"/>
              </w:rPr>
              <w:t>92,0</w:t>
            </w:r>
          </w:p>
        </w:tc>
      </w:tr>
      <w:tr w:rsidR="00A71A11" w:rsidRPr="00847261" w:rsidTr="00E46AF5">
        <w:trPr>
          <w:trHeight w:val="20"/>
        </w:trPr>
        <w:tc>
          <w:tcPr>
            <w:tcW w:w="2119" w:type="dxa"/>
            <w:shd w:val="clear" w:color="auto" w:fill="BCD6ED"/>
            <w:vAlign w:val="center"/>
          </w:tcPr>
          <w:p w:rsidR="00A71A11" w:rsidRPr="00962B37" w:rsidRDefault="00A71A11" w:rsidP="00295D0D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г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Алматы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102,6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96,0</w:t>
            </w:r>
          </w:p>
        </w:tc>
        <w:tc>
          <w:tcPr>
            <w:tcW w:w="992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100,7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102,1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101,3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109,7</w:t>
            </w:r>
          </w:p>
        </w:tc>
        <w:tc>
          <w:tcPr>
            <w:tcW w:w="850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105,2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103,4</w:t>
            </w:r>
          </w:p>
        </w:tc>
        <w:tc>
          <w:tcPr>
            <w:tcW w:w="851" w:type="dxa"/>
            <w:shd w:val="clear" w:color="auto" w:fill="BCD6ED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A11">
              <w:rPr>
                <w:rFonts w:ascii="Arial" w:hAnsi="Arial" w:cs="Arial"/>
                <w:sz w:val="20"/>
                <w:szCs w:val="20"/>
              </w:rPr>
              <w:t>102,5</w:t>
            </w:r>
          </w:p>
        </w:tc>
      </w:tr>
      <w:tr w:rsidR="00A71A11" w:rsidRPr="00847261" w:rsidTr="00E46AF5">
        <w:trPr>
          <w:trHeight w:val="20"/>
        </w:trPr>
        <w:tc>
          <w:tcPr>
            <w:tcW w:w="2119" w:type="dxa"/>
            <w:shd w:val="clear" w:color="auto" w:fill="FFFFFF" w:themeFill="background1"/>
            <w:vAlign w:val="center"/>
          </w:tcPr>
          <w:p w:rsidR="00A71A11" w:rsidRPr="00962B37" w:rsidRDefault="00A71A11" w:rsidP="00295D0D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г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Шымкент</w:t>
            </w:r>
          </w:p>
        </w:tc>
        <w:tc>
          <w:tcPr>
            <w:tcW w:w="851" w:type="dxa"/>
            <w:shd w:val="clear" w:color="auto" w:fill="FFFFFF" w:themeFill="background1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101,2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99,7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103,0</w:t>
            </w:r>
          </w:p>
        </w:tc>
        <w:tc>
          <w:tcPr>
            <w:tcW w:w="851" w:type="dxa"/>
            <w:shd w:val="clear" w:color="auto" w:fill="FFFFFF" w:themeFill="background1"/>
            <w:vAlign w:val="bottom"/>
          </w:tcPr>
          <w:p w:rsidR="00A71A11" w:rsidRPr="00680D1B" w:rsidRDefault="00A71A11" w:rsidP="00295D0D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101,5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100,1</w:t>
            </w:r>
          </w:p>
        </w:tc>
        <w:tc>
          <w:tcPr>
            <w:tcW w:w="851" w:type="dxa"/>
            <w:shd w:val="clear" w:color="auto" w:fill="FFFFFF" w:themeFill="background1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104,6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100,4</w:t>
            </w:r>
          </w:p>
        </w:tc>
        <w:tc>
          <w:tcPr>
            <w:tcW w:w="851" w:type="dxa"/>
            <w:shd w:val="clear" w:color="auto" w:fill="FFFFFF" w:themeFill="background1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0D1B">
              <w:rPr>
                <w:rFonts w:ascii="Arial" w:hAnsi="Arial" w:cs="Arial"/>
                <w:sz w:val="20"/>
                <w:szCs w:val="20"/>
              </w:rPr>
              <w:t>98,3</w:t>
            </w:r>
          </w:p>
        </w:tc>
        <w:tc>
          <w:tcPr>
            <w:tcW w:w="851" w:type="dxa"/>
            <w:shd w:val="clear" w:color="auto" w:fill="FFFFFF" w:themeFill="background1"/>
            <w:vAlign w:val="bottom"/>
          </w:tcPr>
          <w:p w:rsidR="00A71A11" w:rsidRPr="00680D1B" w:rsidRDefault="00A71A11" w:rsidP="00295D0D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A11">
              <w:rPr>
                <w:rFonts w:ascii="Arial" w:hAnsi="Arial" w:cs="Arial"/>
                <w:sz w:val="20"/>
                <w:szCs w:val="20"/>
              </w:rPr>
              <w:t>96,9</w:t>
            </w:r>
          </w:p>
        </w:tc>
      </w:tr>
    </w:tbl>
    <w:p w:rsidR="00831265" w:rsidRPr="00962B37" w:rsidRDefault="00831265" w:rsidP="006D355F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101BD1" w:rsidRPr="00525FB8" w:rsidRDefault="00101BD1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525FB8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Доля населения</w:t>
      </w:r>
      <w:r w:rsidR="00DD0C92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,</w:t>
      </w:r>
      <w:r w:rsidRPr="00525FB8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 имеющего доходы ниже величины </w:t>
      </w:r>
    </w:p>
    <w:p w:rsidR="0014594C" w:rsidRDefault="00101BD1" w:rsidP="00A71A11">
      <w:pPr>
        <w:pStyle w:val="1"/>
        <w:tabs>
          <w:tab w:val="left" w:pos="1276"/>
        </w:tabs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525FB8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прожиточного минимума</w:t>
      </w:r>
    </w:p>
    <w:p w:rsidR="001A5586" w:rsidRPr="0014594C" w:rsidRDefault="001A5586" w:rsidP="00A71A11">
      <w:pPr>
        <w:pStyle w:val="1"/>
        <w:tabs>
          <w:tab w:val="left" w:pos="1276"/>
        </w:tabs>
        <w:ind w:left="143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tbl>
      <w:tblPr>
        <w:tblStyle w:val="TableNormal1"/>
        <w:tblW w:w="9915" w:type="dxa"/>
        <w:tblInd w:w="2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260"/>
        <w:gridCol w:w="849"/>
        <w:gridCol w:w="850"/>
        <w:gridCol w:w="850"/>
        <w:gridCol w:w="850"/>
        <w:gridCol w:w="852"/>
        <w:gridCol w:w="850"/>
        <w:gridCol w:w="850"/>
        <w:gridCol w:w="850"/>
        <w:gridCol w:w="854"/>
      </w:tblGrid>
      <w:tr w:rsidR="002F5835" w:rsidRPr="00962B37" w:rsidTr="00D94779">
        <w:trPr>
          <w:cantSplit/>
          <w:trHeight w:val="228"/>
          <w:tblHeader/>
        </w:trPr>
        <w:tc>
          <w:tcPr>
            <w:tcW w:w="2261" w:type="dxa"/>
            <w:vMerge w:val="restart"/>
            <w:shd w:val="clear" w:color="auto" w:fill="006FC0"/>
          </w:tcPr>
          <w:p w:rsidR="002F5835" w:rsidRPr="00D94779" w:rsidRDefault="002F5835" w:rsidP="00101BD1">
            <w:pPr>
              <w:pStyle w:val="TableParagraph"/>
              <w:rPr>
                <w:rFonts w:ascii="Arial" w:hAnsi="Arial" w:cs="Arial"/>
                <w:sz w:val="18"/>
                <w:szCs w:val="20"/>
                <w:lang w:val="ru-RU"/>
              </w:rPr>
            </w:pPr>
          </w:p>
        </w:tc>
        <w:tc>
          <w:tcPr>
            <w:tcW w:w="850" w:type="dxa"/>
            <w:shd w:val="clear" w:color="auto" w:fill="006FC0"/>
            <w:vAlign w:val="center"/>
          </w:tcPr>
          <w:p w:rsidR="002F5835" w:rsidRPr="00D94779" w:rsidRDefault="002F5835" w:rsidP="00D94779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  <w:t>2020</w:t>
            </w:r>
          </w:p>
        </w:tc>
        <w:tc>
          <w:tcPr>
            <w:tcW w:w="3402" w:type="dxa"/>
            <w:gridSpan w:val="4"/>
            <w:shd w:val="clear" w:color="auto" w:fill="006FC0"/>
            <w:vAlign w:val="center"/>
          </w:tcPr>
          <w:p w:rsidR="002F5835" w:rsidRPr="00D94779" w:rsidRDefault="002F5835" w:rsidP="00D94779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4779"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  <w:t>202</w:t>
            </w:r>
            <w:r w:rsidRPr="00D94779">
              <w:rPr>
                <w:rFonts w:ascii="Arial" w:hAnsi="Arial" w:cs="Arial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402" w:type="dxa"/>
            <w:gridSpan w:val="4"/>
            <w:shd w:val="clear" w:color="auto" w:fill="006FC0"/>
            <w:vAlign w:val="center"/>
          </w:tcPr>
          <w:p w:rsidR="002F5835" w:rsidRPr="00D94779" w:rsidRDefault="002F5835" w:rsidP="00D94779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b/>
                <w:color w:val="FFFFFF"/>
                <w:sz w:val="20"/>
                <w:szCs w:val="20"/>
                <w:lang w:val="ru-RU"/>
              </w:rPr>
              <w:t>202</w:t>
            </w:r>
            <w:r w:rsidRPr="00D94779">
              <w:rPr>
                <w:rFonts w:ascii="Arial" w:hAnsi="Arial" w:cs="Arial"/>
                <w:b/>
                <w:color w:val="FFFFFF"/>
                <w:sz w:val="20"/>
                <w:szCs w:val="20"/>
                <w:lang w:val="kk-KZ"/>
              </w:rPr>
              <w:t>2</w:t>
            </w:r>
          </w:p>
        </w:tc>
      </w:tr>
      <w:tr w:rsidR="00D94779" w:rsidRPr="00962B37" w:rsidTr="00D94779">
        <w:trPr>
          <w:trHeight w:val="292"/>
        </w:trPr>
        <w:tc>
          <w:tcPr>
            <w:tcW w:w="2261" w:type="dxa"/>
            <w:vMerge/>
            <w:shd w:val="clear" w:color="auto" w:fill="006FC0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18"/>
                <w:szCs w:val="20"/>
                <w:lang w:val="ru-RU"/>
              </w:rPr>
            </w:pPr>
          </w:p>
        </w:tc>
        <w:tc>
          <w:tcPr>
            <w:tcW w:w="850" w:type="dxa"/>
            <w:shd w:val="clear" w:color="auto" w:fill="006FC0"/>
            <w:vAlign w:val="center"/>
          </w:tcPr>
          <w:p w:rsidR="00D94779" w:rsidRPr="00D94779" w:rsidRDefault="00D94779" w:rsidP="00D56439">
            <w:pPr>
              <w:pStyle w:val="TableParagraph"/>
              <w:ind w:right="26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  <w:t>IVкв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D94779" w:rsidRPr="00D94779" w:rsidRDefault="00D94779" w:rsidP="00D56439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  <w:t>Iкв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D94779" w:rsidRPr="00D94779" w:rsidRDefault="00D94779" w:rsidP="00D56439">
            <w:pPr>
              <w:pStyle w:val="TableParagraph"/>
              <w:ind w:right="-10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  <w:t>IIкв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D94779" w:rsidRPr="00D94779" w:rsidRDefault="00D94779" w:rsidP="00D56439">
            <w:pPr>
              <w:pStyle w:val="TableParagraph"/>
              <w:ind w:right="44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  <w:t>IIIкв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D94779" w:rsidRPr="00D94779" w:rsidRDefault="00D94779" w:rsidP="00D56439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  <w:t>IVкв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D94779" w:rsidRPr="00D94779" w:rsidRDefault="00D94779" w:rsidP="00D56439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  <w:t>Iкв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D94779" w:rsidRPr="00D94779" w:rsidRDefault="00D94779" w:rsidP="00A71028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pacing w:val="-6"/>
                <w:w w:val="105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  <w:t>IIкв</w:t>
            </w:r>
          </w:p>
        </w:tc>
        <w:tc>
          <w:tcPr>
            <w:tcW w:w="850" w:type="dxa"/>
            <w:shd w:val="clear" w:color="auto" w:fill="006FC0"/>
            <w:vAlign w:val="center"/>
          </w:tcPr>
          <w:p w:rsidR="00D94779" w:rsidRPr="00D94779" w:rsidRDefault="00D94779" w:rsidP="00A71028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  <w:t>IIIкв</w:t>
            </w:r>
          </w:p>
        </w:tc>
        <w:tc>
          <w:tcPr>
            <w:tcW w:w="854" w:type="dxa"/>
            <w:shd w:val="clear" w:color="auto" w:fill="006FC0"/>
            <w:vAlign w:val="center"/>
          </w:tcPr>
          <w:p w:rsidR="00D94779" w:rsidRPr="00D94779" w:rsidRDefault="00D94779" w:rsidP="002F5835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b/>
                <w:color w:val="FFFFFF"/>
                <w:w w:val="105"/>
                <w:sz w:val="20"/>
                <w:szCs w:val="20"/>
                <w:lang w:val="ru-RU"/>
              </w:rPr>
              <w:t>IVкв</w:t>
            </w:r>
          </w:p>
        </w:tc>
      </w:tr>
      <w:tr w:rsidR="00D94779" w:rsidRPr="00962B37" w:rsidTr="00D94779">
        <w:trPr>
          <w:trHeight w:val="20"/>
        </w:trPr>
        <w:tc>
          <w:tcPr>
            <w:tcW w:w="2261" w:type="dxa"/>
            <w:vAlign w:val="center"/>
          </w:tcPr>
          <w:p w:rsidR="00D94779" w:rsidRPr="00D94779" w:rsidRDefault="00D94779" w:rsidP="00101BD1">
            <w:pPr>
              <w:pStyle w:val="TableParagraph"/>
              <w:ind w:left="35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b/>
                <w:spacing w:val="-1"/>
                <w:sz w:val="20"/>
                <w:szCs w:val="20"/>
                <w:lang w:val="ru-RU"/>
              </w:rPr>
              <w:t>Республика</w:t>
            </w:r>
            <w:r w:rsidRPr="00D94779">
              <w:rPr>
                <w:rFonts w:ascii="Arial" w:hAnsi="Arial" w:cs="Arial"/>
                <w:b/>
                <w:sz w:val="20"/>
                <w:szCs w:val="20"/>
                <w:lang w:val="ru-RU"/>
              </w:rPr>
              <w:t>Казахстан</w:t>
            </w:r>
          </w:p>
        </w:tc>
        <w:tc>
          <w:tcPr>
            <w:tcW w:w="850" w:type="dxa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b/>
                <w:sz w:val="20"/>
                <w:szCs w:val="20"/>
              </w:rPr>
              <w:t>4,6</w:t>
            </w:r>
          </w:p>
        </w:tc>
        <w:tc>
          <w:tcPr>
            <w:tcW w:w="850" w:type="dxa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b/>
                <w:sz w:val="20"/>
                <w:szCs w:val="20"/>
              </w:rPr>
              <w:t>4,5</w:t>
            </w:r>
          </w:p>
        </w:tc>
        <w:tc>
          <w:tcPr>
            <w:tcW w:w="850" w:type="dxa"/>
            <w:vAlign w:val="center"/>
          </w:tcPr>
          <w:p w:rsidR="00D94779" w:rsidRPr="00D94779" w:rsidRDefault="00D94779" w:rsidP="00922141">
            <w:pPr>
              <w:pStyle w:val="TableParagraph"/>
              <w:ind w:left="115" w:right="87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b/>
                <w:sz w:val="20"/>
                <w:szCs w:val="20"/>
              </w:rPr>
              <w:t>4,8</w:t>
            </w:r>
          </w:p>
        </w:tc>
        <w:tc>
          <w:tcPr>
            <w:tcW w:w="850" w:type="dxa"/>
            <w:vAlign w:val="center"/>
          </w:tcPr>
          <w:p w:rsidR="00D94779" w:rsidRPr="00D94779" w:rsidRDefault="00D94779" w:rsidP="00922141">
            <w:pPr>
              <w:pStyle w:val="TableParagraph"/>
              <w:ind w:left="115" w:hanging="115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b/>
                <w:sz w:val="20"/>
                <w:szCs w:val="20"/>
              </w:rPr>
              <w:t>5,3</w:t>
            </w:r>
          </w:p>
        </w:tc>
        <w:tc>
          <w:tcPr>
            <w:tcW w:w="850" w:type="dxa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4779">
              <w:rPr>
                <w:rFonts w:ascii="Arial" w:hAnsi="Arial" w:cs="Arial"/>
                <w:b/>
                <w:sz w:val="20"/>
                <w:szCs w:val="20"/>
              </w:rPr>
              <w:t>4,9</w:t>
            </w:r>
          </w:p>
        </w:tc>
        <w:tc>
          <w:tcPr>
            <w:tcW w:w="850" w:type="dxa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4779">
              <w:rPr>
                <w:rFonts w:ascii="Arial" w:hAnsi="Arial" w:cs="Arial"/>
                <w:b/>
                <w:sz w:val="20"/>
                <w:szCs w:val="20"/>
              </w:rPr>
              <w:t>4,6</w:t>
            </w:r>
          </w:p>
        </w:tc>
        <w:tc>
          <w:tcPr>
            <w:tcW w:w="850" w:type="dxa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4779">
              <w:rPr>
                <w:rFonts w:ascii="Arial" w:hAnsi="Arial" w:cs="Arial"/>
                <w:b/>
                <w:bCs/>
                <w:sz w:val="20"/>
                <w:szCs w:val="20"/>
              </w:rPr>
              <w:t>5,1</w:t>
            </w:r>
          </w:p>
        </w:tc>
        <w:tc>
          <w:tcPr>
            <w:tcW w:w="850" w:type="dxa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94779">
              <w:rPr>
                <w:rFonts w:ascii="Arial" w:hAnsi="Arial" w:cs="Arial"/>
                <w:b/>
                <w:bCs/>
                <w:sz w:val="20"/>
                <w:szCs w:val="20"/>
              </w:rPr>
              <w:t>5,3</w:t>
            </w:r>
          </w:p>
        </w:tc>
        <w:tc>
          <w:tcPr>
            <w:tcW w:w="854" w:type="dxa"/>
          </w:tcPr>
          <w:p w:rsidR="00D94779" w:rsidRPr="00487330" w:rsidRDefault="00487330" w:rsidP="00101BD1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5,0</w:t>
            </w:r>
          </w:p>
        </w:tc>
      </w:tr>
      <w:tr w:rsidR="00D94779" w:rsidRPr="00962B37" w:rsidTr="00D94779">
        <w:trPr>
          <w:trHeight w:val="20"/>
        </w:trPr>
        <w:tc>
          <w:tcPr>
            <w:tcW w:w="2261" w:type="dxa"/>
            <w:shd w:val="clear" w:color="auto" w:fill="C6D9F1" w:themeFill="text2" w:themeFillTint="33"/>
            <w:vAlign w:val="center"/>
          </w:tcPr>
          <w:p w:rsidR="00D94779" w:rsidRPr="00D94779" w:rsidRDefault="00D94779" w:rsidP="00101BD1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18"/>
                <w:lang w:val="ru-RU"/>
              </w:rPr>
              <w:t>Абайская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ind w:left="115" w:hanging="11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C6D9F1" w:themeFill="text2" w:themeFillTint="33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5,7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4779">
              <w:rPr>
                <w:rFonts w:ascii="Arial" w:hAnsi="Arial" w:cs="Arial"/>
                <w:bCs/>
                <w:sz w:val="20"/>
                <w:szCs w:val="20"/>
              </w:rPr>
              <w:t>6,2</w:t>
            </w:r>
          </w:p>
        </w:tc>
        <w:tc>
          <w:tcPr>
            <w:tcW w:w="854" w:type="dxa"/>
            <w:shd w:val="clear" w:color="auto" w:fill="C6D9F1" w:themeFill="text2" w:themeFillTint="33"/>
          </w:tcPr>
          <w:p w:rsidR="00D94779" w:rsidRPr="00487330" w:rsidRDefault="00487330" w:rsidP="00101BD1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kk-KZ"/>
              </w:rPr>
              <w:t>6,3</w:t>
            </w:r>
          </w:p>
        </w:tc>
      </w:tr>
      <w:tr w:rsidR="00D94779" w:rsidRPr="00962B37" w:rsidTr="00D94779">
        <w:trPr>
          <w:trHeight w:val="20"/>
        </w:trPr>
        <w:tc>
          <w:tcPr>
            <w:tcW w:w="2261" w:type="dxa"/>
            <w:shd w:val="clear" w:color="auto" w:fill="FFFFFF" w:themeFill="background1"/>
            <w:vAlign w:val="center"/>
          </w:tcPr>
          <w:p w:rsidR="00D94779" w:rsidRPr="00D94779" w:rsidRDefault="00D94779" w:rsidP="00101BD1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18"/>
                <w:lang w:val="ru-RU"/>
              </w:rPr>
              <w:t>Акмолинская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5,3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6,6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ind w:left="115" w:hanging="11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5,7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5,2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5,3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6,1</w:t>
            </w:r>
          </w:p>
        </w:tc>
        <w:tc>
          <w:tcPr>
            <w:tcW w:w="850" w:type="dxa"/>
            <w:shd w:val="clear" w:color="auto" w:fill="FFFFFF" w:themeFill="background1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4779">
              <w:rPr>
                <w:rFonts w:ascii="Arial" w:hAnsi="Arial" w:cs="Arial"/>
                <w:bCs/>
                <w:sz w:val="20"/>
                <w:szCs w:val="20"/>
              </w:rPr>
              <w:t>6,7</w:t>
            </w:r>
          </w:p>
        </w:tc>
        <w:tc>
          <w:tcPr>
            <w:tcW w:w="854" w:type="dxa"/>
            <w:shd w:val="clear" w:color="auto" w:fill="FFFFFF" w:themeFill="background1"/>
          </w:tcPr>
          <w:p w:rsidR="00D94779" w:rsidRPr="00487330" w:rsidRDefault="00487330" w:rsidP="00101BD1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kk-KZ"/>
              </w:rPr>
              <w:t>5,5</w:t>
            </w:r>
          </w:p>
        </w:tc>
      </w:tr>
      <w:tr w:rsidR="00D94779" w:rsidRPr="00962B37" w:rsidTr="00D94779">
        <w:trPr>
          <w:trHeight w:val="20"/>
        </w:trPr>
        <w:tc>
          <w:tcPr>
            <w:tcW w:w="2261" w:type="dxa"/>
            <w:shd w:val="clear" w:color="auto" w:fill="C6D9F1" w:themeFill="text2" w:themeFillTint="33"/>
            <w:vAlign w:val="center"/>
          </w:tcPr>
          <w:p w:rsidR="00D94779" w:rsidRPr="00D94779" w:rsidRDefault="00D94779" w:rsidP="00101BD1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18"/>
                <w:lang w:val="ru-RU"/>
              </w:rPr>
              <w:t>Актюбинская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3,4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ind w:left="112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2,8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ind w:left="115" w:hanging="11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3,9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5,7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3,5</w:t>
            </w:r>
          </w:p>
        </w:tc>
        <w:tc>
          <w:tcPr>
            <w:tcW w:w="850" w:type="dxa"/>
            <w:shd w:val="clear" w:color="auto" w:fill="C6D9F1" w:themeFill="text2" w:themeFillTint="33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3,4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4779">
              <w:rPr>
                <w:rFonts w:ascii="Arial" w:hAnsi="Arial" w:cs="Arial"/>
                <w:bCs/>
                <w:sz w:val="20"/>
                <w:szCs w:val="20"/>
              </w:rPr>
              <w:t>4,5</w:t>
            </w:r>
          </w:p>
        </w:tc>
        <w:tc>
          <w:tcPr>
            <w:tcW w:w="854" w:type="dxa"/>
            <w:shd w:val="clear" w:color="auto" w:fill="C6D9F1" w:themeFill="text2" w:themeFillTint="33"/>
          </w:tcPr>
          <w:p w:rsidR="00D94779" w:rsidRPr="00487330" w:rsidRDefault="00487330" w:rsidP="00101BD1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kk-KZ"/>
              </w:rPr>
              <w:t>5,6</w:t>
            </w:r>
          </w:p>
        </w:tc>
      </w:tr>
      <w:tr w:rsidR="00D94779" w:rsidRPr="00962B37" w:rsidTr="00D94779">
        <w:trPr>
          <w:trHeight w:val="20"/>
        </w:trPr>
        <w:tc>
          <w:tcPr>
            <w:tcW w:w="2261" w:type="dxa"/>
            <w:shd w:val="clear" w:color="auto" w:fill="FFFFFF" w:themeFill="background1"/>
            <w:vAlign w:val="center"/>
          </w:tcPr>
          <w:p w:rsidR="00D94779" w:rsidRPr="00D94779" w:rsidRDefault="00D94779" w:rsidP="00101BD1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18"/>
                <w:lang w:val="ru-RU"/>
              </w:rPr>
              <w:t>Алматинская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3,8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3,6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3,6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ind w:left="115" w:hanging="11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4,5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3,9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2,7</w:t>
            </w:r>
          </w:p>
        </w:tc>
        <w:tc>
          <w:tcPr>
            <w:tcW w:w="850" w:type="dxa"/>
            <w:shd w:val="clear" w:color="auto" w:fill="FFFFFF" w:themeFill="background1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4779">
              <w:rPr>
                <w:rFonts w:ascii="Arial" w:hAnsi="Arial" w:cs="Arial"/>
                <w:bCs/>
                <w:sz w:val="20"/>
                <w:szCs w:val="20"/>
              </w:rPr>
              <w:t>3,8</w:t>
            </w:r>
          </w:p>
        </w:tc>
        <w:tc>
          <w:tcPr>
            <w:tcW w:w="854" w:type="dxa"/>
            <w:shd w:val="clear" w:color="auto" w:fill="FFFFFF" w:themeFill="background1"/>
          </w:tcPr>
          <w:p w:rsidR="00D94779" w:rsidRPr="00487330" w:rsidRDefault="00487330" w:rsidP="00101BD1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kk-KZ"/>
              </w:rPr>
              <w:t>4,1</w:t>
            </w:r>
          </w:p>
        </w:tc>
      </w:tr>
      <w:tr w:rsidR="00D94779" w:rsidRPr="00962B37" w:rsidTr="00D94779">
        <w:trPr>
          <w:trHeight w:val="20"/>
        </w:trPr>
        <w:tc>
          <w:tcPr>
            <w:tcW w:w="2261" w:type="dxa"/>
            <w:shd w:val="clear" w:color="auto" w:fill="C6D9F1" w:themeFill="text2" w:themeFillTint="33"/>
            <w:vAlign w:val="center"/>
          </w:tcPr>
          <w:p w:rsidR="00D94779" w:rsidRPr="00D94779" w:rsidRDefault="00D94779" w:rsidP="00101BD1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18"/>
                <w:lang w:val="ru-RU"/>
              </w:rPr>
              <w:t>Атырауская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D5643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2,8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2,8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ind w:left="115" w:hanging="11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4,5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3,6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3,1</w:t>
            </w:r>
          </w:p>
        </w:tc>
        <w:tc>
          <w:tcPr>
            <w:tcW w:w="850" w:type="dxa"/>
            <w:shd w:val="clear" w:color="auto" w:fill="C6D9F1" w:themeFill="text2" w:themeFillTint="33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3,3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4779">
              <w:rPr>
                <w:rFonts w:ascii="Arial" w:hAnsi="Arial" w:cs="Arial"/>
                <w:bCs/>
                <w:sz w:val="20"/>
                <w:szCs w:val="20"/>
              </w:rPr>
              <w:t>3,5</w:t>
            </w:r>
          </w:p>
        </w:tc>
        <w:tc>
          <w:tcPr>
            <w:tcW w:w="854" w:type="dxa"/>
            <w:shd w:val="clear" w:color="auto" w:fill="C6D9F1" w:themeFill="text2" w:themeFillTint="33"/>
          </w:tcPr>
          <w:p w:rsidR="00D94779" w:rsidRPr="00487330" w:rsidRDefault="00487330" w:rsidP="00101BD1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kk-KZ"/>
              </w:rPr>
              <w:t>3,2</w:t>
            </w:r>
          </w:p>
        </w:tc>
      </w:tr>
      <w:tr w:rsidR="00D94779" w:rsidRPr="00962B37" w:rsidTr="00D94779">
        <w:trPr>
          <w:trHeight w:val="20"/>
        </w:trPr>
        <w:tc>
          <w:tcPr>
            <w:tcW w:w="2261" w:type="dxa"/>
            <w:shd w:val="clear" w:color="auto" w:fill="FFFFFF" w:themeFill="background1"/>
            <w:vAlign w:val="center"/>
          </w:tcPr>
          <w:p w:rsidR="00D94779" w:rsidRPr="00D94779" w:rsidRDefault="00D94779" w:rsidP="00101BD1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w w:val="95"/>
                <w:sz w:val="20"/>
                <w:szCs w:val="18"/>
                <w:lang w:val="ru-RU"/>
              </w:rPr>
              <w:t>ЗКО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4,5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3,6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ind w:left="115" w:hanging="11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4,2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4,2</w:t>
            </w:r>
          </w:p>
        </w:tc>
        <w:tc>
          <w:tcPr>
            <w:tcW w:w="850" w:type="dxa"/>
            <w:shd w:val="clear" w:color="auto" w:fill="FFFFFF" w:themeFill="background1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4779">
              <w:rPr>
                <w:rFonts w:ascii="Arial" w:hAnsi="Arial" w:cs="Arial"/>
                <w:bCs/>
                <w:sz w:val="20"/>
                <w:szCs w:val="20"/>
              </w:rPr>
              <w:t>4,1</w:t>
            </w:r>
          </w:p>
        </w:tc>
        <w:tc>
          <w:tcPr>
            <w:tcW w:w="854" w:type="dxa"/>
            <w:shd w:val="clear" w:color="auto" w:fill="FFFFFF" w:themeFill="background1"/>
          </w:tcPr>
          <w:p w:rsidR="00D94779" w:rsidRPr="00487330" w:rsidRDefault="00487330" w:rsidP="00101BD1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kk-KZ"/>
              </w:rPr>
              <w:t>4,1</w:t>
            </w:r>
          </w:p>
        </w:tc>
      </w:tr>
      <w:tr w:rsidR="00D94779" w:rsidRPr="00962B37" w:rsidTr="00D94779">
        <w:trPr>
          <w:trHeight w:val="20"/>
        </w:trPr>
        <w:tc>
          <w:tcPr>
            <w:tcW w:w="2261" w:type="dxa"/>
            <w:shd w:val="clear" w:color="auto" w:fill="C6D9F1" w:themeFill="text2" w:themeFillTint="33"/>
            <w:vAlign w:val="center"/>
          </w:tcPr>
          <w:p w:rsidR="00D94779" w:rsidRPr="00D94779" w:rsidRDefault="00D94779" w:rsidP="00101BD1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18"/>
                <w:lang w:val="ru-RU"/>
              </w:rPr>
              <w:t>Жамбылская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4,5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5,2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5,2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ind w:left="115" w:hanging="11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5,3</w:t>
            </w:r>
          </w:p>
        </w:tc>
        <w:tc>
          <w:tcPr>
            <w:tcW w:w="850" w:type="dxa"/>
            <w:shd w:val="clear" w:color="auto" w:fill="C6D9F1" w:themeFill="text2" w:themeFillTint="33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5,3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4779">
              <w:rPr>
                <w:rFonts w:ascii="Arial" w:hAnsi="Arial" w:cs="Arial"/>
                <w:bCs/>
                <w:sz w:val="20"/>
                <w:szCs w:val="20"/>
              </w:rPr>
              <w:t>5,1</w:t>
            </w:r>
          </w:p>
        </w:tc>
        <w:tc>
          <w:tcPr>
            <w:tcW w:w="854" w:type="dxa"/>
            <w:shd w:val="clear" w:color="auto" w:fill="C6D9F1" w:themeFill="text2" w:themeFillTint="33"/>
          </w:tcPr>
          <w:p w:rsidR="00D94779" w:rsidRPr="00487330" w:rsidRDefault="00487330" w:rsidP="00101BD1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kk-KZ"/>
              </w:rPr>
              <w:t>4,8</w:t>
            </w:r>
          </w:p>
        </w:tc>
      </w:tr>
      <w:tr w:rsidR="00D94779" w:rsidRPr="00962B37" w:rsidTr="00D94779">
        <w:trPr>
          <w:trHeight w:val="20"/>
        </w:trPr>
        <w:tc>
          <w:tcPr>
            <w:tcW w:w="2261" w:type="dxa"/>
            <w:shd w:val="clear" w:color="auto" w:fill="FFFFFF" w:themeFill="background1"/>
            <w:vAlign w:val="center"/>
          </w:tcPr>
          <w:p w:rsidR="00D94779" w:rsidRPr="00D94779" w:rsidRDefault="00D94779" w:rsidP="00101BD1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18"/>
                <w:lang w:val="ru-RU"/>
              </w:rPr>
              <w:t>Жетысуская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ind w:left="115" w:hanging="1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6,4</w:t>
            </w:r>
          </w:p>
        </w:tc>
        <w:tc>
          <w:tcPr>
            <w:tcW w:w="850" w:type="dxa"/>
            <w:shd w:val="clear" w:color="auto" w:fill="FFFFFF" w:themeFill="background1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4779">
              <w:rPr>
                <w:rFonts w:ascii="Arial" w:hAnsi="Arial" w:cs="Arial"/>
                <w:bCs/>
                <w:sz w:val="20"/>
                <w:szCs w:val="20"/>
              </w:rPr>
              <w:t>5,3</w:t>
            </w:r>
          </w:p>
        </w:tc>
        <w:tc>
          <w:tcPr>
            <w:tcW w:w="854" w:type="dxa"/>
            <w:shd w:val="clear" w:color="auto" w:fill="FFFFFF" w:themeFill="background1"/>
          </w:tcPr>
          <w:p w:rsidR="00D94779" w:rsidRPr="00487330" w:rsidRDefault="00487330" w:rsidP="00101BD1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kk-KZ"/>
              </w:rPr>
              <w:t>5,3</w:t>
            </w:r>
          </w:p>
        </w:tc>
      </w:tr>
      <w:tr w:rsidR="00D94779" w:rsidRPr="00962B37" w:rsidTr="00D94779">
        <w:trPr>
          <w:trHeight w:val="20"/>
        </w:trPr>
        <w:tc>
          <w:tcPr>
            <w:tcW w:w="2261" w:type="dxa"/>
            <w:shd w:val="clear" w:color="auto" w:fill="C6D9F1" w:themeFill="text2" w:themeFillTint="33"/>
            <w:vAlign w:val="center"/>
          </w:tcPr>
          <w:p w:rsidR="00D94779" w:rsidRPr="00D94779" w:rsidRDefault="00D94779" w:rsidP="00101BD1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18"/>
                <w:lang w:val="ru-RU"/>
              </w:rPr>
              <w:t>Карагандинская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2,4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2,3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ind w:left="115" w:hanging="11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3,4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3,1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2,7</w:t>
            </w:r>
          </w:p>
        </w:tc>
        <w:tc>
          <w:tcPr>
            <w:tcW w:w="850" w:type="dxa"/>
            <w:shd w:val="clear" w:color="auto" w:fill="C6D9F1" w:themeFill="text2" w:themeFillTint="33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3,2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4779">
              <w:rPr>
                <w:rFonts w:ascii="Arial" w:hAnsi="Arial" w:cs="Arial"/>
                <w:bCs/>
                <w:sz w:val="20"/>
                <w:szCs w:val="20"/>
              </w:rPr>
              <w:t>3,5</w:t>
            </w:r>
          </w:p>
        </w:tc>
        <w:tc>
          <w:tcPr>
            <w:tcW w:w="854" w:type="dxa"/>
            <w:shd w:val="clear" w:color="auto" w:fill="C6D9F1" w:themeFill="text2" w:themeFillTint="33"/>
          </w:tcPr>
          <w:p w:rsidR="00D94779" w:rsidRPr="00487330" w:rsidRDefault="00487330" w:rsidP="00101BD1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kk-KZ"/>
              </w:rPr>
              <w:t>3,2</w:t>
            </w:r>
          </w:p>
        </w:tc>
      </w:tr>
      <w:tr w:rsidR="00D94779" w:rsidRPr="00962B37" w:rsidTr="00D94779">
        <w:trPr>
          <w:trHeight w:val="20"/>
        </w:trPr>
        <w:tc>
          <w:tcPr>
            <w:tcW w:w="2261" w:type="dxa"/>
            <w:shd w:val="clear" w:color="auto" w:fill="FFFFFF" w:themeFill="background1"/>
            <w:vAlign w:val="center"/>
          </w:tcPr>
          <w:p w:rsidR="00D94779" w:rsidRPr="00D94779" w:rsidRDefault="00D94779" w:rsidP="00101BD1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18"/>
                <w:lang w:val="ru-RU"/>
              </w:rPr>
              <w:t>Костанайская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2,7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3,8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3,5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ind w:left="115" w:hanging="11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3,4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3,3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3,6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4,7</w:t>
            </w:r>
          </w:p>
        </w:tc>
        <w:tc>
          <w:tcPr>
            <w:tcW w:w="850" w:type="dxa"/>
            <w:shd w:val="clear" w:color="auto" w:fill="FFFFFF" w:themeFill="background1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4779">
              <w:rPr>
                <w:rFonts w:ascii="Arial" w:hAnsi="Arial" w:cs="Arial"/>
                <w:bCs/>
                <w:sz w:val="20"/>
                <w:szCs w:val="20"/>
              </w:rPr>
              <w:t>5,1</w:t>
            </w:r>
          </w:p>
        </w:tc>
        <w:tc>
          <w:tcPr>
            <w:tcW w:w="854" w:type="dxa"/>
            <w:shd w:val="clear" w:color="auto" w:fill="FFFFFF" w:themeFill="background1"/>
          </w:tcPr>
          <w:p w:rsidR="00D94779" w:rsidRPr="00487330" w:rsidRDefault="00487330" w:rsidP="00101BD1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kk-KZ"/>
              </w:rPr>
              <w:t>3,8</w:t>
            </w:r>
          </w:p>
        </w:tc>
      </w:tr>
      <w:tr w:rsidR="00D94779" w:rsidRPr="00962B37" w:rsidTr="00D94779">
        <w:trPr>
          <w:trHeight w:val="20"/>
        </w:trPr>
        <w:tc>
          <w:tcPr>
            <w:tcW w:w="2261" w:type="dxa"/>
            <w:shd w:val="clear" w:color="auto" w:fill="C6D9F1" w:themeFill="text2" w:themeFillTint="33"/>
            <w:vAlign w:val="center"/>
          </w:tcPr>
          <w:p w:rsidR="00D94779" w:rsidRPr="00D94779" w:rsidRDefault="00D94779" w:rsidP="00101BD1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18"/>
                <w:lang w:val="ru-RU"/>
              </w:rPr>
              <w:t>Кызылординская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4,4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4,9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4,9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ind w:left="115" w:hanging="11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5,1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4,7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4,9</w:t>
            </w:r>
          </w:p>
        </w:tc>
        <w:tc>
          <w:tcPr>
            <w:tcW w:w="850" w:type="dxa"/>
            <w:shd w:val="clear" w:color="auto" w:fill="C6D9F1" w:themeFill="text2" w:themeFillTint="33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4,8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4779">
              <w:rPr>
                <w:rFonts w:ascii="Arial" w:hAnsi="Arial" w:cs="Arial"/>
                <w:bCs/>
                <w:sz w:val="20"/>
                <w:szCs w:val="20"/>
              </w:rPr>
              <w:t>4,9</w:t>
            </w:r>
          </w:p>
        </w:tc>
        <w:tc>
          <w:tcPr>
            <w:tcW w:w="854" w:type="dxa"/>
            <w:shd w:val="clear" w:color="auto" w:fill="C6D9F1" w:themeFill="text2" w:themeFillTint="33"/>
          </w:tcPr>
          <w:p w:rsidR="00D94779" w:rsidRPr="00487330" w:rsidRDefault="00487330" w:rsidP="00101BD1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kk-KZ"/>
              </w:rPr>
              <w:t>4,8</w:t>
            </w:r>
          </w:p>
        </w:tc>
      </w:tr>
      <w:tr w:rsidR="00D94779" w:rsidRPr="00962B37" w:rsidTr="00D94779">
        <w:trPr>
          <w:trHeight w:val="20"/>
        </w:trPr>
        <w:tc>
          <w:tcPr>
            <w:tcW w:w="2261" w:type="dxa"/>
            <w:shd w:val="clear" w:color="auto" w:fill="FFFFFF" w:themeFill="background1"/>
            <w:vAlign w:val="center"/>
          </w:tcPr>
          <w:p w:rsidR="00D94779" w:rsidRPr="00D94779" w:rsidRDefault="00D94779" w:rsidP="00101BD1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18"/>
                <w:lang w:val="ru-RU"/>
              </w:rPr>
              <w:t>Мангистауская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5,7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5,8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5,4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ind w:left="115" w:hanging="11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8,1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6,1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6,4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7,4</w:t>
            </w:r>
          </w:p>
        </w:tc>
        <w:tc>
          <w:tcPr>
            <w:tcW w:w="850" w:type="dxa"/>
            <w:shd w:val="clear" w:color="auto" w:fill="FFFFFF" w:themeFill="background1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4779">
              <w:rPr>
                <w:rFonts w:ascii="Arial" w:hAnsi="Arial" w:cs="Arial"/>
                <w:bCs/>
                <w:sz w:val="20"/>
                <w:szCs w:val="20"/>
              </w:rPr>
              <w:t>8,8</w:t>
            </w:r>
          </w:p>
        </w:tc>
        <w:tc>
          <w:tcPr>
            <w:tcW w:w="854" w:type="dxa"/>
            <w:shd w:val="clear" w:color="auto" w:fill="FFFFFF" w:themeFill="background1"/>
          </w:tcPr>
          <w:p w:rsidR="00D94779" w:rsidRPr="00487330" w:rsidRDefault="00487330" w:rsidP="00101BD1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kk-KZ"/>
              </w:rPr>
              <w:t>8,1</w:t>
            </w:r>
          </w:p>
        </w:tc>
      </w:tr>
      <w:tr w:rsidR="00D94779" w:rsidRPr="00962B37" w:rsidTr="00D94779">
        <w:trPr>
          <w:trHeight w:val="20"/>
        </w:trPr>
        <w:tc>
          <w:tcPr>
            <w:tcW w:w="2261" w:type="dxa"/>
            <w:shd w:val="clear" w:color="auto" w:fill="C6D9F1" w:themeFill="text2" w:themeFillTint="33"/>
            <w:vAlign w:val="center"/>
          </w:tcPr>
          <w:p w:rsidR="00D94779" w:rsidRPr="00D94779" w:rsidRDefault="00D94779" w:rsidP="00101BD1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18"/>
                <w:lang w:val="ru-RU"/>
              </w:rPr>
              <w:t>Павлодарская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4,6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3,8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ind w:left="112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4,2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ind w:left="115" w:hanging="11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3,8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3,6</w:t>
            </w:r>
          </w:p>
        </w:tc>
        <w:tc>
          <w:tcPr>
            <w:tcW w:w="850" w:type="dxa"/>
            <w:shd w:val="clear" w:color="auto" w:fill="C6D9F1" w:themeFill="text2" w:themeFillTint="33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3,9</w:t>
            </w:r>
          </w:p>
        </w:tc>
        <w:tc>
          <w:tcPr>
            <w:tcW w:w="850" w:type="dxa"/>
            <w:shd w:val="clear" w:color="auto" w:fill="C6D9F1" w:themeFill="text2" w:themeFillTint="33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4,1</w:t>
            </w:r>
          </w:p>
        </w:tc>
        <w:tc>
          <w:tcPr>
            <w:tcW w:w="854" w:type="dxa"/>
            <w:shd w:val="clear" w:color="auto" w:fill="C6D9F1" w:themeFill="text2" w:themeFillTint="33"/>
          </w:tcPr>
          <w:p w:rsidR="00D94779" w:rsidRPr="00487330" w:rsidRDefault="00487330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>3,9</w:t>
            </w:r>
          </w:p>
        </w:tc>
      </w:tr>
      <w:tr w:rsidR="00D94779" w:rsidRPr="00962B37" w:rsidTr="00D94779">
        <w:trPr>
          <w:trHeight w:val="20"/>
        </w:trPr>
        <w:tc>
          <w:tcPr>
            <w:tcW w:w="2261" w:type="dxa"/>
            <w:shd w:val="clear" w:color="auto" w:fill="FFFFFF" w:themeFill="background1"/>
            <w:vAlign w:val="center"/>
          </w:tcPr>
          <w:p w:rsidR="00D94779" w:rsidRPr="00D94779" w:rsidRDefault="00D94779" w:rsidP="00101BD1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18"/>
                <w:lang w:val="ru-RU"/>
              </w:rPr>
              <w:t>СКО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5,8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ind w:left="115" w:hanging="11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4,8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4,8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5,5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6,2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5,9</w:t>
            </w:r>
          </w:p>
        </w:tc>
        <w:tc>
          <w:tcPr>
            <w:tcW w:w="854" w:type="dxa"/>
            <w:shd w:val="clear" w:color="auto" w:fill="FFFFFF" w:themeFill="background1"/>
          </w:tcPr>
          <w:p w:rsidR="00D94779" w:rsidRPr="00487330" w:rsidRDefault="00487330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>5,0</w:t>
            </w:r>
          </w:p>
        </w:tc>
      </w:tr>
      <w:tr w:rsidR="00D94779" w:rsidRPr="00962B37" w:rsidTr="00D94779">
        <w:trPr>
          <w:trHeight w:val="234"/>
        </w:trPr>
        <w:tc>
          <w:tcPr>
            <w:tcW w:w="2261" w:type="dxa"/>
            <w:shd w:val="clear" w:color="auto" w:fill="C6D9F1" w:themeFill="text2" w:themeFillTint="33"/>
            <w:vAlign w:val="center"/>
          </w:tcPr>
          <w:p w:rsidR="00D94779" w:rsidRPr="00D94779" w:rsidRDefault="00D94779" w:rsidP="00101BD1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18"/>
                <w:lang w:val="ru-RU"/>
              </w:rPr>
              <w:t>Туркестанская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10,3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9,1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10,5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ind w:left="115" w:hanging="11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9,5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8,3</w:t>
            </w:r>
          </w:p>
        </w:tc>
        <w:tc>
          <w:tcPr>
            <w:tcW w:w="850" w:type="dxa"/>
            <w:shd w:val="clear" w:color="auto" w:fill="C6D9F1" w:themeFill="text2" w:themeFillTint="33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10,4</w:t>
            </w:r>
          </w:p>
        </w:tc>
        <w:tc>
          <w:tcPr>
            <w:tcW w:w="850" w:type="dxa"/>
            <w:shd w:val="clear" w:color="auto" w:fill="C6D9F1" w:themeFill="text2" w:themeFillTint="33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9,1</w:t>
            </w:r>
          </w:p>
        </w:tc>
        <w:tc>
          <w:tcPr>
            <w:tcW w:w="854" w:type="dxa"/>
            <w:shd w:val="clear" w:color="auto" w:fill="C6D9F1" w:themeFill="text2" w:themeFillTint="33"/>
          </w:tcPr>
          <w:p w:rsidR="00D94779" w:rsidRPr="00487330" w:rsidRDefault="00487330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>8,5</w:t>
            </w:r>
          </w:p>
        </w:tc>
      </w:tr>
      <w:tr w:rsidR="00D94779" w:rsidRPr="00962B37" w:rsidTr="00D94779">
        <w:trPr>
          <w:trHeight w:val="20"/>
        </w:trPr>
        <w:tc>
          <w:tcPr>
            <w:tcW w:w="2261" w:type="dxa"/>
            <w:shd w:val="clear" w:color="auto" w:fill="FFFFFF" w:themeFill="background1"/>
            <w:vAlign w:val="center"/>
          </w:tcPr>
          <w:p w:rsidR="00D94779" w:rsidRPr="00D94779" w:rsidRDefault="00D94779" w:rsidP="00101BD1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18"/>
                <w:lang w:val="ru-RU"/>
              </w:rPr>
              <w:t>Улытауская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ind w:left="115" w:hanging="1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1,6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2,0</w:t>
            </w:r>
          </w:p>
        </w:tc>
        <w:tc>
          <w:tcPr>
            <w:tcW w:w="854" w:type="dxa"/>
            <w:shd w:val="clear" w:color="auto" w:fill="FFFFFF" w:themeFill="background1"/>
          </w:tcPr>
          <w:p w:rsidR="00D94779" w:rsidRPr="00487330" w:rsidRDefault="00487330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>2,2</w:t>
            </w:r>
          </w:p>
        </w:tc>
      </w:tr>
      <w:tr w:rsidR="00D94779" w:rsidRPr="00962B37" w:rsidTr="00D94779">
        <w:trPr>
          <w:trHeight w:val="20"/>
        </w:trPr>
        <w:tc>
          <w:tcPr>
            <w:tcW w:w="2261" w:type="dxa"/>
            <w:shd w:val="clear" w:color="auto" w:fill="C6D9F1" w:themeFill="text2" w:themeFillTint="33"/>
            <w:vAlign w:val="center"/>
          </w:tcPr>
          <w:p w:rsidR="00D94779" w:rsidRPr="00D94779" w:rsidRDefault="00D94779" w:rsidP="00101BD1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18"/>
                <w:lang w:val="ru-RU"/>
              </w:rPr>
              <w:t>ВКО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5,1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4,4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5,1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ind w:left="115" w:hanging="11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5,5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4,4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4,5</w:t>
            </w:r>
          </w:p>
        </w:tc>
        <w:tc>
          <w:tcPr>
            <w:tcW w:w="850" w:type="dxa"/>
            <w:shd w:val="clear" w:color="auto" w:fill="C6D9F1" w:themeFill="text2" w:themeFillTint="33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3,9</w:t>
            </w:r>
          </w:p>
        </w:tc>
        <w:tc>
          <w:tcPr>
            <w:tcW w:w="850" w:type="dxa"/>
            <w:shd w:val="clear" w:color="auto" w:fill="C6D9F1" w:themeFill="text2" w:themeFillTint="33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5,1</w:t>
            </w:r>
          </w:p>
        </w:tc>
        <w:tc>
          <w:tcPr>
            <w:tcW w:w="854" w:type="dxa"/>
            <w:shd w:val="clear" w:color="auto" w:fill="C6D9F1" w:themeFill="text2" w:themeFillTint="33"/>
          </w:tcPr>
          <w:p w:rsidR="00D94779" w:rsidRPr="00487330" w:rsidRDefault="00487330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>5,0</w:t>
            </w:r>
          </w:p>
        </w:tc>
      </w:tr>
      <w:tr w:rsidR="00D94779" w:rsidRPr="00962B37" w:rsidTr="00D94779">
        <w:trPr>
          <w:trHeight w:val="20"/>
        </w:trPr>
        <w:tc>
          <w:tcPr>
            <w:tcW w:w="2261" w:type="dxa"/>
            <w:shd w:val="clear" w:color="auto" w:fill="FFFFFF" w:themeFill="background1"/>
            <w:vAlign w:val="center"/>
          </w:tcPr>
          <w:p w:rsidR="00D94779" w:rsidRPr="00D94779" w:rsidRDefault="00D94779" w:rsidP="00DE1C5A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18"/>
                <w:lang w:val="ru-RU"/>
              </w:rPr>
              <w:t>г.Астана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1,5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1,6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1,9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ind w:left="115" w:hanging="11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3,8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1,8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1,7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1,8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2,2</w:t>
            </w:r>
          </w:p>
        </w:tc>
        <w:tc>
          <w:tcPr>
            <w:tcW w:w="854" w:type="dxa"/>
            <w:shd w:val="clear" w:color="auto" w:fill="FFFFFF" w:themeFill="background1"/>
          </w:tcPr>
          <w:p w:rsidR="00D94779" w:rsidRPr="00487330" w:rsidRDefault="00487330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>2,1</w:t>
            </w:r>
          </w:p>
        </w:tc>
      </w:tr>
      <w:tr w:rsidR="00D94779" w:rsidRPr="00962B37" w:rsidTr="00D94779">
        <w:trPr>
          <w:trHeight w:val="20"/>
        </w:trPr>
        <w:tc>
          <w:tcPr>
            <w:tcW w:w="2261" w:type="dxa"/>
            <w:shd w:val="clear" w:color="auto" w:fill="C6D9F1" w:themeFill="text2" w:themeFillTint="33"/>
            <w:vAlign w:val="center"/>
          </w:tcPr>
          <w:p w:rsidR="00D94779" w:rsidRPr="00D94779" w:rsidRDefault="00D94779" w:rsidP="00101BD1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18"/>
                <w:lang w:val="ru-RU"/>
              </w:rPr>
              <w:t>г.Алматы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4,4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4,8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4,4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ind w:left="115" w:hanging="11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4,9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4,5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4,4</w:t>
            </w:r>
          </w:p>
        </w:tc>
        <w:tc>
          <w:tcPr>
            <w:tcW w:w="850" w:type="dxa"/>
            <w:shd w:val="clear" w:color="auto" w:fill="C6D9F1" w:themeFill="text2" w:themeFillTint="33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4,4</w:t>
            </w:r>
          </w:p>
        </w:tc>
        <w:tc>
          <w:tcPr>
            <w:tcW w:w="850" w:type="dxa"/>
            <w:shd w:val="clear" w:color="auto" w:fill="C6D9F1" w:themeFill="text2" w:themeFillTint="33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4,5</w:t>
            </w:r>
          </w:p>
        </w:tc>
        <w:tc>
          <w:tcPr>
            <w:tcW w:w="854" w:type="dxa"/>
            <w:shd w:val="clear" w:color="auto" w:fill="C6D9F1" w:themeFill="text2" w:themeFillTint="33"/>
          </w:tcPr>
          <w:p w:rsidR="00D94779" w:rsidRPr="00487330" w:rsidRDefault="00487330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>4,3</w:t>
            </w:r>
          </w:p>
        </w:tc>
      </w:tr>
      <w:tr w:rsidR="00D94779" w:rsidRPr="00962B37" w:rsidTr="00D94779">
        <w:trPr>
          <w:trHeight w:val="20"/>
        </w:trPr>
        <w:tc>
          <w:tcPr>
            <w:tcW w:w="2261" w:type="dxa"/>
            <w:shd w:val="clear" w:color="auto" w:fill="FFFFFF" w:themeFill="background1"/>
            <w:vAlign w:val="center"/>
          </w:tcPr>
          <w:p w:rsidR="00D94779" w:rsidRPr="00D94779" w:rsidRDefault="00D94779" w:rsidP="00101BD1">
            <w:pPr>
              <w:pStyle w:val="TableParagraph"/>
              <w:ind w:left="186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18"/>
                <w:lang w:val="ru-RU"/>
              </w:rPr>
              <w:t>г.Шымкент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3,8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3,9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ind w:left="115" w:right="87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5,6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ind w:left="115" w:hanging="115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5,8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94779" w:rsidRPr="00D94779" w:rsidRDefault="00D94779" w:rsidP="009221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94779">
              <w:rPr>
                <w:rFonts w:ascii="Arial" w:hAnsi="Arial" w:cs="Arial"/>
                <w:sz w:val="20"/>
                <w:szCs w:val="20"/>
                <w:lang w:val="ru-RU"/>
              </w:rPr>
              <w:t>6,1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D94779" w:rsidRPr="00D94779" w:rsidRDefault="00D94779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4779">
              <w:rPr>
                <w:rFonts w:ascii="Arial" w:hAnsi="Arial" w:cs="Arial"/>
                <w:sz w:val="20"/>
                <w:szCs w:val="20"/>
              </w:rPr>
              <w:t>7,2</w:t>
            </w:r>
          </w:p>
        </w:tc>
        <w:tc>
          <w:tcPr>
            <w:tcW w:w="854" w:type="dxa"/>
            <w:shd w:val="clear" w:color="auto" w:fill="FFFFFF" w:themeFill="background1"/>
          </w:tcPr>
          <w:p w:rsidR="00D94779" w:rsidRPr="00487330" w:rsidRDefault="00487330" w:rsidP="00101BD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>6,3</w:t>
            </w:r>
          </w:p>
        </w:tc>
      </w:tr>
    </w:tbl>
    <w:p w:rsidR="00A71A11" w:rsidRDefault="00A71A11" w:rsidP="0014594C">
      <w:pPr>
        <w:pStyle w:val="1"/>
        <w:ind w:left="380" w:right="545"/>
        <w:rPr>
          <w:rFonts w:ascii="Arial" w:hAnsi="Arial" w:cs="Arial"/>
          <w:b/>
          <w:sz w:val="32"/>
          <w:szCs w:val="32"/>
          <w:lang w:val="ru-RU"/>
        </w:rPr>
      </w:pPr>
    </w:p>
    <w:p w:rsidR="001A4959" w:rsidRPr="00962B37" w:rsidRDefault="001A4959" w:rsidP="00B5330B">
      <w:pPr>
        <w:pStyle w:val="1"/>
        <w:numPr>
          <w:ilvl w:val="0"/>
          <w:numId w:val="1"/>
        </w:numPr>
        <w:ind w:right="545"/>
        <w:jc w:val="center"/>
        <w:rPr>
          <w:rFonts w:ascii="Arial" w:hAnsi="Arial" w:cs="Arial"/>
          <w:b/>
          <w:sz w:val="32"/>
          <w:szCs w:val="32"/>
          <w:lang w:val="ru-RU"/>
        </w:rPr>
      </w:pPr>
      <w:r w:rsidRPr="00962B37">
        <w:rPr>
          <w:rFonts w:ascii="Arial" w:hAnsi="Arial" w:cs="Arial"/>
          <w:b/>
          <w:sz w:val="32"/>
          <w:szCs w:val="32"/>
          <w:lang w:val="ru-RU"/>
        </w:rPr>
        <w:lastRenderedPageBreak/>
        <w:t>ПРЕДПРИНИМАТЕЛЬСТВО</w:t>
      </w:r>
    </w:p>
    <w:p w:rsidR="001A4959" w:rsidRPr="00962B37" w:rsidRDefault="001A4959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0D1277" w:rsidRPr="00962B37" w:rsidRDefault="000D1277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ОБЩИЕ ПОКАЗАТЕЛИ</w:t>
      </w:r>
    </w:p>
    <w:p w:rsidR="001A4959" w:rsidRPr="00962B37" w:rsidRDefault="001A4959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tbl>
      <w:tblPr>
        <w:tblStyle w:val="TableNormal1"/>
        <w:tblW w:w="9907" w:type="dxa"/>
        <w:tblInd w:w="3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3103"/>
        <w:gridCol w:w="1134"/>
        <w:gridCol w:w="1134"/>
        <w:gridCol w:w="1134"/>
        <w:gridCol w:w="1276"/>
        <w:gridCol w:w="1276"/>
        <w:gridCol w:w="850"/>
      </w:tblGrid>
      <w:tr w:rsidR="00040B9A" w:rsidRPr="00962B37" w:rsidTr="001C64D7">
        <w:trPr>
          <w:trHeight w:val="860"/>
        </w:trPr>
        <w:tc>
          <w:tcPr>
            <w:tcW w:w="3103" w:type="dxa"/>
            <w:shd w:val="clear" w:color="auto" w:fill="0C619A"/>
            <w:vAlign w:val="center"/>
          </w:tcPr>
          <w:p w:rsidR="00040B9A" w:rsidRPr="00962B37" w:rsidRDefault="00040B9A" w:rsidP="001C64D7">
            <w:pPr>
              <w:pStyle w:val="TableParagraph"/>
              <w:tabs>
                <w:tab w:val="left" w:pos="2820"/>
              </w:tabs>
              <w:ind w:left="552" w:right="28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Показатель</w:t>
            </w:r>
          </w:p>
        </w:tc>
        <w:tc>
          <w:tcPr>
            <w:tcW w:w="1134" w:type="dxa"/>
            <w:shd w:val="clear" w:color="auto" w:fill="0C619A"/>
            <w:vAlign w:val="center"/>
          </w:tcPr>
          <w:p w:rsidR="00040B9A" w:rsidRPr="00040B9A" w:rsidRDefault="00040B9A" w:rsidP="001C64D7">
            <w:pPr>
              <w:pStyle w:val="TableParagraph"/>
              <w:jc w:val="center"/>
              <w:rPr>
                <w:rFonts w:ascii="Arial" w:hAnsi="Arial" w:cs="Arial"/>
                <w:b/>
                <w:szCs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color w:val="FFFFFF"/>
                <w:szCs w:val="28"/>
              </w:rPr>
              <w:t>2019 год</w:t>
            </w:r>
          </w:p>
        </w:tc>
        <w:tc>
          <w:tcPr>
            <w:tcW w:w="1134" w:type="dxa"/>
            <w:shd w:val="clear" w:color="auto" w:fill="0C619A"/>
            <w:vAlign w:val="center"/>
          </w:tcPr>
          <w:p w:rsidR="00040B9A" w:rsidRPr="00040B9A" w:rsidRDefault="00040B9A" w:rsidP="001C64D7">
            <w:pPr>
              <w:pStyle w:val="TableParagraph"/>
              <w:jc w:val="center"/>
              <w:rPr>
                <w:rFonts w:ascii="Arial" w:hAnsi="Arial" w:cs="Arial"/>
                <w:b/>
                <w:szCs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color w:val="FFFFFF"/>
                <w:szCs w:val="28"/>
              </w:rPr>
              <w:t>2020 год</w:t>
            </w:r>
          </w:p>
        </w:tc>
        <w:tc>
          <w:tcPr>
            <w:tcW w:w="1134" w:type="dxa"/>
            <w:shd w:val="clear" w:color="auto" w:fill="0C619A"/>
            <w:vAlign w:val="center"/>
          </w:tcPr>
          <w:p w:rsidR="00040B9A" w:rsidRPr="00040B9A" w:rsidRDefault="00040B9A" w:rsidP="001C64D7">
            <w:pPr>
              <w:pStyle w:val="TableParagraph"/>
              <w:jc w:val="center"/>
              <w:rPr>
                <w:rFonts w:ascii="Arial" w:hAnsi="Arial" w:cs="Arial"/>
                <w:b/>
                <w:szCs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color w:val="FFFFFF"/>
                <w:szCs w:val="28"/>
              </w:rPr>
              <w:t>2021 год</w:t>
            </w:r>
          </w:p>
        </w:tc>
        <w:tc>
          <w:tcPr>
            <w:tcW w:w="1276" w:type="dxa"/>
            <w:shd w:val="clear" w:color="auto" w:fill="0C619A"/>
            <w:vAlign w:val="center"/>
          </w:tcPr>
          <w:p w:rsidR="00040B9A" w:rsidRPr="00040B9A" w:rsidRDefault="00040B9A" w:rsidP="00D96E38">
            <w:pPr>
              <w:pStyle w:val="TableParagraph"/>
              <w:ind w:left="47" w:right="66"/>
              <w:jc w:val="center"/>
              <w:rPr>
                <w:rFonts w:ascii="Arial" w:hAnsi="Arial" w:cs="Arial"/>
                <w:b/>
                <w:bCs/>
                <w:color w:val="FFFFFF" w:themeColor="background1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28"/>
              </w:rPr>
              <w:t xml:space="preserve">на 1 </w:t>
            </w:r>
            <w:r w:rsidR="0092719B">
              <w:rPr>
                <w:rFonts w:ascii="Arial" w:hAnsi="Arial" w:cs="Arial"/>
                <w:b/>
                <w:bCs/>
                <w:color w:val="FFFFFF"/>
                <w:szCs w:val="28"/>
                <w:lang w:val="ru-RU"/>
              </w:rPr>
              <w:t>июня</w:t>
            </w:r>
            <w:r w:rsidRPr="00040B9A">
              <w:rPr>
                <w:rFonts w:ascii="Arial" w:hAnsi="Arial" w:cs="Arial"/>
                <w:b/>
                <w:bCs/>
                <w:color w:val="FFFFFF"/>
                <w:szCs w:val="28"/>
              </w:rPr>
              <w:t xml:space="preserve"> 2023 года</w:t>
            </w:r>
          </w:p>
        </w:tc>
        <w:tc>
          <w:tcPr>
            <w:tcW w:w="1276" w:type="dxa"/>
            <w:shd w:val="clear" w:color="auto" w:fill="0C619A"/>
            <w:vAlign w:val="center"/>
          </w:tcPr>
          <w:p w:rsidR="00040B9A" w:rsidRPr="00040B9A" w:rsidRDefault="00040B9A" w:rsidP="001C64D7">
            <w:pPr>
              <w:pStyle w:val="TableParagraph"/>
              <w:ind w:left="47" w:right="70"/>
              <w:jc w:val="center"/>
              <w:rPr>
                <w:rFonts w:ascii="Arial" w:hAnsi="Arial" w:cs="Arial"/>
                <w:b/>
                <w:sz w:val="18"/>
                <w:szCs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color w:val="FFFFFF"/>
                <w:sz w:val="18"/>
                <w:lang w:val="ru-RU"/>
              </w:rPr>
              <w:t>Карта стратегических целей до 2025 года</w:t>
            </w:r>
          </w:p>
        </w:tc>
        <w:tc>
          <w:tcPr>
            <w:tcW w:w="850" w:type="dxa"/>
            <w:shd w:val="clear" w:color="auto" w:fill="0C619A"/>
            <w:vAlign w:val="center"/>
          </w:tcPr>
          <w:p w:rsidR="00040B9A" w:rsidRPr="00FD4212" w:rsidRDefault="00FD4212" w:rsidP="00FD4212">
            <w:pPr>
              <w:pStyle w:val="TableParagraph"/>
              <w:ind w:left="47" w:right="33"/>
              <w:jc w:val="center"/>
              <w:rPr>
                <w:rFonts w:ascii="Arial" w:hAnsi="Arial" w:cs="Arial"/>
                <w:b/>
                <w:sz w:val="18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28"/>
              </w:rPr>
              <w:t xml:space="preserve">% </w:t>
            </w:r>
            <w:r>
              <w:rPr>
                <w:rFonts w:ascii="Arial" w:hAnsi="Arial" w:cs="Arial"/>
                <w:b/>
                <w:bCs/>
                <w:color w:val="FFFFFF"/>
                <w:sz w:val="18"/>
                <w:szCs w:val="28"/>
                <w:lang w:val="kk-KZ"/>
              </w:rPr>
              <w:t>достижения</w:t>
            </w:r>
          </w:p>
        </w:tc>
      </w:tr>
      <w:tr w:rsidR="0092719B" w:rsidRPr="00962B37" w:rsidTr="001C64D7">
        <w:trPr>
          <w:trHeight w:val="444"/>
        </w:trPr>
        <w:tc>
          <w:tcPr>
            <w:tcW w:w="3103" w:type="dxa"/>
            <w:shd w:val="clear" w:color="auto" w:fill="C6D9F1" w:themeFill="text2" w:themeFillTint="33"/>
            <w:vAlign w:val="center"/>
          </w:tcPr>
          <w:p w:rsidR="0092719B" w:rsidRPr="00962B37" w:rsidRDefault="0092719B" w:rsidP="0092719B">
            <w:pPr>
              <w:pStyle w:val="TableParagraph"/>
              <w:ind w:left="184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ДоляМСПв ВВП</w:t>
            </w: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%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sz w:val="20"/>
                <w:szCs w:val="32"/>
              </w:rPr>
              <w:t>31,7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sz w:val="20"/>
                <w:szCs w:val="32"/>
              </w:rPr>
              <w:t>32,8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sz w:val="20"/>
                <w:szCs w:val="32"/>
              </w:rPr>
              <w:t>33,5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719B">
              <w:rPr>
                <w:rFonts w:ascii="Arial" w:hAnsi="Arial" w:cs="Arial"/>
                <w:b/>
                <w:bCs/>
                <w:sz w:val="20"/>
                <w:szCs w:val="20"/>
              </w:rPr>
              <w:t>36,5*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ind w:right="35"/>
              <w:jc w:val="center"/>
              <w:rPr>
                <w:rFonts w:ascii="Arial" w:hAnsi="Arial" w:cs="Arial"/>
                <w:b/>
                <w:sz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sz w:val="20"/>
                <w:szCs w:val="32"/>
              </w:rPr>
              <w:t>35,0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92719B" w:rsidRPr="005C42F6" w:rsidRDefault="0092719B" w:rsidP="0092719B">
            <w:pPr>
              <w:pStyle w:val="TableParagraph"/>
              <w:ind w:right="33"/>
              <w:jc w:val="center"/>
              <w:rPr>
                <w:rFonts w:ascii="Arial" w:hAnsi="Arial" w:cs="Arial"/>
                <w:b/>
                <w:sz w:val="20"/>
                <w:lang w:val="ru-RU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  <w:lang w:val="ru-RU"/>
              </w:rPr>
              <w:t>104,3</w:t>
            </w:r>
          </w:p>
        </w:tc>
      </w:tr>
      <w:tr w:rsidR="0092719B" w:rsidRPr="00962B37" w:rsidTr="001C64D7">
        <w:trPr>
          <w:trHeight w:val="408"/>
        </w:trPr>
        <w:tc>
          <w:tcPr>
            <w:tcW w:w="3103" w:type="dxa"/>
            <w:vAlign w:val="center"/>
          </w:tcPr>
          <w:p w:rsidR="0092719B" w:rsidRPr="00962B37" w:rsidRDefault="0092719B" w:rsidP="0092719B">
            <w:pPr>
              <w:pStyle w:val="TableParagraph"/>
              <w:ind w:left="18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малых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sz w:val="20"/>
                <w:szCs w:val="32"/>
              </w:rPr>
              <w:t>25,5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sz w:val="20"/>
                <w:szCs w:val="32"/>
              </w:rPr>
              <w:t>26,3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sz w:val="20"/>
                <w:szCs w:val="32"/>
              </w:rPr>
              <w:t>26,8</w:t>
            </w:r>
          </w:p>
        </w:tc>
        <w:tc>
          <w:tcPr>
            <w:tcW w:w="1276" w:type="dxa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2719B">
              <w:rPr>
                <w:rFonts w:ascii="Arial" w:hAnsi="Arial" w:cs="Arial"/>
                <w:i/>
                <w:iCs/>
                <w:sz w:val="20"/>
                <w:szCs w:val="20"/>
              </w:rPr>
              <w:t>30,4*</w:t>
            </w:r>
          </w:p>
        </w:tc>
        <w:tc>
          <w:tcPr>
            <w:tcW w:w="1276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040B9A">
              <w:rPr>
                <w:rFonts w:ascii="Calibri" w:hAnsi="Calibri" w:cs="Calibri"/>
                <w:color w:val="000000"/>
                <w:sz w:val="20"/>
                <w:szCs w:val="32"/>
              </w:rPr>
              <w:t> </w:t>
            </w:r>
          </w:p>
        </w:tc>
        <w:tc>
          <w:tcPr>
            <w:tcW w:w="850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040B9A">
              <w:rPr>
                <w:rFonts w:ascii="Calibri" w:hAnsi="Calibri" w:cs="Calibri"/>
                <w:color w:val="000000"/>
                <w:sz w:val="20"/>
                <w:szCs w:val="32"/>
              </w:rPr>
              <w:t> </w:t>
            </w:r>
          </w:p>
        </w:tc>
      </w:tr>
      <w:tr w:rsidR="0092719B" w:rsidRPr="00962B37" w:rsidTr="001C64D7">
        <w:trPr>
          <w:trHeight w:val="414"/>
        </w:trPr>
        <w:tc>
          <w:tcPr>
            <w:tcW w:w="3103" w:type="dxa"/>
            <w:vAlign w:val="center"/>
          </w:tcPr>
          <w:p w:rsidR="0092719B" w:rsidRPr="00962B37" w:rsidRDefault="0092719B" w:rsidP="0092719B">
            <w:pPr>
              <w:pStyle w:val="TableParagraph"/>
              <w:ind w:left="18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средних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sz w:val="20"/>
                <w:szCs w:val="32"/>
              </w:rPr>
              <w:t>6,2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sz w:val="20"/>
                <w:szCs w:val="32"/>
              </w:rPr>
              <w:t>6,6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sz w:val="20"/>
                <w:szCs w:val="32"/>
              </w:rPr>
              <w:t>6,7</w:t>
            </w:r>
          </w:p>
        </w:tc>
        <w:tc>
          <w:tcPr>
            <w:tcW w:w="1276" w:type="dxa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2719B">
              <w:rPr>
                <w:rFonts w:ascii="Arial" w:hAnsi="Arial" w:cs="Arial"/>
                <w:i/>
                <w:iCs/>
                <w:sz w:val="20"/>
                <w:szCs w:val="20"/>
              </w:rPr>
              <w:t>6,2*</w:t>
            </w:r>
          </w:p>
        </w:tc>
        <w:tc>
          <w:tcPr>
            <w:tcW w:w="1276" w:type="dxa"/>
            <w:vAlign w:val="center"/>
          </w:tcPr>
          <w:p w:rsidR="0092719B" w:rsidRPr="00040B9A" w:rsidRDefault="0092719B" w:rsidP="0092719B">
            <w:pPr>
              <w:pStyle w:val="TableParagraph"/>
              <w:ind w:right="65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sz w:val="20"/>
                <w:szCs w:val="32"/>
              </w:rPr>
              <w:t>15,0</w:t>
            </w:r>
          </w:p>
        </w:tc>
        <w:tc>
          <w:tcPr>
            <w:tcW w:w="850" w:type="dxa"/>
            <w:vAlign w:val="center"/>
          </w:tcPr>
          <w:p w:rsidR="0092719B" w:rsidRPr="005C42F6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i/>
                <w:iCs/>
                <w:sz w:val="20"/>
                <w:szCs w:val="32"/>
                <w:lang w:val="ru-RU"/>
              </w:rPr>
              <w:t>41,3</w:t>
            </w:r>
          </w:p>
        </w:tc>
      </w:tr>
      <w:tr w:rsidR="0092719B" w:rsidRPr="00962B37" w:rsidTr="001C64D7">
        <w:trPr>
          <w:trHeight w:val="547"/>
        </w:trPr>
        <w:tc>
          <w:tcPr>
            <w:tcW w:w="3103" w:type="dxa"/>
            <w:shd w:val="clear" w:color="auto" w:fill="C6D9F1" w:themeFill="text2" w:themeFillTint="33"/>
            <w:vAlign w:val="center"/>
          </w:tcPr>
          <w:p w:rsidR="0092719B" w:rsidRPr="00962B37" w:rsidRDefault="0092719B" w:rsidP="0092719B">
            <w:pPr>
              <w:pStyle w:val="TableParagraph"/>
              <w:ind w:left="184" w:right="148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pacing w:val="-1"/>
                <w:sz w:val="18"/>
                <w:szCs w:val="18"/>
                <w:lang w:val="ru-RU"/>
              </w:rPr>
              <w:t>Количество зарегистрированных</w:t>
            </w: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субъектовМСП</w:t>
            </w:r>
            <w:r w:rsidRPr="001D766D">
              <w:rPr>
                <w:rFonts w:ascii="Arial" w:hAnsi="Arial" w:cs="Arial"/>
                <w:b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ед</w:t>
            </w: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>.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1 603 839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1 610 496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1 694 672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719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2 203 315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</w:tr>
      <w:tr w:rsidR="0092719B" w:rsidRPr="00962B37" w:rsidTr="001C64D7">
        <w:trPr>
          <w:trHeight w:val="413"/>
        </w:trPr>
        <w:tc>
          <w:tcPr>
            <w:tcW w:w="3103" w:type="dxa"/>
            <w:vAlign w:val="center"/>
          </w:tcPr>
          <w:p w:rsidR="0092719B" w:rsidRPr="00962B37" w:rsidRDefault="0092719B" w:rsidP="0092719B">
            <w:pPr>
              <w:pStyle w:val="TableParagraph"/>
              <w:ind w:left="18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малых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1 601 081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1 607 830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1 691 769</w:t>
            </w:r>
          </w:p>
        </w:tc>
        <w:tc>
          <w:tcPr>
            <w:tcW w:w="1276" w:type="dxa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2719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2 200 377</w:t>
            </w:r>
          </w:p>
        </w:tc>
        <w:tc>
          <w:tcPr>
            <w:tcW w:w="1276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  <w:tc>
          <w:tcPr>
            <w:tcW w:w="850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</w:tr>
      <w:tr w:rsidR="0092719B" w:rsidRPr="00962B37" w:rsidTr="001C64D7">
        <w:trPr>
          <w:trHeight w:val="406"/>
        </w:trPr>
        <w:tc>
          <w:tcPr>
            <w:tcW w:w="3103" w:type="dxa"/>
            <w:vAlign w:val="center"/>
          </w:tcPr>
          <w:p w:rsidR="0092719B" w:rsidRPr="00962B37" w:rsidRDefault="0092719B" w:rsidP="0092719B">
            <w:pPr>
              <w:pStyle w:val="TableParagraph"/>
              <w:ind w:left="18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средних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2 758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2 666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2 903</w:t>
            </w:r>
          </w:p>
        </w:tc>
        <w:tc>
          <w:tcPr>
            <w:tcW w:w="1276" w:type="dxa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2719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2 938</w:t>
            </w:r>
          </w:p>
        </w:tc>
        <w:tc>
          <w:tcPr>
            <w:tcW w:w="1276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  <w:tc>
          <w:tcPr>
            <w:tcW w:w="850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</w:tr>
      <w:tr w:rsidR="0092719B" w:rsidRPr="00962B37" w:rsidTr="001C64D7">
        <w:trPr>
          <w:trHeight w:val="554"/>
        </w:trPr>
        <w:tc>
          <w:tcPr>
            <w:tcW w:w="3103" w:type="dxa"/>
            <w:shd w:val="clear" w:color="auto" w:fill="C6D9F1" w:themeFill="text2" w:themeFillTint="33"/>
            <w:vAlign w:val="center"/>
          </w:tcPr>
          <w:p w:rsidR="0092719B" w:rsidRPr="00962B37" w:rsidRDefault="0092719B" w:rsidP="0092719B">
            <w:pPr>
              <w:pStyle w:val="TableParagraph"/>
              <w:ind w:left="184" w:right="425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pacing w:val="-1"/>
                <w:sz w:val="18"/>
                <w:szCs w:val="18"/>
                <w:lang w:val="ru-RU"/>
              </w:rPr>
              <w:t>Количество действующих</w:t>
            </w: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субъектовМСП</w:t>
            </w:r>
            <w:r w:rsidRPr="001D766D">
              <w:rPr>
                <w:rFonts w:ascii="Arial" w:hAnsi="Arial" w:cs="Arial"/>
                <w:b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ед</w:t>
            </w: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>.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1 330 244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1 357 311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1 431 647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719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1 988 454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</w:tr>
      <w:tr w:rsidR="0092719B" w:rsidRPr="00962B37" w:rsidTr="001C64D7">
        <w:trPr>
          <w:trHeight w:val="406"/>
        </w:trPr>
        <w:tc>
          <w:tcPr>
            <w:tcW w:w="3103" w:type="dxa"/>
            <w:vAlign w:val="center"/>
          </w:tcPr>
          <w:p w:rsidR="0092719B" w:rsidRPr="00962B37" w:rsidRDefault="0092719B" w:rsidP="0092719B">
            <w:pPr>
              <w:pStyle w:val="TableParagraph"/>
              <w:ind w:left="18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малых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1 327 742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1 354 825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1 428 893</w:t>
            </w:r>
          </w:p>
        </w:tc>
        <w:tc>
          <w:tcPr>
            <w:tcW w:w="1276" w:type="dxa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2719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1 985 601</w:t>
            </w:r>
          </w:p>
        </w:tc>
        <w:tc>
          <w:tcPr>
            <w:tcW w:w="1276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  <w:tc>
          <w:tcPr>
            <w:tcW w:w="850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</w:tr>
      <w:tr w:rsidR="0092719B" w:rsidRPr="00962B37" w:rsidTr="001C64D7">
        <w:trPr>
          <w:trHeight w:val="426"/>
        </w:trPr>
        <w:tc>
          <w:tcPr>
            <w:tcW w:w="3103" w:type="dxa"/>
            <w:vAlign w:val="center"/>
          </w:tcPr>
          <w:p w:rsidR="0092719B" w:rsidRPr="00962B37" w:rsidRDefault="0092719B" w:rsidP="0092719B">
            <w:pPr>
              <w:pStyle w:val="TableParagraph"/>
              <w:ind w:left="18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средних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2 502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2 486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2 754</w:t>
            </w:r>
          </w:p>
        </w:tc>
        <w:tc>
          <w:tcPr>
            <w:tcW w:w="1276" w:type="dxa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2719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2 853</w:t>
            </w:r>
          </w:p>
        </w:tc>
        <w:tc>
          <w:tcPr>
            <w:tcW w:w="1276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  <w:tc>
          <w:tcPr>
            <w:tcW w:w="850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</w:tr>
      <w:tr w:rsidR="0092719B" w:rsidRPr="00962B37" w:rsidTr="00040B9A">
        <w:trPr>
          <w:trHeight w:val="663"/>
        </w:trPr>
        <w:tc>
          <w:tcPr>
            <w:tcW w:w="3103" w:type="dxa"/>
            <w:shd w:val="clear" w:color="auto" w:fill="C6D9F1" w:themeFill="text2" w:themeFillTint="33"/>
            <w:vAlign w:val="center"/>
          </w:tcPr>
          <w:p w:rsidR="0092719B" w:rsidRPr="00962B37" w:rsidRDefault="0092719B" w:rsidP="0092719B">
            <w:pPr>
              <w:pStyle w:val="TableParagraph"/>
              <w:ind w:left="184" w:right="283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Соотношение действ</w:t>
            </w: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кзарегистрированнымМСП</w:t>
            </w: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%(уровеньактивности)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82,9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84,3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84,5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719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90,2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</w:tr>
      <w:tr w:rsidR="0092719B" w:rsidRPr="00962B37" w:rsidTr="001C64D7">
        <w:trPr>
          <w:trHeight w:val="969"/>
        </w:trPr>
        <w:tc>
          <w:tcPr>
            <w:tcW w:w="3103" w:type="dxa"/>
            <w:shd w:val="clear" w:color="auto" w:fill="C6D9F1" w:themeFill="text2" w:themeFillTint="33"/>
            <w:vAlign w:val="center"/>
          </w:tcPr>
          <w:p w:rsidR="0092719B" w:rsidRPr="00962B37" w:rsidRDefault="0092719B" w:rsidP="0092719B">
            <w:pPr>
              <w:pStyle w:val="TableParagraph"/>
              <w:ind w:left="184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Соотношениеоткрытыхк</w:t>
            </w:r>
          </w:p>
          <w:p w:rsidR="0092719B" w:rsidRPr="00962B37" w:rsidRDefault="0092719B" w:rsidP="0092719B">
            <w:pPr>
              <w:pStyle w:val="TableParagraph"/>
              <w:ind w:left="184" w:right="86"/>
              <w:rPr>
                <w:rFonts w:ascii="Arial" w:hAnsi="Arial" w:cs="Arial"/>
                <w:b/>
                <w:spacing w:val="-2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pacing w:val="-1"/>
                <w:sz w:val="18"/>
                <w:szCs w:val="18"/>
                <w:lang w:val="ru-RU"/>
              </w:rPr>
              <w:t xml:space="preserve">ликвидированным </w:t>
            </w: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предприятиямМСП</w:t>
            </w:r>
          </w:p>
          <w:p w:rsidR="0092719B" w:rsidRPr="00962B37" w:rsidRDefault="0092719B" w:rsidP="0092719B">
            <w:pPr>
              <w:pStyle w:val="TableParagraph"/>
              <w:ind w:left="184" w:right="86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(коэффициент "рождаемости")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0,5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0,8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0,8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719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0,4**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</w:tr>
      <w:tr w:rsidR="0092719B" w:rsidRPr="00962B37" w:rsidTr="001C64D7">
        <w:trPr>
          <w:trHeight w:val="250"/>
        </w:trPr>
        <w:tc>
          <w:tcPr>
            <w:tcW w:w="3103" w:type="dxa"/>
            <w:vAlign w:val="center"/>
          </w:tcPr>
          <w:p w:rsidR="0092719B" w:rsidRPr="00962B37" w:rsidRDefault="0092719B" w:rsidP="0092719B">
            <w:pPr>
              <w:pStyle w:val="TableParagraph"/>
              <w:ind w:left="18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малых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Cs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Cs w:val="32"/>
              </w:rPr>
              <w:t>0,5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Cs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Cs w:val="32"/>
              </w:rPr>
              <w:t>0,8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Cs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Cs w:val="32"/>
              </w:rPr>
              <w:t>0,8</w:t>
            </w:r>
          </w:p>
        </w:tc>
        <w:tc>
          <w:tcPr>
            <w:tcW w:w="1276" w:type="dxa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2719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0,4**</w:t>
            </w:r>
          </w:p>
        </w:tc>
        <w:tc>
          <w:tcPr>
            <w:tcW w:w="1276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Cs w:val="20"/>
                <w:lang w:val="ru-RU"/>
              </w:rPr>
            </w:pPr>
            <w:r w:rsidRPr="00040B9A">
              <w:rPr>
                <w:rFonts w:ascii="Arial" w:hAnsi="Arial" w:cs="Arial"/>
                <w:color w:val="000000"/>
                <w:szCs w:val="32"/>
              </w:rPr>
              <w:t> </w:t>
            </w:r>
          </w:p>
        </w:tc>
        <w:tc>
          <w:tcPr>
            <w:tcW w:w="850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Cs w:val="20"/>
                <w:lang w:val="ru-RU"/>
              </w:rPr>
            </w:pPr>
            <w:r w:rsidRPr="00040B9A">
              <w:rPr>
                <w:rFonts w:ascii="Arial" w:hAnsi="Arial" w:cs="Arial"/>
                <w:color w:val="000000"/>
                <w:szCs w:val="32"/>
              </w:rPr>
              <w:t> </w:t>
            </w:r>
          </w:p>
        </w:tc>
      </w:tr>
      <w:tr w:rsidR="0092719B" w:rsidRPr="00962B37" w:rsidTr="001C64D7">
        <w:trPr>
          <w:trHeight w:val="240"/>
        </w:trPr>
        <w:tc>
          <w:tcPr>
            <w:tcW w:w="3103" w:type="dxa"/>
            <w:vAlign w:val="center"/>
          </w:tcPr>
          <w:p w:rsidR="0092719B" w:rsidRPr="00962B37" w:rsidRDefault="0092719B" w:rsidP="0092719B">
            <w:pPr>
              <w:pStyle w:val="TableParagraph"/>
              <w:ind w:left="18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средних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Cs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Cs w:val="32"/>
              </w:rPr>
              <w:t>-2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Cs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Cs w:val="32"/>
              </w:rPr>
              <w:t>-0,9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Cs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Cs w:val="32"/>
              </w:rPr>
              <w:t>3,8</w:t>
            </w:r>
          </w:p>
        </w:tc>
        <w:tc>
          <w:tcPr>
            <w:tcW w:w="1276" w:type="dxa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2719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(-1,3)**</w:t>
            </w:r>
          </w:p>
        </w:tc>
        <w:tc>
          <w:tcPr>
            <w:tcW w:w="1276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Cs w:val="20"/>
                <w:lang w:val="ru-RU"/>
              </w:rPr>
            </w:pPr>
            <w:r w:rsidRPr="00040B9A">
              <w:rPr>
                <w:rFonts w:ascii="Arial" w:hAnsi="Arial" w:cs="Arial"/>
                <w:color w:val="000000"/>
                <w:szCs w:val="32"/>
              </w:rPr>
              <w:t> </w:t>
            </w:r>
          </w:p>
        </w:tc>
        <w:tc>
          <w:tcPr>
            <w:tcW w:w="850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Cs w:val="20"/>
                <w:lang w:val="ru-RU"/>
              </w:rPr>
            </w:pPr>
            <w:r w:rsidRPr="00040B9A">
              <w:rPr>
                <w:rFonts w:ascii="Arial" w:hAnsi="Arial" w:cs="Arial"/>
                <w:color w:val="000000"/>
                <w:szCs w:val="32"/>
              </w:rPr>
              <w:t> </w:t>
            </w:r>
          </w:p>
        </w:tc>
      </w:tr>
      <w:tr w:rsidR="0092719B" w:rsidRPr="001D766D" w:rsidTr="00FD4212">
        <w:trPr>
          <w:trHeight w:val="332"/>
        </w:trPr>
        <w:tc>
          <w:tcPr>
            <w:tcW w:w="3103" w:type="dxa"/>
            <w:shd w:val="clear" w:color="auto" w:fill="C6D9F1" w:themeFill="text2" w:themeFillTint="33"/>
            <w:vAlign w:val="center"/>
          </w:tcPr>
          <w:p w:rsidR="0092719B" w:rsidRPr="00962B37" w:rsidRDefault="0092719B" w:rsidP="0092719B">
            <w:pPr>
              <w:pStyle w:val="TableParagraph"/>
              <w:ind w:left="184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D766D">
              <w:rPr>
                <w:rFonts w:ascii="Arial" w:hAnsi="Arial" w:cs="Arial"/>
                <w:b/>
                <w:sz w:val="18"/>
                <w:szCs w:val="18"/>
                <w:lang w:val="ru-RU"/>
              </w:rPr>
              <w:t>Численность занятых</w:t>
            </w:r>
            <w:r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1D766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ед.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3 448 727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3 472 606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3 475 204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92719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4 109 741*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2719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4 000 000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2719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102,7</w:t>
            </w:r>
          </w:p>
        </w:tc>
      </w:tr>
      <w:tr w:rsidR="0092719B" w:rsidRPr="001D766D" w:rsidTr="00FD4212">
        <w:trPr>
          <w:trHeight w:val="236"/>
        </w:trPr>
        <w:tc>
          <w:tcPr>
            <w:tcW w:w="3103" w:type="dxa"/>
            <w:vAlign w:val="center"/>
          </w:tcPr>
          <w:p w:rsidR="0092719B" w:rsidRPr="00962B37" w:rsidRDefault="0092719B" w:rsidP="0092719B">
            <w:pPr>
              <w:pStyle w:val="TableParagraph"/>
              <w:ind w:left="18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1D766D">
              <w:rPr>
                <w:rFonts w:ascii="Arial" w:hAnsi="Arial" w:cs="Arial"/>
                <w:sz w:val="18"/>
                <w:szCs w:val="18"/>
                <w:lang w:val="ru-RU"/>
              </w:rPr>
              <w:t>малых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3 083 862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3 116 672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3 125 088</w:t>
            </w:r>
          </w:p>
        </w:tc>
        <w:tc>
          <w:tcPr>
            <w:tcW w:w="1276" w:type="dxa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ru-RU"/>
              </w:rPr>
            </w:pPr>
            <w:r w:rsidRPr="0092719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3 729 660*</w:t>
            </w:r>
          </w:p>
        </w:tc>
        <w:tc>
          <w:tcPr>
            <w:tcW w:w="1276" w:type="dxa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719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719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2719B" w:rsidRPr="00962B37" w:rsidTr="00FD4212">
        <w:trPr>
          <w:trHeight w:val="267"/>
        </w:trPr>
        <w:tc>
          <w:tcPr>
            <w:tcW w:w="3103" w:type="dxa"/>
            <w:vAlign w:val="center"/>
          </w:tcPr>
          <w:p w:rsidR="0092719B" w:rsidRPr="00962B37" w:rsidRDefault="0092719B" w:rsidP="0092719B">
            <w:pPr>
              <w:pStyle w:val="TableParagraph"/>
              <w:ind w:left="18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1D766D">
              <w:rPr>
                <w:rFonts w:ascii="Arial" w:hAnsi="Arial" w:cs="Arial"/>
                <w:sz w:val="18"/>
                <w:szCs w:val="18"/>
                <w:lang w:val="ru-RU"/>
              </w:rPr>
              <w:t>средних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364 865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355 934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350 116</w:t>
            </w:r>
          </w:p>
        </w:tc>
        <w:tc>
          <w:tcPr>
            <w:tcW w:w="1276" w:type="dxa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ru-RU"/>
              </w:rPr>
            </w:pPr>
            <w:r w:rsidRPr="0092719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380 081*</w:t>
            </w:r>
          </w:p>
        </w:tc>
        <w:tc>
          <w:tcPr>
            <w:tcW w:w="1276" w:type="dxa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719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719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2719B" w:rsidRPr="00962B37" w:rsidTr="00FD4212">
        <w:trPr>
          <w:trHeight w:val="556"/>
        </w:trPr>
        <w:tc>
          <w:tcPr>
            <w:tcW w:w="3103" w:type="dxa"/>
            <w:shd w:val="clear" w:color="auto" w:fill="C6D9F1" w:themeFill="text2" w:themeFillTint="33"/>
            <w:vAlign w:val="center"/>
          </w:tcPr>
          <w:p w:rsidR="0092719B" w:rsidRPr="00962B37" w:rsidRDefault="0092719B" w:rsidP="0092719B">
            <w:pPr>
              <w:pStyle w:val="TableParagraph"/>
              <w:ind w:left="184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Удельный вес занятых в МСП от ЭАН</w:t>
            </w:r>
            <w:r w:rsidRPr="001D766D">
              <w:rPr>
                <w:rFonts w:ascii="Arial" w:hAnsi="Arial" w:cs="Arial"/>
                <w:b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%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39,3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39,8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39,5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92719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43,6*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719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719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2719B" w:rsidRPr="00962B37" w:rsidTr="00FD4212">
        <w:trPr>
          <w:trHeight w:val="368"/>
        </w:trPr>
        <w:tc>
          <w:tcPr>
            <w:tcW w:w="3103" w:type="dxa"/>
            <w:shd w:val="clear" w:color="auto" w:fill="C6D9F1" w:themeFill="text2" w:themeFillTint="33"/>
            <w:vAlign w:val="center"/>
          </w:tcPr>
          <w:p w:rsidR="0092719B" w:rsidRPr="00962B37" w:rsidRDefault="0092719B" w:rsidP="0092719B">
            <w:pPr>
              <w:pStyle w:val="TableParagraph"/>
              <w:ind w:left="184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05CCD">
              <w:rPr>
                <w:rFonts w:ascii="Arial" w:hAnsi="Arial" w:cs="Arial"/>
                <w:b/>
                <w:bCs/>
                <w:sz w:val="18"/>
                <w:szCs w:val="32"/>
              </w:rPr>
              <w:t>Выпускпродукции, млн. тенге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32 386 960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33 626 992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41 952 637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92719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59 221 488*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719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719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2719B" w:rsidRPr="00962B37" w:rsidTr="00FD4212">
        <w:trPr>
          <w:trHeight w:val="334"/>
        </w:trPr>
        <w:tc>
          <w:tcPr>
            <w:tcW w:w="3103" w:type="dxa"/>
            <w:shd w:val="clear" w:color="auto" w:fill="FFFFFF" w:themeFill="background1"/>
            <w:vAlign w:val="center"/>
          </w:tcPr>
          <w:p w:rsidR="0092719B" w:rsidRPr="006F036F" w:rsidRDefault="0092719B" w:rsidP="0092719B">
            <w:pPr>
              <w:pStyle w:val="TableParagraph"/>
              <w:ind w:left="184"/>
              <w:rPr>
                <w:rFonts w:ascii="Arial" w:hAnsi="Arial" w:cs="Arial"/>
                <w:b/>
                <w:bCs/>
                <w:sz w:val="18"/>
                <w:szCs w:val="32"/>
              </w:rPr>
            </w:pPr>
            <w:r w:rsidRPr="006F036F">
              <w:rPr>
                <w:rFonts w:ascii="Arial" w:hAnsi="Arial" w:cs="Arial"/>
                <w:i/>
                <w:iCs/>
                <w:sz w:val="18"/>
                <w:szCs w:val="32"/>
              </w:rPr>
              <w:t>малых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26 457 777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27 164 535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34 271 281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</w:pPr>
            <w:r w:rsidRPr="0092719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49 521 596*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2719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2719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2719B" w:rsidRPr="00962B37" w:rsidTr="00FD4212">
        <w:trPr>
          <w:trHeight w:val="268"/>
        </w:trPr>
        <w:tc>
          <w:tcPr>
            <w:tcW w:w="3103" w:type="dxa"/>
            <w:shd w:val="clear" w:color="auto" w:fill="FFFFFF" w:themeFill="background1"/>
            <w:vAlign w:val="center"/>
          </w:tcPr>
          <w:p w:rsidR="0092719B" w:rsidRPr="006F036F" w:rsidRDefault="0092719B" w:rsidP="0092719B">
            <w:pPr>
              <w:pStyle w:val="TableParagraph"/>
              <w:ind w:left="184"/>
              <w:rPr>
                <w:rFonts w:ascii="Arial" w:hAnsi="Arial" w:cs="Arial"/>
                <w:b/>
                <w:bCs/>
                <w:sz w:val="18"/>
                <w:szCs w:val="32"/>
              </w:rPr>
            </w:pPr>
            <w:r w:rsidRPr="006F036F">
              <w:rPr>
                <w:rFonts w:ascii="Arial" w:hAnsi="Arial" w:cs="Arial"/>
                <w:i/>
                <w:iCs/>
                <w:sz w:val="18"/>
                <w:szCs w:val="32"/>
              </w:rPr>
              <w:t>средних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5 929 183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6 462 457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7 681 356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</w:pPr>
            <w:r w:rsidRPr="0092719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9 699 892*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2719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2719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2719B" w:rsidRPr="00962B37" w:rsidTr="00FD4212">
        <w:trPr>
          <w:trHeight w:val="333"/>
        </w:trPr>
        <w:tc>
          <w:tcPr>
            <w:tcW w:w="3103" w:type="dxa"/>
            <w:shd w:val="clear" w:color="auto" w:fill="C6D9F1" w:themeFill="text2" w:themeFillTint="33"/>
            <w:vAlign w:val="center"/>
          </w:tcPr>
          <w:p w:rsidR="0092719B" w:rsidRPr="00D05CCD" w:rsidRDefault="0092719B" w:rsidP="0092719B">
            <w:pPr>
              <w:pStyle w:val="TableParagraph"/>
              <w:ind w:left="184"/>
              <w:rPr>
                <w:rFonts w:ascii="Arial" w:hAnsi="Arial" w:cs="Arial"/>
                <w:b/>
                <w:szCs w:val="18"/>
                <w:lang w:val="ru-RU"/>
              </w:rPr>
            </w:pPr>
            <w:r w:rsidRPr="00D05CCD">
              <w:rPr>
                <w:rFonts w:ascii="Arial" w:hAnsi="Arial" w:cs="Arial"/>
                <w:b/>
                <w:bCs/>
                <w:sz w:val="18"/>
                <w:szCs w:val="32"/>
                <w:lang w:val="ru-RU"/>
              </w:rPr>
              <w:t>Налоговые поступления МСП, трлн тенге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3,8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2,4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2719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2719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2719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2719B" w:rsidRPr="00962B37" w:rsidTr="00FD4212">
        <w:trPr>
          <w:trHeight w:val="407"/>
        </w:trPr>
        <w:tc>
          <w:tcPr>
            <w:tcW w:w="3103" w:type="dxa"/>
            <w:vAlign w:val="center"/>
          </w:tcPr>
          <w:p w:rsidR="0092719B" w:rsidRPr="00962B37" w:rsidRDefault="0092719B" w:rsidP="0092719B">
            <w:pPr>
              <w:pStyle w:val="TableParagraph"/>
              <w:ind w:left="18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удельный вес налогов МСП от доходной части бюджета %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29,7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16,6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  <w:tc>
          <w:tcPr>
            <w:tcW w:w="1276" w:type="dxa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2719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719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719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2719B" w:rsidRPr="00962B37" w:rsidTr="00FD4212">
        <w:trPr>
          <w:trHeight w:val="407"/>
        </w:trPr>
        <w:tc>
          <w:tcPr>
            <w:tcW w:w="3103" w:type="dxa"/>
            <w:shd w:val="clear" w:color="auto" w:fill="C6D9F1" w:themeFill="text2" w:themeFillTint="33"/>
            <w:vAlign w:val="center"/>
          </w:tcPr>
          <w:p w:rsidR="0092719B" w:rsidRPr="00962B37" w:rsidRDefault="0092719B" w:rsidP="0092719B">
            <w:pPr>
              <w:pStyle w:val="TableParagraph"/>
              <w:ind w:left="184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Производительность МСП на 1 работника</w:t>
            </w:r>
            <w:r w:rsidRPr="001D766D">
              <w:rPr>
                <w:rFonts w:ascii="Arial" w:hAnsi="Arial" w:cs="Arial"/>
                <w:b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в млн тенге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9,4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9,7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12,3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92719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14,4*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719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719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2719B" w:rsidRPr="00962B37" w:rsidTr="00FD4212">
        <w:trPr>
          <w:trHeight w:val="254"/>
        </w:trPr>
        <w:tc>
          <w:tcPr>
            <w:tcW w:w="3103" w:type="dxa"/>
            <w:vAlign w:val="center"/>
          </w:tcPr>
          <w:p w:rsidR="0092719B" w:rsidRPr="00962B37" w:rsidRDefault="0092719B" w:rsidP="0092719B">
            <w:pPr>
              <w:pStyle w:val="TableParagraph"/>
              <w:ind w:left="18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</w:rPr>
              <w:t>малых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8,6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8,7</w:t>
            </w:r>
          </w:p>
        </w:tc>
        <w:tc>
          <w:tcPr>
            <w:tcW w:w="1134" w:type="dxa"/>
            <w:vAlign w:val="center"/>
          </w:tcPr>
          <w:p w:rsidR="0092719B" w:rsidRPr="00040B9A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11,2</w:t>
            </w:r>
          </w:p>
        </w:tc>
        <w:tc>
          <w:tcPr>
            <w:tcW w:w="1276" w:type="dxa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ru-RU"/>
              </w:rPr>
            </w:pPr>
            <w:r w:rsidRPr="0092719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13,2*</w:t>
            </w:r>
          </w:p>
        </w:tc>
        <w:tc>
          <w:tcPr>
            <w:tcW w:w="1276" w:type="dxa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719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vAlign w:val="center"/>
          </w:tcPr>
          <w:p w:rsidR="0092719B" w:rsidRPr="0092719B" w:rsidRDefault="0092719B" w:rsidP="009271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719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96E38" w:rsidRPr="00962B37" w:rsidTr="00FD4212">
        <w:trPr>
          <w:trHeight w:val="272"/>
        </w:trPr>
        <w:tc>
          <w:tcPr>
            <w:tcW w:w="3103" w:type="dxa"/>
            <w:vAlign w:val="center"/>
          </w:tcPr>
          <w:p w:rsidR="00D96E38" w:rsidRPr="00962B37" w:rsidRDefault="00D96E38" w:rsidP="001C64D7">
            <w:pPr>
              <w:pStyle w:val="TableParagraph"/>
              <w:ind w:left="184"/>
              <w:rPr>
                <w:rFonts w:ascii="Arial" w:hAnsi="Arial" w:cs="Arial"/>
                <w:sz w:val="18"/>
                <w:szCs w:val="18"/>
              </w:rPr>
            </w:pPr>
            <w:r w:rsidRPr="00962B37">
              <w:rPr>
                <w:rFonts w:ascii="Arial" w:hAnsi="Arial" w:cs="Arial"/>
                <w:i/>
                <w:iCs/>
                <w:sz w:val="18"/>
                <w:szCs w:val="18"/>
              </w:rPr>
              <w:t>средних</w:t>
            </w:r>
          </w:p>
        </w:tc>
        <w:tc>
          <w:tcPr>
            <w:tcW w:w="1134" w:type="dxa"/>
            <w:vAlign w:val="center"/>
          </w:tcPr>
          <w:p w:rsidR="00D96E38" w:rsidRPr="00040B9A" w:rsidRDefault="00D96E38" w:rsidP="001C64D7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16,3</w:t>
            </w:r>
          </w:p>
        </w:tc>
        <w:tc>
          <w:tcPr>
            <w:tcW w:w="1134" w:type="dxa"/>
            <w:vAlign w:val="center"/>
          </w:tcPr>
          <w:p w:rsidR="00D96E38" w:rsidRPr="00040B9A" w:rsidRDefault="00D96E38" w:rsidP="001C64D7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18,2</w:t>
            </w:r>
          </w:p>
        </w:tc>
        <w:tc>
          <w:tcPr>
            <w:tcW w:w="1134" w:type="dxa"/>
            <w:vAlign w:val="center"/>
          </w:tcPr>
          <w:p w:rsidR="00D96E38" w:rsidRPr="00040B9A" w:rsidRDefault="00D96E38" w:rsidP="001C64D7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21,9</w:t>
            </w:r>
          </w:p>
        </w:tc>
        <w:tc>
          <w:tcPr>
            <w:tcW w:w="1276" w:type="dxa"/>
            <w:vAlign w:val="center"/>
          </w:tcPr>
          <w:p w:rsidR="00D96E38" w:rsidRPr="0092719B" w:rsidRDefault="00D96E38" w:rsidP="00FD4212">
            <w:pPr>
              <w:pStyle w:val="TableParagraph"/>
              <w:jc w:val="center"/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ru-RU"/>
              </w:rPr>
            </w:pPr>
            <w:r w:rsidRPr="0092719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25,5</w:t>
            </w:r>
            <w:r w:rsidRPr="0092719B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ru-RU"/>
              </w:rPr>
              <w:t>*</w:t>
            </w:r>
          </w:p>
        </w:tc>
        <w:tc>
          <w:tcPr>
            <w:tcW w:w="1276" w:type="dxa"/>
            <w:vAlign w:val="center"/>
          </w:tcPr>
          <w:p w:rsidR="00D96E38" w:rsidRPr="0092719B" w:rsidRDefault="00D96E38" w:rsidP="001C64D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719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vAlign w:val="center"/>
          </w:tcPr>
          <w:p w:rsidR="00D96E38" w:rsidRPr="0092719B" w:rsidRDefault="00D96E38" w:rsidP="001C64D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2719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tbl>
      <w:tblPr>
        <w:tblW w:w="10341" w:type="dxa"/>
        <w:tblInd w:w="-27" w:type="dxa"/>
        <w:tblLayout w:type="fixed"/>
        <w:tblLook w:val="04A0"/>
      </w:tblPr>
      <w:tblGrid>
        <w:gridCol w:w="419"/>
        <w:gridCol w:w="2835"/>
        <w:gridCol w:w="992"/>
        <w:gridCol w:w="992"/>
        <w:gridCol w:w="993"/>
        <w:gridCol w:w="1417"/>
        <w:gridCol w:w="1599"/>
        <w:gridCol w:w="557"/>
        <w:gridCol w:w="537"/>
      </w:tblGrid>
      <w:tr w:rsidR="00253108" w:rsidRPr="00EB7D6F" w:rsidTr="00694819">
        <w:trPr>
          <w:gridAfter w:val="1"/>
          <w:wAfter w:w="537" w:type="dxa"/>
          <w:trHeight w:val="300"/>
        </w:trPr>
        <w:tc>
          <w:tcPr>
            <w:tcW w:w="98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253108" w:rsidRPr="00040B9A" w:rsidRDefault="0035243B" w:rsidP="00040B9A">
            <w:pPr>
              <w:widowControl/>
              <w:ind w:firstLineChars="100" w:firstLine="180"/>
              <w:rPr>
                <w:rFonts w:ascii="Arial" w:eastAsia="Times New Roman" w:hAnsi="Arial" w:cs="Arial"/>
                <w:i/>
                <w:iCs/>
                <w:sz w:val="18"/>
                <w:lang w:val="ru-RU" w:eastAsia="ru-RU"/>
              </w:rPr>
            </w:pPr>
            <w:r w:rsidRPr="00040B9A">
              <w:rPr>
                <w:rFonts w:ascii="Arial" w:eastAsia="Times New Roman" w:hAnsi="Arial" w:cs="Arial"/>
                <w:i/>
                <w:iCs/>
                <w:sz w:val="18"/>
                <w:lang w:val="ru-RU" w:eastAsia="ru-RU"/>
              </w:rPr>
              <w:t xml:space="preserve">* </w:t>
            </w:r>
            <w:r w:rsidR="005C42F6" w:rsidRPr="00040B9A">
              <w:rPr>
                <w:rFonts w:ascii="Arial" w:hAnsi="Arial" w:cs="Arial"/>
                <w:i/>
                <w:iCs/>
                <w:sz w:val="18"/>
                <w:lang w:val="ru-RU"/>
              </w:rPr>
              <w:t>по состоянию на 01.01.2023 года</w:t>
            </w:r>
          </w:p>
          <w:p w:rsidR="00040B9A" w:rsidRPr="00040B9A" w:rsidRDefault="00040B9A" w:rsidP="00040B9A">
            <w:pPr>
              <w:ind w:firstLineChars="100" w:firstLine="180"/>
              <w:rPr>
                <w:rFonts w:ascii="Arial" w:hAnsi="Arial" w:cs="Arial"/>
                <w:i/>
                <w:iCs/>
                <w:sz w:val="18"/>
                <w:lang w:val="ru-RU"/>
              </w:rPr>
            </w:pPr>
            <w:r w:rsidRPr="00040B9A">
              <w:rPr>
                <w:rFonts w:ascii="Arial" w:hAnsi="Arial" w:cs="Arial"/>
                <w:i/>
                <w:iCs/>
                <w:sz w:val="18"/>
                <w:lang w:val="ru-RU"/>
              </w:rPr>
              <w:t xml:space="preserve">** </w:t>
            </w:r>
            <w:r w:rsidR="005C42F6">
              <w:rPr>
                <w:rFonts w:ascii="Arial" w:hAnsi="Arial" w:cs="Arial"/>
                <w:i/>
                <w:iCs/>
                <w:sz w:val="18"/>
                <w:lang w:val="ru-RU"/>
              </w:rPr>
              <w:t>по итогам 1 кв. 2023 года</w:t>
            </w:r>
          </w:p>
          <w:p w:rsidR="00040B9A" w:rsidRPr="00962B37" w:rsidRDefault="00040B9A" w:rsidP="00040B9A">
            <w:pPr>
              <w:widowControl/>
              <w:spacing w:after="100" w:afterAutospacing="1"/>
              <w:ind w:firstLineChars="100" w:firstLine="200"/>
              <w:rPr>
                <w:rFonts w:ascii="Arial" w:eastAsia="Times New Roman" w:hAnsi="Arial" w:cs="Arial"/>
                <w:i/>
                <w:iCs/>
                <w:sz w:val="20"/>
                <w:lang w:val="ru-RU" w:eastAsia="ru-RU"/>
              </w:rPr>
            </w:pPr>
          </w:p>
        </w:tc>
      </w:tr>
      <w:tr w:rsidR="00253108" w:rsidRPr="00EB7D6F" w:rsidTr="00694819">
        <w:trPr>
          <w:gridAfter w:val="1"/>
          <w:wAfter w:w="537" w:type="dxa"/>
          <w:trHeight w:val="300"/>
        </w:trPr>
        <w:tc>
          <w:tcPr>
            <w:tcW w:w="98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94819" w:rsidRDefault="00694819" w:rsidP="003F55A3">
            <w:pPr>
              <w:widowControl/>
              <w:ind w:firstLineChars="100" w:firstLine="200"/>
              <w:rPr>
                <w:rFonts w:ascii="Arial" w:eastAsia="Times New Roman" w:hAnsi="Arial" w:cs="Arial"/>
                <w:i/>
                <w:iCs/>
                <w:sz w:val="20"/>
                <w:lang w:val="ru-RU" w:eastAsia="ru-RU"/>
              </w:rPr>
            </w:pPr>
          </w:p>
          <w:p w:rsidR="00694819" w:rsidRPr="00962B37" w:rsidRDefault="00694819" w:rsidP="003F55A3">
            <w:pPr>
              <w:widowControl/>
              <w:ind w:firstLineChars="100" w:firstLine="200"/>
              <w:rPr>
                <w:rFonts w:ascii="Arial" w:eastAsia="Times New Roman" w:hAnsi="Arial" w:cs="Arial"/>
                <w:i/>
                <w:iCs/>
                <w:sz w:val="20"/>
                <w:lang w:val="ru-RU" w:eastAsia="ru-RU"/>
              </w:rPr>
            </w:pPr>
          </w:p>
        </w:tc>
      </w:tr>
      <w:tr w:rsidR="00DD476F" w:rsidRPr="00DD476F" w:rsidTr="00694819">
        <w:trPr>
          <w:gridBefore w:val="1"/>
          <w:wBefore w:w="419" w:type="dxa"/>
          <w:trHeight w:val="102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629A"/>
            <w:vAlign w:val="center"/>
            <w:hideMark/>
          </w:tcPr>
          <w:p w:rsidR="00DD476F" w:rsidRPr="00DD476F" w:rsidRDefault="00DD476F" w:rsidP="00DD476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</w:pPr>
            <w:r w:rsidRPr="00DD476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ru-RU"/>
              </w:rPr>
              <w:lastRenderedPageBreak/>
              <w:t>Показатель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C629A"/>
            <w:vAlign w:val="center"/>
            <w:hideMark/>
          </w:tcPr>
          <w:p w:rsidR="00DD476F" w:rsidRPr="00694819" w:rsidRDefault="00DD476F" w:rsidP="00DD476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0"/>
                <w:lang w:val="ru-RU" w:eastAsia="ru-RU"/>
              </w:rPr>
            </w:pPr>
            <w:r w:rsidRPr="0069481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0"/>
                <w:lang w:val="ru-RU" w:eastAsia="ru-RU"/>
              </w:rPr>
              <w:t>2019 год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C629A"/>
            <w:vAlign w:val="center"/>
            <w:hideMark/>
          </w:tcPr>
          <w:p w:rsidR="00DD476F" w:rsidRPr="00694819" w:rsidRDefault="00DD476F" w:rsidP="00DD476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0"/>
                <w:lang w:val="ru-RU" w:eastAsia="ru-RU"/>
              </w:rPr>
            </w:pPr>
            <w:r w:rsidRPr="0069481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0"/>
                <w:lang w:val="ru-RU" w:eastAsia="ru-RU"/>
              </w:rPr>
              <w:t>2020 год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C629A"/>
            <w:vAlign w:val="center"/>
            <w:hideMark/>
          </w:tcPr>
          <w:p w:rsidR="00DD476F" w:rsidRPr="00694819" w:rsidRDefault="00DD476F" w:rsidP="00DD476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0"/>
                <w:lang w:val="ru-RU" w:eastAsia="ru-RU"/>
              </w:rPr>
            </w:pPr>
            <w:r w:rsidRPr="0069481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0"/>
                <w:lang w:val="ru-RU" w:eastAsia="ru-RU"/>
              </w:rPr>
              <w:t>2021 год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C629A"/>
            <w:vAlign w:val="center"/>
            <w:hideMark/>
          </w:tcPr>
          <w:p w:rsidR="00DD476F" w:rsidRPr="001C64D7" w:rsidRDefault="001C64D7" w:rsidP="00D96E38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0"/>
                <w:lang w:val="ru-RU" w:eastAsia="ru-RU"/>
              </w:rPr>
            </w:pPr>
            <w:r w:rsidRPr="001C64D7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 xml:space="preserve">на 1 </w:t>
            </w:r>
            <w:r w:rsidR="0092719B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ru-RU"/>
              </w:rPr>
              <w:t>июня</w:t>
            </w:r>
            <w:r w:rsidRPr="001C64D7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 xml:space="preserve"> 2023 года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C629A"/>
            <w:vAlign w:val="center"/>
            <w:hideMark/>
          </w:tcPr>
          <w:p w:rsidR="00DD476F" w:rsidRPr="00694819" w:rsidRDefault="00DD476F" w:rsidP="00DD476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0"/>
                <w:lang w:val="ru-RU" w:eastAsia="ru-RU"/>
              </w:rPr>
            </w:pPr>
            <w:r w:rsidRPr="0069481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0"/>
                <w:lang w:val="ru-RU" w:eastAsia="ru-RU"/>
              </w:rPr>
              <w:t>Карта стратегических целей до 2025 года ****</w:t>
            </w:r>
          </w:p>
        </w:tc>
        <w:tc>
          <w:tcPr>
            <w:tcW w:w="10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C629A"/>
            <w:vAlign w:val="center"/>
            <w:hideMark/>
          </w:tcPr>
          <w:p w:rsidR="00DD476F" w:rsidRPr="00694819" w:rsidRDefault="00DD476F" w:rsidP="00DD476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0"/>
                <w:lang w:val="ru-RU" w:eastAsia="ru-RU"/>
              </w:rPr>
            </w:pPr>
            <w:r w:rsidRPr="0069481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0"/>
                <w:lang w:val="ru-RU" w:eastAsia="ru-RU"/>
              </w:rPr>
              <w:t>% исполнения</w:t>
            </w:r>
          </w:p>
        </w:tc>
      </w:tr>
      <w:tr w:rsidR="00040B9A" w:rsidRPr="00DD476F" w:rsidTr="00040B9A">
        <w:trPr>
          <w:gridBefore w:val="1"/>
          <w:wBefore w:w="419" w:type="dxa"/>
          <w:trHeight w:val="51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0B9A" w:rsidRPr="00DD476F" w:rsidRDefault="00040B9A" w:rsidP="001D766D">
            <w:pPr>
              <w:widowControl/>
              <w:ind w:firstLineChars="34" w:firstLine="68"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DD476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Среднемесячные заработные платы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,</w:t>
            </w:r>
            <w:r w:rsidRPr="00DD476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 xml:space="preserve"> тенге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040B9A" w:rsidRPr="00040B9A" w:rsidRDefault="00040B9A" w:rsidP="00DD476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040B9A" w:rsidRPr="00040B9A" w:rsidRDefault="00040B9A" w:rsidP="00DD476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040B9A" w:rsidRPr="00040B9A" w:rsidRDefault="00040B9A" w:rsidP="00DD476F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040B9A" w:rsidRPr="00040B9A" w:rsidRDefault="00040B9A" w:rsidP="001C64D7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0B9A" w:rsidRPr="00040B9A" w:rsidRDefault="00040B9A" w:rsidP="00DD476F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0B9A" w:rsidRPr="00040B9A" w:rsidRDefault="00040B9A" w:rsidP="00DD476F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</w:tr>
      <w:tr w:rsidR="0092719B" w:rsidRPr="00DD476F" w:rsidTr="00FD4212">
        <w:trPr>
          <w:gridBefore w:val="1"/>
          <w:wBefore w:w="419" w:type="dxa"/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719B" w:rsidRPr="00DD476F" w:rsidRDefault="0092719B" w:rsidP="0092719B">
            <w:pPr>
              <w:widowControl/>
              <w:ind w:firstLineChars="100" w:firstLine="200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</w:pPr>
            <w:r w:rsidRPr="00DD476F"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  <w:t>малых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ind w:leftChars="-42" w:left="-92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152 358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166 298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202 207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92719B" w:rsidRDefault="0092719B" w:rsidP="0092719B">
            <w:pPr>
              <w:widowControl/>
              <w:jc w:val="center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92719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239 775**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</w:tr>
      <w:tr w:rsidR="0092719B" w:rsidRPr="00DD476F" w:rsidTr="00FD4212">
        <w:trPr>
          <w:gridBefore w:val="1"/>
          <w:wBefore w:w="419" w:type="dxa"/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719B" w:rsidRPr="00DD476F" w:rsidRDefault="0092719B" w:rsidP="0092719B">
            <w:pPr>
              <w:widowControl/>
              <w:ind w:firstLineChars="100" w:firstLine="200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</w:pPr>
            <w:r w:rsidRPr="00DD476F"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  <w:t>средних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ind w:leftChars="-42" w:left="-92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168 852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197 407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260 084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92719B" w:rsidRDefault="0092719B" w:rsidP="0092719B">
            <w:pPr>
              <w:widowControl/>
              <w:jc w:val="center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92719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309 146**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</w:tr>
      <w:tr w:rsidR="0092719B" w:rsidRPr="00DD476F" w:rsidTr="00FD4212">
        <w:trPr>
          <w:gridBefore w:val="1"/>
          <w:wBefore w:w="419" w:type="dxa"/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719B" w:rsidRPr="00DD476F" w:rsidRDefault="0092719B" w:rsidP="0092719B">
            <w:pPr>
              <w:widowControl/>
              <w:ind w:firstLineChars="100" w:firstLine="200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</w:pPr>
            <w:r w:rsidRPr="00DD476F"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  <w:t>экономика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ind w:leftChars="-42" w:left="-92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186 815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213 003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275 580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92719B" w:rsidRDefault="0092719B" w:rsidP="0092719B">
            <w:pPr>
              <w:widowControl/>
              <w:jc w:val="center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92719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340 636**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</w:tr>
      <w:tr w:rsidR="0092719B" w:rsidRPr="001D766D" w:rsidTr="00FD4212">
        <w:trPr>
          <w:gridBefore w:val="1"/>
          <w:wBefore w:w="419" w:type="dxa"/>
          <w:trHeight w:val="102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92719B" w:rsidRPr="00DD476F" w:rsidRDefault="0092719B" w:rsidP="0092719B">
            <w:pPr>
              <w:widowControl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DD476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Количество действующих предприятий</w:t>
            </w:r>
            <w:r w:rsidRPr="001D76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 xml:space="preserve">, </w:t>
            </w:r>
            <w:r w:rsidRPr="00DD476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руководителями которых являются женщины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92719B" w:rsidRPr="00040B9A" w:rsidRDefault="0092719B" w:rsidP="0092719B">
            <w:pPr>
              <w:widowControl/>
              <w:ind w:leftChars="-42" w:left="-92" w:right="-12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92 489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98 986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107 463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B4720D" w:rsidRDefault="0092719B" w:rsidP="0092719B">
            <w:pPr>
              <w:widowControl/>
              <w:ind w:left="-108" w:right="-10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B4720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не</w:t>
            </w:r>
          </w:p>
          <w:p w:rsidR="0092719B" w:rsidRPr="0092719B" w:rsidRDefault="0092719B" w:rsidP="0092719B">
            <w:pPr>
              <w:widowControl/>
              <w:ind w:left="-108" w:right="-108"/>
              <w:jc w:val="center"/>
              <w:rPr>
                <w:rFonts w:ascii="Arial" w:hAnsi="Arial" w:cs="Arial"/>
                <w:b/>
                <w:iCs/>
                <w:color w:val="000000"/>
                <w:sz w:val="20"/>
                <w:szCs w:val="20"/>
              </w:rPr>
            </w:pPr>
            <w:r w:rsidRPr="00B4720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публикуется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</w:tr>
      <w:tr w:rsidR="0092719B" w:rsidRPr="001D766D" w:rsidTr="00FD4212">
        <w:trPr>
          <w:gridBefore w:val="1"/>
          <w:wBefore w:w="419" w:type="dxa"/>
          <w:trHeight w:val="51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719B" w:rsidRPr="00DD476F" w:rsidRDefault="0092719B" w:rsidP="0092719B">
            <w:pPr>
              <w:widowControl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</w:pPr>
            <w:r w:rsidRPr="00D96E38">
              <w:rPr>
                <w:rFonts w:ascii="Arial" w:eastAsia="Times New Roman" w:hAnsi="Arial" w:cs="Arial"/>
                <w:i/>
                <w:iCs/>
                <w:sz w:val="18"/>
                <w:szCs w:val="20"/>
                <w:lang w:val="ru-RU" w:eastAsia="ru-RU"/>
              </w:rPr>
              <w:t>Удельный вес женского предпринимательства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ind w:leftChars="-42" w:left="-92" w:right="-126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30,0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29,9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30,5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92719B" w:rsidRDefault="0092719B" w:rsidP="0092719B">
            <w:pPr>
              <w:widowControl/>
              <w:jc w:val="center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92719B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</w:tr>
      <w:tr w:rsidR="0092719B" w:rsidRPr="00DD476F" w:rsidTr="00FD4212">
        <w:trPr>
          <w:gridBefore w:val="1"/>
          <w:wBefore w:w="419" w:type="dxa"/>
          <w:trHeight w:val="102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92719B" w:rsidRPr="00DD476F" w:rsidRDefault="0092719B" w:rsidP="0092719B">
            <w:pPr>
              <w:widowControl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DD476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Количество действующих ИП</w:t>
            </w:r>
            <w:r w:rsidRPr="001D76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,</w:t>
            </w:r>
            <w:r w:rsidRPr="00DD476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 xml:space="preserve"> руководителями которых являются женщины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92719B" w:rsidRPr="00040B9A" w:rsidRDefault="0092719B" w:rsidP="0092719B">
            <w:pPr>
              <w:widowControl/>
              <w:ind w:leftChars="-42" w:left="-92" w:right="-12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502 261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507 789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551 318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92719B" w:rsidRPr="0092719B" w:rsidRDefault="0092719B" w:rsidP="0092719B">
            <w:pPr>
              <w:widowControl/>
              <w:jc w:val="center"/>
              <w:rPr>
                <w:rFonts w:ascii="Arial" w:hAnsi="Arial" w:cs="Arial"/>
                <w:b/>
                <w:iCs/>
                <w:color w:val="000000"/>
                <w:sz w:val="20"/>
                <w:szCs w:val="20"/>
              </w:rPr>
            </w:pPr>
            <w:r w:rsidRPr="0092719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892 104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</w:tr>
      <w:tr w:rsidR="0092719B" w:rsidRPr="00DD476F" w:rsidTr="00FD4212">
        <w:trPr>
          <w:gridBefore w:val="1"/>
          <w:wBefore w:w="419" w:type="dxa"/>
          <w:trHeight w:val="51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719B" w:rsidRPr="00DD476F" w:rsidRDefault="0092719B" w:rsidP="0092719B">
            <w:pPr>
              <w:widowControl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</w:pPr>
            <w:r w:rsidRPr="00D96E38">
              <w:rPr>
                <w:rFonts w:ascii="Arial" w:eastAsia="Times New Roman" w:hAnsi="Arial" w:cs="Arial"/>
                <w:i/>
                <w:iCs/>
                <w:sz w:val="18"/>
                <w:szCs w:val="20"/>
                <w:lang w:val="ru-RU" w:eastAsia="ru-RU"/>
              </w:rPr>
              <w:t>Удельный вес женского предпринимательства (ИП)</w:t>
            </w:r>
            <w:r>
              <w:rPr>
                <w:rFonts w:ascii="Arial" w:eastAsia="Times New Roman" w:hAnsi="Arial" w:cs="Arial"/>
                <w:i/>
                <w:iCs/>
                <w:sz w:val="18"/>
                <w:szCs w:val="20"/>
                <w:lang w:val="ru-RU" w:eastAsia="ru-RU"/>
              </w:rPr>
              <w:t xml:space="preserve">, </w:t>
            </w:r>
            <w:r w:rsidRPr="0092719B">
              <w:rPr>
                <w:rFonts w:ascii="Arial" w:eastAsia="Times New Roman" w:hAnsi="Arial" w:cs="Arial"/>
                <w:i/>
                <w:iCs/>
                <w:sz w:val="18"/>
                <w:szCs w:val="20"/>
                <w:lang w:val="ru-RU" w:eastAsia="ru-RU"/>
              </w:rPr>
              <w:t>от всех ИП, 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92719B" w:rsidRDefault="0092719B" w:rsidP="0092719B">
            <w:pPr>
              <w:widowControl/>
              <w:jc w:val="center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92719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55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</w:tr>
      <w:tr w:rsidR="0092719B" w:rsidRPr="00DD476F" w:rsidTr="00FD4212">
        <w:trPr>
          <w:gridBefore w:val="1"/>
          <w:wBefore w:w="419" w:type="dxa"/>
          <w:trHeight w:val="127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92719B" w:rsidRPr="00D96E38" w:rsidRDefault="0092719B" w:rsidP="0092719B">
            <w:pPr>
              <w:widowControl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D96E38">
              <w:rPr>
                <w:rFonts w:ascii="Arial" w:hAnsi="Arial" w:cs="Arial"/>
                <w:b/>
                <w:bCs/>
                <w:sz w:val="20"/>
                <w:szCs w:val="32"/>
                <w:lang w:val="ru-RU"/>
              </w:rPr>
              <w:t>Количество действующих юр.лиц, руководителями которых является молодежь до 29 лет (100% собственники)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92719B" w:rsidRPr="00040B9A" w:rsidRDefault="0092719B" w:rsidP="0092719B">
            <w:pPr>
              <w:widowControl/>
              <w:ind w:left="-94" w:right="-14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28 502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92719B" w:rsidRPr="00040B9A" w:rsidRDefault="0092719B" w:rsidP="0092719B">
            <w:pPr>
              <w:widowControl/>
              <w:ind w:left="-68" w:right="-75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33 328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34 141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92719B" w:rsidRPr="0092719B" w:rsidRDefault="0092719B" w:rsidP="0092719B">
            <w:pPr>
              <w:widowControl/>
              <w:jc w:val="center"/>
              <w:rPr>
                <w:rFonts w:ascii="Arial" w:hAnsi="Arial" w:cs="Arial"/>
                <w:b/>
                <w:iCs/>
                <w:color w:val="000000"/>
                <w:sz w:val="20"/>
                <w:szCs w:val="20"/>
              </w:rPr>
            </w:pPr>
            <w:r w:rsidRPr="00B4720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непубликуется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</w:tr>
      <w:tr w:rsidR="0092719B" w:rsidRPr="00DD476F" w:rsidTr="00FD4212">
        <w:trPr>
          <w:gridBefore w:val="1"/>
          <w:wBefore w:w="419" w:type="dxa"/>
          <w:trHeight w:val="51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719B" w:rsidRPr="00D96E38" w:rsidRDefault="0092719B" w:rsidP="0092719B">
            <w:pPr>
              <w:widowControl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</w:pPr>
            <w:r w:rsidRPr="00D96E38">
              <w:rPr>
                <w:rFonts w:ascii="Arial" w:hAnsi="Arial" w:cs="Arial"/>
                <w:i/>
                <w:iCs/>
                <w:sz w:val="18"/>
                <w:szCs w:val="32"/>
                <w:lang w:val="ru-RU"/>
              </w:rPr>
              <w:t>Удельный вес предприятий возглавляемых молодежью от всех предприятий МСП, 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10,9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11,8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11,3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92719B" w:rsidRDefault="0092719B" w:rsidP="0092719B">
            <w:pPr>
              <w:widowControl/>
              <w:jc w:val="center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92719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</w:tr>
      <w:tr w:rsidR="0092719B" w:rsidRPr="00DD476F" w:rsidTr="00FD4212">
        <w:trPr>
          <w:gridBefore w:val="1"/>
          <w:wBefore w:w="419" w:type="dxa"/>
          <w:trHeight w:val="51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D96E38" w:rsidRDefault="0092719B" w:rsidP="0092719B">
            <w:pPr>
              <w:widowControl/>
              <w:ind w:left="34" w:right="-108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</w:pPr>
            <w:r w:rsidRPr="00D96E38">
              <w:rPr>
                <w:rFonts w:ascii="Arial" w:hAnsi="Arial" w:cs="Arial"/>
                <w:b/>
                <w:bCs/>
                <w:sz w:val="20"/>
                <w:szCs w:val="32"/>
                <w:lang w:val="ru-RU"/>
              </w:rPr>
              <w:t>Количество действующих юр.лиц, руководителями которых является молодежь до 35 лет (100% собственники)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D96E38" w:rsidRDefault="0092719B" w:rsidP="0092719B">
            <w:pPr>
              <w:widowControl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32"/>
                <w:lang w:val="ru-RU"/>
              </w:rPr>
            </w:pPr>
            <w:r w:rsidRPr="00D96E38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D96E38" w:rsidRDefault="0092719B" w:rsidP="0092719B">
            <w:pPr>
              <w:widowControl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32"/>
                <w:lang w:val="ru-RU"/>
              </w:rPr>
            </w:pPr>
            <w:r w:rsidRPr="00D96E38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D96E38" w:rsidRDefault="0092719B" w:rsidP="0092719B">
            <w:pPr>
              <w:widowControl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32"/>
                <w:lang w:val="ru-RU"/>
              </w:rPr>
            </w:pPr>
            <w:r w:rsidRPr="00D96E38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92719B" w:rsidRDefault="0092719B" w:rsidP="0092719B">
            <w:pPr>
              <w:widowControl/>
              <w:jc w:val="center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92719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117 334**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32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32"/>
              </w:rPr>
            </w:pPr>
          </w:p>
        </w:tc>
      </w:tr>
      <w:tr w:rsidR="0092719B" w:rsidRPr="00DD476F" w:rsidTr="00FD4212">
        <w:trPr>
          <w:gridBefore w:val="1"/>
          <w:wBefore w:w="419" w:type="dxa"/>
          <w:trHeight w:val="51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D96E38" w:rsidRDefault="0092719B" w:rsidP="0092719B">
            <w:pPr>
              <w:widowControl/>
              <w:ind w:left="34" w:right="-108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ru-RU"/>
              </w:rPr>
            </w:pPr>
            <w:r w:rsidRPr="00D96E38">
              <w:rPr>
                <w:rFonts w:ascii="Arial" w:hAnsi="Arial" w:cs="Arial"/>
                <w:i/>
                <w:iCs/>
                <w:sz w:val="18"/>
                <w:szCs w:val="32"/>
                <w:lang w:val="ru-RU"/>
              </w:rPr>
              <w:t>Удельный вес предприятий возглавляемых молодежью от всех предприятий МСП, 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D96E38" w:rsidRDefault="0092719B" w:rsidP="0092719B">
            <w:pPr>
              <w:widowControl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32"/>
                <w:lang w:val="ru-RU"/>
              </w:rPr>
            </w:pPr>
            <w:r w:rsidRPr="00D96E38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D96E38" w:rsidRDefault="0092719B" w:rsidP="0092719B">
            <w:pPr>
              <w:widowControl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32"/>
                <w:lang w:val="ru-RU"/>
              </w:rPr>
            </w:pPr>
            <w:r w:rsidRPr="00D96E38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D96E38" w:rsidRDefault="0092719B" w:rsidP="0092719B">
            <w:pPr>
              <w:widowControl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32"/>
                <w:lang w:val="ru-RU"/>
              </w:rPr>
            </w:pPr>
            <w:r w:rsidRPr="00D96E38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92719B" w:rsidRDefault="0092719B" w:rsidP="0092719B">
            <w:pPr>
              <w:widowControl/>
              <w:jc w:val="center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92719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32,7**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32"/>
              </w:rPr>
            </w:pPr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szCs w:val="32"/>
              </w:rPr>
            </w:pPr>
          </w:p>
        </w:tc>
      </w:tr>
      <w:tr w:rsidR="0092719B" w:rsidRPr="00DD476F" w:rsidTr="00FD4212">
        <w:trPr>
          <w:gridBefore w:val="1"/>
          <w:wBefore w:w="419" w:type="dxa"/>
          <w:trHeight w:val="51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92719B" w:rsidRPr="00DD476F" w:rsidRDefault="0092719B" w:rsidP="0092719B">
            <w:pPr>
              <w:widowControl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DD476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Кредиты экономике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, </w:t>
            </w:r>
            <w:r w:rsidRPr="00DD476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трлн тенге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13,7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14,6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18,5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92719B" w:rsidRPr="0092719B" w:rsidRDefault="0092719B" w:rsidP="0092719B">
            <w:pPr>
              <w:widowControl/>
              <w:jc w:val="center"/>
              <w:rPr>
                <w:rFonts w:ascii="Arial" w:hAnsi="Arial" w:cs="Arial"/>
                <w:b/>
                <w:iCs/>
                <w:color w:val="000000"/>
                <w:sz w:val="20"/>
                <w:szCs w:val="20"/>
              </w:rPr>
            </w:pPr>
            <w:r w:rsidRPr="0092719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25,6***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</w:tr>
      <w:tr w:rsidR="0092719B" w:rsidRPr="00DD476F" w:rsidTr="00FD4212">
        <w:trPr>
          <w:gridBefore w:val="1"/>
          <w:wBefore w:w="419" w:type="dxa"/>
          <w:trHeight w:val="51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719B" w:rsidRPr="00DD476F" w:rsidRDefault="0092719B" w:rsidP="0092719B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D476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Удельный вес банковского кредитования в ВВП</w:t>
            </w:r>
            <w:r w:rsidRPr="001D766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,</w:t>
            </w:r>
            <w:r w:rsidRPr="00DD476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19,7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20,7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22,5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92719B" w:rsidRDefault="0092719B" w:rsidP="0092719B">
            <w:pPr>
              <w:widowControl/>
              <w:jc w:val="center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92719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</w:tr>
      <w:tr w:rsidR="0092719B" w:rsidRPr="001D766D" w:rsidTr="00FD4212">
        <w:trPr>
          <w:gridBefore w:val="1"/>
          <w:wBefore w:w="419" w:type="dxa"/>
          <w:trHeight w:val="51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719B" w:rsidRPr="00DD476F" w:rsidRDefault="0092719B" w:rsidP="0092719B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D476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Объемы субсидий в рамках "ДКБ"</w:t>
            </w:r>
            <w:r w:rsidRPr="001D766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, </w:t>
            </w:r>
            <w:r w:rsidRPr="00DD476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млрд</w:t>
            </w:r>
            <w:r w:rsidRPr="001D766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.</w:t>
            </w:r>
            <w:r w:rsidRPr="00DD476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тенге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32,9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96,6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92719B" w:rsidRDefault="0092719B" w:rsidP="0092719B">
            <w:pPr>
              <w:widowControl/>
              <w:jc w:val="center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92719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75,9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</w:tr>
      <w:tr w:rsidR="0092719B" w:rsidRPr="001D766D" w:rsidTr="00FD4212">
        <w:trPr>
          <w:gridBefore w:val="1"/>
          <w:wBefore w:w="419" w:type="dxa"/>
          <w:trHeight w:val="51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719B" w:rsidRPr="00DD476F" w:rsidRDefault="0092719B" w:rsidP="0092719B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D476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Объемы выданных гарантий в рамках "ДКБ"</w:t>
            </w:r>
            <w:r w:rsidRPr="001D766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,</w:t>
            </w:r>
            <w:r w:rsidRPr="00DD476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млрд</w:t>
            </w:r>
            <w:r w:rsidRPr="001D766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.</w:t>
            </w:r>
            <w:r w:rsidRPr="00DD476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тенге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30,1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i/>
                <w:iCs/>
                <w:color w:val="000000"/>
                <w:sz w:val="20"/>
                <w:szCs w:val="32"/>
              </w:rPr>
              <w:t>149,5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719B" w:rsidRPr="0092719B" w:rsidRDefault="0092719B" w:rsidP="0092719B">
            <w:pPr>
              <w:widowControl/>
              <w:jc w:val="center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92719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</w:tr>
      <w:tr w:rsidR="0092719B" w:rsidRPr="00DD476F" w:rsidTr="00FD4212">
        <w:trPr>
          <w:gridBefore w:val="1"/>
          <w:wBefore w:w="419" w:type="dxa"/>
          <w:trHeight w:val="76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92719B" w:rsidRPr="00DD476F" w:rsidRDefault="0092719B" w:rsidP="0092719B">
            <w:pPr>
              <w:widowControl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DD476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Количество действующих предприятий крупного бизнеса</w:t>
            </w:r>
            <w:r w:rsidRPr="001D76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,</w:t>
            </w:r>
            <w:r w:rsidRPr="00DD476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 xml:space="preserve"> ед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2 345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2 357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2 410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92719B" w:rsidRPr="0092719B" w:rsidRDefault="0092719B" w:rsidP="0092719B">
            <w:pPr>
              <w:widowControl/>
              <w:jc w:val="center"/>
              <w:rPr>
                <w:rFonts w:ascii="Arial" w:hAnsi="Arial" w:cs="Arial"/>
                <w:b/>
                <w:iCs/>
                <w:color w:val="000000"/>
                <w:sz w:val="20"/>
                <w:szCs w:val="20"/>
              </w:rPr>
            </w:pPr>
            <w:r w:rsidRPr="0092719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2 431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</w:tr>
      <w:tr w:rsidR="0092719B" w:rsidRPr="00DD476F" w:rsidTr="00FD4212">
        <w:trPr>
          <w:gridBefore w:val="1"/>
          <w:wBefore w:w="419" w:type="dxa"/>
          <w:trHeight w:val="76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92719B" w:rsidRPr="00DD476F" w:rsidRDefault="0092719B" w:rsidP="0092719B">
            <w:pPr>
              <w:widowControl/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</w:pPr>
            <w:r w:rsidRPr="00DD476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Удельный вес крупных предприятий от всех предприятий</w:t>
            </w:r>
            <w:r w:rsidRPr="001D76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>,</w:t>
            </w:r>
            <w:r w:rsidRPr="00DD476F">
              <w:rPr>
                <w:rFonts w:ascii="Arial" w:eastAsia="Times New Roman" w:hAnsi="Arial" w:cs="Arial"/>
                <w:b/>
                <w:bCs/>
                <w:sz w:val="20"/>
                <w:szCs w:val="20"/>
                <w:lang w:val="ru-RU" w:eastAsia="ru-RU"/>
              </w:rPr>
              <w:t xml:space="preserve"> 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0,8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0,7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b/>
                <w:bCs/>
                <w:color w:val="000000"/>
                <w:sz w:val="20"/>
                <w:szCs w:val="32"/>
              </w:rPr>
              <w:t>0,7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92719B" w:rsidRPr="0092719B" w:rsidRDefault="0092719B" w:rsidP="0092719B">
            <w:pPr>
              <w:widowControl/>
              <w:jc w:val="center"/>
              <w:rPr>
                <w:rFonts w:ascii="Arial" w:hAnsi="Arial" w:cs="Arial"/>
                <w:b/>
                <w:iCs/>
                <w:color w:val="000000"/>
                <w:sz w:val="20"/>
                <w:szCs w:val="20"/>
              </w:rPr>
            </w:pPr>
            <w:r w:rsidRPr="0092719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  <w:tc>
          <w:tcPr>
            <w:tcW w:w="10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92719B" w:rsidRPr="00040B9A" w:rsidRDefault="0092719B" w:rsidP="0092719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040B9A">
              <w:rPr>
                <w:rFonts w:ascii="Arial" w:hAnsi="Arial" w:cs="Arial"/>
                <w:color w:val="000000"/>
                <w:sz w:val="20"/>
                <w:szCs w:val="32"/>
              </w:rPr>
              <w:t> </w:t>
            </w:r>
          </w:p>
        </w:tc>
      </w:tr>
    </w:tbl>
    <w:p w:rsidR="006E6A12" w:rsidRDefault="006F036F" w:rsidP="00694819">
      <w:pPr>
        <w:ind w:leftChars="128" w:left="282"/>
        <w:rPr>
          <w:rFonts w:ascii="Arial" w:eastAsia="Times New Roman" w:hAnsi="Arial" w:cs="Arial"/>
          <w:i/>
          <w:iCs/>
          <w:sz w:val="18"/>
          <w:lang w:val="ru-RU" w:eastAsia="ru-RU"/>
        </w:rPr>
      </w:pPr>
      <w:r w:rsidRPr="00694819">
        <w:rPr>
          <w:rFonts w:ascii="Arial" w:eastAsia="Times New Roman" w:hAnsi="Arial" w:cs="Arial"/>
          <w:i/>
          <w:iCs/>
          <w:sz w:val="18"/>
          <w:lang w:val="ru-RU" w:eastAsia="ru-RU"/>
        </w:rPr>
        <w:t>*</w:t>
      </w:r>
      <w:r w:rsidR="00D96E38">
        <w:rPr>
          <w:rFonts w:ascii="Arial" w:eastAsia="Times New Roman" w:hAnsi="Arial" w:cs="Arial"/>
          <w:i/>
          <w:iCs/>
          <w:sz w:val="18"/>
          <w:lang w:val="ru-RU" w:eastAsia="ru-RU"/>
        </w:rPr>
        <w:t>по состоянию на 01.0</w:t>
      </w:r>
      <w:r w:rsidR="005C42F6">
        <w:rPr>
          <w:rFonts w:ascii="Arial" w:eastAsia="Times New Roman" w:hAnsi="Arial" w:cs="Arial"/>
          <w:i/>
          <w:iCs/>
          <w:sz w:val="18"/>
          <w:lang w:val="ru-RU" w:eastAsia="ru-RU"/>
        </w:rPr>
        <w:t>1</w:t>
      </w:r>
      <w:r w:rsidR="00040B9A">
        <w:rPr>
          <w:rFonts w:ascii="Arial" w:eastAsia="Times New Roman" w:hAnsi="Arial" w:cs="Arial"/>
          <w:i/>
          <w:iCs/>
          <w:sz w:val="18"/>
          <w:lang w:val="ru-RU" w:eastAsia="ru-RU"/>
        </w:rPr>
        <w:t>.2023</w:t>
      </w:r>
      <w:r w:rsidR="00CC04A2" w:rsidRPr="00694819">
        <w:rPr>
          <w:rFonts w:ascii="Arial" w:eastAsia="Times New Roman" w:hAnsi="Arial" w:cs="Arial"/>
          <w:i/>
          <w:iCs/>
          <w:sz w:val="18"/>
          <w:lang w:val="ru-RU" w:eastAsia="ru-RU"/>
        </w:rPr>
        <w:t xml:space="preserve"> г.</w:t>
      </w:r>
    </w:p>
    <w:p w:rsidR="005C42F6" w:rsidRDefault="005C42F6" w:rsidP="00694819">
      <w:pPr>
        <w:ind w:leftChars="128" w:left="282"/>
        <w:rPr>
          <w:rFonts w:ascii="Arial" w:eastAsia="Times New Roman" w:hAnsi="Arial" w:cs="Arial"/>
          <w:i/>
          <w:iCs/>
          <w:sz w:val="18"/>
          <w:lang w:val="ru-RU" w:eastAsia="ru-RU"/>
        </w:rPr>
      </w:pPr>
      <w:r>
        <w:rPr>
          <w:rFonts w:ascii="Arial" w:eastAsia="Times New Roman" w:hAnsi="Arial" w:cs="Arial"/>
          <w:i/>
          <w:iCs/>
          <w:sz w:val="18"/>
          <w:lang w:val="ru-RU" w:eastAsia="ru-RU"/>
        </w:rPr>
        <w:lastRenderedPageBreak/>
        <w:t>** по итогам 1 кв 2023 года</w:t>
      </w:r>
    </w:p>
    <w:p w:rsidR="001A4959" w:rsidRPr="00C229C7" w:rsidRDefault="001A4959" w:rsidP="004421D9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7E7F07" w:rsidRPr="00794665" w:rsidRDefault="007E7F07" w:rsidP="004421D9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0A3EBF" w:rsidRPr="00962B37" w:rsidRDefault="000A3EBF" w:rsidP="00B5330B">
      <w:pPr>
        <w:pStyle w:val="1"/>
        <w:numPr>
          <w:ilvl w:val="1"/>
          <w:numId w:val="1"/>
        </w:numPr>
        <w:ind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Отраслевая специализация субъектов МСП в 202</w:t>
      </w:r>
      <w:r w:rsidR="006F036F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1</w:t>
      </w:r>
      <w:r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 году</w:t>
      </w:r>
      <w:r w:rsidR="006F036F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,</w:t>
      </w:r>
      <w:r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 в %</w:t>
      </w:r>
    </w:p>
    <w:p w:rsidR="000A3EBF" w:rsidRPr="00962B37" w:rsidRDefault="000A3EBF" w:rsidP="004421D9">
      <w:pPr>
        <w:pStyle w:val="a3"/>
        <w:rPr>
          <w:rFonts w:ascii="Arial" w:hAnsi="Arial" w:cs="Arial"/>
          <w:b/>
          <w:sz w:val="24"/>
          <w:szCs w:val="24"/>
          <w:lang w:val="ru-RU"/>
        </w:rPr>
      </w:pPr>
    </w:p>
    <w:tbl>
      <w:tblPr>
        <w:tblStyle w:val="TableNormal1"/>
        <w:tblW w:w="9914" w:type="dxa"/>
        <w:tblInd w:w="3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4609"/>
        <w:gridCol w:w="2841"/>
        <w:gridCol w:w="2464"/>
      </w:tblGrid>
      <w:tr w:rsidR="000A3EBF" w:rsidRPr="00962B37" w:rsidTr="003A7C32">
        <w:trPr>
          <w:trHeight w:val="572"/>
        </w:trPr>
        <w:tc>
          <w:tcPr>
            <w:tcW w:w="4609" w:type="dxa"/>
            <w:shd w:val="clear" w:color="auto" w:fill="2E75B5"/>
            <w:vAlign w:val="center"/>
          </w:tcPr>
          <w:p w:rsidR="000A3EBF" w:rsidRPr="00962B37" w:rsidRDefault="000D1277" w:rsidP="000D1277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в %</w:t>
            </w:r>
          </w:p>
        </w:tc>
        <w:tc>
          <w:tcPr>
            <w:tcW w:w="2841" w:type="dxa"/>
            <w:shd w:val="clear" w:color="auto" w:fill="2E75B5"/>
            <w:vAlign w:val="center"/>
          </w:tcPr>
          <w:p w:rsidR="000A3EBF" w:rsidRPr="00962B37" w:rsidRDefault="007658AD" w:rsidP="000D1277">
            <w:pPr>
              <w:pStyle w:val="TableParagraph"/>
              <w:ind w:left="310" w:right="348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с</w:t>
            </w:r>
            <w:r w:rsidR="000A3EBF"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убъектымалого</w:t>
            </w:r>
          </w:p>
          <w:p w:rsidR="000A3EBF" w:rsidRPr="00962B37" w:rsidRDefault="000A3EBF" w:rsidP="000D1277">
            <w:pPr>
              <w:pStyle w:val="TableParagraph"/>
              <w:ind w:left="365" w:right="348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предпринимательства</w:t>
            </w:r>
          </w:p>
        </w:tc>
        <w:tc>
          <w:tcPr>
            <w:tcW w:w="2464" w:type="dxa"/>
            <w:shd w:val="clear" w:color="auto" w:fill="2E75B5"/>
            <w:vAlign w:val="center"/>
          </w:tcPr>
          <w:p w:rsidR="000A3EBF" w:rsidRPr="00962B37" w:rsidRDefault="007658AD" w:rsidP="000D1277">
            <w:pPr>
              <w:pStyle w:val="TableParagraph"/>
              <w:ind w:left="126" w:right="158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с</w:t>
            </w:r>
            <w:r w:rsidR="000A3EBF"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убъектысреднего</w:t>
            </w:r>
          </w:p>
          <w:p w:rsidR="000A3EBF" w:rsidRPr="00962B37" w:rsidRDefault="000A3EBF" w:rsidP="000D1277">
            <w:pPr>
              <w:pStyle w:val="TableParagraph"/>
              <w:ind w:left="178" w:right="158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предпринимательства</w:t>
            </w:r>
          </w:p>
        </w:tc>
      </w:tr>
      <w:tr w:rsidR="006F036F" w:rsidRPr="00962B37" w:rsidTr="003A7C32">
        <w:trPr>
          <w:trHeight w:val="409"/>
        </w:trPr>
        <w:tc>
          <w:tcPr>
            <w:tcW w:w="4609" w:type="dxa"/>
            <w:vAlign w:val="center"/>
          </w:tcPr>
          <w:p w:rsidR="006F036F" w:rsidRPr="00962B37" w:rsidRDefault="006F036F" w:rsidP="007658AD">
            <w:pPr>
              <w:pStyle w:val="TableParagraph"/>
              <w:ind w:left="35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АПК</w:t>
            </w:r>
          </w:p>
        </w:tc>
        <w:tc>
          <w:tcPr>
            <w:tcW w:w="2841" w:type="dxa"/>
            <w:vAlign w:val="center"/>
          </w:tcPr>
          <w:p w:rsidR="006F036F" w:rsidRPr="00962B37" w:rsidRDefault="006F036F" w:rsidP="007658AD">
            <w:pPr>
              <w:pStyle w:val="TableParagraph"/>
              <w:ind w:left="365" w:right="3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</w:rPr>
              <w:t>18,3</w:t>
            </w:r>
          </w:p>
        </w:tc>
        <w:tc>
          <w:tcPr>
            <w:tcW w:w="2464" w:type="dxa"/>
            <w:vAlign w:val="center"/>
          </w:tcPr>
          <w:p w:rsidR="006F036F" w:rsidRPr="00962B37" w:rsidRDefault="006F036F" w:rsidP="007658AD">
            <w:pPr>
              <w:pStyle w:val="TableParagraph"/>
              <w:ind w:left="146" w:right="158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9,5</w:t>
            </w:r>
          </w:p>
        </w:tc>
      </w:tr>
      <w:tr w:rsidR="006F036F" w:rsidRPr="001D766D" w:rsidTr="003A7C32">
        <w:trPr>
          <w:trHeight w:val="415"/>
        </w:trPr>
        <w:tc>
          <w:tcPr>
            <w:tcW w:w="4609" w:type="dxa"/>
            <w:shd w:val="clear" w:color="auto" w:fill="DDEBF7"/>
            <w:vAlign w:val="center"/>
          </w:tcPr>
          <w:p w:rsidR="006F036F" w:rsidRPr="00962B37" w:rsidRDefault="006F036F" w:rsidP="007658AD">
            <w:pPr>
              <w:pStyle w:val="TableParagraph"/>
              <w:ind w:left="35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Промышленность</w:t>
            </w:r>
            <w:r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втомчисле:</w:t>
            </w:r>
          </w:p>
        </w:tc>
        <w:tc>
          <w:tcPr>
            <w:tcW w:w="2841" w:type="dxa"/>
            <w:shd w:val="clear" w:color="auto" w:fill="DDEBF7"/>
            <w:vAlign w:val="center"/>
          </w:tcPr>
          <w:p w:rsidR="006F036F" w:rsidRPr="006F036F" w:rsidRDefault="006F036F" w:rsidP="007658AD">
            <w:pPr>
              <w:pStyle w:val="TableParagraph"/>
              <w:ind w:left="365" w:right="33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6F036F">
              <w:rPr>
                <w:rFonts w:ascii="Arial" w:hAnsi="Arial" w:cs="Arial"/>
                <w:b/>
                <w:color w:val="000000"/>
              </w:rPr>
              <w:t>4,4</w:t>
            </w:r>
          </w:p>
        </w:tc>
        <w:tc>
          <w:tcPr>
            <w:tcW w:w="2464" w:type="dxa"/>
            <w:shd w:val="clear" w:color="auto" w:fill="DDEBF7"/>
            <w:vAlign w:val="center"/>
          </w:tcPr>
          <w:p w:rsidR="006F036F" w:rsidRPr="006F036F" w:rsidRDefault="006F036F" w:rsidP="007658AD">
            <w:pPr>
              <w:pStyle w:val="TableParagraph"/>
              <w:ind w:left="146" w:right="158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6F036F">
              <w:rPr>
                <w:rFonts w:ascii="Arial" w:hAnsi="Arial" w:cs="Arial"/>
                <w:b/>
                <w:i/>
                <w:iCs/>
                <w:color w:val="000000"/>
              </w:rPr>
              <w:t>23,2</w:t>
            </w:r>
          </w:p>
        </w:tc>
      </w:tr>
      <w:tr w:rsidR="006F036F" w:rsidRPr="001D766D" w:rsidTr="003A7C32">
        <w:trPr>
          <w:trHeight w:val="534"/>
        </w:trPr>
        <w:tc>
          <w:tcPr>
            <w:tcW w:w="4609" w:type="dxa"/>
            <w:vAlign w:val="center"/>
          </w:tcPr>
          <w:p w:rsidR="006F036F" w:rsidRPr="00962B37" w:rsidRDefault="006F036F" w:rsidP="007658AD">
            <w:pPr>
              <w:pStyle w:val="TableParagraph"/>
              <w:ind w:left="186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sz w:val="18"/>
                <w:szCs w:val="18"/>
                <w:lang w:val="ru-RU"/>
              </w:rPr>
              <w:t>обрабатывающая</w:t>
            </w:r>
          </w:p>
          <w:p w:rsidR="006F036F" w:rsidRPr="00962B37" w:rsidRDefault="006F036F" w:rsidP="007658AD">
            <w:pPr>
              <w:pStyle w:val="TableParagraph"/>
              <w:ind w:left="186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sz w:val="18"/>
                <w:szCs w:val="18"/>
                <w:lang w:val="ru-RU"/>
              </w:rPr>
              <w:t>промышленность</w:t>
            </w:r>
          </w:p>
        </w:tc>
        <w:tc>
          <w:tcPr>
            <w:tcW w:w="2841" w:type="dxa"/>
            <w:vAlign w:val="center"/>
          </w:tcPr>
          <w:p w:rsidR="006F036F" w:rsidRPr="00962B37" w:rsidRDefault="006F036F" w:rsidP="007658AD">
            <w:pPr>
              <w:pStyle w:val="TableParagraph"/>
              <w:ind w:left="348" w:right="348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3,9</w:t>
            </w:r>
          </w:p>
        </w:tc>
        <w:tc>
          <w:tcPr>
            <w:tcW w:w="2464" w:type="dxa"/>
            <w:vAlign w:val="center"/>
          </w:tcPr>
          <w:p w:rsidR="006F036F" w:rsidRPr="00962B37" w:rsidRDefault="006F036F" w:rsidP="007658AD">
            <w:pPr>
              <w:pStyle w:val="TableParagraph"/>
              <w:ind w:left="146" w:right="158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17,1</w:t>
            </w:r>
          </w:p>
        </w:tc>
      </w:tr>
      <w:tr w:rsidR="006F036F" w:rsidRPr="001D766D" w:rsidTr="003A7C32">
        <w:trPr>
          <w:trHeight w:val="414"/>
        </w:trPr>
        <w:tc>
          <w:tcPr>
            <w:tcW w:w="4609" w:type="dxa"/>
            <w:shd w:val="clear" w:color="auto" w:fill="DDEBF7"/>
            <w:vAlign w:val="center"/>
          </w:tcPr>
          <w:p w:rsidR="006F036F" w:rsidRPr="00962B37" w:rsidRDefault="006F036F" w:rsidP="007658AD">
            <w:pPr>
              <w:pStyle w:val="TableParagraph"/>
              <w:ind w:left="3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Строительство</w:t>
            </w:r>
          </w:p>
        </w:tc>
        <w:tc>
          <w:tcPr>
            <w:tcW w:w="2841" w:type="dxa"/>
            <w:shd w:val="clear" w:color="auto" w:fill="DDEBF7"/>
            <w:vAlign w:val="center"/>
          </w:tcPr>
          <w:p w:rsidR="006F036F" w:rsidRPr="00962B37" w:rsidRDefault="006F036F" w:rsidP="007658AD">
            <w:pPr>
              <w:pStyle w:val="TableParagraph"/>
              <w:ind w:left="365" w:right="3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</w:rPr>
              <w:t>5,7</w:t>
            </w:r>
          </w:p>
        </w:tc>
        <w:tc>
          <w:tcPr>
            <w:tcW w:w="2464" w:type="dxa"/>
            <w:shd w:val="clear" w:color="auto" w:fill="DDEBF7"/>
            <w:vAlign w:val="center"/>
          </w:tcPr>
          <w:p w:rsidR="006F036F" w:rsidRPr="00962B37" w:rsidRDefault="006F036F" w:rsidP="007658AD">
            <w:pPr>
              <w:pStyle w:val="TableParagraph"/>
              <w:ind w:left="146" w:right="158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11,3</w:t>
            </w:r>
          </w:p>
        </w:tc>
      </w:tr>
      <w:tr w:rsidR="006F036F" w:rsidRPr="001D766D" w:rsidTr="003A7C32">
        <w:trPr>
          <w:trHeight w:val="407"/>
        </w:trPr>
        <w:tc>
          <w:tcPr>
            <w:tcW w:w="4609" w:type="dxa"/>
            <w:vAlign w:val="center"/>
          </w:tcPr>
          <w:p w:rsidR="006F036F" w:rsidRPr="00962B37" w:rsidRDefault="006F036F" w:rsidP="007658AD">
            <w:pPr>
              <w:pStyle w:val="TableParagraph"/>
              <w:ind w:left="35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Услуги</w:t>
            </w: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втомчисле:</w:t>
            </w:r>
          </w:p>
        </w:tc>
        <w:tc>
          <w:tcPr>
            <w:tcW w:w="2841" w:type="dxa"/>
            <w:vAlign w:val="center"/>
          </w:tcPr>
          <w:p w:rsidR="006F036F" w:rsidRPr="00962B37" w:rsidRDefault="006F036F" w:rsidP="007658AD">
            <w:pPr>
              <w:pStyle w:val="TableParagraph"/>
              <w:ind w:left="365" w:right="33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71,6</w:t>
            </w:r>
          </w:p>
        </w:tc>
        <w:tc>
          <w:tcPr>
            <w:tcW w:w="2464" w:type="dxa"/>
            <w:vAlign w:val="center"/>
          </w:tcPr>
          <w:p w:rsidR="006F036F" w:rsidRPr="00962B37" w:rsidRDefault="006F036F" w:rsidP="007658AD">
            <w:pPr>
              <w:pStyle w:val="TableParagraph"/>
              <w:ind w:left="141" w:right="158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56</w:t>
            </w:r>
          </w:p>
        </w:tc>
      </w:tr>
      <w:tr w:rsidR="006F036F" w:rsidRPr="00962B37" w:rsidTr="003A7C32">
        <w:trPr>
          <w:trHeight w:val="20"/>
        </w:trPr>
        <w:tc>
          <w:tcPr>
            <w:tcW w:w="4609" w:type="dxa"/>
            <w:shd w:val="clear" w:color="auto" w:fill="DDEBF7"/>
            <w:vAlign w:val="center"/>
          </w:tcPr>
          <w:p w:rsidR="006F036F" w:rsidRPr="00962B37" w:rsidRDefault="006F036F" w:rsidP="007658AD">
            <w:pPr>
              <w:pStyle w:val="TableParagraph"/>
              <w:ind w:left="186" w:right="19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Оптовая и розничная торговля;</w:t>
            </w: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ремонтавтомобилей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имотоциклов</w:t>
            </w:r>
          </w:p>
        </w:tc>
        <w:tc>
          <w:tcPr>
            <w:tcW w:w="2841" w:type="dxa"/>
            <w:shd w:val="clear" w:color="auto" w:fill="DDEBF7"/>
            <w:vAlign w:val="center"/>
          </w:tcPr>
          <w:p w:rsidR="006F036F" w:rsidRPr="00962B37" w:rsidRDefault="006F036F" w:rsidP="007658AD">
            <w:pPr>
              <w:pStyle w:val="TableParagraph"/>
              <w:ind w:left="365" w:right="3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</w:rPr>
              <w:t>31,9</w:t>
            </w:r>
          </w:p>
        </w:tc>
        <w:tc>
          <w:tcPr>
            <w:tcW w:w="2464" w:type="dxa"/>
            <w:shd w:val="clear" w:color="auto" w:fill="DDEBF7"/>
            <w:vAlign w:val="center"/>
          </w:tcPr>
          <w:p w:rsidR="006F036F" w:rsidRPr="00962B37" w:rsidRDefault="006F036F" w:rsidP="007658AD">
            <w:pPr>
              <w:pStyle w:val="TableParagraph"/>
              <w:ind w:left="146" w:right="158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16,7</w:t>
            </w:r>
          </w:p>
        </w:tc>
      </w:tr>
      <w:tr w:rsidR="006F036F" w:rsidRPr="00962B37" w:rsidTr="003A7C32">
        <w:trPr>
          <w:trHeight w:val="393"/>
        </w:trPr>
        <w:tc>
          <w:tcPr>
            <w:tcW w:w="4609" w:type="dxa"/>
            <w:vAlign w:val="center"/>
          </w:tcPr>
          <w:p w:rsidR="006F036F" w:rsidRPr="00962B37" w:rsidRDefault="006F036F" w:rsidP="007658AD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Транспортискладирование</w:t>
            </w:r>
          </w:p>
        </w:tc>
        <w:tc>
          <w:tcPr>
            <w:tcW w:w="2841" w:type="dxa"/>
            <w:vAlign w:val="center"/>
          </w:tcPr>
          <w:p w:rsidR="006F036F" w:rsidRPr="00962B37" w:rsidRDefault="006F036F" w:rsidP="007658AD">
            <w:pPr>
              <w:pStyle w:val="TableParagraph"/>
              <w:ind w:left="365" w:right="3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</w:rPr>
              <w:t>5,4</w:t>
            </w:r>
          </w:p>
        </w:tc>
        <w:tc>
          <w:tcPr>
            <w:tcW w:w="2464" w:type="dxa"/>
            <w:vAlign w:val="center"/>
          </w:tcPr>
          <w:p w:rsidR="006F036F" w:rsidRPr="00962B37" w:rsidRDefault="006F036F" w:rsidP="007658AD">
            <w:pPr>
              <w:pStyle w:val="TableParagraph"/>
              <w:ind w:left="146" w:right="158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6,8</w:t>
            </w:r>
          </w:p>
        </w:tc>
      </w:tr>
      <w:tr w:rsidR="006F036F" w:rsidRPr="00962B37" w:rsidTr="003A7C32">
        <w:trPr>
          <w:trHeight w:val="538"/>
        </w:trPr>
        <w:tc>
          <w:tcPr>
            <w:tcW w:w="4609" w:type="dxa"/>
            <w:shd w:val="clear" w:color="auto" w:fill="DDEBF7"/>
            <w:vAlign w:val="center"/>
          </w:tcPr>
          <w:p w:rsidR="006F036F" w:rsidRPr="00962B37" w:rsidRDefault="006F036F" w:rsidP="007658AD">
            <w:pPr>
              <w:pStyle w:val="TableParagraph"/>
              <w:ind w:left="186" w:right="114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Предоставление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услугпопроживаниюипитанию</w:t>
            </w:r>
          </w:p>
        </w:tc>
        <w:tc>
          <w:tcPr>
            <w:tcW w:w="2841" w:type="dxa"/>
            <w:shd w:val="clear" w:color="auto" w:fill="DDEBF7"/>
            <w:vAlign w:val="center"/>
          </w:tcPr>
          <w:p w:rsidR="006F036F" w:rsidRPr="00962B37" w:rsidRDefault="006F036F" w:rsidP="007658AD">
            <w:pPr>
              <w:pStyle w:val="TableParagraph"/>
              <w:ind w:left="365" w:right="3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</w:rPr>
              <w:t>2,8</w:t>
            </w:r>
          </w:p>
        </w:tc>
        <w:tc>
          <w:tcPr>
            <w:tcW w:w="2464" w:type="dxa"/>
            <w:shd w:val="clear" w:color="auto" w:fill="DDEBF7"/>
            <w:vAlign w:val="center"/>
          </w:tcPr>
          <w:p w:rsidR="006F036F" w:rsidRPr="00962B37" w:rsidRDefault="006F036F" w:rsidP="007658AD">
            <w:pPr>
              <w:pStyle w:val="TableParagraph"/>
              <w:ind w:left="146" w:right="158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2,8</w:t>
            </w:r>
          </w:p>
        </w:tc>
      </w:tr>
      <w:tr w:rsidR="006F036F" w:rsidRPr="00962B37" w:rsidTr="003A7C32">
        <w:trPr>
          <w:trHeight w:val="418"/>
        </w:trPr>
        <w:tc>
          <w:tcPr>
            <w:tcW w:w="4609" w:type="dxa"/>
            <w:vAlign w:val="center"/>
          </w:tcPr>
          <w:p w:rsidR="006F036F" w:rsidRPr="00962B37" w:rsidRDefault="006F036F" w:rsidP="007658AD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Информацияисвязь</w:t>
            </w:r>
          </w:p>
        </w:tc>
        <w:tc>
          <w:tcPr>
            <w:tcW w:w="2841" w:type="dxa"/>
            <w:vAlign w:val="center"/>
          </w:tcPr>
          <w:p w:rsidR="006F036F" w:rsidRPr="00962B37" w:rsidRDefault="006F036F" w:rsidP="007658AD">
            <w:pPr>
              <w:pStyle w:val="TableParagraph"/>
              <w:ind w:left="365" w:right="3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</w:rPr>
              <w:t>1,6</w:t>
            </w:r>
          </w:p>
        </w:tc>
        <w:tc>
          <w:tcPr>
            <w:tcW w:w="2464" w:type="dxa"/>
            <w:vAlign w:val="center"/>
          </w:tcPr>
          <w:p w:rsidR="006F036F" w:rsidRPr="00962B37" w:rsidRDefault="006F036F" w:rsidP="007658AD">
            <w:pPr>
              <w:pStyle w:val="TableParagraph"/>
              <w:ind w:left="146" w:right="158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2,5</w:t>
            </w:r>
          </w:p>
        </w:tc>
      </w:tr>
      <w:tr w:rsidR="006F036F" w:rsidRPr="00962B37" w:rsidTr="003A7C32">
        <w:trPr>
          <w:trHeight w:val="538"/>
        </w:trPr>
        <w:tc>
          <w:tcPr>
            <w:tcW w:w="4609" w:type="dxa"/>
            <w:shd w:val="clear" w:color="auto" w:fill="DDEBF7"/>
            <w:vAlign w:val="center"/>
          </w:tcPr>
          <w:p w:rsidR="006F036F" w:rsidRPr="00962B37" w:rsidRDefault="006F036F" w:rsidP="007658AD">
            <w:pPr>
              <w:pStyle w:val="TableParagraph"/>
              <w:ind w:left="186" w:right="122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Финансоваяистраховая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деятельность</w:t>
            </w:r>
          </w:p>
        </w:tc>
        <w:tc>
          <w:tcPr>
            <w:tcW w:w="2841" w:type="dxa"/>
            <w:shd w:val="clear" w:color="auto" w:fill="DDEBF7"/>
            <w:vAlign w:val="center"/>
          </w:tcPr>
          <w:p w:rsidR="006F036F" w:rsidRPr="00962B37" w:rsidRDefault="006F036F" w:rsidP="007658AD">
            <w:pPr>
              <w:pStyle w:val="TableParagraph"/>
              <w:ind w:left="365" w:right="3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</w:rPr>
              <w:t>0,4</w:t>
            </w:r>
          </w:p>
        </w:tc>
        <w:tc>
          <w:tcPr>
            <w:tcW w:w="2464" w:type="dxa"/>
            <w:shd w:val="clear" w:color="auto" w:fill="DDEBF7"/>
            <w:vAlign w:val="center"/>
          </w:tcPr>
          <w:p w:rsidR="006F036F" w:rsidRPr="00962B37" w:rsidRDefault="006F036F" w:rsidP="007658AD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2,0</w:t>
            </w:r>
          </w:p>
        </w:tc>
      </w:tr>
      <w:tr w:rsidR="006F036F" w:rsidRPr="00962B37" w:rsidTr="003A7C32">
        <w:trPr>
          <w:trHeight w:val="560"/>
        </w:trPr>
        <w:tc>
          <w:tcPr>
            <w:tcW w:w="4609" w:type="dxa"/>
            <w:vAlign w:val="center"/>
          </w:tcPr>
          <w:p w:rsidR="006F036F" w:rsidRPr="00962B37" w:rsidRDefault="006F036F" w:rsidP="007658AD">
            <w:pPr>
              <w:pStyle w:val="TableParagraph"/>
              <w:ind w:left="186" w:right="115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Операцииснедвижимым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имуществом</w:t>
            </w:r>
          </w:p>
        </w:tc>
        <w:tc>
          <w:tcPr>
            <w:tcW w:w="2841" w:type="dxa"/>
            <w:vAlign w:val="center"/>
          </w:tcPr>
          <w:p w:rsidR="006F036F" w:rsidRPr="00962B37" w:rsidRDefault="006F036F" w:rsidP="007658AD">
            <w:pPr>
              <w:pStyle w:val="TableParagraph"/>
              <w:ind w:left="365" w:right="3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</w:rPr>
              <w:t>5,4</w:t>
            </w:r>
          </w:p>
        </w:tc>
        <w:tc>
          <w:tcPr>
            <w:tcW w:w="2464" w:type="dxa"/>
            <w:vAlign w:val="center"/>
          </w:tcPr>
          <w:p w:rsidR="006F036F" w:rsidRPr="00962B37" w:rsidRDefault="006F036F" w:rsidP="007658AD">
            <w:pPr>
              <w:pStyle w:val="TableParagraph"/>
              <w:ind w:left="146" w:right="158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2,0</w:t>
            </w:r>
          </w:p>
        </w:tc>
      </w:tr>
      <w:tr w:rsidR="006F036F" w:rsidRPr="00962B37" w:rsidTr="003A7C32">
        <w:trPr>
          <w:trHeight w:val="540"/>
        </w:trPr>
        <w:tc>
          <w:tcPr>
            <w:tcW w:w="4609" w:type="dxa"/>
            <w:shd w:val="clear" w:color="auto" w:fill="DDEBF7"/>
            <w:vAlign w:val="center"/>
          </w:tcPr>
          <w:p w:rsidR="006F036F" w:rsidRPr="00962B37" w:rsidRDefault="006F036F" w:rsidP="007658AD">
            <w:pPr>
              <w:pStyle w:val="TableParagraph"/>
              <w:ind w:left="186" w:right="641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Профессиональная</w:t>
            </w:r>
            <w:r w:rsidRPr="001D766D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научная</w:t>
            </w:r>
            <w:r w:rsidR="00EB7D6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итехническаядеятельность</w:t>
            </w:r>
          </w:p>
        </w:tc>
        <w:tc>
          <w:tcPr>
            <w:tcW w:w="2841" w:type="dxa"/>
            <w:shd w:val="clear" w:color="auto" w:fill="DDEBF7"/>
            <w:vAlign w:val="center"/>
          </w:tcPr>
          <w:p w:rsidR="006F036F" w:rsidRPr="00962B37" w:rsidRDefault="006F036F" w:rsidP="007658AD">
            <w:pPr>
              <w:pStyle w:val="TableParagraph"/>
              <w:ind w:left="365" w:right="3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</w:rPr>
              <w:t>3,4</w:t>
            </w:r>
          </w:p>
        </w:tc>
        <w:tc>
          <w:tcPr>
            <w:tcW w:w="2464" w:type="dxa"/>
            <w:shd w:val="clear" w:color="auto" w:fill="DDEBF7"/>
            <w:vAlign w:val="center"/>
          </w:tcPr>
          <w:p w:rsidR="006F036F" w:rsidRPr="00962B37" w:rsidRDefault="006F036F" w:rsidP="007658AD">
            <w:pPr>
              <w:pStyle w:val="TableParagraph"/>
              <w:ind w:left="146" w:right="158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5,5</w:t>
            </w:r>
          </w:p>
        </w:tc>
      </w:tr>
      <w:tr w:rsidR="006F036F" w:rsidRPr="00962B37" w:rsidTr="003A7C32">
        <w:trPr>
          <w:trHeight w:val="690"/>
        </w:trPr>
        <w:tc>
          <w:tcPr>
            <w:tcW w:w="4609" w:type="dxa"/>
            <w:vAlign w:val="center"/>
          </w:tcPr>
          <w:p w:rsidR="006F036F" w:rsidRPr="00962B37" w:rsidRDefault="006F036F" w:rsidP="007658AD">
            <w:pPr>
              <w:pStyle w:val="TableParagraph"/>
              <w:ind w:left="186" w:right="126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Деятельностьвобласти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 xml:space="preserve">административногои </w:t>
            </w: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вспомогательногообслуживания</w:t>
            </w:r>
          </w:p>
        </w:tc>
        <w:tc>
          <w:tcPr>
            <w:tcW w:w="2841" w:type="dxa"/>
            <w:vAlign w:val="center"/>
          </w:tcPr>
          <w:p w:rsidR="006F036F" w:rsidRPr="00962B37" w:rsidRDefault="006F036F" w:rsidP="007658AD">
            <w:pPr>
              <w:pStyle w:val="TableParagraph"/>
              <w:ind w:left="365" w:right="3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</w:rPr>
              <w:t>2,9</w:t>
            </w:r>
          </w:p>
        </w:tc>
        <w:tc>
          <w:tcPr>
            <w:tcW w:w="2464" w:type="dxa"/>
            <w:vAlign w:val="center"/>
          </w:tcPr>
          <w:p w:rsidR="006F036F" w:rsidRPr="00962B37" w:rsidRDefault="006F036F" w:rsidP="007658AD">
            <w:pPr>
              <w:pStyle w:val="TableParagraph"/>
              <w:ind w:left="146" w:right="158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7,9</w:t>
            </w:r>
          </w:p>
        </w:tc>
      </w:tr>
      <w:tr w:rsidR="006F036F" w:rsidRPr="00962B37" w:rsidTr="003A7C32">
        <w:trPr>
          <w:trHeight w:val="402"/>
        </w:trPr>
        <w:tc>
          <w:tcPr>
            <w:tcW w:w="4609" w:type="dxa"/>
            <w:shd w:val="clear" w:color="auto" w:fill="DDEBF7"/>
            <w:vAlign w:val="center"/>
          </w:tcPr>
          <w:p w:rsidR="006F036F" w:rsidRPr="00962B37" w:rsidRDefault="006F036F" w:rsidP="007658AD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Образование</w:t>
            </w:r>
          </w:p>
        </w:tc>
        <w:tc>
          <w:tcPr>
            <w:tcW w:w="2841" w:type="dxa"/>
            <w:shd w:val="clear" w:color="auto" w:fill="DDEBF7"/>
            <w:vAlign w:val="center"/>
          </w:tcPr>
          <w:p w:rsidR="006F036F" w:rsidRPr="00962B37" w:rsidRDefault="006F036F" w:rsidP="007658AD">
            <w:pPr>
              <w:pStyle w:val="TableParagraph"/>
              <w:ind w:left="365" w:right="3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</w:rPr>
              <w:t>1,8</w:t>
            </w:r>
          </w:p>
        </w:tc>
        <w:tc>
          <w:tcPr>
            <w:tcW w:w="2464" w:type="dxa"/>
            <w:shd w:val="clear" w:color="auto" w:fill="DDEBF7"/>
            <w:vAlign w:val="center"/>
          </w:tcPr>
          <w:p w:rsidR="006F036F" w:rsidRPr="00962B37" w:rsidRDefault="006F036F" w:rsidP="007658AD">
            <w:pPr>
              <w:pStyle w:val="TableParagraph"/>
              <w:ind w:left="146" w:right="158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2,3</w:t>
            </w:r>
          </w:p>
        </w:tc>
      </w:tr>
      <w:tr w:rsidR="006F036F" w:rsidRPr="00962B37" w:rsidTr="003A7C32">
        <w:trPr>
          <w:trHeight w:val="536"/>
        </w:trPr>
        <w:tc>
          <w:tcPr>
            <w:tcW w:w="4609" w:type="dxa"/>
            <w:vAlign w:val="center"/>
          </w:tcPr>
          <w:p w:rsidR="006F036F" w:rsidRPr="00962B37" w:rsidRDefault="006F036F" w:rsidP="007658AD">
            <w:pPr>
              <w:pStyle w:val="TableParagraph"/>
              <w:ind w:left="186" w:right="510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Здравоохранение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исоциальноеобслуживаниенаселения</w:t>
            </w:r>
          </w:p>
        </w:tc>
        <w:tc>
          <w:tcPr>
            <w:tcW w:w="2841" w:type="dxa"/>
            <w:vAlign w:val="center"/>
          </w:tcPr>
          <w:p w:rsidR="006F036F" w:rsidRPr="00962B37" w:rsidRDefault="006F036F" w:rsidP="007658AD">
            <w:pPr>
              <w:pStyle w:val="TableParagraph"/>
              <w:ind w:left="365" w:right="3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</w:rPr>
              <w:t>0,9</w:t>
            </w:r>
          </w:p>
        </w:tc>
        <w:tc>
          <w:tcPr>
            <w:tcW w:w="2464" w:type="dxa"/>
            <w:vAlign w:val="center"/>
          </w:tcPr>
          <w:p w:rsidR="006F036F" w:rsidRPr="00962B37" w:rsidRDefault="006F036F" w:rsidP="007658AD">
            <w:pPr>
              <w:pStyle w:val="TableParagraph"/>
              <w:ind w:left="146" w:right="158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5,2</w:t>
            </w:r>
          </w:p>
        </w:tc>
      </w:tr>
      <w:tr w:rsidR="006F036F" w:rsidRPr="00962B37" w:rsidTr="003A7C32">
        <w:trPr>
          <w:trHeight w:val="416"/>
        </w:trPr>
        <w:tc>
          <w:tcPr>
            <w:tcW w:w="4609" w:type="dxa"/>
            <w:shd w:val="clear" w:color="auto" w:fill="DDEBF7"/>
            <w:vAlign w:val="center"/>
          </w:tcPr>
          <w:p w:rsidR="006F036F" w:rsidRPr="00962B37" w:rsidRDefault="006F036F" w:rsidP="007658AD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Искусство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развлеченияиотдых</w:t>
            </w:r>
          </w:p>
        </w:tc>
        <w:tc>
          <w:tcPr>
            <w:tcW w:w="2841" w:type="dxa"/>
            <w:shd w:val="clear" w:color="auto" w:fill="DDEBF7"/>
            <w:vAlign w:val="center"/>
          </w:tcPr>
          <w:p w:rsidR="006F036F" w:rsidRPr="00962B37" w:rsidRDefault="006F036F" w:rsidP="007658AD">
            <w:pPr>
              <w:pStyle w:val="TableParagraph"/>
              <w:ind w:left="365" w:right="3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</w:rPr>
              <w:t>0,9</w:t>
            </w:r>
          </w:p>
        </w:tc>
        <w:tc>
          <w:tcPr>
            <w:tcW w:w="2464" w:type="dxa"/>
            <w:shd w:val="clear" w:color="auto" w:fill="DDEBF7"/>
            <w:vAlign w:val="center"/>
          </w:tcPr>
          <w:p w:rsidR="006F036F" w:rsidRPr="00962B37" w:rsidRDefault="006F036F" w:rsidP="007658AD">
            <w:pPr>
              <w:pStyle w:val="TableParagraph"/>
              <w:ind w:left="146" w:right="158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1,0</w:t>
            </w:r>
          </w:p>
        </w:tc>
      </w:tr>
      <w:tr w:rsidR="006F036F" w:rsidRPr="00962B37" w:rsidTr="003A7C32">
        <w:trPr>
          <w:trHeight w:val="395"/>
        </w:trPr>
        <w:tc>
          <w:tcPr>
            <w:tcW w:w="4609" w:type="dxa"/>
            <w:vAlign w:val="center"/>
          </w:tcPr>
          <w:p w:rsidR="006F036F" w:rsidRPr="00962B37" w:rsidRDefault="006F036F" w:rsidP="007658AD">
            <w:pPr>
              <w:pStyle w:val="TableParagraph"/>
              <w:ind w:left="18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Предоставлениепрочихвидовуслуг</w:t>
            </w:r>
          </w:p>
        </w:tc>
        <w:tc>
          <w:tcPr>
            <w:tcW w:w="2841" w:type="dxa"/>
            <w:vAlign w:val="center"/>
          </w:tcPr>
          <w:p w:rsidR="006F036F" w:rsidRPr="00962B37" w:rsidRDefault="006F036F" w:rsidP="007658AD">
            <w:pPr>
              <w:pStyle w:val="TableParagraph"/>
              <w:ind w:left="365" w:right="3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color w:val="000000"/>
              </w:rPr>
              <w:t>14,3</w:t>
            </w:r>
          </w:p>
        </w:tc>
        <w:tc>
          <w:tcPr>
            <w:tcW w:w="2464" w:type="dxa"/>
            <w:vAlign w:val="center"/>
          </w:tcPr>
          <w:p w:rsidR="006F036F" w:rsidRPr="00962B37" w:rsidRDefault="006F036F" w:rsidP="007658AD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1,2</w:t>
            </w:r>
          </w:p>
        </w:tc>
      </w:tr>
    </w:tbl>
    <w:p w:rsidR="000A3EBF" w:rsidRPr="00962B37" w:rsidRDefault="000A3EBF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0A3EBF" w:rsidRPr="00962B37" w:rsidRDefault="000A3EBF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2D60F9" w:rsidRPr="00962B37" w:rsidRDefault="002D60F9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2D60F9" w:rsidRPr="00962B37" w:rsidRDefault="002D60F9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2D60F9" w:rsidRPr="00962B37" w:rsidRDefault="002D60F9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2D60F9" w:rsidRPr="00962B37" w:rsidRDefault="002D60F9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2D60F9" w:rsidRPr="00962B37" w:rsidRDefault="002D60F9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867A94" w:rsidRPr="00962B37" w:rsidRDefault="00867A94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867A94" w:rsidRPr="00962B37" w:rsidRDefault="00867A94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867A94" w:rsidRPr="00962B37" w:rsidRDefault="00867A94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867A94" w:rsidRDefault="00867A94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14594C" w:rsidRPr="00962B37" w:rsidRDefault="0014594C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867A94" w:rsidRPr="00962B37" w:rsidRDefault="00867A94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867A94" w:rsidRDefault="00867A94" w:rsidP="004421D9">
      <w:pPr>
        <w:jc w:val="both"/>
        <w:rPr>
          <w:rFonts w:ascii="Arial" w:hAnsi="Arial" w:cs="Arial"/>
          <w:sz w:val="20"/>
          <w:szCs w:val="20"/>
        </w:rPr>
      </w:pPr>
    </w:p>
    <w:p w:rsidR="00F570E8" w:rsidRPr="00D84312" w:rsidRDefault="00F570E8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6D20A3" w:rsidRPr="00962B37" w:rsidRDefault="006D20A3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867A94" w:rsidRPr="00962B37" w:rsidRDefault="00867A94" w:rsidP="00B5330B">
      <w:pPr>
        <w:pStyle w:val="1"/>
        <w:numPr>
          <w:ilvl w:val="0"/>
          <w:numId w:val="1"/>
        </w:numPr>
        <w:ind w:right="545"/>
        <w:jc w:val="center"/>
        <w:rPr>
          <w:rFonts w:ascii="Arial" w:hAnsi="Arial" w:cs="Arial"/>
          <w:b/>
          <w:sz w:val="32"/>
          <w:szCs w:val="32"/>
          <w:lang w:val="ru-RU"/>
        </w:rPr>
      </w:pPr>
      <w:r w:rsidRPr="00962B37">
        <w:rPr>
          <w:rFonts w:ascii="Arial" w:hAnsi="Arial" w:cs="Arial"/>
          <w:b/>
          <w:sz w:val="32"/>
          <w:szCs w:val="32"/>
          <w:lang w:val="ru-RU"/>
        </w:rPr>
        <w:t>РЕГИОНЫ</w:t>
      </w:r>
    </w:p>
    <w:p w:rsidR="00867A94" w:rsidRPr="00962B37" w:rsidRDefault="00867A94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867A94" w:rsidRDefault="00867A94" w:rsidP="00AE6808">
      <w:pPr>
        <w:pStyle w:val="1"/>
        <w:numPr>
          <w:ilvl w:val="1"/>
          <w:numId w:val="1"/>
        </w:numPr>
        <w:tabs>
          <w:tab w:val="left" w:pos="10490"/>
          <w:tab w:val="left" w:pos="10773"/>
        </w:tabs>
        <w:ind w:left="1134" w:hanging="567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Валовый региональный продукт и индекс физическогообъема</w:t>
      </w:r>
    </w:p>
    <w:p w:rsidR="00AE6808" w:rsidRPr="00962B37" w:rsidRDefault="00AE6808" w:rsidP="00AE6808">
      <w:pPr>
        <w:pStyle w:val="1"/>
        <w:tabs>
          <w:tab w:val="left" w:pos="10490"/>
          <w:tab w:val="left" w:pos="10773"/>
        </w:tabs>
        <w:ind w:left="1134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tbl>
      <w:tblPr>
        <w:tblStyle w:val="TableNormal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2034"/>
        <w:gridCol w:w="872"/>
        <w:gridCol w:w="582"/>
        <w:gridCol w:w="1003"/>
        <w:gridCol w:w="560"/>
        <w:gridCol w:w="1185"/>
        <w:gridCol w:w="582"/>
        <w:gridCol w:w="1064"/>
        <w:gridCol w:w="676"/>
        <w:gridCol w:w="1169"/>
        <w:gridCol w:w="492"/>
      </w:tblGrid>
      <w:tr w:rsidR="008A1A27" w:rsidRPr="008A1A27" w:rsidTr="006E4AB8">
        <w:trPr>
          <w:trHeight w:val="393"/>
        </w:trPr>
        <w:tc>
          <w:tcPr>
            <w:tcW w:w="692" w:type="pct"/>
            <w:vMerge w:val="restart"/>
            <w:shd w:val="clear" w:color="auto" w:fill="538235"/>
          </w:tcPr>
          <w:p w:rsidR="008A1A27" w:rsidRPr="008A1A27" w:rsidRDefault="008A1A27" w:rsidP="001F4663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  <w:p w:rsidR="008A1A27" w:rsidRPr="008A1A27" w:rsidRDefault="008A1A27" w:rsidP="001F466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6E4AB8">
              <w:rPr>
                <w:rFonts w:ascii="Times New Roman" w:hAnsi="Times New Roman" w:cs="Times New Roman"/>
                <w:b/>
                <w:color w:val="FFFFFF"/>
                <w:sz w:val="24"/>
                <w:szCs w:val="24"/>
                <w:lang w:val="ru-RU"/>
              </w:rPr>
              <w:t>Регионы</w:t>
            </w:r>
          </w:p>
        </w:tc>
        <w:tc>
          <w:tcPr>
            <w:tcW w:w="770" w:type="pct"/>
            <w:gridSpan w:val="2"/>
            <w:shd w:val="clear" w:color="auto" w:fill="538235"/>
            <w:vAlign w:val="center"/>
          </w:tcPr>
          <w:p w:rsidR="008A1A27" w:rsidRPr="006E4AB8" w:rsidRDefault="008A1A27" w:rsidP="006E4AB8">
            <w:pPr>
              <w:pStyle w:val="TableParagraph"/>
              <w:ind w:left="461" w:right="493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ru-RU"/>
              </w:rPr>
              <w:t>2019г</w:t>
            </w:r>
          </w:p>
        </w:tc>
        <w:tc>
          <w:tcPr>
            <w:tcW w:w="847" w:type="pct"/>
            <w:gridSpan w:val="2"/>
            <w:tcBorders>
              <w:right w:val="single" w:sz="4" w:space="0" w:color="auto"/>
            </w:tcBorders>
            <w:shd w:val="clear" w:color="auto" w:fill="538235"/>
            <w:vAlign w:val="center"/>
          </w:tcPr>
          <w:p w:rsidR="008A1A27" w:rsidRPr="006E4AB8" w:rsidRDefault="008A1A27" w:rsidP="006E4AB8">
            <w:pPr>
              <w:pStyle w:val="TableParagraph"/>
              <w:ind w:left="569" w:right="217" w:hanging="285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ru-RU"/>
              </w:rPr>
              <w:t>2020г</w:t>
            </w:r>
          </w:p>
        </w:tc>
        <w:tc>
          <w:tcPr>
            <w:tcW w:w="8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235"/>
            <w:vAlign w:val="center"/>
          </w:tcPr>
          <w:p w:rsidR="008A1A27" w:rsidRPr="006E4AB8" w:rsidRDefault="008A1A27" w:rsidP="006E4AB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ru-RU"/>
              </w:rPr>
              <w:t>2021г</w:t>
            </w:r>
          </w:p>
        </w:tc>
        <w:tc>
          <w:tcPr>
            <w:tcW w:w="9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235"/>
            <w:vAlign w:val="center"/>
          </w:tcPr>
          <w:p w:rsidR="004417EE" w:rsidRPr="006E4AB8" w:rsidRDefault="008A1A27" w:rsidP="006E4AB8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ru-RU"/>
              </w:rPr>
              <w:t>2022 г</w:t>
            </w:r>
          </w:p>
          <w:p w:rsidR="008A1A27" w:rsidRPr="006E4AB8" w:rsidRDefault="008A1A27" w:rsidP="006E4AB8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kk-KZ"/>
              </w:rPr>
            </w:pPr>
            <w:r w:rsidRPr="006E4AB8">
              <w:rPr>
                <w:rFonts w:ascii="Times New Roman" w:hAnsi="Times New Roman" w:cs="Times New Roman"/>
                <w:b/>
                <w:color w:val="FFFFFF"/>
                <w:sz w:val="18"/>
                <w:szCs w:val="18"/>
              </w:rPr>
              <w:t>I</w:t>
            </w:r>
            <w:r w:rsidRPr="006E4AB8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kk-KZ"/>
              </w:rPr>
              <w:t xml:space="preserve"> полугодие</w:t>
            </w:r>
          </w:p>
        </w:tc>
        <w:tc>
          <w:tcPr>
            <w:tcW w:w="8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235"/>
            <w:vAlign w:val="center"/>
          </w:tcPr>
          <w:p w:rsidR="008A1A27" w:rsidRPr="006E4AB8" w:rsidRDefault="008A1A27" w:rsidP="006E4AB8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ru-RU"/>
              </w:rPr>
              <w:t>2022 г</w:t>
            </w:r>
          </w:p>
        </w:tc>
      </w:tr>
      <w:tr w:rsidR="006E4AB8" w:rsidRPr="008A1A27" w:rsidTr="006E4AB8">
        <w:trPr>
          <w:trHeight w:val="296"/>
        </w:trPr>
        <w:tc>
          <w:tcPr>
            <w:tcW w:w="692" w:type="pct"/>
            <w:vMerge/>
            <w:tcBorders>
              <w:top w:val="nil"/>
            </w:tcBorders>
            <w:shd w:val="clear" w:color="auto" w:fill="538235"/>
          </w:tcPr>
          <w:p w:rsidR="008A1A27" w:rsidRPr="008A1A27" w:rsidRDefault="008A1A27" w:rsidP="001F4663">
            <w:pPr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462" w:type="pct"/>
            <w:shd w:val="clear" w:color="auto" w:fill="538235"/>
            <w:vAlign w:val="center"/>
          </w:tcPr>
          <w:p w:rsidR="008A1A27" w:rsidRPr="008A1A27" w:rsidRDefault="008A1A27" w:rsidP="001F466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FFFF"/>
                <w:spacing w:val="-5"/>
                <w:sz w:val="16"/>
                <w:szCs w:val="16"/>
                <w:lang w:val="ru-RU"/>
              </w:rPr>
            </w:pPr>
            <w:r w:rsidRPr="008A1A27">
              <w:rPr>
                <w:rFonts w:ascii="Times New Roman" w:hAnsi="Times New Roman" w:cs="Times New Roman"/>
                <w:b/>
                <w:color w:val="FFFFFF"/>
                <w:sz w:val="16"/>
                <w:szCs w:val="16"/>
                <w:lang w:val="ru-RU"/>
              </w:rPr>
              <w:t>млн</w:t>
            </w:r>
          </w:p>
          <w:p w:rsidR="008A1A27" w:rsidRPr="008A1A27" w:rsidRDefault="008A1A27" w:rsidP="001F466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8A1A27">
              <w:rPr>
                <w:rFonts w:ascii="Times New Roman" w:hAnsi="Times New Roman" w:cs="Times New Roman"/>
                <w:b/>
                <w:color w:val="FFFFFF"/>
                <w:sz w:val="16"/>
                <w:szCs w:val="16"/>
                <w:lang w:val="ru-RU"/>
              </w:rPr>
              <w:t>тенге</w:t>
            </w:r>
          </w:p>
        </w:tc>
        <w:tc>
          <w:tcPr>
            <w:tcW w:w="308" w:type="pct"/>
            <w:shd w:val="clear" w:color="auto" w:fill="538235"/>
            <w:vAlign w:val="center"/>
          </w:tcPr>
          <w:p w:rsidR="008A1A27" w:rsidRPr="008A1A27" w:rsidRDefault="008A1A27" w:rsidP="001F4663">
            <w:pPr>
              <w:pStyle w:val="TableParagraph"/>
              <w:ind w:left="33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8A1A27">
              <w:rPr>
                <w:rFonts w:ascii="Times New Roman" w:hAnsi="Times New Roman" w:cs="Times New Roman"/>
                <w:b/>
                <w:color w:val="FFFFFF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538" w:type="pct"/>
            <w:shd w:val="clear" w:color="auto" w:fill="538235"/>
            <w:vAlign w:val="center"/>
          </w:tcPr>
          <w:p w:rsidR="008A1A27" w:rsidRPr="008A1A27" w:rsidRDefault="008A1A27" w:rsidP="001F4663">
            <w:pPr>
              <w:pStyle w:val="TableParagraph"/>
              <w:ind w:left="95" w:right="69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8A1A27">
              <w:rPr>
                <w:rFonts w:ascii="Times New Roman" w:hAnsi="Times New Roman" w:cs="Times New Roman"/>
                <w:b/>
                <w:color w:val="FFFFFF"/>
                <w:sz w:val="16"/>
                <w:szCs w:val="16"/>
                <w:lang w:val="ru-RU"/>
              </w:rPr>
              <w:t>млнтенге</w:t>
            </w:r>
          </w:p>
        </w:tc>
        <w:tc>
          <w:tcPr>
            <w:tcW w:w="309" w:type="pct"/>
            <w:shd w:val="clear" w:color="auto" w:fill="538235"/>
            <w:vAlign w:val="center"/>
          </w:tcPr>
          <w:p w:rsidR="008A1A27" w:rsidRPr="008A1A27" w:rsidRDefault="008A1A27" w:rsidP="001F4663">
            <w:pPr>
              <w:pStyle w:val="TableParagraph"/>
              <w:ind w:left="29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8A1A27">
              <w:rPr>
                <w:rFonts w:ascii="Times New Roman" w:hAnsi="Times New Roman" w:cs="Times New Roman"/>
                <w:b/>
                <w:color w:val="FFFFFF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615" w:type="pct"/>
            <w:tcBorders>
              <w:top w:val="single" w:sz="4" w:space="0" w:color="auto"/>
            </w:tcBorders>
            <w:shd w:val="clear" w:color="auto" w:fill="538235"/>
            <w:vAlign w:val="center"/>
          </w:tcPr>
          <w:p w:rsidR="008A1A27" w:rsidRPr="008A1A27" w:rsidRDefault="008A1A27" w:rsidP="001F4663">
            <w:pPr>
              <w:pStyle w:val="TableParagraph"/>
              <w:ind w:left="92" w:right="7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8A1A27">
              <w:rPr>
                <w:rFonts w:ascii="Times New Roman" w:hAnsi="Times New Roman" w:cs="Times New Roman"/>
                <w:b/>
                <w:color w:val="FFFFFF"/>
                <w:sz w:val="16"/>
                <w:szCs w:val="16"/>
                <w:lang w:val="ru-RU"/>
              </w:rPr>
              <w:t>млнтенге</w:t>
            </w:r>
          </w:p>
        </w:tc>
        <w:tc>
          <w:tcPr>
            <w:tcW w:w="271" w:type="pct"/>
            <w:tcBorders>
              <w:top w:val="single" w:sz="4" w:space="0" w:color="auto"/>
            </w:tcBorders>
            <w:shd w:val="clear" w:color="auto" w:fill="538235"/>
            <w:vAlign w:val="center"/>
          </w:tcPr>
          <w:p w:rsidR="008A1A27" w:rsidRPr="008A1A27" w:rsidRDefault="008A1A27" w:rsidP="001F4663">
            <w:pPr>
              <w:pStyle w:val="TableParagraph"/>
              <w:ind w:left="27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8A1A27">
              <w:rPr>
                <w:rFonts w:ascii="Times New Roman" w:hAnsi="Times New Roman" w:cs="Times New Roman"/>
                <w:b/>
                <w:color w:val="FFFFFF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556" w:type="pct"/>
            <w:tcBorders>
              <w:top w:val="single" w:sz="4" w:space="0" w:color="auto"/>
            </w:tcBorders>
            <w:shd w:val="clear" w:color="auto" w:fill="538235"/>
            <w:vAlign w:val="center"/>
          </w:tcPr>
          <w:p w:rsidR="008A1A27" w:rsidRPr="008A1A27" w:rsidRDefault="008A1A27" w:rsidP="001F4663">
            <w:pPr>
              <w:pStyle w:val="TableParagraph"/>
              <w:ind w:left="27"/>
              <w:jc w:val="center"/>
              <w:rPr>
                <w:rFonts w:ascii="Times New Roman" w:hAnsi="Times New Roman" w:cs="Times New Roman"/>
                <w:b/>
                <w:color w:val="FFFFFF"/>
                <w:w w:val="99"/>
                <w:sz w:val="16"/>
                <w:szCs w:val="16"/>
                <w:lang w:val="ru-RU"/>
              </w:rPr>
            </w:pPr>
            <w:r w:rsidRPr="008A1A27">
              <w:rPr>
                <w:rFonts w:ascii="Times New Roman" w:hAnsi="Times New Roman" w:cs="Times New Roman"/>
                <w:b/>
                <w:color w:val="FFFFFF"/>
                <w:sz w:val="16"/>
                <w:szCs w:val="16"/>
                <w:lang w:val="ru-RU"/>
              </w:rPr>
              <w:t>млнтенге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538235"/>
            <w:vAlign w:val="center"/>
          </w:tcPr>
          <w:p w:rsidR="008A1A27" w:rsidRPr="008A1A27" w:rsidRDefault="008A1A27" w:rsidP="001F4663">
            <w:pPr>
              <w:pStyle w:val="TableParagraph"/>
              <w:ind w:left="27"/>
              <w:jc w:val="center"/>
              <w:rPr>
                <w:rFonts w:ascii="Times New Roman" w:hAnsi="Times New Roman" w:cs="Times New Roman"/>
                <w:b/>
                <w:color w:val="FFFFFF"/>
                <w:w w:val="99"/>
                <w:sz w:val="16"/>
                <w:szCs w:val="16"/>
                <w:lang w:val="ru-RU"/>
              </w:rPr>
            </w:pPr>
            <w:r w:rsidRPr="008A1A27">
              <w:rPr>
                <w:rFonts w:ascii="Times New Roman" w:hAnsi="Times New Roman" w:cs="Times New Roman"/>
                <w:b/>
                <w:color w:val="FFFFFF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607" w:type="pct"/>
            <w:tcBorders>
              <w:top w:val="single" w:sz="4" w:space="0" w:color="auto"/>
            </w:tcBorders>
            <w:shd w:val="clear" w:color="auto" w:fill="538235"/>
            <w:vAlign w:val="center"/>
          </w:tcPr>
          <w:p w:rsidR="008A1A27" w:rsidRPr="008A1A27" w:rsidRDefault="008A1A27" w:rsidP="001F4663">
            <w:pPr>
              <w:pStyle w:val="TableParagraph"/>
              <w:ind w:left="27"/>
              <w:jc w:val="center"/>
              <w:rPr>
                <w:rFonts w:ascii="Times New Roman" w:hAnsi="Times New Roman" w:cs="Times New Roman"/>
                <w:b/>
                <w:color w:val="FFFFFF"/>
                <w:w w:val="99"/>
                <w:sz w:val="16"/>
                <w:szCs w:val="16"/>
                <w:lang w:val="ru-RU"/>
              </w:rPr>
            </w:pPr>
            <w:r w:rsidRPr="008A1A27">
              <w:rPr>
                <w:rFonts w:ascii="Times New Roman" w:hAnsi="Times New Roman" w:cs="Times New Roman"/>
                <w:b/>
                <w:color w:val="FFFFFF"/>
                <w:sz w:val="16"/>
                <w:szCs w:val="16"/>
                <w:lang w:val="ru-RU"/>
              </w:rPr>
              <w:t>млнтенге</w:t>
            </w:r>
          </w:p>
        </w:tc>
        <w:tc>
          <w:tcPr>
            <w:tcW w:w="276" w:type="pct"/>
            <w:tcBorders>
              <w:top w:val="single" w:sz="4" w:space="0" w:color="auto"/>
            </w:tcBorders>
            <w:shd w:val="clear" w:color="auto" w:fill="538235"/>
            <w:vAlign w:val="center"/>
          </w:tcPr>
          <w:p w:rsidR="008A1A27" w:rsidRPr="008A1A27" w:rsidRDefault="008A1A27" w:rsidP="001F4663">
            <w:pPr>
              <w:pStyle w:val="TableParagraph"/>
              <w:ind w:left="27"/>
              <w:jc w:val="center"/>
              <w:rPr>
                <w:rFonts w:ascii="Times New Roman" w:hAnsi="Times New Roman" w:cs="Times New Roman"/>
                <w:b/>
                <w:color w:val="FFFFFF"/>
                <w:w w:val="99"/>
                <w:sz w:val="16"/>
                <w:szCs w:val="16"/>
                <w:lang w:val="ru-RU"/>
              </w:rPr>
            </w:pPr>
            <w:r w:rsidRPr="008A1A27">
              <w:rPr>
                <w:rFonts w:ascii="Times New Roman" w:hAnsi="Times New Roman" w:cs="Times New Roman"/>
                <w:b/>
                <w:color w:val="FFFFFF"/>
                <w:w w:val="99"/>
                <w:sz w:val="16"/>
                <w:szCs w:val="16"/>
                <w:lang w:val="ru-RU"/>
              </w:rPr>
              <w:t>%</w:t>
            </w:r>
          </w:p>
        </w:tc>
      </w:tr>
      <w:tr w:rsidR="006E4AB8" w:rsidRPr="008A1A27" w:rsidTr="006E4AB8">
        <w:trPr>
          <w:trHeight w:val="470"/>
        </w:trPr>
        <w:tc>
          <w:tcPr>
            <w:tcW w:w="692" w:type="pct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ind w:left="33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E4AB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РеспубликаКазахстан</w:t>
            </w:r>
          </w:p>
        </w:tc>
        <w:tc>
          <w:tcPr>
            <w:tcW w:w="462" w:type="pct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69532627</w:t>
            </w:r>
          </w:p>
        </w:tc>
        <w:tc>
          <w:tcPr>
            <w:tcW w:w="308" w:type="pct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ind w:left="95" w:right="-8" w:hanging="9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104,5</w:t>
            </w:r>
          </w:p>
        </w:tc>
        <w:tc>
          <w:tcPr>
            <w:tcW w:w="538" w:type="pct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ind w:left="95" w:hanging="95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70649033</w:t>
            </w:r>
          </w:p>
        </w:tc>
        <w:tc>
          <w:tcPr>
            <w:tcW w:w="309" w:type="pct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ind w:right="-12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97,5</w:t>
            </w:r>
          </w:p>
        </w:tc>
        <w:tc>
          <w:tcPr>
            <w:tcW w:w="615" w:type="pct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ind w:left="93" w:right="7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83</w:t>
            </w:r>
            <w:r w:rsidRPr="006E4AB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kk-KZ"/>
              </w:rPr>
              <w:t> </w:t>
            </w:r>
            <w:r w:rsidRPr="006E4A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95158</w:t>
            </w:r>
            <w:r w:rsidRPr="006E4AB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kk-KZ"/>
              </w:rPr>
              <w:t>8</w:t>
            </w:r>
          </w:p>
        </w:tc>
        <w:tc>
          <w:tcPr>
            <w:tcW w:w="271" w:type="pct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104,3</w:t>
            </w:r>
          </w:p>
        </w:tc>
        <w:tc>
          <w:tcPr>
            <w:tcW w:w="556" w:type="pct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ind w:left="91" w:right="-31" w:hanging="91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ru-RU" w:eastAsia="ru-RU"/>
              </w:rPr>
              <w:t>40 034 332,6</w:t>
            </w:r>
          </w:p>
        </w:tc>
        <w:tc>
          <w:tcPr>
            <w:tcW w:w="366" w:type="pct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ind w:left="91" w:hanging="86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  <w:t>103,6</w:t>
            </w:r>
          </w:p>
        </w:tc>
        <w:tc>
          <w:tcPr>
            <w:tcW w:w="607" w:type="pct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6E4AB8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ru-RU"/>
              </w:rPr>
              <w:t>102 891 845</w:t>
            </w:r>
          </w:p>
        </w:tc>
        <w:tc>
          <w:tcPr>
            <w:tcW w:w="276" w:type="pct"/>
            <w:shd w:val="clear" w:color="auto" w:fill="E1EEDA"/>
            <w:vAlign w:val="center"/>
          </w:tcPr>
          <w:p w:rsidR="006E4AB8" w:rsidRPr="009744DC" w:rsidRDefault="006E4AB8" w:rsidP="006E4AB8">
            <w:pPr>
              <w:pStyle w:val="TableParagraph"/>
              <w:ind w:left="-4" w:right="-9" w:firstLine="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9744D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103,3</w:t>
            </w:r>
          </w:p>
        </w:tc>
      </w:tr>
      <w:tr w:rsidR="006E4AB8" w:rsidRPr="008A1A27" w:rsidTr="006E4AB8">
        <w:trPr>
          <w:trHeight w:val="383"/>
        </w:trPr>
        <w:tc>
          <w:tcPr>
            <w:tcW w:w="692" w:type="pct"/>
            <w:vAlign w:val="center"/>
          </w:tcPr>
          <w:p w:rsidR="006E4AB8" w:rsidRPr="006E4AB8" w:rsidRDefault="006E4AB8" w:rsidP="006E4AB8">
            <w:pPr>
              <w:pStyle w:val="TableParagraph"/>
              <w:ind w:left="3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Абайская</w:t>
            </w:r>
          </w:p>
        </w:tc>
        <w:tc>
          <w:tcPr>
            <w:tcW w:w="462" w:type="pct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308" w:type="pct"/>
            <w:vAlign w:val="center"/>
          </w:tcPr>
          <w:p w:rsidR="006E4AB8" w:rsidRPr="006E4AB8" w:rsidRDefault="006E4AB8" w:rsidP="006E4AB8">
            <w:pPr>
              <w:pStyle w:val="TableParagraph"/>
              <w:ind w:left="95" w:right="-8" w:hanging="9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8" w:type="pct"/>
            <w:vAlign w:val="center"/>
          </w:tcPr>
          <w:p w:rsidR="006E4AB8" w:rsidRPr="006E4AB8" w:rsidRDefault="006E4AB8" w:rsidP="006E4AB8">
            <w:pPr>
              <w:pStyle w:val="TableParagraph"/>
              <w:ind w:left="95" w:hanging="95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309" w:type="pct"/>
            <w:vAlign w:val="center"/>
          </w:tcPr>
          <w:p w:rsidR="006E4AB8" w:rsidRPr="006E4AB8" w:rsidRDefault="006E4AB8" w:rsidP="006E4AB8">
            <w:pPr>
              <w:pStyle w:val="TableParagraph"/>
              <w:ind w:right="-12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615" w:type="pct"/>
            <w:vAlign w:val="center"/>
          </w:tcPr>
          <w:p w:rsidR="006E4AB8" w:rsidRPr="006E4AB8" w:rsidRDefault="006E4AB8" w:rsidP="006E4AB8">
            <w:pPr>
              <w:pStyle w:val="TableParagraph"/>
              <w:ind w:left="93" w:right="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1" w:type="pct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pct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871 120,8</w:t>
            </w:r>
          </w:p>
        </w:tc>
        <w:tc>
          <w:tcPr>
            <w:tcW w:w="366" w:type="pct"/>
            <w:vAlign w:val="center"/>
          </w:tcPr>
          <w:p w:rsidR="006E4AB8" w:rsidRPr="006E4AB8" w:rsidRDefault="006E4AB8" w:rsidP="006E4AB8">
            <w:pPr>
              <w:pStyle w:val="TableParagraph"/>
              <w:ind w:left="91" w:hanging="8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ru-RU"/>
              </w:rPr>
            </w:pPr>
            <w:r w:rsidRPr="006E4AB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val="ru-RU" w:eastAsia="ru-RU"/>
              </w:rPr>
              <w:t>103</w:t>
            </w:r>
          </w:p>
        </w:tc>
        <w:tc>
          <w:tcPr>
            <w:tcW w:w="607" w:type="pct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6E4A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2 310 077</w:t>
            </w:r>
          </w:p>
        </w:tc>
        <w:tc>
          <w:tcPr>
            <w:tcW w:w="276" w:type="pct"/>
            <w:vAlign w:val="center"/>
          </w:tcPr>
          <w:p w:rsidR="006E4AB8" w:rsidRPr="009744DC" w:rsidRDefault="006E4AB8" w:rsidP="006E4AB8">
            <w:pPr>
              <w:pStyle w:val="TableParagraph"/>
              <w:ind w:left="-4" w:right="-9" w:firstLine="4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9744D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102,1</w:t>
            </w:r>
          </w:p>
        </w:tc>
      </w:tr>
      <w:tr w:rsidR="006E4AB8" w:rsidRPr="008A1A27" w:rsidTr="006E4AB8">
        <w:trPr>
          <w:trHeight w:val="420"/>
        </w:trPr>
        <w:tc>
          <w:tcPr>
            <w:tcW w:w="692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3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Акмолинская</w:t>
            </w:r>
          </w:p>
        </w:tc>
        <w:tc>
          <w:tcPr>
            <w:tcW w:w="462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1933580</w:t>
            </w:r>
          </w:p>
        </w:tc>
        <w:tc>
          <w:tcPr>
            <w:tcW w:w="308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right="-8" w:hanging="9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102,9</w:t>
            </w:r>
          </w:p>
        </w:tc>
        <w:tc>
          <w:tcPr>
            <w:tcW w:w="538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hanging="95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2283940</w:t>
            </w:r>
          </w:p>
        </w:tc>
        <w:tc>
          <w:tcPr>
            <w:tcW w:w="309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right="-12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102,7</w:t>
            </w:r>
          </w:p>
        </w:tc>
        <w:tc>
          <w:tcPr>
            <w:tcW w:w="615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3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2 678 123</w:t>
            </w:r>
          </w:p>
        </w:tc>
        <w:tc>
          <w:tcPr>
            <w:tcW w:w="271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103,3</w:t>
            </w:r>
          </w:p>
        </w:tc>
        <w:tc>
          <w:tcPr>
            <w:tcW w:w="556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1 192 626,8</w:t>
            </w:r>
          </w:p>
        </w:tc>
        <w:tc>
          <w:tcPr>
            <w:tcW w:w="366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hanging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107,6</w:t>
            </w:r>
          </w:p>
        </w:tc>
        <w:tc>
          <w:tcPr>
            <w:tcW w:w="607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6E4A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3 354 782</w:t>
            </w:r>
          </w:p>
        </w:tc>
        <w:tc>
          <w:tcPr>
            <w:tcW w:w="276" w:type="pct"/>
            <w:shd w:val="clear" w:color="auto" w:fill="EAF1DD" w:themeFill="accent3" w:themeFillTint="33"/>
            <w:vAlign w:val="center"/>
          </w:tcPr>
          <w:p w:rsidR="006E4AB8" w:rsidRPr="009744DC" w:rsidRDefault="006E4AB8" w:rsidP="006E4AB8">
            <w:pPr>
              <w:pStyle w:val="TableParagraph"/>
              <w:ind w:left="-4" w:right="-9" w:firstLine="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 w:rsidRPr="009744D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108,4</w:t>
            </w:r>
          </w:p>
        </w:tc>
      </w:tr>
      <w:tr w:rsidR="006E4AB8" w:rsidRPr="008A1A27" w:rsidTr="006E4AB8">
        <w:trPr>
          <w:trHeight w:val="397"/>
        </w:trPr>
        <w:tc>
          <w:tcPr>
            <w:tcW w:w="692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3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Актюбинская</w:t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2974421</w:t>
            </w:r>
          </w:p>
        </w:tc>
        <w:tc>
          <w:tcPr>
            <w:tcW w:w="308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5" w:right="-8" w:hanging="9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104,9</w:t>
            </w:r>
          </w:p>
        </w:tc>
        <w:tc>
          <w:tcPr>
            <w:tcW w:w="538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5" w:hanging="95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2956872</w:t>
            </w:r>
          </w:p>
        </w:tc>
        <w:tc>
          <w:tcPr>
            <w:tcW w:w="309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right="-12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99,9</w:t>
            </w:r>
          </w:p>
        </w:tc>
        <w:tc>
          <w:tcPr>
            <w:tcW w:w="615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3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3 586 222</w:t>
            </w:r>
          </w:p>
        </w:tc>
        <w:tc>
          <w:tcPr>
            <w:tcW w:w="271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103,1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1 930 583,1</w:t>
            </w:r>
          </w:p>
        </w:tc>
        <w:tc>
          <w:tcPr>
            <w:tcW w:w="366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hanging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101,5</w:t>
            </w:r>
          </w:p>
        </w:tc>
        <w:tc>
          <w:tcPr>
            <w:tcW w:w="607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6E4A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4 312 581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6E4AB8" w:rsidRPr="009744DC" w:rsidRDefault="006E4AB8" w:rsidP="006E4AB8">
            <w:pPr>
              <w:pStyle w:val="TableParagraph"/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9744D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100,0</w:t>
            </w:r>
          </w:p>
        </w:tc>
      </w:tr>
      <w:tr w:rsidR="006E4AB8" w:rsidRPr="008A1A27" w:rsidTr="006E4AB8">
        <w:trPr>
          <w:trHeight w:val="432"/>
        </w:trPr>
        <w:tc>
          <w:tcPr>
            <w:tcW w:w="692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3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Алматинская</w:t>
            </w:r>
          </w:p>
        </w:tc>
        <w:tc>
          <w:tcPr>
            <w:tcW w:w="462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3246080</w:t>
            </w:r>
          </w:p>
        </w:tc>
        <w:tc>
          <w:tcPr>
            <w:tcW w:w="308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right="-8" w:hanging="9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105,1</w:t>
            </w:r>
          </w:p>
        </w:tc>
        <w:tc>
          <w:tcPr>
            <w:tcW w:w="538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hanging="95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3731040</w:t>
            </w:r>
          </w:p>
        </w:tc>
        <w:tc>
          <w:tcPr>
            <w:tcW w:w="309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right="-12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98,5</w:t>
            </w:r>
          </w:p>
        </w:tc>
        <w:tc>
          <w:tcPr>
            <w:tcW w:w="615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3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4 606 792</w:t>
            </w:r>
          </w:p>
        </w:tc>
        <w:tc>
          <w:tcPr>
            <w:tcW w:w="271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107,8</w:t>
            </w:r>
          </w:p>
        </w:tc>
        <w:tc>
          <w:tcPr>
            <w:tcW w:w="556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1 737 558,4</w:t>
            </w:r>
          </w:p>
        </w:tc>
        <w:tc>
          <w:tcPr>
            <w:tcW w:w="366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hanging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104,2</w:t>
            </w:r>
          </w:p>
        </w:tc>
        <w:tc>
          <w:tcPr>
            <w:tcW w:w="607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6E4A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4 248 891</w:t>
            </w:r>
          </w:p>
        </w:tc>
        <w:tc>
          <w:tcPr>
            <w:tcW w:w="276" w:type="pct"/>
            <w:shd w:val="clear" w:color="auto" w:fill="EAF1DD" w:themeFill="accent3" w:themeFillTint="33"/>
            <w:vAlign w:val="center"/>
          </w:tcPr>
          <w:p w:rsidR="006E4AB8" w:rsidRPr="009744DC" w:rsidRDefault="006E4AB8" w:rsidP="006E4AB8">
            <w:pPr>
              <w:pStyle w:val="TableParagraph"/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9744D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106,3</w:t>
            </w:r>
          </w:p>
        </w:tc>
      </w:tr>
      <w:tr w:rsidR="006E4AB8" w:rsidRPr="008A1A27" w:rsidTr="006E4AB8">
        <w:trPr>
          <w:trHeight w:val="396"/>
        </w:trPr>
        <w:tc>
          <w:tcPr>
            <w:tcW w:w="692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3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Атырауская</w:t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9327263</w:t>
            </w:r>
          </w:p>
        </w:tc>
        <w:tc>
          <w:tcPr>
            <w:tcW w:w="308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5" w:right="-8" w:hanging="9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107,4</w:t>
            </w:r>
          </w:p>
        </w:tc>
        <w:tc>
          <w:tcPr>
            <w:tcW w:w="538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5" w:hanging="95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7738259</w:t>
            </w:r>
          </w:p>
        </w:tc>
        <w:tc>
          <w:tcPr>
            <w:tcW w:w="309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right="-12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93,5</w:t>
            </w:r>
          </w:p>
        </w:tc>
        <w:tc>
          <w:tcPr>
            <w:tcW w:w="615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3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10 627 583</w:t>
            </w:r>
          </w:p>
        </w:tc>
        <w:tc>
          <w:tcPr>
            <w:tcW w:w="271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105,8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6 340 310,9</w:t>
            </w:r>
          </w:p>
        </w:tc>
        <w:tc>
          <w:tcPr>
            <w:tcW w:w="366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hanging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106,3</w:t>
            </w:r>
          </w:p>
        </w:tc>
        <w:tc>
          <w:tcPr>
            <w:tcW w:w="607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6E4A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14 114 693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6E4AB8" w:rsidRPr="009744DC" w:rsidRDefault="006E4AB8" w:rsidP="006E4AB8">
            <w:pPr>
              <w:pStyle w:val="TableParagraph"/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9744D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101,6</w:t>
            </w:r>
          </w:p>
        </w:tc>
      </w:tr>
      <w:tr w:rsidR="006E4AB8" w:rsidRPr="008A1A27" w:rsidTr="006E4AB8">
        <w:trPr>
          <w:trHeight w:val="416"/>
        </w:trPr>
        <w:tc>
          <w:tcPr>
            <w:tcW w:w="692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3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Западно-Казахстанская</w:t>
            </w:r>
          </w:p>
        </w:tc>
        <w:tc>
          <w:tcPr>
            <w:tcW w:w="462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2946389</w:t>
            </w:r>
          </w:p>
        </w:tc>
        <w:tc>
          <w:tcPr>
            <w:tcW w:w="308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right="-8" w:hanging="9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98,5</w:t>
            </w:r>
          </w:p>
        </w:tc>
        <w:tc>
          <w:tcPr>
            <w:tcW w:w="538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hanging="95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2735953</w:t>
            </w:r>
          </w:p>
        </w:tc>
        <w:tc>
          <w:tcPr>
            <w:tcW w:w="309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right="-12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99,3</w:t>
            </w:r>
          </w:p>
        </w:tc>
        <w:tc>
          <w:tcPr>
            <w:tcW w:w="615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3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3 533 014</w:t>
            </w:r>
          </w:p>
        </w:tc>
        <w:tc>
          <w:tcPr>
            <w:tcW w:w="271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2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98,1</w:t>
            </w:r>
          </w:p>
        </w:tc>
        <w:tc>
          <w:tcPr>
            <w:tcW w:w="556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2" w:right="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1 825 487,9</w:t>
            </w:r>
          </w:p>
        </w:tc>
        <w:tc>
          <w:tcPr>
            <w:tcW w:w="366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2" w:hanging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101,6</w:t>
            </w:r>
          </w:p>
        </w:tc>
        <w:tc>
          <w:tcPr>
            <w:tcW w:w="607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2" w:right="7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6E4A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4 402 500</w:t>
            </w:r>
          </w:p>
        </w:tc>
        <w:tc>
          <w:tcPr>
            <w:tcW w:w="276" w:type="pct"/>
            <w:shd w:val="clear" w:color="auto" w:fill="EAF1DD" w:themeFill="accent3" w:themeFillTint="33"/>
            <w:vAlign w:val="center"/>
          </w:tcPr>
          <w:p w:rsidR="006E4AB8" w:rsidRPr="009744DC" w:rsidRDefault="006E4AB8" w:rsidP="006E4AB8">
            <w:pPr>
              <w:pStyle w:val="TableParagraph"/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9744D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101,0</w:t>
            </w:r>
          </w:p>
        </w:tc>
      </w:tr>
      <w:tr w:rsidR="006E4AB8" w:rsidRPr="008A1A27" w:rsidTr="006E4AB8">
        <w:trPr>
          <w:trHeight w:val="407"/>
        </w:trPr>
        <w:tc>
          <w:tcPr>
            <w:tcW w:w="692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3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Жамбылская</w:t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1712884</w:t>
            </w:r>
          </w:p>
        </w:tc>
        <w:tc>
          <w:tcPr>
            <w:tcW w:w="308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5" w:right="-8" w:hanging="9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103,8</w:t>
            </w:r>
          </w:p>
        </w:tc>
        <w:tc>
          <w:tcPr>
            <w:tcW w:w="538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5" w:hanging="95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1901385</w:t>
            </w:r>
          </w:p>
        </w:tc>
        <w:tc>
          <w:tcPr>
            <w:tcW w:w="309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right="-12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101,1</w:t>
            </w:r>
          </w:p>
        </w:tc>
        <w:tc>
          <w:tcPr>
            <w:tcW w:w="615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3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2 262 750</w:t>
            </w:r>
          </w:p>
        </w:tc>
        <w:tc>
          <w:tcPr>
            <w:tcW w:w="271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106,6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1 057 439,9</w:t>
            </w:r>
          </w:p>
        </w:tc>
        <w:tc>
          <w:tcPr>
            <w:tcW w:w="366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hanging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103,1</w:t>
            </w:r>
          </w:p>
        </w:tc>
        <w:tc>
          <w:tcPr>
            <w:tcW w:w="607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6E4A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2 749 013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6E4AB8" w:rsidRPr="009744DC" w:rsidRDefault="006E4AB8" w:rsidP="006E4AB8">
            <w:pPr>
              <w:pStyle w:val="TableParagraph"/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9744D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105,3</w:t>
            </w:r>
          </w:p>
        </w:tc>
      </w:tr>
      <w:tr w:rsidR="006E4AB8" w:rsidRPr="008A1A27" w:rsidTr="006E4AB8">
        <w:trPr>
          <w:trHeight w:val="414"/>
        </w:trPr>
        <w:tc>
          <w:tcPr>
            <w:tcW w:w="692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3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Жетысу</w:t>
            </w:r>
          </w:p>
        </w:tc>
        <w:tc>
          <w:tcPr>
            <w:tcW w:w="462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308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right="-8" w:hanging="9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8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hanging="95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309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right="-12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615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3" w:right="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510 313,2</w:t>
            </w:r>
          </w:p>
        </w:tc>
        <w:tc>
          <w:tcPr>
            <w:tcW w:w="366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hanging="8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99,4</w:t>
            </w:r>
          </w:p>
        </w:tc>
        <w:tc>
          <w:tcPr>
            <w:tcW w:w="607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6E4A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1 387 602</w:t>
            </w:r>
          </w:p>
        </w:tc>
        <w:tc>
          <w:tcPr>
            <w:tcW w:w="276" w:type="pct"/>
            <w:shd w:val="clear" w:color="auto" w:fill="EAF1DD" w:themeFill="accent3" w:themeFillTint="33"/>
            <w:vAlign w:val="center"/>
          </w:tcPr>
          <w:p w:rsidR="006E4AB8" w:rsidRPr="009744DC" w:rsidRDefault="006E4AB8" w:rsidP="006E4AB8">
            <w:pPr>
              <w:pStyle w:val="TableParagraph"/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9744D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102,4</w:t>
            </w:r>
          </w:p>
        </w:tc>
      </w:tr>
      <w:tr w:rsidR="006E4AB8" w:rsidRPr="008A1A27" w:rsidTr="006E4AB8">
        <w:trPr>
          <w:trHeight w:val="414"/>
        </w:trPr>
        <w:tc>
          <w:tcPr>
            <w:tcW w:w="692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3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Карагандинская</w:t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5388261</w:t>
            </w:r>
          </w:p>
        </w:tc>
        <w:tc>
          <w:tcPr>
            <w:tcW w:w="308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5" w:right="-8" w:hanging="9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105,8</w:t>
            </w:r>
          </w:p>
        </w:tc>
        <w:tc>
          <w:tcPr>
            <w:tcW w:w="538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5" w:hanging="95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6099856</w:t>
            </w:r>
          </w:p>
        </w:tc>
        <w:tc>
          <w:tcPr>
            <w:tcW w:w="309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right="-12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100,1</w:t>
            </w:r>
          </w:p>
        </w:tc>
        <w:tc>
          <w:tcPr>
            <w:tcW w:w="615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3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7 446 273</w:t>
            </w:r>
          </w:p>
        </w:tc>
        <w:tc>
          <w:tcPr>
            <w:tcW w:w="271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102,1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2 970 403,8</w:t>
            </w:r>
          </w:p>
        </w:tc>
        <w:tc>
          <w:tcPr>
            <w:tcW w:w="366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hanging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104</w:t>
            </w:r>
          </w:p>
        </w:tc>
        <w:tc>
          <w:tcPr>
            <w:tcW w:w="607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6E4A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7 396 378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6E4AB8" w:rsidRPr="009744DC" w:rsidRDefault="006E4AB8" w:rsidP="006E4AB8">
            <w:pPr>
              <w:pStyle w:val="TableParagraph"/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9744D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100,3</w:t>
            </w:r>
          </w:p>
        </w:tc>
      </w:tr>
      <w:tr w:rsidR="006E4AB8" w:rsidRPr="008A1A27" w:rsidTr="006E4AB8">
        <w:trPr>
          <w:trHeight w:val="406"/>
        </w:trPr>
        <w:tc>
          <w:tcPr>
            <w:tcW w:w="692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3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Костанайская</w:t>
            </w:r>
          </w:p>
        </w:tc>
        <w:tc>
          <w:tcPr>
            <w:tcW w:w="462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2451736</w:t>
            </w:r>
          </w:p>
        </w:tc>
        <w:tc>
          <w:tcPr>
            <w:tcW w:w="308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right="-8" w:hanging="9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104,6</w:t>
            </w:r>
          </w:p>
        </w:tc>
        <w:tc>
          <w:tcPr>
            <w:tcW w:w="538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hanging="95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2872210</w:t>
            </w:r>
          </w:p>
        </w:tc>
        <w:tc>
          <w:tcPr>
            <w:tcW w:w="309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right="-12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103,0</w:t>
            </w:r>
          </w:p>
        </w:tc>
        <w:tc>
          <w:tcPr>
            <w:tcW w:w="615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3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3 516 221</w:t>
            </w:r>
          </w:p>
        </w:tc>
        <w:tc>
          <w:tcPr>
            <w:tcW w:w="271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104,3</w:t>
            </w:r>
          </w:p>
        </w:tc>
        <w:tc>
          <w:tcPr>
            <w:tcW w:w="556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1 378 171,7</w:t>
            </w:r>
          </w:p>
        </w:tc>
        <w:tc>
          <w:tcPr>
            <w:tcW w:w="366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hanging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102</w:t>
            </w:r>
          </w:p>
        </w:tc>
        <w:tc>
          <w:tcPr>
            <w:tcW w:w="607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6E4A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4 167 726</w:t>
            </w:r>
          </w:p>
        </w:tc>
        <w:tc>
          <w:tcPr>
            <w:tcW w:w="276" w:type="pct"/>
            <w:shd w:val="clear" w:color="auto" w:fill="EAF1DD" w:themeFill="accent3" w:themeFillTint="33"/>
            <w:vAlign w:val="center"/>
          </w:tcPr>
          <w:p w:rsidR="006E4AB8" w:rsidRPr="009744DC" w:rsidRDefault="006E4AB8" w:rsidP="006E4AB8">
            <w:pPr>
              <w:pStyle w:val="TableParagraph"/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9744D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104,5</w:t>
            </w:r>
          </w:p>
        </w:tc>
      </w:tr>
      <w:tr w:rsidR="006E4AB8" w:rsidRPr="008A1A27" w:rsidTr="006E4AB8">
        <w:trPr>
          <w:trHeight w:val="412"/>
        </w:trPr>
        <w:tc>
          <w:tcPr>
            <w:tcW w:w="692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3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Кызылординская</w:t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1828865</w:t>
            </w:r>
          </w:p>
        </w:tc>
        <w:tc>
          <w:tcPr>
            <w:tcW w:w="308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5" w:right="-8" w:hanging="9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101,5</w:t>
            </w:r>
          </w:p>
        </w:tc>
        <w:tc>
          <w:tcPr>
            <w:tcW w:w="538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5" w:hanging="95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1645067</w:t>
            </w:r>
          </w:p>
        </w:tc>
        <w:tc>
          <w:tcPr>
            <w:tcW w:w="309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right="-12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89,2</w:t>
            </w:r>
          </w:p>
        </w:tc>
        <w:tc>
          <w:tcPr>
            <w:tcW w:w="615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3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1 926 000</w:t>
            </w:r>
          </w:p>
        </w:tc>
        <w:tc>
          <w:tcPr>
            <w:tcW w:w="271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2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102,2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2" w:right="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1 009 069,5</w:t>
            </w:r>
          </w:p>
        </w:tc>
        <w:tc>
          <w:tcPr>
            <w:tcW w:w="366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2" w:hanging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101,2</w:t>
            </w:r>
          </w:p>
        </w:tc>
        <w:tc>
          <w:tcPr>
            <w:tcW w:w="607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2" w:right="7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6E4A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2 339 346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6E4AB8" w:rsidRPr="009744DC" w:rsidRDefault="006E4AB8" w:rsidP="006E4AB8">
            <w:pPr>
              <w:pStyle w:val="TableParagraph"/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9744D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102,4</w:t>
            </w:r>
          </w:p>
        </w:tc>
      </w:tr>
      <w:tr w:rsidR="006E4AB8" w:rsidRPr="008A1A27" w:rsidTr="006E4AB8">
        <w:trPr>
          <w:trHeight w:val="403"/>
        </w:trPr>
        <w:tc>
          <w:tcPr>
            <w:tcW w:w="692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3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Мангистауская</w:t>
            </w:r>
          </w:p>
        </w:tc>
        <w:tc>
          <w:tcPr>
            <w:tcW w:w="462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3685384</w:t>
            </w:r>
          </w:p>
        </w:tc>
        <w:tc>
          <w:tcPr>
            <w:tcW w:w="308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right="-8" w:hanging="9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101,2</w:t>
            </w:r>
          </w:p>
        </w:tc>
        <w:tc>
          <w:tcPr>
            <w:tcW w:w="538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hanging="95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3074393</w:t>
            </w:r>
          </w:p>
        </w:tc>
        <w:tc>
          <w:tcPr>
            <w:tcW w:w="309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right="-12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94,5</w:t>
            </w:r>
          </w:p>
        </w:tc>
        <w:tc>
          <w:tcPr>
            <w:tcW w:w="615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3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3 627 008</w:t>
            </w:r>
          </w:p>
        </w:tc>
        <w:tc>
          <w:tcPr>
            <w:tcW w:w="271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101,2</w:t>
            </w:r>
          </w:p>
        </w:tc>
        <w:tc>
          <w:tcPr>
            <w:tcW w:w="556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1 847 981,1</w:t>
            </w:r>
          </w:p>
        </w:tc>
        <w:tc>
          <w:tcPr>
            <w:tcW w:w="366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hanging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100,5</w:t>
            </w:r>
          </w:p>
        </w:tc>
        <w:tc>
          <w:tcPr>
            <w:tcW w:w="607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6E4A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4 052 851</w:t>
            </w:r>
          </w:p>
        </w:tc>
        <w:tc>
          <w:tcPr>
            <w:tcW w:w="276" w:type="pct"/>
            <w:shd w:val="clear" w:color="auto" w:fill="EAF1DD" w:themeFill="accent3" w:themeFillTint="33"/>
            <w:vAlign w:val="center"/>
          </w:tcPr>
          <w:p w:rsidR="006E4AB8" w:rsidRPr="009744DC" w:rsidRDefault="006E4AB8" w:rsidP="006E4AB8">
            <w:pPr>
              <w:pStyle w:val="TableParagraph"/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9744D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101,3</w:t>
            </w:r>
          </w:p>
        </w:tc>
      </w:tr>
      <w:tr w:rsidR="006E4AB8" w:rsidRPr="008A1A27" w:rsidTr="006E4AB8">
        <w:trPr>
          <w:trHeight w:val="424"/>
        </w:trPr>
        <w:tc>
          <w:tcPr>
            <w:tcW w:w="692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3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Павлодарская</w:t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3029609</w:t>
            </w:r>
          </w:p>
        </w:tc>
        <w:tc>
          <w:tcPr>
            <w:tcW w:w="308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5" w:right="-8" w:hanging="9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105,3</w:t>
            </w:r>
          </w:p>
        </w:tc>
        <w:tc>
          <w:tcPr>
            <w:tcW w:w="538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5" w:hanging="95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3120137</w:t>
            </w:r>
          </w:p>
        </w:tc>
        <w:tc>
          <w:tcPr>
            <w:tcW w:w="309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right="-12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96,9</w:t>
            </w:r>
          </w:p>
        </w:tc>
        <w:tc>
          <w:tcPr>
            <w:tcW w:w="615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3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3 883 826</w:t>
            </w:r>
          </w:p>
        </w:tc>
        <w:tc>
          <w:tcPr>
            <w:tcW w:w="271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103,9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1 535 829,9</w:t>
            </w:r>
          </w:p>
        </w:tc>
        <w:tc>
          <w:tcPr>
            <w:tcW w:w="366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hanging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100,2</w:t>
            </w:r>
          </w:p>
        </w:tc>
        <w:tc>
          <w:tcPr>
            <w:tcW w:w="607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6E4A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4 178 244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6E4AB8" w:rsidRPr="009744DC" w:rsidRDefault="006E4AB8" w:rsidP="006E4AB8">
            <w:pPr>
              <w:pStyle w:val="TableParagraph"/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9744D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100,2</w:t>
            </w:r>
          </w:p>
        </w:tc>
      </w:tr>
      <w:tr w:rsidR="006E4AB8" w:rsidRPr="008A1A27" w:rsidTr="006E4AB8">
        <w:trPr>
          <w:trHeight w:val="402"/>
        </w:trPr>
        <w:tc>
          <w:tcPr>
            <w:tcW w:w="692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3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Северо-Казахстанская</w:t>
            </w:r>
          </w:p>
        </w:tc>
        <w:tc>
          <w:tcPr>
            <w:tcW w:w="462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1382322</w:t>
            </w:r>
          </w:p>
        </w:tc>
        <w:tc>
          <w:tcPr>
            <w:tcW w:w="308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right="-8" w:hanging="9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102,1</w:t>
            </w:r>
          </w:p>
        </w:tc>
        <w:tc>
          <w:tcPr>
            <w:tcW w:w="538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hanging="95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1571904</w:t>
            </w:r>
          </w:p>
        </w:tc>
        <w:tc>
          <w:tcPr>
            <w:tcW w:w="309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right="-12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99,8</w:t>
            </w:r>
          </w:p>
        </w:tc>
        <w:tc>
          <w:tcPr>
            <w:tcW w:w="615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3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1 790 770</w:t>
            </w:r>
          </w:p>
        </w:tc>
        <w:tc>
          <w:tcPr>
            <w:tcW w:w="271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101,0</w:t>
            </w:r>
          </w:p>
        </w:tc>
        <w:tc>
          <w:tcPr>
            <w:tcW w:w="556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606 267,7</w:t>
            </w:r>
          </w:p>
        </w:tc>
        <w:tc>
          <w:tcPr>
            <w:tcW w:w="366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hanging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102,2</w:t>
            </w:r>
          </w:p>
        </w:tc>
        <w:tc>
          <w:tcPr>
            <w:tcW w:w="607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6E4A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2 122 838</w:t>
            </w:r>
          </w:p>
        </w:tc>
        <w:tc>
          <w:tcPr>
            <w:tcW w:w="276" w:type="pct"/>
            <w:shd w:val="clear" w:color="auto" w:fill="EAF1DD" w:themeFill="accent3" w:themeFillTint="33"/>
            <w:vAlign w:val="center"/>
          </w:tcPr>
          <w:p w:rsidR="006E4AB8" w:rsidRPr="009744DC" w:rsidRDefault="006E4AB8" w:rsidP="006E4AB8">
            <w:pPr>
              <w:pStyle w:val="TableParagraph"/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9744D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105,5</w:t>
            </w:r>
          </w:p>
        </w:tc>
      </w:tr>
      <w:tr w:rsidR="006E4AB8" w:rsidRPr="008A1A27" w:rsidTr="006E4AB8">
        <w:trPr>
          <w:trHeight w:val="422"/>
        </w:trPr>
        <w:tc>
          <w:tcPr>
            <w:tcW w:w="692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3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Туркестанская</w:t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2016121</w:t>
            </w:r>
          </w:p>
        </w:tc>
        <w:tc>
          <w:tcPr>
            <w:tcW w:w="308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5" w:right="-8" w:hanging="9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107,8</w:t>
            </w:r>
          </w:p>
        </w:tc>
        <w:tc>
          <w:tcPr>
            <w:tcW w:w="538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5" w:hanging="95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2384159</w:t>
            </w:r>
          </w:p>
        </w:tc>
        <w:tc>
          <w:tcPr>
            <w:tcW w:w="309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right="-12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104,9</w:t>
            </w:r>
          </w:p>
        </w:tc>
        <w:tc>
          <w:tcPr>
            <w:tcW w:w="615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3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2 808 045</w:t>
            </w:r>
          </w:p>
        </w:tc>
        <w:tc>
          <w:tcPr>
            <w:tcW w:w="271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104,3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1 232 999,3</w:t>
            </w:r>
          </w:p>
        </w:tc>
        <w:tc>
          <w:tcPr>
            <w:tcW w:w="366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hanging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104,1</w:t>
            </w:r>
          </w:p>
        </w:tc>
        <w:tc>
          <w:tcPr>
            <w:tcW w:w="607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6E4A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3 506 165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6E4AB8" w:rsidRPr="009744DC" w:rsidRDefault="006E4AB8" w:rsidP="006E4AB8">
            <w:pPr>
              <w:pStyle w:val="TableParagraph"/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9744D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100,5</w:t>
            </w:r>
          </w:p>
        </w:tc>
      </w:tr>
      <w:tr w:rsidR="006E4AB8" w:rsidRPr="008A1A27" w:rsidTr="006E4AB8">
        <w:trPr>
          <w:trHeight w:val="399"/>
        </w:trPr>
        <w:tc>
          <w:tcPr>
            <w:tcW w:w="692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3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Улытауская</w:t>
            </w:r>
          </w:p>
        </w:tc>
        <w:tc>
          <w:tcPr>
            <w:tcW w:w="462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308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right="-8" w:hanging="9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538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hanging="95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309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right="-12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615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3" w:right="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6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743 906,8</w:t>
            </w:r>
          </w:p>
        </w:tc>
        <w:tc>
          <w:tcPr>
            <w:tcW w:w="366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hanging="8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104,8</w:t>
            </w:r>
          </w:p>
        </w:tc>
        <w:tc>
          <w:tcPr>
            <w:tcW w:w="607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6E4A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1 673 973</w:t>
            </w:r>
          </w:p>
        </w:tc>
        <w:tc>
          <w:tcPr>
            <w:tcW w:w="276" w:type="pct"/>
            <w:shd w:val="clear" w:color="auto" w:fill="EAF1DD" w:themeFill="accent3" w:themeFillTint="33"/>
            <w:vAlign w:val="center"/>
          </w:tcPr>
          <w:p w:rsidR="006E4AB8" w:rsidRPr="009744DC" w:rsidRDefault="006E4AB8" w:rsidP="006E4AB8">
            <w:pPr>
              <w:pStyle w:val="TableParagraph"/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9744D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103,1</w:t>
            </w:r>
          </w:p>
        </w:tc>
      </w:tr>
      <w:tr w:rsidR="006E4AB8" w:rsidRPr="008A1A27" w:rsidTr="006E4AB8">
        <w:trPr>
          <w:trHeight w:val="399"/>
        </w:trPr>
        <w:tc>
          <w:tcPr>
            <w:tcW w:w="692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3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Восточно-Казахстанская</w:t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4024968</w:t>
            </w:r>
          </w:p>
        </w:tc>
        <w:tc>
          <w:tcPr>
            <w:tcW w:w="308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5" w:right="-8" w:hanging="9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105,4</w:t>
            </w:r>
          </w:p>
        </w:tc>
        <w:tc>
          <w:tcPr>
            <w:tcW w:w="538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5" w:hanging="95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4605532</w:t>
            </w:r>
          </w:p>
        </w:tc>
        <w:tc>
          <w:tcPr>
            <w:tcW w:w="309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right="-12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100,6</w:t>
            </w:r>
          </w:p>
        </w:tc>
        <w:tc>
          <w:tcPr>
            <w:tcW w:w="615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3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5 063 661</w:t>
            </w:r>
          </w:p>
        </w:tc>
        <w:tc>
          <w:tcPr>
            <w:tcW w:w="271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104,2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1 504 123,8</w:t>
            </w:r>
          </w:p>
        </w:tc>
        <w:tc>
          <w:tcPr>
            <w:tcW w:w="366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hanging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105,8</w:t>
            </w:r>
          </w:p>
        </w:tc>
        <w:tc>
          <w:tcPr>
            <w:tcW w:w="607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6E4A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3 898 056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6E4AB8" w:rsidRPr="009744DC" w:rsidRDefault="006E4AB8" w:rsidP="006E4AB8">
            <w:pPr>
              <w:pStyle w:val="TableParagraph"/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9744D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103,7</w:t>
            </w:r>
          </w:p>
        </w:tc>
      </w:tr>
      <w:tr w:rsidR="006E4AB8" w:rsidRPr="008A1A27" w:rsidTr="006E4AB8">
        <w:trPr>
          <w:trHeight w:val="420"/>
        </w:trPr>
        <w:tc>
          <w:tcPr>
            <w:tcW w:w="692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3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г.Астана</w:t>
            </w:r>
          </w:p>
        </w:tc>
        <w:tc>
          <w:tcPr>
            <w:tcW w:w="462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7834829</w:t>
            </w:r>
          </w:p>
        </w:tc>
        <w:tc>
          <w:tcPr>
            <w:tcW w:w="308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right="-8" w:hanging="9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107,8</w:t>
            </w:r>
          </w:p>
        </w:tc>
        <w:tc>
          <w:tcPr>
            <w:tcW w:w="538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hanging="95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7975283</w:t>
            </w:r>
          </w:p>
        </w:tc>
        <w:tc>
          <w:tcPr>
            <w:tcW w:w="309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right="-12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101,0</w:t>
            </w:r>
          </w:p>
        </w:tc>
        <w:tc>
          <w:tcPr>
            <w:tcW w:w="615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3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8 923 711</w:t>
            </w:r>
          </w:p>
        </w:tc>
        <w:tc>
          <w:tcPr>
            <w:tcW w:w="271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105,4</w:t>
            </w:r>
          </w:p>
        </w:tc>
        <w:tc>
          <w:tcPr>
            <w:tcW w:w="556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3 599 986,9</w:t>
            </w:r>
          </w:p>
        </w:tc>
        <w:tc>
          <w:tcPr>
            <w:tcW w:w="366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hanging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103,1</w:t>
            </w:r>
          </w:p>
        </w:tc>
        <w:tc>
          <w:tcPr>
            <w:tcW w:w="607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6E4A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10 444 137</w:t>
            </w:r>
          </w:p>
        </w:tc>
        <w:tc>
          <w:tcPr>
            <w:tcW w:w="276" w:type="pct"/>
            <w:shd w:val="clear" w:color="auto" w:fill="EAF1DD" w:themeFill="accent3" w:themeFillTint="33"/>
            <w:vAlign w:val="center"/>
          </w:tcPr>
          <w:p w:rsidR="006E4AB8" w:rsidRPr="009744DC" w:rsidRDefault="006E4AB8" w:rsidP="006E4AB8">
            <w:pPr>
              <w:pStyle w:val="TableParagraph"/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9744D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105,5</w:t>
            </w:r>
          </w:p>
        </w:tc>
      </w:tr>
      <w:tr w:rsidR="006E4AB8" w:rsidRPr="008A1A27" w:rsidTr="006E4AB8">
        <w:trPr>
          <w:trHeight w:val="398"/>
        </w:trPr>
        <w:tc>
          <w:tcPr>
            <w:tcW w:w="692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3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г.Алматы</w:t>
            </w:r>
          </w:p>
        </w:tc>
        <w:tc>
          <w:tcPr>
            <w:tcW w:w="462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13546958</w:t>
            </w:r>
          </w:p>
        </w:tc>
        <w:tc>
          <w:tcPr>
            <w:tcW w:w="308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5" w:right="-8" w:hanging="9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104,5</w:t>
            </w:r>
          </w:p>
        </w:tc>
        <w:tc>
          <w:tcPr>
            <w:tcW w:w="538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5" w:hanging="95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13459803</w:t>
            </w:r>
          </w:p>
        </w:tc>
        <w:tc>
          <w:tcPr>
            <w:tcW w:w="309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right="-12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95,3</w:t>
            </w:r>
          </w:p>
        </w:tc>
        <w:tc>
          <w:tcPr>
            <w:tcW w:w="615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3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15 000 060</w:t>
            </w:r>
          </w:p>
        </w:tc>
        <w:tc>
          <w:tcPr>
            <w:tcW w:w="271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106,0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6 898 367,4</w:t>
            </w:r>
          </w:p>
        </w:tc>
        <w:tc>
          <w:tcPr>
            <w:tcW w:w="366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hanging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104,2</w:t>
            </w:r>
          </w:p>
        </w:tc>
        <w:tc>
          <w:tcPr>
            <w:tcW w:w="607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6E4A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19 066 587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6E4AB8" w:rsidRPr="009744DC" w:rsidRDefault="006E4AB8" w:rsidP="006E4AB8">
            <w:pPr>
              <w:pStyle w:val="TableParagraph"/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9744D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105,1</w:t>
            </w:r>
          </w:p>
        </w:tc>
      </w:tr>
      <w:tr w:rsidR="006E4AB8" w:rsidRPr="008A1A27" w:rsidTr="006E4AB8">
        <w:trPr>
          <w:trHeight w:val="418"/>
        </w:trPr>
        <w:tc>
          <w:tcPr>
            <w:tcW w:w="692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33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г.Шымкент</w:t>
            </w:r>
          </w:p>
        </w:tc>
        <w:tc>
          <w:tcPr>
            <w:tcW w:w="462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2202957</w:t>
            </w:r>
          </w:p>
        </w:tc>
        <w:tc>
          <w:tcPr>
            <w:tcW w:w="308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right="67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103,8</w:t>
            </w:r>
          </w:p>
        </w:tc>
        <w:tc>
          <w:tcPr>
            <w:tcW w:w="538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hanging="95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2493241</w:t>
            </w:r>
          </w:p>
        </w:tc>
        <w:tc>
          <w:tcPr>
            <w:tcW w:w="309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right="-12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100,9</w:t>
            </w:r>
          </w:p>
        </w:tc>
        <w:tc>
          <w:tcPr>
            <w:tcW w:w="615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3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2 671 521</w:t>
            </w:r>
          </w:p>
        </w:tc>
        <w:tc>
          <w:tcPr>
            <w:tcW w:w="271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6E4AB8">
              <w:rPr>
                <w:rFonts w:ascii="Times New Roman" w:hAnsi="Times New Roman" w:cs="Times New Roman"/>
                <w:sz w:val="18"/>
                <w:szCs w:val="18"/>
              </w:rPr>
              <w:t>105,4</w:t>
            </w:r>
          </w:p>
        </w:tc>
        <w:tc>
          <w:tcPr>
            <w:tcW w:w="556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1 241 783,7</w:t>
            </w:r>
          </w:p>
        </w:tc>
        <w:tc>
          <w:tcPr>
            <w:tcW w:w="366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hanging="8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4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106,3</w:t>
            </w:r>
          </w:p>
        </w:tc>
        <w:tc>
          <w:tcPr>
            <w:tcW w:w="607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1" w:right="7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6E4A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3 165 405</w:t>
            </w:r>
          </w:p>
        </w:tc>
        <w:tc>
          <w:tcPr>
            <w:tcW w:w="276" w:type="pct"/>
            <w:shd w:val="clear" w:color="auto" w:fill="EAF1DD" w:themeFill="accent3" w:themeFillTint="33"/>
            <w:vAlign w:val="center"/>
          </w:tcPr>
          <w:p w:rsidR="006E4AB8" w:rsidRPr="009744DC" w:rsidRDefault="006E4AB8" w:rsidP="006E4AB8">
            <w:pPr>
              <w:pStyle w:val="TableParagraph"/>
              <w:ind w:left="-4" w:right="-9" w:firstLine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ru-RU" w:eastAsia="ru-RU"/>
              </w:rPr>
            </w:pPr>
            <w:r w:rsidRPr="009744D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106,8</w:t>
            </w:r>
          </w:p>
        </w:tc>
      </w:tr>
    </w:tbl>
    <w:p w:rsidR="001B163C" w:rsidRPr="00962B37" w:rsidRDefault="001B163C" w:rsidP="00867A94">
      <w:pPr>
        <w:ind w:left="330"/>
        <w:rPr>
          <w:rFonts w:ascii="Arial" w:hAnsi="Arial" w:cs="Arial"/>
          <w:b/>
          <w:sz w:val="24"/>
        </w:rPr>
      </w:pPr>
    </w:p>
    <w:p w:rsidR="001B163C" w:rsidRPr="00962B37" w:rsidRDefault="001B163C" w:rsidP="00867A94">
      <w:pPr>
        <w:ind w:left="330"/>
        <w:rPr>
          <w:rFonts w:ascii="Arial" w:hAnsi="Arial" w:cs="Arial"/>
          <w:b/>
          <w:sz w:val="24"/>
        </w:rPr>
      </w:pPr>
    </w:p>
    <w:p w:rsidR="001B163C" w:rsidRPr="00962B37" w:rsidRDefault="001B163C" w:rsidP="00867A94">
      <w:pPr>
        <w:ind w:left="330"/>
        <w:rPr>
          <w:rFonts w:ascii="Arial" w:hAnsi="Arial" w:cs="Arial"/>
          <w:b/>
          <w:sz w:val="24"/>
        </w:rPr>
      </w:pPr>
    </w:p>
    <w:p w:rsidR="001B163C" w:rsidRPr="00962B37" w:rsidRDefault="001B163C" w:rsidP="00867A94">
      <w:pPr>
        <w:ind w:left="330"/>
        <w:rPr>
          <w:rFonts w:ascii="Arial" w:hAnsi="Arial" w:cs="Arial"/>
          <w:b/>
          <w:sz w:val="24"/>
        </w:rPr>
      </w:pPr>
    </w:p>
    <w:p w:rsidR="001B163C" w:rsidRDefault="001B163C" w:rsidP="00867A94">
      <w:pPr>
        <w:ind w:left="330"/>
        <w:rPr>
          <w:rFonts w:ascii="Arial" w:hAnsi="Arial" w:cs="Arial"/>
          <w:b/>
          <w:sz w:val="24"/>
          <w:lang w:val="kk-KZ"/>
        </w:rPr>
      </w:pPr>
    </w:p>
    <w:p w:rsidR="008A1A27" w:rsidRPr="008A1A27" w:rsidRDefault="008A1A27" w:rsidP="00867A94">
      <w:pPr>
        <w:ind w:left="330"/>
        <w:rPr>
          <w:rFonts w:ascii="Arial" w:hAnsi="Arial" w:cs="Arial"/>
          <w:b/>
          <w:sz w:val="24"/>
          <w:lang w:val="kk-KZ"/>
        </w:rPr>
      </w:pPr>
    </w:p>
    <w:p w:rsidR="001B163C" w:rsidRPr="00962B37" w:rsidRDefault="001B163C" w:rsidP="00867A94">
      <w:pPr>
        <w:ind w:left="330"/>
        <w:rPr>
          <w:rFonts w:ascii="Arial" w:hAnsi="Arial" w:cs="Arial"/>
          <w:b/>
          <w:sz w:val="24"/>
        </w:rPr>
      </w:pPr>
    </w:p>
    <w:p w:rsidR="001B163C" w:rsidRPr="00962B37" w:rsidRDefault="001B163C" w:rsidP="00867A94">
      <w:pPr>
        <w:ind w:left="330"/>
        <w:rPr>
          <w:rFonts w:ascii="Arial" w:hAnsi="Arial" w:cs="Arial"/>
          <w:b/>
          <w:sz w:val="24"/>
        </w:rPr>
      </w:pPr>
    </w:p>
    <w:p w:rsidR="001B163C" w:rsidRPr="00962B37" w:rsidRDefault="001B163C" w:rsidP="00867A94">
      <w:pPr>
        <w:ind w:left="330"/>
        <w:rPr>
          <w:rFonts w:ascii="Arial" w:hAnsi="Arial" w:cs="Arial"/>
          <w:b/>
          <w:sz w:val="24"/>
        </w:rPr>
      </w:pPr>
    </w:p>
    <w:p w:rsidR="001B163C" w:rsidRPr="00962B37" w:rsidRDefault="001B163C" w:rsidP="00867A94">
      <w:pPr>
        <w:ind w:left="330"/>
        <w:rPr>
          <w:rFonts w:ascii="Arial" w:hAnsi="Arial" w:cs="Arial"/>
          <w:b/>
          <w:sz w:val="24"/>
        </w:rPr>
      </w:pPr>
    </w:p>
    <w:p w:rsidR="00867A94" w:rsidRDefault="00867A94" w:rsidP="00B5330B">
      <w:pPr>
        <w:pStyle w:val="1"/>
        <w:numPr>
          <w:ilvl w:val="1"/>
          <w:numId w:val="1"/>
        </w:numPr>
        <w:tabs>
          <w:tab w:val="left" w:pos="10490"/>
          <w:tab w:val="left" w:pos="10773"/>
        </w:tabs>
        <w:ind w:left="1276" w:right="144" w:hanging="556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Валовый региональный продукт на душу населения</w:t>
      </w:r>
    </w:p>
    <w:p w:rsidR="00982C89" w:rsidRPr="00962B37" w:rsidRDefault="00982C89" w:rsidP="00982C89">
      <w:pPr>
        <w:pStyle w:val="1"/>
        <w:tabs>
          <w:tab w:val="left" w:pos="10490"/>
          <w:tab w:val="left" w:pos="10773"/>
        </w:tabs>
        <w:ind w:left="1276" w:right="144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tbl>
      <w:tblPr>
        <w:tblStyle w:val="TableNormal1"/>
        <w:tblW w:w="4575" w:type="pct"/>
        <w:tblInd w:w="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2537"/>
        <w:gridCol w:w="1336"/>
        <w:gridCol w:w="1476"/>
        <w:gridCol w:w="1336"/>
        <w:gridCol w:w="1334"/>
        <w:gridCol w:w="1334"/>
      </w:tblGrid>
      <w:tr w:rsidR="008A1A27" w:rsidRPr="004417EE" w:rsidTr="006E4AB8">
        <w:trPr>
          <w:trHeight w:val="427"/>
        </w:trPr>
        <w:tc>
          <w:tcPr>
            <w:tcW w:w="1136" w:type="pct"/>
            <w:shd w:val="clear" w:color="auto" w:fill="538235"/>
            <w:vAlign w:val="center"/>
          </w:tcPr>
          <w:p w:rsidR="004417EE" w:rsidRDefault="008A1A27" w:rsidP="00461D20">
            <w:pPr>
              <w:pStyle w:val="TableParagraph"/>
              <w:tabs>
                <w:tab w:val="left" w:pos="3678"/>
              </w:tabs>
              <w:jc w:val="center"/>
              <w:rPr>
                <w:rFonts w:ascii="Arial" w:hAnsi="Arial" w:cs="Arial"/>
                <w:b/>
                <w:color w:val="FFFFFF"/>
                <w:sz w:val="20"/>
                <w:lang w:val="ru-RU"/>
              </w:rPr>
            </w:pPr>
            <w:r w:rsidRPr="004417EE">
              <w:rPr>
                <w:rFonts w:ascii="Arial" w:hAnsi="Arial" w:cs="Arial"/>
                <w:b/>
                <w:color w:val="FFFFFF"/>
                <w:sz w:val="20"/>
                <w:lang w:val="ru-RU"/>
              </w:rPr>
              <w:t xml:space="preserve">Регионы </w:t>
            </w:r>
          </w:p>
          <w:p w:rsidR="008A1A27" w:rsidRPr="008A1A27" w:rsidRDefault="008A1A27" w:rsidP="00461D20">
            <w:pPr>
              <w:pStyle w:val="TableParagraph"/>
              <w:tabs>
                <w:tab w:val="left" w:pos="3678"/>
              </w:tabs>
              <w:jc w:val="center"/>
              <w:rPr>
                <w:rFonts w:ascii="Arial" w:hAnsi="Arial" w:cs="Arial"/>
                <w:b/>
                <w:lang w:val="ru-RU"/>
              </w:rPr>
            </w:pPr>
            <w:r w:rsidRPr="004417EE">
              <w:rPr>
                <w:rFonts w:ascii="Arial" w:hAnsi="Arial" w:cs="Arial"/>
                <w:b/>
                <w:color w:val="FFFFFF"/>
                <w:sz w:val="20"/>
                <w:lang w:val="ru-RU"/>
              </w:rPr>
              <w:t>(тыс. тенге)</w:t>
            </w:r>
          </w:p>
        </w:tc>
        <w:tc>
          <w:tcPr>
            <w:tcW w:w="758" w:type="pct"/>
            <w:shd w:val="clear" w:color="auto" w:fill="538235"/>
            <w:vAlign w:val="center"/>
          </w:tcPr>
          <w:p w:rsidR="008A1A27" w:rsidRPr="008A1A27" w:rsidRDefault="008A1A27" w:rsidP="00461D20">
            <w:pPr>
              <w:pStyle w:val="TableParagraph"/>
              <w:ind w:left="83" w:right="70"/>
              <w:jc w:val="center"/>
              <w:rPr>
                <w:rFonts w:ascii="Arial" w:hAnsi="Arial" w:cs="Arial"/>
                <w:b/>
                <w:lang w:val="ru-RU"/>
              </w:rPr>
            </w:pPr>
            <w:r w:rsidRPr="008A1A27">
              <w:rPr>
                <w:rFonts w:ascii="Arial" w:hAnsi="Arial" w:cs="Arial"/>
                <w:b/>
                <w:color w:val="FFFFFF"/>
                <w:lang w:val="ru-RU"/>
              </w:rPr>
              <w:t>2019год</w:t>
            </w:r>
          </w:p>
        </w:tc>
        <w:tc>
          <w:tcPr>
            <w:tcW w:w="833" w:type="pct"/>
            <w:shd w:val="clear" w:color="auto" w:fill="538235"/>
            <w:vAlign w:val="center"/>
          </w:tcPr>
          <w:p w:rsidR="008A1A27" w:rsidRPr="008A1A27" w:rsidRDefault="008A1A27" w:rsidP="00461D20">
            <w:pPr>
              <w:pStyle w:val="TableParagraph"/>
              <w:ind w:left="81" w:right="70"/>
              <w:jc w:val="center"/>
              <w:rPr>
                <w:rFonts w:ascii="Arial" w:hAnsi="Arial" w:cs="Arial"/>
                <w:b/>
                <w:lang w:val="ru-RU"/>
              </w:rPr>
            </w:pPr>
            <w:r w:rsidRPr="008A1A27">
              <w:rPr>
                <w:rFonts w:ascii="Arial" w:hAnsi="Arial" w:cs="Arial"/>
                <w:b/>
                <w:color w:val="FFFFFF"/>
                <w:lang w:val="ru-RU"/>
              </w:rPr>
              <w:t>2020год</w:t>
            </w:r>
          </w:p>
        </w:tc>
        <w:tc>
          <w:tcPr>
            <w:tcW w:w="758" w:type="pct"/>
            <w:shd w:val="clear" w:color="auto" w:fill="538235"/>
            <w:vAlign w:val="center"/>
          </w:tcPr>
          <w:p w:rsidR="008A1A27" w:rsidRPr="008A1A27" w:rsidRDefault="008A1A27" w:rsidP="00461D20">
            <w:pPr>
              <w:pStyle w:val="TableParagraph"/>
              <w:ind w:left="138"/>
              <w:jc w:val="center"/>
              <w:rPr>
                <w:rFonts w:ascii="Arial" w:hAnsi="Arial" w:cs="Arial"/>
                <w:b/>
                <w:color w:val="FFFFFF"/>
                <w:lang w:val="ru-RU"/>
              </w:rPr>
            </w:pPr>
            <w:r w:rsidRPr="008A1A27">
              <w:rPr>
                <w:rFonts w:ascii="Arial" w:hAnsi="Arial" w:cs="Arial"/>
                <w:b/>
                <w:color w:val="FFFFFF"/>
                <w:lang w:val="ru-RU"/>
              </w:rPr>
              <w:t>2021год</w:t>
            </w:r>
          </w:p>
        </w:tc>
        <w:tc>
          <w:tcPr>
            <w:tcW w:w="757" w:type="pct"/>
            <w:shd w:val="clear" w:color="auto" w:fill="538235"/>
            <w:vAlign w:val="center"/>
          </w:tcPr>
          <w:p w:rsidR="004417EE" w:rsidRDefault="004417EE" w:rsidP="004417EE">
            <w:pPr>
              <w:pStyle w:val="TableParagraph"/>
              <w:ind w:left="138"/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kk-KZ"/>
              </w:rPr>
            </w:pPr>
            <w:r w:rsidRPr="008A1A27">
              <w:rPr>
                <w:rFonts w:ascii="Arial" w:hAnsi="Arial" w:cs="Arial"/>
                <w:b/>
                <w:bCs/>
                <w:color w:val="FFFFFF" w:themeColor="background1"/>
                <w:lang w:val="kk-KZ"/>
              </w:rPr>
              <w:t xml:space="preserve">2022 г </w:t>
            </w:r>
          </w:p>
          <w:p w:rsidR="008A1A27" w:rsidRPr="008A1A27" w:rsidRDefault="004417EE" w:rsidP="004417EE">
            <w:pPr>
              <w:pStyle w:val="TableParagraph"/>
              <w:ind w:left="-1"/>
              <w:jc w:val="center"/>
              <w:rPr>
                <w:rFonts w:ascii="Arial" w:hAnsi="Arial" w:cs="Arial"/>
                <w:b/>
                <w:color w:val="FFFFFF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kk-KZ"/>
              </w:rPr>
              <w:t xml:space="preserve">I </w:t>
            </w:r>
            <w:r w:rsidRPr="008A1A27">
              <w:rPr>
                <w:rFonts w:ascii="Arial" w:hAnsi="Arial" w:cs="Arial"/>
                <w:b/>
                <w:bCs/>
                <w:color w:val="FFFFFF" w:themeColor="background1"/>
                <w:lang w:val="kk-KZ"/>
              </w:rPr>
              <w:t>полугодие</w:t>
            </w:r>
          </w:p>
        </w:tc>
        <w:tc>
          <w:tcPr>
            <w:tcW w:w="757" w:type="pct"/>
            <w:shd w:val="clear" w:color="auto" w:fill="538235"/>
          </w:tcPr>
          <w:p w:rsidR="008A1A27" w:rsidRPr="006E4AB8" w:rsidRDefault="004417EE" w:rsidP="006E4AB8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ru-RU"/>
              </w:rPr>
            </w:pPr>
            <w:r w:rsidRPr="004417EE">
              <w:rPr>
                <w:rFonts w:ascii="Arial" w:hAnsi="Arial" w:cs="Arial"/>
                <w:b/>
                <w:bCs/>
                <w:color w:val="FFFFFF" w:themeColor="background1"/>
                <w:lang w:val="ru-RU"/>
              </w:rPr>
              <w:t xml:space="preserve">2022 </w:t>
            </w:r>
            <w:r>
              <w:rPr>
                <w:rFonts w:ascii="Arial" w:hAnsi="Arial" w:cs="Arial"/>
                <w:b/>
                <w:bCs/>
                <w:color w:val="FFFFFF" w:themeColor="background1"/>
                <w:lang w:val="ru-RU"/>
              </w:rPr>
              <w:t>г.</w:t>
            </w:r>
          </w:p>
        </w:tc>
      </w:tr>
      <w:tr w:rsidR="006E4AB8" w:rsidRPr="008A1A27" w:rsidTr="006E4AB8">
        <w:trPr>
          <w:trHeight w:val="347"/>
        </w:trPr>
        <w:tc>
          <w:tcPr>
            <w:tcW w:w="1136" w:type="pct"/>
            <w:shd w:val="clear" w:color="auto" w:fill="E1EEDA"/>
            <w:vAlign w:val="center"/>
          </w:tcPr>
          <w:p w:rsidR="006E4AB8" w:rsidRPr="008A1A27" w:rsidRDefault="006E4AB8" w:rsidP="006E4AB8">
            <w:pPr>
              <w:pStyle w:val="TableParagraph"/>
              <w:ind w:left="141" w:hanging="6"/>
              <w:rPr>
                <w:rFonts w:ascii="Arial" w:hAnsi="Arial" w:cs="Arial"/>
                <w:b/>
                <w:lang w:val="ru-RU"/>
              </w:rPr>
            </w:pPr>
            <w:r w:rsidRPr="008A1A27">
              <w:rPr>
                <w:rFonts w:ascii="Arial" w:hAnsi="Arial" w:cs="Arial"/>
                <w:b/>
                <w:lang w:val="ru-RU"/>
              </w:rPr>
              <w:t>РеспубликаКазахстан</w:t>
            </w:r>
          </w:p>
        </w:tc>
        <w:tc>
          <w:tcPr>
            <w:tcW w:w="758" w:type="pct"/>
            <w:shd w:val="clear" w:color="auto" w:fill="E1EEDA"/>
            <w:vAlign w:val="center"/>
          </w:tcPr>
          <w:p w:rsidR="006E4AB8" w:rsidRPr="008A1A27" w:rsidRDefault="006E4AB8" w:rsidP="006E4AB8">
            <w:pPr>
              <w:pStyle w:val="TableParagraph"/>
              <w:ind w:left="95" w:right="66"/>
              <w:jc w:val="center"/>
              <w:rPr>
                <w:rFonts w:ascii="Arial" w:hAnsi="Arial" w:cs="Arial"/>
                <w:b/>
                <w:lang w:val="ru-RU"/>
              </w:rPr>
            </w:pPr>
            <w:r w:rsidRPr="008A1A27">
              <w:rPr>
                <w:rFonts w:ascii="Arial" w:hAnsi="Arial" w:cs="Arial"/>
                <w:b/>
                <w:lang w:val="ru-RU"/>
              </w:rPr>
              <w:t>3755,7</w:t>
            </w:r>
          </w:p>
        </w:tc>
        <w:tc>
          <w:tcPr>
            <w:tcW w:w="833" w:type="pct"/>
            <w:shd w:val="clear" w:color="auto" w:fill="E1EEDA"/>
            <w:vAlign w:val="center"/>
          </w:tcPr>
          <w:p w:rsidR="006E4AB8" w:rsidRPr="008A1A27" w:rsidRDefault="006E4AB8" w:rsidP="006E4AB8">
            <w:pPr>
              <w:pStyle w:val="TableParagraph"/>
              <w:ind w:left="95" w:right="67"/>
              <w:jc w:val="center"/>
              <w:rPr>
                <w:rFonts w:ascii="Arial" w:hAnsi="Arial" w:cs="Arial"/>
                <w:b/>
                <w:lang w:val="ru-RU"/>
              </w:rPr>
            </w:pPr>
            <w:r w:rsidRPr="008A1A27">
              <w:rPr>
                <w:rFonts w:ascii="Arial" w:hAnsi="Arial" w:cs="Arial"/>
                <w:b/>
                <w:lang w:val="ru-RU"/>
              </w:rPr>
              <w:t>3766,8</w:t>
            </w:r>
          </w:p>
        </w:tc>
        <w:tc>
          <w:tcPr>
            <w:tcW w:w="758" w:type="pct"/>
            <w:shd w:val="clear" w:color="auto" w:fill="E1EEDA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  <w:b/>
              </w:rPr>
            </w:pPr>
            <w:r w:rsidRPr="008A1A27">
              <w:rPr>
                <w:rFonts w:ascii="Arial" w:hAnsi="Arial" w:cs="Arial"/>
                <w:b/>
                <w:lang w:val="ru-RU"/>
              </w:rPr>
              <w:t>4417,9</w:t>
            </w:r>
          </w:p>
        </w:tc>
        <w:tc>
          <w:tcPr>
            <w:tcW w:w="757" w:type="pct"/>
            <w:shd w:val="clear" w:color="auto" w:fill="E1EEDA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  <w:b/>
              </w:rPr>
            </w:pPr>
            <w:r w:rsidRPr="008A1A27">
              <w:rPr>
                <w:rFonts w:ascii="Arial" w:hAnsi="Arial" w:cs="Arial"/>
                <w:b/>
                <w:lang w:val="ru-RU"/>
              </w:rPr>
              <w:t>2 046,5</w:t>
            </w:r>
          </w:p>
        </w:tc>
        <w:tc>
          <w:tcPr>
            <w:tcW w:w="757" w:type="pct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  <w:b/>
                <w:color w:val="000000" w:themeColor="text1"/>
                <w:szCs w:val="24"/>
                <w:lang w:val="ru-RU"/>
              </w:rPr>
            </w:pPr>
            <w:r w:rsidRPr="006E4AB8">
              <w:rPr>
                <w:rFonts w:ascii="Arial" w:hAnsi="Arial" w:cs="Arial"/>
                <w:b/>
                <w:color w:val="000000" w:themeColor="text1"/>
                <w:szCs w:val="24"/>
                <w:lang w:val="ru-RU"/>
              </w:rPr>
              <w:t>5 240,5</w:t>
            </w:r>
          </w:p>
        </w:tc>
      </w:tr>
      <w:tr w:rsidR="006E4AB8" w:rsidRPr="008A1A27" w:rsidTr="006E4AB8">
        <w:trPr>
          <w:trHeight w:val="267"/>
        </w:trPr>
        <w:tc>
          <w:tcPr>
            <w:tcW w:w="1136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141" w:hanging="6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Абайская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6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7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  <w:lang w:val="ru-RU"/>
              </w:rPr>
              <w:t>1 424,8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  <w:color w:val="000000" w:themeColor="text1"/>
                <w:szCs w:val="24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Cs w:val="24"/>
              </w:rPr>
              <w:t>3 780,6</w:t>
            </w:r>
          </w:p>
        </w:tc>
      </w:tr>
      <w:tr w:rsidR="006E4AB8" w:rsidRPr="008A1A27" w:rsidTr="006E4AB8">
        <w:trPr>
          <w:trHeight w:val="267"/>
        </w:trPr>
        <w:tc>
          <w:tcPr>
            <w:tcW w:w="1136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141" w:hanging="6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Акмолинская</w:t>
            </w:r>
          </w:p>
        </w:tc>
        <w:tc>
          <w:tcPr>
            <w:tcW w:w="758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6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2621,2</w:t>
            </w:r>
          </w:p>
        </w:tc>
        <w:tc>
          <w:tcPr>
            <w:tcW w:w="833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7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3102,5</w:t>
            </w:r>
          </w:p>
        </w:tc>
        <w:tc>
          <w:tcPr>
            <w:tcW w:w="758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  <w:lang w:val="ru-RU"/>
              </w:rPr>
              <w:t>3 644,9</w:t>
            </w:r>
          </w:p>
        </w:tc>
        <w:tc>
          <w:tcPr>
            <w:tcW w:w="757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1 517,9</w:t>
            </w:r>
          </w:p>
        </w:tc>
        <w:tc>
          <w:tcPr>
            <w:tcW w:w="757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  <w:color w:val="000000" w:themeColor="text1"/>
                <w:szCs w:val="24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Cs w:val="24"/>
              </w:rPr>
              <w:t>4 263,6</w:t>
            </w:r>
          </w:p>
        </w:tc>
      </w:tr>
      <w:tr w:rsidR="006E4AB8" w:rsidRPr="008A1A27" w:rsidTr="006E4AB8">
        <w:trPr>
          <w:trHeight w:val="20"/>
        </w:trPr>
        <w:tc>
          <w:tcPr>
            <w:tcW w:w="1136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141" w:hanging="6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Актюбинская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6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3396,8</w:t>
            </w: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7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3329,8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</w:rPr>
              <w:t>3 982,1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  <w:lang w:val="ru-RU"/>
              </w:rPr>
              <w:t>2 099,7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  <w:color w:val="000000" w:themeColor="text1"/>
                <w:szCs w:val="24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Cs w:val="24"/>
              </w:rPr>
              <w:t>4 675,0</w:t>
            </w:r>
          </w:p>
        </w:tc>
      </w:tr>
      <w:tr w:rsidR="006E4AB8" w:rsidRPr="008A1A27" w:rsidTr="006E4AB8">
        <w:trPr>
          <w:trHeight w:val="20"/>
        </w:trPr>
        <w:tc>
          <w:tcPr>
            <w:tcW w:w="1136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141" w:hanging="6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Алматинская</w:t>
            </w:r>
          </w:p>
        </w:tc>
        <w:tc>
          <w:tcPr>
            <w:tcW w:w="758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6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1585,5</w:t>
            </w:r>
          </w:p>
        </w:tc>
        <w:tc>
          <w:tcPr>
            <w:tcW w:w="833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7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1805,2</w:t>
            </w:r>
          </w:p>
        </w:tc>
        <w:tc>
          <w:tcPr>
            <w:tcW w:w="758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</w:rPr>
              <w:t>2 201,1</w:t>
            </w:r>
          </w:p>
        </w:tc>
        <w:tc>
          <w:tcPr>
            <w:tcW w:w="757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  <w:lang w:val="ru-RU"/>
              </w:rPr>
              <w:t>1 170,5</w:t>
            </w:r>
          </w:p>
        </w:tc>
        <w:tc>
          <w:tcPr>
            <w:tcW w:w="757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  <w:color w:val="000000" w:themeColor="text1"/>
                <w:szCs w:val="24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Cs w:val="24"/>
              </w:rPr>
              <w:t>2 847,3</w:t>
            </w:r>
          </w:p>
        </w:tc>
      </w:tr>
      <w:tr w:rsidR="006E4AB8" w:rsidRPr="008A1A27" w:rsidTr="006E4AB8">
        <w:trPr>
          <w:trHeight w:val="20"/>
        </w:trPr>
        <w:tc>
          <w:tcPr>
            <w:tcW w:w="1136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141" w:hanging="6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Атырауская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6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14584,4</w:t>
            </w: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7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11883,2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</w:rPr>
              <w:t>16 037,4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  <w:lang w:val="ru-RU"/>
              </w:rPr>
              <w:t>9 270,0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  <w:color w:val="000000" w:themeColor="text1"/>
                <w:szCs w:val="24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Cs w:val="24"/>
              </w:rPr>
              <w:t>20 541,2</w:t>
            </w:r>
          </w:p>
        </w:tc>
      </w:tr>
      <w:tr w:rsidR="006E4AB8" w:rsidRPr="008A1A27" w:rsidTr="006E4AB8">
        <w:trPr>
          <w:trHeight w:val="20"/>
        </w:trPr>
        <w:tc>
          <w:tcPr>
            <w:tcW w:w="1136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141" w:hanging="6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Западно-Казахстанская</w:t>
            </w:r>
          </w:p>
        </w:tc>
        <w:tc>
          <w:tcPr>
            <w:tcW w:w="758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6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4501,2</w:t>
            </w:r>
          </w:p>
        </w:tc>
        <w:tc>
          <w:tcPr>
            <w:tcW w:w="833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7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4151,2</w:t>
            </w:r>
          </w:p>
        </w:tc>
        <w:tc>
          <w:tcPr>
            <w:tcW w:w="758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</w:rPr>
              <w:t>5 323,6</w:t>
            </w:r>
          </w:p>
        </w:tc>
        <w:tc>
          <w:tcPr>
            <w:tcW w:w="757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  <w:lang w:val="ru-RU"/>
              </w:rPr>
              <w:t>2 667,8</w:t>
            </w:r>
          </w:p>
        </w:tc>
        <w:tc>
          <w:tcPr>
            <w:tcW w:w="757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  <w:color w:val="000000" w:themeColor="text1"/>
                <w:szCs w:val="24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Cs w:val="24"/>
              </w:rPr>
              <w:t>6 420,4</w:t>
            </w:r>
          </w:p>
        </w:tc>
      </w:tr>
      <w:tr w:rsidR="006E4AB8" w:rsidRPr="008A1A27" w:rsidTr="006E4AB8">
        <w:trPr>
          <w:trHeight w:val="20"/>
        </w:trPr>
        <w:tc>
          <w:tcPr>
            <w:tcW w:w="1136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141" w:hanging="6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Жамбылская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6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1518,8</w:t>
            </w: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7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1675,8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</w:rPr>
              <w:t>1 976,9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  <w:lang w:val="ru-RU"/>
              </w:rPr>
              <w:t>872,9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  <w:color w:val="000000" w:themeColor="text1"/>
                <w:szCs w:val="24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Cs w:val="24"/>
              </w:rPr>
              <w:t>2 264,8</w:t>
            </w:r>
          </w:p>
        </w:tc>
      </w:tr>
      <w:tr w:rsidR="006E4AB8" w:rsidRPr="008A1A27" w:rsidTr="006E4AB8">
        <w:trPr>
          <w:trHeight w:val="20"/>
        </w:trPr>
        <w:tc>
          <w:tcPr>
            <w:tcW w:w="1136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141" w:hanging="6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Жетысуская</w:t>
            </w:r>
          </w:p>
        </w:tc>
        <w:tc>
          <w:tcPr>
            <w:tcW w:w="758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6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33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7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758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</w:p>
        </w:tc>
        <w:tc>
          <w:tcPr>
            <w:tcW w:w="757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  <w:lang w:val="ru-RU"/>
              </w:rPr>
              <w:t>730,3</w:t>
            </w:r>
          </w:p>
        </w:tc>
        <w:tc>
          <w:tcPr>
            <w:tcW w:w="757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  <w:color w:val="000000" w:themeColor="text1"/>
                <w:szCs w:val="24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Cs w:val="24"/>
              </w:rPr>
              <w:t>1 985,9</w:t>
            </w:r>
          </w:p>
        </w:tc>
      </w:tr>
      <w:tr w:rsidR="006E4AB8" w:rsidRPr="008A1A27" w:rsidTr="006E4AB8">
        <w:trPr>
          <w:trHeight w:val="20"/>
        </w:trPr>
        <w:tc>
          <w:tcPr>
            <w:tcW w:w="1136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141" w:hanging="6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Карагандинская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6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3911,0</w:t>
            </w: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7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4431,7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</w:rPr>
              <w:t>5 419,3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  <w:lang w:val="ru-RU"/>
              </w:rPr>
              <w:t>2 617,7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  <w:color w:val="000000" w:themeColor="text1"/>
                <w:szCs w:val="24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Cs w:val="24"/>
              </w:rPr>
              <w:t>6 517,4</w:t>
            </w:r>
          </w:p>
        </w:tc>
      </w:tr>
      <w:tr w:rsidR="006E4AB8" w:rsidRPr="008A1A27" w:rsidTr="006E4AB8">
        <w:trPr>
          <w:trHeight w:val="20"/>
        </w:trPr>
        <w:tc>
          <w:tcPr>
            <w:tcW w:w="1136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141" w:hanging="6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Костанайская</w:t>
            </w:r>
          </w:p>
        </w:tc>
        <w:tc>
          <w:tcPr>
            <w:tcW w:w="758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6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2815,9</w:t>
            </w:r>
          </w:p>
        </w:tc>
        <w:tc>
          <w:tcPr>
            <w:tcW w:w="833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7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3314,5</w:t>
            </w:r>
          </w:p>
        </w:tc>
        <w:tc>
          <w:tcPr>
            <w:tcW w:w="758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</w:rPr>
              <w:t>4 082,8</w:t>
            </w:r>
          </w:p>
        </w:tc>
        <w:tc>
          <w:tcPr>
            <w:tcW w:w="757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  <w:lang w:val="ru-RU"/>
              </w:rPr>
              <w:t>1 651,5</w:t>
            </w:r>
          </w:p>
        </w:tc>
        <w:tc>
          <w:tcPr>
            <w:tcW w:w="757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  <w:color w:val="000000" w:themeColor="text1"/>
                <w:szCs w:val="24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Cs w:val="24"/>
              </w:rPr>
              <w:t>4 997,9</w:t>
            </w:r>
          </w:p>
        </w:tc>
      </w:tr>
      <w:tr w:rsidR="006E4AB8" w:rsidRPr="008A1A27" w:rsidTr="006E4AB8">
        <w:trPr>
          <w:trHeight w:val="20"/>
        </w:trPr>
        <w:tc>
          <w:tcPr>
            <w:tcW w:w="1136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141" w:hanging="6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Кызылординская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6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2289,1</w:t>
            </w: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7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2033,3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</w:rPr>
              <w:t>2 345,1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  <w:lang w:val="ru-RU"/>
              </w:rPr>
              <w:t>1 222,0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  <w:color w:val="000000" w:themeColor="text1"/>
                <w:szCs w:val="24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Cs w:val="24"/>
              </w:rPr>
              <w:t>2 824,0</w:t>
            </w:r>
          </w:p>
        </w:tc>
      </w:tr>
      <w:tr w:rsidR="006E4AB8" w:rsidRPr="008A1A27" w:rsidTr="006E4AB8">
        <w:trPr>
          <w:trHeight w:val="20"/>
        </w:trPr>
        <w:tc>
          <w:tcPr>
            <w:tcW w:w="1136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141" w:hanging="6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Мангистауская</w:t>
            </w:r>
          </w:p>
        </w:tc>
        <w:tc>
          <w:tcPr>
            <w:tcW w:w="758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6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5352,8</w:t>
            </w:r>
          </w:p>
        </w:tc>
        <w:tc>
          <w:tcPr>
            <w:tcW w:w="833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7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4335,1</w:t>
            </w:r>
          </w:p>
        </w:tc>
        <w:tc>
          <w:tcPr>
            <w:tcW w:w="758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</w:rPr>
              <w:t>4 966,5</w:t>
            </w:r>
          </w:p>
        </w:tc>
        <w:tc>
          <w:tcPr>
            <w:tcW w:w="757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  <w:lang w:val="ru-RU"/>
              </w:rPr>
              <w:t>2 460,2</w:t>
            </w:r>
          </w:p>
        </w:tc>
        <w:tc>
          <w:tcPr>
            <w:tcW w:w="757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  <w:color w:val="000000" w:themeColor="text1"/>
                <w:szCs w:val="24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Cs w:val="24"/>
              </w:rPr>
              <w:t>5 357,8</w:t>
            </w:r>
          </w:p>
        </w:tc>
      </w:tr>
      <w:tr w:rsidR="006E4AB8" w:rsidRPr="008A1A27" w:rsidTr="006E4AB8">
        <w:trPr>
          <w:trHeight w:val="20"/>
        </w:trPr>
        <w:tc>
          <w:tcPr>
            <w:tcW w:w="1136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141" w:hanging="6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Павлодарская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6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4023,3</w:t>
            </w: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7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4151,4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</w:rPr>
              <w:t>5 185,0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  <w:lang w:val="ru-RU"/>
              </w:rPr>
              <w:t>2 135,6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  <w:color w:val="000000" w:themeColor="text1"/>
                <w:szCs w:val="24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Cs w:val="24"/>
              </w:rPr>
              <w:t>5 528,9</w:t>
            </w:r>
          </w:p>
        </w:tc>
      </w:tr>
      <w:tr w:rsidR="006E4AB8" w:rsidRPr="008A1A27" w:rsidTr="006E4AB8">
        <w:trPr>
          <w:trHeight w:val="20"/>
        </w:trPr>
        <w:tc>
          <w:tcPr>
            <w:tcW w:w="1136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141" w:hanging="6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Северо-Казахстанская</w:t>
            </w:r>
          </w:p>
        </w:tc>
        <w:tc>
          <w:tcPr>
            <w:tcW w:w="758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6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2505,9</w:t>
            </w:r>
          </w:p>
        </w:tc>
        <w:tc>
          <w:tcPr>
            <w:tcW w:w="833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7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2877,7</w:t>
            </w:r>
          </w:p>
        </w:tc>
        <w:tc>
          <w:tcPr>
            <w:tcW w:w="758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</w:rPr>
              <w:t>3 313,8</w:t>
            </w:r>
          </w:p>
        </w:tc>
        <w:tc>
          <w:tcPr>
            <w:tcW w:w="757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  <w:lang w:val="ru-RU"/>
              </w:rPr>
              <w:t>1 233,7</w:t>
            </w:r>
          </w:p>
        </w:tc>
        <w:tc>
          <w:tcPr>
            <w:tcW w:w="757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  <w:color w:val="000000" w:themeColor="text1"/>
                <w:szCs w:val="24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Cs w:val="24"/>
              </w:rPr>
              <w:t>3 956,3</w:t>
            </w:r>
          </w:p>
        </w:tc>
      </w:tr>
      <w:tr w:rsidR="006E4AB8" w:rsidRPr="008A1A27" w:rsidTr="006E4AB8">
        <w:trPr>
          <w:trHeight w:val="20"/>
        </w:trPr>
        <w:tc>
          <w:tcPr>
            <w:tcW w:w="1136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141" w:hanging="6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Туркестанская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6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1008,1</w:t>
            </w: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7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1174,2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</w:rPr>
              <w:t>1 363,1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  <w:lang w:val="ru-RU"/>
              </w:rPr>
              <w:t>559,4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  <w:color w:val="000000" w:themeColor="text1"/>
                <w:szCs w:val="24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Cs w:val="24"/>
              </w:rPr>
              <w:t>1 666,6</w:t>
            </w:r>
          </w:p>
        </w:tc>
      </w:tr>
      <w:tr w:rsidR="006E4AB8" w:rsidRPr="008A1A27" w:rsidTr="006E4AB8">
        <w:trPr>
          <w:trHeight w:val="20"/>
        </w:trPr>
        <w:tc>
          <w:tcPr>
            <w:tcW w:w="1136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141" w:hanging="6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Улытауская</w:t>
            </w:r>
          </w:p>
        </w:tc>
        <w:tc>
          <w:tcPr>
            <w:tcW w:w="758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6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833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7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758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</w:p>
        </w:tc>
        <w:tc>
          <w:tcPr>
            <w:tcW w:w="757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  <w:lang w:val="ru-RU"/>
              </w:rPr>
              <w:t>3 028,6</w:t>
            </w:r>
          </w:p>
        </w:tc>
        <w:tc>
          <w:tcPr>
            <w:tcW w:w="757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  <w:color w:val="000000" w:themeColor="text1"/>
                <w:szCs w:val="24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Cs w:val="24"/>
              </w:rPr>
              <w:t>7 569,3</w:t>
            </w:r>
          </w:p>
        </w:tc>
      </w:tr>
      <w:tr w:rsidR="006E4AB8" w:rsidRPr="008A1A27" w:rsidTr="006E4AB8">
        <w:trPr>
          <w:trHeight w:val="20"/>
        </w:trPr>
        <w:tc>
          <w:tcPr>
            <w:tcW w:w="1136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141" w:hanging="6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Восточно-Казахстанская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6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2929,2</w:t>
            </w: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7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3369,8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</w:rPr>
              <w:t>3 723,0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  <w:lang w:val="ru-RU"/>
              </w:rPr>
              <w:t>2 054,2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  <w:color w:val="000000" w:themeColor="text1"/>
                <w:szCs w:val="24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Cs w:val="24"/>
              </w:rPr>
              <w:t>5 328,4</w:t>
            </w:r>
          </w:p>
        </w:tc>
      </w:tr>
      <w:tr w:rsidR="006E4AB8" w:rsidRPr="008A1A27" w:rsidTr="006E4AB8">
        <w:trPr>
          <w:trHeight w:val="20"/>
        </w:trPr>
        <w:tc>
          <w:tcPr>
            <w:tcW w:w="1136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141" w:hanging="6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г.Астана</w:t>
            </w:r>
          </w:p>
        </w:tc>
        <w:tc>
          <w:tcPr>
            <w:tcW w:w="758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6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7075,8</w:t>
            </w:r>
          </w:p>
        </w:tc>
        <w:tc>
          <w:tcPr>
            <w:tcW w:w="833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7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6873,6</w:t>
            </w:r>
          </w:p>
        </w:tc>
        <w:tc>
          <w:tcPr>
            <w:tcW w:w="758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</w:rPr>
              <w:t>7 361,9</w:t>
            </w:r>
          </w:p>
        </w:tc>
        <w:tc>
          <w:tcPr>
            <w:tcW w:w="757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  <w:lang w:val="ru-RU"/>
              </w:rPr>
              <w:t>2 749,3</w:t>
            </w:r>
          </w:p>
        </w:tc>
        <w:tc>
          <w:tcPr>
            <w:tcW w:w="757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  <w:color w:val="000000" w:themeColor="text1"/>
                <w:szCs w:val="24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Cs w:val="24"/>
              </w:rPr>
              <w:t>7 881,9</w:t>
            </w:r>
          </w:p>
        </w:tc>
      </w:tr>
      <w:tr w:rsidR="006E4AB8" w:rsidRPr="008A1A27" w:rsidTr="006E4AB8">
        <w:trPr>
          <w:trHeight w:val="20"/>
        </w:trPr>
        <w:tc>
          <w:tcPr>
            <w:tcW w:w="1136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141" w:hanging="6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г.Алматы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6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7183,9</w:t>
            </w: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7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6913,0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</w:rPr>
              <w:t>7 495,8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  <w:lang w:val="ru-RU"/>
              </w:rPr>
              <w:t>3 260,4</w:t>
            </w:r>
          </w:p>
        </w:tc>
        <w:tc>
          <w:tcPr>
            <w:tcW w:w="757" w:type="pct"/>
            <w:shd w:val="clear" w:color="auto" w:fill="FFFFFF" w:themeFill="background1"/>
            <w:vAlign w:val="center"/>
          </w:tcPr>
          <w:p w:rsidR="006E4AB8" w:rsidRPr="006E4AB8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  <w:color w:val="000000" w:themeColor="text1"/>
                <w:szCs w:val="24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Cs w:val="24"/>
              </w:rPr>
              <w:t>8 944,8</w:t>
            </w:r>
          </w:p>
        </w:tc>
      </w:tr>
      <w:tr w:rsidR="006E4AB8" w:rsidRPr="008A1A27" w:rsidTr="006E4AB8">
        <w:trPr>
          <w:trHeight w:val="20"/>
        </w:trPr>
        <w:tc>
          <w:tcPr>
            <w:tcW w:w="1136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141" w:hanging="6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г.Шымкент</w:t>
            </w:r>
          </w:p>
        </w:tc>
        <w:tc>
          <w:tcPr>
            <w:tcW w:w="758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6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2152,1</w:t>
            </w:r>
          </w:p>
        </w:tc>
        <w:tc>
          <w:tcPr>
            <w:tcW w:w="833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7"/>
              <w:jc w:val="center"/>
              <w:rPr>
                <w:rFonts w:ascii="Arial" w:hAnsi="Arial" w:cs="Arial"/>
                <w:lang w:val="ru-RU"/>
              </w:rPr>
            </w:pPr>
            <w:r w:rsidRPr="008A1A27">
              <w:rPr>
                <w:rFonts w:ascii="Arial" w:hAnsi="Arial" w:cs="Arial"/>
                <w:lang w:val="ru-RU"/>
              </w:rPr>
              <w:t>2360,3</w:t>
            </w:r>
          </w:p>
        </w:tc>
        <w:tc>
          <w:tcPr>
            <w:tcW w:w="758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</w:rPr>
              <w:t>2 442,9</w:t>
            </w:r>
          </w:p>
        </w:tc>
        <w:tc>
          <w:tcPr>
            <w:tcW w:w="757" w:type="pct"/>
            <w:shd w:val="clear" w:color="auto" w:fill="EAF1DD" w:themeFill="accent3" w:themeFillTint="33"/>
            <w:vAlign w:val="center"/>
          </w:tcPr>
          <w:p w:rsidR="006E4AB8" w:rsidRPr="008A1A27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</w:rPr>
            </w:pPr>
            <w:r w:rsidRPr="008A1A27">
              <w:rPr>
                <w:rFonts w:ascii="Arial" w:hAnsi="Arial" w:cs="Arial"/>
                <w:lang w:val="ru-RU"/>
              </w:rPr>
              <w:t>1061,9</w:t>
            </w:r>
          </w:p>
        </w:tc>
        <w:tc>
          <w:tcPr>
            <w:tcW w:w="757" w:type="pct"/>
            <w:shd w:val="clear" w:color="auto" w:fill="EAF1DD" w:themeFill="accent3" w:themeFillTint="33"/>
            <w:vAlign w:val="center"/>
          </w:tcPr>
          <w:p w:rsidR="006E4AB8" w:rsidRPr="006E4AB8" w:rsidRDefault="006E4AB8" w:rsidP="006E4AB8">
            <w:pPr>
              <w:pStyle w:val="TableParagraph"/>
              <w:ind w:left="95" w:right="68"/>
              <w:jc w:val="center"/>
              <w:rPr>
                <w:rFonts w:ascii="Arial" w:hAnsi="Arial" w:cs="Arial"/>
                <w:color w:val="000000" w:themeColor="text1"/>
                <w:szCs w:val="24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Cs w:val="24"/>
              </w:rPr>
              <w:t>2 689,2</w:t>
            </w:r>
          </w:p>
        </w:tc>
      </w:tr>
    </w:tbl>
    <w:p w:rsidR="00D03885" w:rsidRPr="00962B37" w:rsidRDefault="00D03885" w:rsidP="00867A94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D03885" w:rsidRPr="00962B37" w:rsidRDefault="00D03885" w:rsidP="00867A94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D03885" w:rsidRPr="00962B37" w:rsidRDefault="00D03885" w:rsidP="00867A94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D03885" w:rsidRPr="00962B37" w:rsidRDefault="00D03885" w:rsidP="00867A94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D03885" w:rsidRPr="00962B37" w:rsidRDefault="00D03885" w:rsidP="00867A94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D03885" w:rsidRPr="00962B37" w:rsidRDefault="00D03885" w:rsidP="00717C02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D03885" w:rsidRDefault="00D03885" w:rsidP="00867A94">
      <w:pPr>
        <w:jc w:val="both"/>
        <w:rPr>
          <w:rFonts w:ascii="Arial" w:hAnsi="Arial" w:cs="Arial"/>
          <w:b/>
          <w:sz w:val="24"/>
          <w:szCs w:val="24"/>
        </w:rPr>
      </w:pPr>
    </w:p>
    <w:p w:rsidR="00D03885" w:rsidRDefault="00D03885" w:rsidP="00867A94">
      <w:pPr>
        <w:jc w:val="both"/>
        <w:rPr>
          <w:rFonts w:ascii="Arial" w:hAnsi="Arial" w:cs="Arial"/>
          <w:b/>
          <w:sz w:val="24"/>
          <w:szCs w:val="24"/>
        </w:rPr>
      </w:pPr>
    </w:p>
    <w:p w:rsidR="00D03885" w:rsidRPr="00962B37" w:rsidRDefault="00D03885" w:rsidP="00867A94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D03885" w:rsidRPr="00962B37" w:rsidRDefault="00D03885" w:rsidP="00867A94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D03885" w:rsidRPr="00962B37" w:rsidRDefault="00D03885" w:rsidP="00867A94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D03885" w:rsidRPr="00962B37" w:rsidRDefault="00D03885" w:rsidP="00867A94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D03885" w:rsidRPr="00962B37" w:rsidRDefault="00D03885" w:rsidP="00867A94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D03885" w:rsidRPr="00962B37" w:rsidRDefault="00D03885" w:rsidP="00867A94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D03885" w:rsidRPr="00962B37" w:rsidRDefault="00D03885" w:rsidP="00867A94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D03885" w:rsidRPr="00962B37" w:rsidRDefault="00D03885" w:rsidP="00867A94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D03885" w:rsidRPr="00962B37" w:rsidRDefault="00D03885" w:rsidP="00867A94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696732" w:rsidRDefault="00696732" w:rsidP="00867A94">
      <w:pPr>
        <w:jc w:val="both"/>
        <w:rPr>
          <w:rFonts w:ascii="Arial" w:hAnsi="Arial" w:cs="Arial"/>
          <w:b/>
          <w:sz w:val="24"/>
          <w:szCs w:val="24"/>
        </w:rPr>
      </w:pPr>
    </w:p>
    <w:p w:rsidR="006833BB" w:rsidRPr="006833BB" w:rsidRDefault="006833BB" w:rsidP="00867A94">
      <w:pPr>
        <w:jc w:val="both"/>
        <w:rPr>
          <w:rFonts w:ascii="Arial" w:hAnsi="Arial" w:cs="Arial"/>
          <w:b/>
          <w:sz w:val="24"/>
          <w:szCs w:val="24"/>
        </w:rPr>
      </w:pPr>
    </w:p>
    <w:p w:rsidR="00D03885" w:rsidRPr="00962B37" w:rsidRDefault="00D03885" w:rsidP="00867A94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696732" w:rsidRPr="00962B37" w:rsidRDefault="00696732" w:rsidP="00867A94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EC3FA0" w:rsidRPr="00EC3FA0" w:rsidRDefault="00EC3FA0" w:rsidP="00717C02">
      <w:pPr>
        <w:rPr>
          <w:rFonts w:ascii="Arial" w:hAnsi="Arial" w:cs="Arial"/>
          <w:b/>
          <w:sz w:val="10"/>
          <w:szCs w:val="24"/>
          <w:lang w:val="ru-RU"/>
        </w:rPr>
      </w:pPr>
      <w:r>
        <w:rPr>
          <w:rFonts w:ascii="Arial" w:hAnsi="Arial" w:cs="Arial"/>
          <w:b/>
          <w:sz w:val="16"/>
          <w:szCs w:val="24"/>
          <w:lang w:val="ru-RU"/>
        </w:rPr>
        <w:br w:type="page"/>
      </w:r>
    </w:p>
    <w:p w:rsidR="007E7F07" w:rsidRPr="007E7F07" w:rsidRDefault="007E7F07" w:rsidP="007E7F07">
      <w:pPr>
        <w:pStyle w:val="1"/>
        <w:tabs>
          <w:tab w:val="left" w:pos="10490"/>
          <w:tab w:val="left" w:pos="10773"/>
        </w:tabs>
        <w:spacing w:after="120"/>
        <w:ind w:left="1276" w:right="144"/>
        <w:rPr>
          <w:rFonts w:ascii="Arial" w:hAnsi="Arial" w:cs="Arial"/>
          <w:b/>
          <w:sz w:val="24"/>
          <w:szCs w:val="24"/>
          <w:lang w:val="ru-RU"/>
        </w:rPr>
      </w:pPr>
    </w:p>
    <w:p w:rsidR="00867A94" w:rsidRPr="000E333C" w:rsidRDefault="00867A94" w:rsidP="00B5330B">
      <w:pPr>
        <w:pStyle w:val="1"/>
        <w:numPr>
          <w:ilvl w:val="1"/>
          <w:numId w:val="1"/>
        </w:numPr>
        <w:tabs>
          <w:tab w:val="left" w:pos="10490"/>
          <w:tab w:val="left" w:pos="10773"/>
        </w:tabs>
        <w:spacing w:after="120"/>
        <w:ind w:left="1276" w:right="144" w:hanging="556"/>
        <w:rPr>
          <w:rFonts w:ascii="Arial" w:hAnsi="Arial" w:cs="Arial"/>
          <w:b/>
          <w:sz w:val="24"/>
          <w:szCs w:val="24"/>
          <w:lang w:val="ru-RU"/>
        </w:rPr>
      </w:pPr>
      <w:r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Валовый выпуск продукции (услуг) сельского</w:t>
      </w:r>
      <w:r w:rsidR="00AE6808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,</w:t>
      </w:r>
      <w:r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 лесного и рыбного хозяйства</w:t>
      </w:r>
    </w:p>
    <w:tbl>
      <w:tblPr>
        <w:tblStyle w:val="TableNormal1"/>
        <w:tblW w:w="10059" w:type="dxa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3397"/>
        <w:gridCol w:w="1417"/>
        <w:gridCol w:w="1276"/>
        <w:gridCol w:w="1276"/>
        <w:gridCol w:w="1276"/>
        <w:gridCol w:w="1417"/>
      </w:tblGrid>
      <w:tr w:rsidR="009744DC" w:rsidRPr="00962B37" w:rsidTr="0007558C">
        <w:trPr>
          <w:trHeight w:val="288"/>
        </w:trPr>
        <w:tc>
          <w:tcPr>
            <w:tcW w:w="3397" w:type="dxa"/>
            <w:shd w:val="clear" w:color="auto" w:fill="538235"/>
            <w:vAlign w:val="center"/>
          </w:tcPr>
          <w:p w:rsidR="009744DC" w:rsidRPr="00962B37" w:rsidRDefault="009744DC" w:rsidP="009744DC">
            <w:pPr>
              <w:pStyle w:val="TableParagraph"/>
              <w:ind w:left="1034" w:hanging="1034"/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Регионы(млн тенге)</w:t>
            </w:r>
          </w:p>
        </w:tc>
        <w:tc>
          <w:tcPr>
            <w:tcW w:w="1417" w:type="dxa"/>
            <w:shd w:val="clear" w:color="auto" w:fill="538235"/>
            <w:vAlign w:val="center"/>
          </w:tcPr>
          <w:p w:rsidR="009744DC" w:rsidRPr="00962B37" w:rsidRDefault="009744DC" w:rsidP="009744DC">
            <w:pPr>
              <w:pStyle w:val="TableParagraph"/>
              <w:tabs>
                <w:tab w:val="left" w:pos="1701"/>
              </w:tabs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962B37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2019г</w:t>
            </w:r>
          </w:p>
        </w:tc>
        <w:tc>
          <w:tcPr>
            <w:tcW w:w="1276" w:type="dxa"/>
            <w:shd w:val="clear" w:color="auto" w:fill="538235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962B37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2020г</w:t>
            </w:r>
          </w:p>
        </w:tc>
        <w:tc>
          <w:tcPr>
            <w:tcW w:w="1276" w:type="dxa"/>
            <w:shd w:val="clear" w:color="auto" w:fill="538235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962B37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2021г</w:t>
            </w:r>
          </w:p>
        </w:tc>
        <w:tc>
          <w:tcPr>
            <w:tcW w:w="1276" w:type="dxa"/>
            <w:shd w:val="clear" w:color="auto" w:fill="538235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2022 г</w:t>
            </w:r>
            <w:r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.</w:t>
            </w:r>
          </w:p>
        </w:tc>
        <w:tc>
          <w:tcPr>
            <w:tcW w:w="1417" w:type="dxa"/>
            <w:shd w:val="clear" w:color="auto" w:fill="538235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9744DC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2023 г. </w:t>
            </w:r>
          </w:p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ru-RU"/>
              </w:rPr>
            </w:pPr>
            <w:r w:rsidRPr="009744D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(янв-май)</w:t>
            </w:r>
          </w:p>
        </w:tc>
      </w:tr>
      <w:tr w:rsidR="009744DC" w:rsidRPr="00962B37" w:rsidTr="009744DC">
        <w:trPr>
          <w:trHeight w:val="421"/>
        </w:trPr>
        <w:tc>
          <w:tcPr>
            <w:tcW w:w="3397" w:type="dxa"/>
            <w:shd w:val="clear" w:color="auto" w:fill="E1EEDA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b/>
                <w:sz w:val="20"/>
                <w:szCs w:val="18"/>
                <w:lang w:val="ru-RU"/>
              </w:rPr>
              <w:t>РеспубликаКазахстан</w:t>
            </w:r>
          </w:p>
        </w:tc>
        <w:tc>
          <w:tcPr>
            <w:tcW w:w="1417" w:type="dxa"/>
            <w:shd w:val="clear" w:color="auto" w:fill="E1EEDA"/>
            <w:vAlign w:val="center"/>
          </w:tcPr>
          <w:p w:rsidR="009744DC" w:rsidRPr="00982C89" w:rsidRDefault="009744DC" w:rsidP="009744DC">
            <w:pPr>
              <w:pStyle w:val="TableParagraph"/>
              <w:tabs>
                <w:tab w:val="left" w:pos="1701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b/>
                <w:sz w:val="20"/>
                <w:szCs w:val="20"/>
                <w:lang w:val="ru-RU"/>
              </w:rPr>
              <w:t>5 177894</w:t>
            </w:r>
          </w:p>
        </w:tc>
        <w:tc>
          <w:tcPr>
            <w:tcW w:w="1276" w:type="dxa"/>
            <w:shd w:val="clear" w:color="auto" w:fill="E1EEDA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b/>
                <w:sz w:val="20"/>
                <w:szCs w:val="20"/>
                <w:lang w:val="ru-RU"/>
              </w:rPr>
              <w:t>6 363976</w:t>
            </w:r>
          </w:p>
        </w:tc>
        <w:tc>
          <w:tcPr>
            <w:tcW w:w="1276" w:type="dxa"/>
            <w:shd w:val="clear" w:color="auto" w:fill="E1EEDA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b/>
                <w:sz w:val="20"/>
                <w:szCs w:val="20"/>
                <w:lang w:val="ru-RU"/>
              </w:rPr>
              <w:t>7 375980</w:t>
            </w:r>
          </w:p>
        </w:tc>
        <w:tc>
          <w:tcPr>
            <w:tcW w:w="1276" w:type="dxa"/>
            <w:shd w:val="clear" w:color="auto" w:fill="E1EEDA"/>
            <w:vAlign w:val="center"/>
          </w:tcPr>
          <w:p w:rsidR="009744DC" w:rsidRPr="0007558C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9 257 44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7</w:t>
            </w:r>
          </w:p>
        </w:tc>
        <w:tc>
          <w:tcPr>
            <w:tcW w:w="1417" w:type="dxa"/>
            <w:shd w:val="clear" w:color="auto" w:fill="E1EEDA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kk-KZ"/>
              </w:rPr>
            </w:pPr>
            <w:r w:rsidRPr="009744DC">
              <w:rPr>
                <w:rFonts w:ascii="Arial" w:hAnsi="Arial" w:cs="Arial"/>
                <w:b/>
                <w:sz w:val="20"/>
                <w:szCs w:val="20"/>
              </w:rPr>
              <w:t>1 537 921</w:t>
            </w:r>
          </w:p>
        </w:tc>
      </w:tr>
      <w:tr w:rsidR="009744DC" w:rsidRPr="00962B37" w:rsidTr="009744DC">
        <w:trPr>
          <w:trHeight w:val="20"/>
        </w:trPr>
        <w:tc>
          <w:tcPr>
            <w:tcW w:w="3397" w:type="dxa"/>
            <w:shd w:val="clear" w:color="auto" w:fill="FFFFFF" w:themeFill="background1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Абайская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tabs>
                <w:tab w:val="left" w:pos="1701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07558C" w:rsidRDefault="009744DC" w:rsidP="009744DC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</w:rPr>
              <w:t>473 89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>9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744DC">
              <w:rPr>
                <w:rFonts w:ascii="Arial" w:hAnsi="Arial" w:cs="Arial"/>
                <w:sz w:val="20"/>
                <w:szCs w:val="20"/>
              </w:rPr>
              <w:t>99 561</w:t>
            </w:r>
          </w:p>
        </w:tc>
      </w:tr>
      <w:tr w:rsidR="009744DC" w:rsidRPr="00962B37" w:rsidTr="009744DC">
        <w:trPr>
          <w:trHeight w:val="20"/>
        </w:trPr>
        <w:tc>
          <w:tcPr>
            <w:tcW w:w="3397" w:type="dxa"/>
            <w:shd w:val="clear" w:color="auto" w:fill="EAF1DD" w:themeFill="accent3" w:themeFillTint="33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Акмолинская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tabs>
                <w:tab w:val="left" w:pos="1701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490923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674488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747886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1 078 79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>7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  <w:r w:rsidRPr="009744DC">
              <w:rPr>
                <w:rFonts w:ascii="Arial" w:hAnsi="Arial" w:cs="Arial"/>
                <w:sz w:val="20"/>
                <w:szCs w:val="20"/>
              </w:rPr>
              <w:t>149 937</w:t>
            </w:r>
          </w:p>
        </w:tc>
      </w:tr>
      <w:tr w:rsidR="009744DC" w:rsidRPr="00962B37" w:rsidTr="009744DC">
        <w:trPr>
          <w:trHeight w:val="20"/>
        </w:trPr>
        <w:tc>
          <w:tcPr>
            <w:tcW w:w="3397" w:type="dxa"/>
            <w:shd w:val="clear" w:color="auto" w:fill="FFFFFF" w:themeFill="background1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Актюбинская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tabs>
                <w:tab w:val="left" w:pos="1701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272394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326347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376434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07558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</w:rPr>
              <w:t>443 073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  <w:r w:rsidRPr="009744DC">
              <w:rPr>
                <w:rFonts w:ascii="Arial" w:hAnsi="Arial" w:cs="Arial"/>
                <w:sz w:val="20"/>
                <w:szCs w:val="20"/>
              </w:rPr>
              <w:t>106 437</w:t>
            </w:r>
          </w:p>
        </w:tc>
      </w:tr>
      <w:tr w:rsidR="009744DC" w:rsidRPr="00962B37" w:rsidTr="009744DC">
        <w:trPr>
          <w:trHeight w:val="20"/>
        </w:trPr>
        <w:tc>
          <w:tcPr>
            <w:tcW w:w="3397" w:type="dxa"/>
            <w:shd w:val="clear" w:color="auto" w:fill="EAF1DD" w:themeFill="accent3" w:themeFillTint="33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Алматинская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tabs>
                <w:tab w:val="left" w:pos="1701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850255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968193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1041063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07558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</w:rPr>
              <w:t>740 04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>4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  <w:r w:rsidRPr="009744DC">
              <w:rPr>
                <w:rFonts w:ascii="Arial" w:hAnsi="Arial" w:cs="Arial"/>
                <w:sz w:val="20"/>
                <w:szCs w:val="20"/>
              </w:rPr>
              <w:t>157 034</w:t>
            </w:r>
          </w:p>
        </w:tc>
      </w:tr>
      <w:tr w:rsidR="009744DC" w:rsidRPr="00962B37" w:rsidTr="009744DC">
        <w:trPr>
          <w:trHeight w:val="20"/>
        </w:trPr>
        <w:tc>
          <w:tcPr>
            <w:tcW w:w="3397" w:type="dxa"/>
            <w:shd w:val="clear" w:color="auto" w:fill="FFFFFF" w:themeFill="background1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Атырауская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tabs>
                <w:tab w:val="left" w:pos="1701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78385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87087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114018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07558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</w:rPr>
              <w:t>133 35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>9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  <w:r w:rsidRPr="009744DC">
              <w:rPr>
                <w:rFonts w:ascii="Arial" w:hAnsi="Arial" w:cs="Arial"/>
                <w:sz w:val="20"/>
                <w:szCs w:val="20"/>
              </w:rPr>
              <w:t>33 400</w:t>
            </w:r>
          </w:p>
        </w:tc>
      </w:tr>
      <w:tr w:rsidR="009744DC" w:rsidRPr="00962B37" w:rsidTr="009744DC">
        <w:trPr>
          <w:trHeight w:val="20"/>
        </w:trPr>
        <w:tc>
          <w:tcPr>
            <w:tcW w:w="3397" w:type="dxa"/>
            <w:shd w:val="clear" w:color="auto" w:fill="EAF1DD" w:themeFill="accent3" w:themeFillTint="33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Западно-Казахстанская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tabs>
                <w:tab w:val="left" w:pos="1701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171297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197540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232214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07558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</w:rPr>
              <w:t>299 070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744DC">
              <w:rPr>
                <w:rFonts w:ascii="Arial" w:hAnsi="Arial" w:cs="Arial"/>
                <w:sz w:val="20"/>
                <w:szCs w:val="20"/>
              </w:rPr>
              <w:t>64 912</w:t>
            </w:r>
          </w:p>
        </w:tc>
      </w:tr>
      <w:tr w:rsidR="009744DC" w:rsidRPr="00962B37" w:rsidTr="009744DC">
        <w:trPr>
          <w:trHeight w:val="20"/>
        </w:trPr>
        <w:tc>
          <w:tcPr>
            <w:tcW w:w="3397" w:type="dxa"/>
            <w:shd w:val="clear" w:color="auto" w:fill="FFFFFF" w:themeFill="background1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Жамбылская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tabs>
                <w:tab w:val="left" w:pos="1701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326652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392217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427528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07558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</w:rPr>
              <w:t>591 285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744DC">
              <w:rPr>
                <w:rFonts w:ascii="Arial" w:hAnsi="Arial" w:cs="Arial"/>
                <w:sz w:val="20"/>
                <w:szCs w:val="20"/>
              </w:rPr>
              <w:t>76 584</w:t>
            </w:r>
          </w:p>
        </w:tc>
      </w:tr>
      <w:tr w:rsidR="009744DC" w:rsidRPr="00962B37" w:rsidTr="009744DC">
        <w:trPr>
          <w:trHeight w:val="20"/>
        </w:trPr>
        <w:tc>
          <w:tcPr>
            <w:tcW w:w="3397" w:type="dxa"/>
            <w:shd w:val="clear" w:color="auto" w:fill="EAF1DD" w:themeFill="accent3" w:themeFillTint="33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Жетысу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tabs>
                <w:tab w:val="left" w:pos="1701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07558C" w:rsidRDefault="009744DC" w:rsidP="009744DC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</w:rPr>
              <w:t>510 37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>5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  <w:r w:rsidRPr="009744DC">
              <w:rPr>
                <w:rFonts w:ascii="Arial" w:hAnsi="Arial" w:cs="Arial"/>
                <w:sz w:val="20"/>
                <w:szCs w:val="20"/>
              </w:rPr>
              <w:t>70 729</w:t>
            </w:r>
          </w:p>
        </w:tc>
      </w:tr>
      <w:tr w:rsidR="009744DC" w:rsidRPr="00962B37" w:rsidTr="009744DC">
        <w:trPr>
          <w:trHeight w:val="20"/>
        </w:trPr>
        <w:tc>
          <w:tcPr>
            <w:tcW w:w="3397" w:type="dxa"/>
            <w:shd w:val="clear" w:color="auto" w:fill="FFFFFF" w:themeFill="background1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Карагандинская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tabs>
                <w:tab w:val="left" w:pos="1701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334541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384397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489189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07558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</w:rPr>
              <w:t>469 323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  <w:r w:rsidRPr="009744DC">
              <w:rPr>
                <w:rFonts w:ascii="Arial" w:hAnsi="Arial" w:cs="Arial"/>
                <w:sz w:val="20"/>
                <w:szCs w:val="20"/>
              </w:rPr>
              <w:t>92 522</w:t>
            </w:r>
          </w:p>
        </w:tc>
      </w:tr>
      <w:tr w:rsidR="009744DC" w:rsidRPr="00962B37" w:rsidTr="009744DC">
        <w:trPr>
          <w:trHeight w:val="20"/>
        </w:trPr>
        <w:tc>
          <w:tcPr>
            <w:tcW w:w="3397" w:type="dxa"/>
            <w:shd w:val="clear" w:color="auto" w:fill="EAF1DD" w:themeFill="accent3" w:themeFillTint="33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Костанайская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tabs>
                <w:tab w:val="left" w:pos="1701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399033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593814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610570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07558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</w:rPr>
              <w:t>998 844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  <w:r w:rsidRPr="009744DC">
              <w:rPr>
                <w:rFonts w:ascii="Arial" w:hAnsi="Arial" w:cs="Arial"/>
                <w:sz w:val="20"/>
                <w:szCs w:val="20"/>
              </w:rPr>
              <w:t>107 492,3</w:t>
            </w:r>
          </w:p>
        </w:tc>
      </w:tr>
      <w:tr w:rsidR="009744DC" w:rsidRPr="00962B37" w:rsidTr="009744DC">
        <w:trPr>
          <w:trHeight w:val="20"/>
        </w:trPr>
        <w:tc>
          <w:tcPr>
            <w:tcW w:w="3397" w:type="dxa"/>
            <w:shd w:val="clear" w:color="auto" w:fill="FFFFFF" w:themeFill="background1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Кызылординская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tabs>
                <w:tab w:val="left" w:pos="1701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130206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145476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166840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07558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</w:rPr>
              <w:t>180 141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744DC">
              <w:rPr>
                <w:rFonts w:ascii="Arial" w:hAnsi="Arial" w:cs="Arial"/>
                <w:sz w:val="20"/>
                <w:szCs w:val="20"/>
              </w:rPr>
              <w:t>29 327</w:t>
            </w:r>
          </w:p>
        </w:tc>
      </w:tr>
      <w:tr w:rsidR="009744DC" w:rsidRPr="00962B37" w:rsidTr="009744DC">
        <w:trPr>
          <w:trHeight w:val="20"/>
        </w:trPr>
        <w:tc>
          <w:tcPr>
            <w:tcW w:w="3397" w:type="dxa"/>
            <w:shd w:val="clear" w:color="auto" w:fill="EAF1DD" w:themeFill="accent3" w:themeFillTint="33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Мангистауская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tabs>
                <w:tab w:val="left" w:pos="1701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20636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20193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22198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07558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</w:rPr>
              <w:t>29 568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744DC">
              <w:rPr>
                <w:rFonts w:ascii="Arial" w:hAnsi="Arial" w:cs="Arial"/>
                <w:sz w:val="20"/>
                <w:szCs w:val="20"/>
              </w:rPr>
              <w:t>9 249</w:t>
            </w:r>
          </w:p>
        </w:tc>
      </w:tr>
      <w:tr w:rsidR="009744DC" w:rsidRPr="00962B37" w:rsidTr="009744DC">
        <w:trPr>
          <w:trHeight w:val="20"/>
        </w:trPr>
        <w:tc>
          <w:tcPr>
            <w:tcW w:w="3397" w:type="dxa"/>
            <w:shd w:val="clear" w:color="auto" w:fill="FFFFFF" w:themeFill="background1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Павлодарская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tabs>
                <w:tab w:val="left" w:pos="1701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237116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302708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409911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07558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</w:rPr>
              <w:t>474 65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>9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  <w:r w:rsidRPr="009744DC">
              <w:rPr>
                <w:rFonts w:ascii="Arial" w:hAnsi="Arial" w:cs="Arial"/>
                <w:sz w:val="20"/>
                <w:szCs w:val="20"/>
              </w:rPr>
              <w:t>87 776</w:t>
            </w:r>
          </w:p>
        </w:tc>
      </w:tr>
      <w:tr w:rsidR="009744DC" w:rsidRPr="00962B37" w:rsidTr="009744DC">
        <w:trPr>
          <w:trHeight w:val="20"/>
        </w:trPr>
        <w:tc>
          <w:tcPr>
            <w:tcW w:w="3397" w:type="dxa"/>
            <w:shd w:val="clear" w:color="auto" w:fill="EAF1DD" w:themeFill="accent3" w:themeFillTint="33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Северо-Казахстанская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tabs>
                <w:tab w:val="left" w:pos="1701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612887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779432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895075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07558C" w:rsidRDefault="009744DC" w:rsidP="009744DC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</w:rPr>
              <w:t>1 117 17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>6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  <w:r w:rsidRPr="009744DC">
              <w:rPr>
                <w:rFonts w:ascii="Arial" w:hAnsi="Arial" w:cs="Arial"/>
                <w:sz w:val="20"/>
                <w:szCs w:val="20"/>
              </w:rPr>
              <w:t>100 975</w:t>
            </w:r>
          </w:p>
        </w:tc>
      </w:tr>
      <w:tr w:rsidR="009744DC" w:rsidRPr="00962B37" w:rsidTr="009744DC">
        <w:trPr>
          <w:trHeight w:val="20"/>
        </w:trPr>
        <w:tc>
          <w:tcPr>
            <w:tcW w:w="3397" w:type="dxa"/>
            <w:shd w:val="clear" w:color="auto" w:fill="FFFFFF" w:themeFill="background1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Туркестанская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tabs>
                <w:tab w:val="left" w:pos="1701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616836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750332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906496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07558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</w:rPr>
              <w:t>1 036 599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744DC">
              <w:rPr>
                <w:rFonts w:ascii="Arial" w:hAnsi="Arial" w:cs="Arial"/>
                <w:sz w:val="20"/>
                <w:szCs w:val="20"/>
              </w:rPr>
              <w:t>210 357</w:t>
            </w:r>
          </w:p>
        </w:tc>
      </w:tr>
      <w:tr w:rsidR="009744DC" w:rsidRPr="00962B37" w:rsidTr="009744DC">
        <w:trPr>
          <w:trHeight w:val="20"/>
        </w:trPr>
        <w:tc>
          <w:tcPr>
            <w:tcW w:w="3397" w:type="dxa"/>
            <w:shd w:val="clear" w:color="auto" w:fill="EAF1DD" w:themeFill="accent3" w:themeFillTint="33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Улытауская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tabs>
                <w:tab w:val="left" w:pos="1701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07558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</w:rPr>
              <w:t>94 083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  <w:r w:rsidRPr="009744DC">
              <w:rPr>
                <w:rFonts w:ascii="Arial" w:hAnsi="Arial" w:cs="Arial"/>
                <w:sz w:val="20"/>
                <w:szCs w:val="20"/>
              </w:rPr>
              <w:t>22 517</w:t>
            </w:r>
          </w:p>
        </w:tc>
      </w:tr>
      <w:tr w:rsidR="009744DC" w:rsidRPr="00962B37" w:rsidTr="009744DC">
        <w:trPr>
          <w:trHeight w:val="20"/>
        </w:trPr>
        <w:tc>
          <w:tcPr>
            <w:tcW w:w="3397" w:type="dxa"/>
            <w:shd w:val="clear" w:color="auto" w:fill="FFFFFF" w:themeFill="background1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Восточно-Казахстанская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tabs>
                <w:tab w:val="left" w:pos="1701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594848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694132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881548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07558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</w:rPr>
              <w:t>530 15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>7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744DC">
              <w:rPr>
                <w:rFonts w:ascii="Arial" w:hAnsi="Arial" w:cs="Arial"/>
                <w:sz w:val="20"/>
                <w:szCs w:val="20"/>
              </w:rPr>
              <w:t>100 610</w:t>
            </w:r>
          </w:p>
        </w:tc>
      </w:tr>
      <w:tr w:rsidR="009744DC" w:rsidRPr="00962B37" w:rsidTr="009744DC">
        <w:trPr>
          <w:trHeight w:val="20"/>
        </w:trPr>
        <w:tc>
          <w:tcPr>
            <w:tcW w:w="3397" w:type="dxa"/>
            <w:shd w:val="clear" w:color="auto" w:fill="EAF1DD" w:themeFill="accent3" w:themeFillTint="33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г.Астана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tabs>
                <w:tab w:val="left" w:pos="1701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3274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2530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2489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07558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</w:rPr>
              <w:t>3 36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>6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  <w:r w:rsidRPr="009744DC">
              <w:rPr>
                <w:rFonts w:ascii="Arial" w:hAnsi="Arial" w:cs="Arial"/>
                <w:sz w:val="20"/>
                <w:szCs w:val="20"/>
              </w:rPr>
              <w:t>1 164</w:t>
            </w:r>
          </w:p>
        </w:tc>
      </w:tr>
      <w:tr w:rsidR="009744DC" w:rsidRPr="00962B37" w:rsidTr="009744DC">
        <w:trPr>
          <w:trHeight w:val="20"/>
        </w:trPr>
        <w:tc>
          <w:tcPr>
            <w:tcW w:w="3397" w:type="dxa"/>
            <w:shd w:val="clear" w:color="auto" w:fill="FFFFFF" w:themeFill="background1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г.Алматы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tabs>
                <w:tab w:val="left" w:pos="1701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7415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8280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8103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07558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</w:rPr>
              <w:t>7 633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744DC">
              <w:rPr>
                <w:rFonts w:ascii="Arial" w:hAnsi="Arial" w:cs="Arial"/>
                <w:sz w:val="20"/>
                <w:szCs w:val="20"/>
              </w:rPr>
              <w:t>370</w:t>
            </w:r>
          </w:p>
        </w:tc>
      </w:tr>
      <w:tr w:rsidR="009744DC" w:rsidRPr="00962B37" w:rsidTr="009744DC">
        <w:trPr>
          <w:trHeight w:val="20"/>
        </w:trPr>
        <w:tc>
          <w:tcPr>
            <w:tcW w:w="3397" w:type="dxa"/>
            <w:shd w:val="clear" w:color="auto" w:fill="EAF1DD" w:themeFill="accent3" w:themeFillTint="33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г.Шымкент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tabs>
                <w:tab w:val="left" w:pos="1701"/>
              </w:tabs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31196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36810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44417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07558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</w:rPr>
              <w:t>45 99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>6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9744DC">
              <w:rPr>
                <w:rFonts w:ascii="Arial" w:hAnsi="Arial" w:cs="Arial"/>
                <w:sz w:val="20"/>
                <w:szCs w:val="20"/>
              </w:rPr>
              <w:t>16 960</w:t>
            </w:r>
          </w:p>
        </w:tc>
      </w:tr>
    </w:tbl>
    <w:p w:rsidR="000E333C" w:rsidRPr="00EC3FA0" w:rsidRDefault="000E333C" w:rsidP="000E333C">
      <w:pPr>
        <w:pStyle w:val="1"/>
        <w:tabs>
          <w:tab w:val="left" w:pos="10490"/>
          <w:tab w:val="left" w:pos="10773"/>
        </w:tabs>
        <w:spacing w:after="120"/>
        <w:ind w:left="1276" w:right="144"/>
        <w:rPr>
          <w:rFonts w:ascii="Arial" w:hAnsi="Arial" w:cs="Arial"/>
          <w:b/>
          <w:sz w:val="12"/>
          <w:szCs w:val="24"/>
          <w:lang w:val="ru-RU"/>
        </w:rPr>
      </w:pPr>
    </w:p>
    <w:p w:rsidR="00867A94" w:rsidRPr="00962B37" w:rsidRDefault="00867A94" w:rsidP="00B5330B">
      <w:pPr>
        <w:pStyle w:val="1"/>
        <w:numPr>
          <w:ilvl w:val="1"/>
          <w:numId w:val="1"/>
        </w:numPr>
        <w:tabs>
          <w:tab w:val="left" w:pos="10490"/>
          <w:tab w:val="left" w:pos="10773"/>
        </w:tabs>
        <w:spacing w:after="120"/>
        <w:ind w:left="1276" w:right="144" w:hanging="556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Объемы промышленного производства в действующих ценах </w:t>
      </w:r>
    </w:p>
    <w:tbl>
      <w:tblPr>
        <w:tblStyle w:val="TableNormal1"/>
        <w:tblW w:w="10043" w:type="dxa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3381"/>
        <w:gridCol w:w="1417"/>
        <w:gridCol w:w="1276"/>
        <w:gridCol w:w="1276"/>
        <w:gridCol w:w="1276"/>
        <w:gridCol w:w="1417"/>
      </w:tblGrid>
      <w:tr w:rsidR="009744DC" w:rsidRPr="00962B37" w:rsidTr="009744DC">
        <w:trPr>
          <w:trHeight w:val="424"/>
        </w:trPr>
        <w:tc>
          <w:tcPr>
            <w:tcW w:w="3381" w:type="dxa"/>
            <w:shd w:val="clear" w:color="auto" w:fill="538235"/>
            <w:vAlign w:val="center"/>
          </w:tcPr>
          <w:p w:rsidR="009744DC" w:rsidRPr="00962B37" w:rsidRDefault="009744DC" w:rsidP="00461D20">
            <w:pPr>
              <w:pStyle w:val="TableParagraph"/>
              <w:ind w:left="1034" w:hanging="1034"/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Регионы (млн тенге)</w:t>
            </w:r>
          </w:p>
        </w:tc>
        <w:tc>
          <w:tcPr>
            <w:tcW w:w="1417" w:type="dxa"/>
            <w:shd w:val="clear" w:color="auto" w:fill="538235"/>
            <w:vAlign w:val="center"/>
          </w:tcPr>
          <w:p w:rsidR="009744DC" w:rsidRPr="00962B37" w:rsidRDefault="009744DC" w:rsidP="00461D20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2019г</w:t>
            </w:r>
          </w:p>
        </w:tc>
        <w:tc>
          <w:tcPr>
            <w:tcW w:w="1276" w:type="dxa"/>
            <w:shd w:val="clear" w:color="auto" w:fill="538235"/>
            <w:vAlign w:val="center"/>
          </w:tcPr>
          <w:p w:rsidR="009744DC" w:rsidRPr="00962B37" w:rsidRDefault="009744DC" w:rsidP="00461D20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2020г</w:t>
            </w:r>
          </w:p>
        </w:tc>
        <w:tc>
          <w:tcPr>
            <w:tcW w:w="1276" w:type="dxa"/>
            <w:shd w:val="clear" w:color="auto" w:fill="538235"/>
            <w:vAlign w:val="center"/>
          </w:tcPr>
          <w:p w:rsidR="009744DC" w:rsidRPr="00962B37" w:rsidRDefault="009744DC" w:rsidP="00461D20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2021г</w:t>
            </w:r>
          </w:p>
        </w:tc>
        <w:tc>
          <w:tcPr>
            <w:tcW w:w="1276" w:type="dxa"/>
            <w:shd w:val="clear" w:color="auto" w:fill="538235"/>
            <w:vAlign w:val="center"/>
          </w:tcPr>
          <w:p w:rsidR="009744DC" w:rsidRPr="004417EE" w:rsidRDefault="009744DC" w:rsidP="004417EE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2022 г</w:t>
            </w:r>
            <w:r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.</w:t>
            </w:r>
          </w:p>
        </w:tc>
        <w:tc>
          <w:tcPr>
            <w:tcW w:w="1417" w:type="dxa"/>
            <w:shd w:val="clear" w:color="auto" w:fill="538235"/>
          </w:tcPr>
          <w:p w:rsidR="009744DC" w:rsidRDefault="009744DC" w:rsidP="004417EE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 xml:space="preserve">2023 г. </w:t>
            </w:r>
          </w:p>
          <w:p w:rsidR="009744DC" w:rsidRPr="00962B37" w:rsidRDefault="009744DC" w:rsidP="004417EE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(янв.-май)</w:t>
            </w:r>
          </w:p>
        </w:tc>
      </w:tr>
      <w:tr w:rsidR="009744DC" w:rsidRPr="00962B37" w:rsidTr="009744DC">
        <w:trPr>
          <w:trHeight w:val="20"/>
        </w:trPr>
        <w:tc>
          <w:tcPr>
            <w:tcW w:w="3381" w:type="dxa"/>
            <w:shd w:val="clear" w:color="auto" w:fill="E1EEDA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b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b/>
                <w:sz w:val="20"/>
                <w:szCs w:val="18"/>
                <w:lang w:val="ru-RU"/>
              </w:rPr>
              <w:t>РеспубликаКазахстан</w:t>
            </w:r>
          </w:p>
        </w:tc>
        <w:tc>
          <w:tcPr>
            <w:tcW w:w="1417" w:type="dxa"/>
            <w:shd w:val="clear" w:color="auto" w:fill="E1EEDA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b/>
                <w:sz w:val="20"/>
                <w:szCs w:val="20"/>
                <w:lang w:val="ru-RU"/>
              </w:rPr>
              <w:t>29 380342</w:t>
            </w:r>
          </w:p>
        </w:tc>
        <w:tc>
          <w:tcPr>
            <w:tcW w:w="1276" w:type="dxa"/>
            <w:shd w:val="clear" w:color="auto" w:fill="E1EEDA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b/>
                <w:sz w:val="20"/>
                <w:szCs w:val="20"/>
                <w:lang w:val="ru-RU"/>
              </w:rPr>
              <w:t>27 028506</w:t>
            </w:r>
          </w:p>
        </w:tc>
        <w:tc>
          <w:tcPr>
            <w:tcW w:w="1276" w:type="dxa"/>
            <w:shd w:val="clear" w:color="auto" w:fill="E1EEDA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37FCC">
              <w:rPr>
                <w:rFonts w:ascii="Arial" w:hAnsi="Arial" w:cs="Arial"/>
                <w:b/>
                <w:sz w:val="20"/>
                <w:szCs w:val="20"/>
                <w:lang w:val="ru-RU"/>
              </w:rPr>
              <w:t>37 606 243</w:t>
            </w:r>
          </w:p>
        </w:tc>
        <w:tc>
          <w:tcPr>
            <w:tcW w:w="1276" w:type="dxa"/>
            <w:shd w:val="clear" w:color="auto" w:fill="E1EEDA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D37FCC">
              <w:rPr>
                <w:rFonts w:ascii="Arial" w:hAnsi="Arial" w:cs="Arial"/>
                <w:b/>
                <w:sz w:val="20"/>
                <w:szCs w:val="16"/>
              </w:rPr>
              <w:t>48 007 481</w:t>
            </w:r>
          </w:p>
        </w:tc>
        <w:tc>
          <w:tcPr>
            <w:tcW w:w="1417" w:type="dxa"/>
            <w:shd w:val="clear" w:color="auto" w:fill="E1EEDA"/>
            <w:vAlign w:val="bottom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9744D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18 789 865 </w:t>
            </w:r>
          </w:p>
        </w:tc>
      </w:tr>
      <w:tr w:rsidR="009744DC" w:rsidRPr="00962B37" w:rsidTr="009744DC">
        <w:trPr>
          <w:trHeight w:val="20"/>
        </w:trPr>
        <w:tc>
          <w:tcPr>
            <w:tcW w:w="3381" w:type="dxa"/>
            <w:shd w:val="clear" w:color="auto" w:fill="FFFFFF" w:themeFill="background1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Абайская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1 180 184</w:t>
            </w:r>
          </w:p>
        </w:tc>
        <w:tc>
          <w:tcPr>
            <w:tcW w:w="1417" w:type="dxa"/>
            <w:shd w:val="clear" w:color="auto" w:fill="FFFFFF" w:themeFill="background1"/>
            <w:vAlign w:val="bottom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9744DC">
              <w:rPr>
                <w:rFonts w:ascii="Arial" w:hAnsi="Arial" w:cs="Arial"/>
                <w:color w:val="000000"/>
                <w:sz w:val="20"/>
                <w:szCs w:val="20"/>
              </w:rPr>
              <w:t xml:space="preserve"> 565 022 </w:t>
            </w:r>
          </w:p>
        </w:tc>
      </w:tr>
      <w:tr w:rsidR="009744DC" w:rsidRPr="00962B37" w:rsidTr="009744DC">
        <w:trPr>
          <w:trHeight w:val="20"/>
        </w:trPr>
        <w:tc>
          <w:tcPr>
            <w:tcW w:w="3381" w:type="dxa"/>
            <w:shd w:val="clear" w:color="auto" w:fill="EAF1DD" w:themeFill="accent3" w:themeFillTint="33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Акмолинская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791162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1040511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1 138 936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1 482 652</w:t>
            </w:r>
          </w:p>
        </w:tc>
        <w:tc>
          <w:tcPr>
            <w:tcW w:w="1417" w:type="dxa"/>
            <w:shd w:val="clear" w:color="auto" w:fill="EAF1DD" w:themeFill="accent3" w:themeFillTint="33"/>
            <w:vAlign w:val="bottom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9744DC">
              <w:rPr>
                <w:rFonts w:ascii="Arial" w:hAnsi="Arial" w:cs="Arial"/>
                <w:color w:val="000000"/>
                <w:sz w:val="20"/>
                <w:szCs w:val="20"/>
              </w:rPr>
              <w:t xml:space="preserve"> 696 280 </w:t>
            </w:r>
          </w:p>
        </w:tc>
      </w:tr>
      <w:tr w:rsidR="009744DC" w:rsidRPr="00962B37" w:rsidTr="009744DC">
        <w:trPr>
          <w:trHeight w:val="20"/>
        </w:trPr>
        <w:tc>
          <w:tcPr>
            <w:tcW w:w="3381" w:type="dxa"/>
            <w:shd w:val="clear" w:color="auto" w:fill="FFFFFF" w:themeFill="background1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Актюбинская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1856761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1595500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2 247 442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2 779 829</w:t>
            </w:r>
          </w:p>
        </w:tc>
        <w:tc>
          <w:tcPr>
            <w:tcW w:w="1417" w:type="dxa"/>
            <w:shd w:val="clear" w:color="auto" w:fill="FFFFFF" w:themeFill="background1"/>
            <w:vAlign w:val="bottom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9744DC">
              <w:rPr>
                <w:rFonts w:ascii="Arial" w:hAnsi="Arial" w:cs="Arial"/>
                <w:color w:val="000000"/>
                <w:sz w:val="20"/>
                <w:szCs w:val="20"/>
              </w:rPr>
              <w:t xml:space="preserve"> 965 938 </w:t>
            </w:r>
          </w:p>
        </w:tc>
      </w:tr>
      <w:tr w:rsidR="009744DC" w:rsidRPr="00962B37" w:rsidTr="009744DC">
        <w:trPr>
          <w:trHeight w:val="20"/>
        </w:trPr>
        <w:tc>
          <w:tcPr>
            <w:tcW w:w="3381" w:type="dxa"/>
            <w:shd w:val="clear" w:color="auto" w:fill="EAF1DD" w:themeFill="accent3" w:themeFillTint="33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Алматинская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1009815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1246533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1 500 790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1 589 351</w:t>
            </w:r>
          </w:p>
        </w:tc>
        <w:tc>
          <w:tcPr>
            <w:tcW w:w="1417" w:type="dxa"/>
            <w:shd w:val="clear" w:color="auto" w:fill="EAF1DD" w:themeFill="accent3" w:themeFillTint="33"/>
            <w:vAlign w:val="bottom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9744DC">
              <w:rPr>
                <w:rFonts w:ascii="Arial" w:hAnsi="Arial" w:cs="Arial"/>
                <w:color w:val="000000"/>
                <w:sz w:val="20"/>
                <w:szCs w:val="20"/>
              </w:rPr>
              <w:t xml:space="preserve"> 704 729 </w:t>
            </w:r>
          </w:p>
        </w:tc>
      </w:tr>
      <w:tr w:rsidR="009744DC" w:rsidRPr="00962B37" w:rsidTr="009744DC">
        <w:trPr>
          <w:trHeight w:val="20"/>
        </w:trPr>
        <w:tc>
          <w:tcPr>
            <w:tcW w:w="3381" w:type="dxa"/>
            <w:shd w:val="clear" w:color="auto" w:fill="FFFFFF" w:themeFill="background1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Атырауская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7888134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5174828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8 557 592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13 133 748</w:t>
            </w:r>
          </w:p>
        </w:tc>
        <w:tc>
          <w:tcPr>
            <w:tcW w:w="1417" w:type="dxa"/>
            <w:shd w:val="clear" w:color="auto" w:fill="FFFFFF" w:themeFill="background1"/>
            <w:vAlign w:val="bottom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9744DC">
              <w:rPr>
                <w:rFonts w:ascii="Arial" w:hAnsi="Arial" w:cs="Arial"/>
                <w:color w:val="000000"/>
                <w:sz w:val="20"/>
                <w:szCs w:val="20"/>
              </w:rPr>
              <w:t xml:space="preserve">4 611 801 </w:t>
            </w:r>
          </w:p>
        </w:tc>
      </w:tr>
      <w:tr w:rsidR="009744DC" w:rsidRPr="00962B37" w:rsidTr="009744DC">
        <w:trPr>
          <w:trHeight w:val="20"/>
        </w:trPr>
        <w:tc>
          <w:tcPr>
            <w:tcW w:w="3381" w:type="dxa"/>
            <w:shd w:val="clear" w:color="auto" w:fill="EAF1DD" w:themeFill="accent3" w:themeFillTint="33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Западно-Казахстанская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2392109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1822866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2 843 130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3 912 853</w:t>
            </w:r>
          </w:p>
        </w:tc>
        <w:tc>
          <w:tcPr>
            <w:tcW w:w="1417" w:type="dxa"/>
            <w:shd w:val="clear" w:color="auto" w:fill="EAF1DD" w:themeFill="accent3" w:themeFillTint="33"/>
            <w:vAlign w:val="bottom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9744DC">
              <w:rPr>
                <w:rFonts w:ascii="Arial" w:hAnsi="Arial" w:cs="Arial"/>
                <w:color w:val="000000"/>
                <w:sz w:val="20"/>
                <w:szCs w:val="20"/>
              </w:rPr>
              <w:t xml:space="preserve">1 401 468 </w:t>
            </w:r>
          </w:p>
        </w:tc>
      </w:tr>
      <w:tr w:rsidR="009744DC" w:rsidRPr="00962B37" w:rsidTr="009744DC">
        <w:trPr>
          <w:trHeight w:val="20"/>
        </w:trPr>
        <w:tc>
          <w:tcPr>
            <w:tcW w:w="3381" w:type="dxa"/>
            <w:shd w:val="clear" w:color="auto" w:fill="FFFFFF" w:themeFill="background1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Жамбылская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476971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518244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639 111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859 766</w:t>
            </w:r>
          </w:p>
        </w:tc>
        <w:tc>
          <w:tcPr>
            <w:tcW w:w="1417" w:type="dxa"/>
            <w:shd w:val="clear" w:color="auto" w:fill="FFFFFF" w:themeFill="background1"/>
            <w:vAlign w:val="bottom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9744DC">
              <w:rPr>
                <w:rFonts w:ascii="Arial" w:hAnsi="Arial" w:cs="Arial"/>
                <w:color w:val="000000"/>
                <w:sz w:val="20"/>
                <w:szCs w:val="20"/>
              </w:rPr>
              <w:t xml:space="preserve"> 366 658 </w:t>
            </w:r>
          </w:p>
        </w:tc>
      </w:tr>
      <w:tr w:rsidR="009744DC" w:rsidRPr="00962B37" w:rsidTr="009744DC">
        <w:trPr>
          <w:trHeight w:val="20"/>
        </w:trPr>
        <w:tc>
          <w:tcPr>
            <w:tcW w:w="3381" w:type="dxa"/>
            <w:shd w:val="clear" w:color="auto" w:fill="EAF1DD" w:themeFill="accent3" w:themeFillTint="33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Жетысу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281 261</w:t>
            </w:r>
          </w:p>
        </w:tc>
        <w:tc>
          <w:tcPr>
            <w:tcW w:w="1417" w:type="dxa"/>
            <w:shd w:val="clear" w:color="auto" w:fill="EAF1DD" w:themeFill="accent3" w:themeFillTint="33"/>
            <w:vAlign w:val="bottom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9744DC">
              <w:rPr>
                <w:rFonts w:ascii="Arial" w:hAnsi="Arial" w:cs="Arial"/>
                <w:color w:val="000000"/>
                <w:sz w:val="20"/>
                <w:szCs w:val="20"/>
              </w:rPr>
              <w:t xml:space="preserve"> 126 197 </w:t>
            </w:r>
          </w:p>
        </w:tc>
      </w:tr>
      <w:tr w:rsidR="009744DC" w:rsidRPr="00962B37" w:rsidTr="009744DC">
        <w:trPr>
          <w:trHeight w:val="20"/>
        </w:trPr>
        <w:tc>
          <w:tcPr>
            <w:tcW w:w="3381" w:type="dxa"/>
            <w:shd w:val="clear" w:color="auto" w:fill="FFFFFF" w:themeFill="background1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Карагандинская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2620992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2965670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4 353 606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3 841 899</w:t>
            </w:r>
          </w:p>
        </w:tc>
        <w:tc>
          <w:tcPr>
            <w:tcW w:w="1417" w:type="dxa"/>
            <w:shd w:val="clear" w:color="auto" w:fill="FFFFFF" w:themeFill="background1"/>
            <w:vAlign w:val="bottom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9744DC">
              <w:rPr>
                <w:rFonts w:ascii="Arial" w:hAnsi="Arial" w:cs="Arial"/>
                <w:color w:val="000000"/>
                <w:sz w:val="20"/>
                <w:szCs w:val="20"/>
              </w:rPr>
              <w:t xml:space="preserve">1 393 042 </w:t>
            </w:r>
          </w:p>
        </w:tc>
      </w:tr>
      <w:tr w:rsidR="009744DC" w:rsidRPr="00962B37" w:rsidTr="009744DC">
        <w:trPr>
          <w:trHeight w:val="20"/>
        </w:trPr>
        <w:tc>
          <w:tcPr>
            <w:tcW w:w="3381" w:type="dxa"/>
            <w:shd w:val="clear" w:color="auto" w:fill="EAF1DD" w:themeFill="accent3" w:themeFillTint="33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Костанайская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1206983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1541948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2 333 110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2 441 274</w:t>
            </w:r>
          </w:p>
        </w:tc>
        <w:tc>
          <w:tcPr>
            <w:tcW w:w="1417" w:type="dxa"/>
            <w:shd w:val="clear" w:color="auto" w:fill="EAF1DD" w:themeFill="accent3" w:themeFillTint="33"/>
            <w:vAlign w:val="bottom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9744DC">
              <w:rPr>
                <w:rFonts w:ascii="Arial" w:hAnsi="Arial" w:cs="Arial"/>
                <w:color w:val="000000"/>
                <w:sz w:val="20"/>
                <w:szCs w:val="20"/>
              </w:rPr>
              <w:t xml:space="preserve">1 096 609 </w:t>
            </w:r>
          </w:p>
        </w:tc>
      </w:tr>
      <w:tr w:rsidR="009744DC" w:rsidRPr="00962B37" w:rsidTr="009744DC">
        <w:trPr>
          <w:trHeight w:val="20"/>
        </w:trPr>
        <w:tc>
          <w:tcPr>
            <w:tcW w:w="3381" w:type="dxa"/>
            <w:shd w:val="clear" w:color="auto" w:fill="FFFFFF" w:themeFill="background1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Кызылординская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852147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653270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808 580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1 031 399</w:t>
            </w:r>
          </w:p>
        </w:tc>
        <w:tc>
          <w:tcPr>
            <w:tcW w:w="1417" w:type="dxa"/>
            <w:shd w:val="clear" w:color="auto" w:fill="FFFFFF" w:themeFill="background1"/>
            <w:vAlign w:val="bottom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9744DC">
              <w:rPr>
                <w:rFonts w:ascii="Arial" w:hAnsi="Arial" w:cs="Arial"/>
                <w:color w:val="000000"/>
                <w:sz w:val="20"/>
                <w:szCs w:val="20"/>
              </w:rPr>
              <w:t xml:space="preserve"> 411 850 </w:t>
            </w:r>
          </w:p>
        </w:tc>
      </w:tr>
      <w:tr w:rsidR="009744DC" w:rsidRPr="00962B37" w:rsidTr="009744DC">
        <w:trPr>
          <w:trHeight w:val="20"/>
        </w:trPr>
        <w:tc>
          <w:tcPr>
            <w:tcW w:w="3381" w:type="dxa"/>
            <w:shd w:val="clear" w:color="auto" w:fill="EAF1DD" w:themeFill="accent3" w:themeFillTint="33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Мангистауская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2908789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2156452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2 726 724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3 111 690</w:t>
            </w:r>
          </w:p>
        </w:tc>
        <w:tc>
          <w:tcPr>
            <w:tcW w:w="1417" w:type="dxa"/>
            <w:shd w:val="clear" w:color="auto" w:fill="EAF1DD" w:themeFill="accent3" w:themeFillTint="33"/>
            <w:vAlign w:val="bottom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9744DC">
              <w:rPr>
                <w:rFonts w:ascii="Arial" w:hAnsi="Arial" w:cs="Arial"/>
                <w:color w:val="000000"/>
                <w:sz w:val="20"/>
                <w:szCs w:val="20"/>
              </w:rPr>
              <w:t xml:space="preserve">1 113 288 </w:t>
            </w:r>
          </w:p>
        </w:tc>
      </w:tr>
      <w:tr w:rsidR="009744DC" w:rsidRPr="00962B37" w:rsidTr="009744DC">
        <w:trPr>
          <w:trHeight w:val="20"/>
        </w:trPr>
        <w:tc>
          <w:tcPr>
            <w:tcW w:w="3381" w:type="dxa"/>
            <w:shd w:val="clear" w:color="auto" w:fill="FFFFFF" w:themeFill="background1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Павлодарская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1988958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2117002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2 783 336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3 191 001</w:t>
            </w:r>
          </w:p>
        </w:tc>
        <w:tc>
          <w:tcPr>
            <w:tcW w:w="1417" w:type="dxa"/>
            <w:shd w:val="clear" w:color="auto" w:fill="FFFFFF" w:themeFill="background1"/>
            <w:vAlign w:val="bottom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9744DC">
              <w:rPr>
                <w:rFonts w:ascii="Arial" w:hAnsi="Arial" w:cs="Arial"/>
                <w:color w:val="000000"/>
                <w:sz w:val="20"/>
                <w:szCs w:val="20"/>
              </w:rPr>
              <w:t xml:space="preserve">1 234 368 </w:t>
            </w:r>
          </w:p>
        </w:tc>
      </w:tr>
      <w:tr w:rsidR="009744DC" w:rsidRPr="00962B37" w:rsidTr="009744DC">
        <w:trPr>
          <w:trHeight w:val="20"/>
        </w:trPr>
        <w:tc>
          <w:tcPr>
            <w:tcW w:w="3381" w:type="dxa"/>
            <w:shd w:val="clear" w:color="auto" w:fill="EAF1DD" w:themeFill="accent3" w:themeFillTint="33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Северо-Казахстанская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263576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315516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394 666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489 726</w:t>
            </w:r>
          </w:p>
        </w:tc>
        <w:tc>
          <w:tcPr>
            <w:tcW w:w="1417" w:type="dxa"/>
            <w:shd w:val="clear" w:color="auto" w:fill="EAF1DD" w:themeFill="accent3" w:themeFillTint="33"/>
            <w:vAlign w:val="bottom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9744DC">
              <w:rPr>
                <w:rFonts w:ascii="Arial" w:hAnsi="Arial" w:cs="Arial"/>
                <w:color w:val="000000"/>
                <w:sz w:val="20"/>
                <w:szCs w:val="20"/>
              </w:rPr>
              <w:t xml:space="preserve"> 234 618 </w:t>
            </w:r>
          </w:p>
        </w:tc>
      </w:tr>
      <w:tr w:rsidR="009744DC" w:rsidRPr="00962B37" w:rsidTr="009744DC">
        <w:trPr>
          <w:trHeight w:val="20"/>
        </w:trPr>
        <w:tc>
          <w:tcPr>
            <w:tcW w:w="3381" w:type="dxa"/>
            <w:shd w:val="clear" w:color="auto" w:fill="FFFFFF" w:themeFill="background1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Туркестанская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504954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0"/>
                <w:lang w:val="ru-RU"/>
              </w:rPr>
              <w:t>543185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738 265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866 590</w:t>
            </w:r>
          </w:p>
        </w:tc>
        <w:tc>
          <w:tcPr>
            <w:tcW w:w="1417" w:type="dxa"/>
            <w:shd w:val="clear" w:color="auto" w:fill="FFFFFF" w:themeFill="background1"/>
            <w:vAlign w:val="bottom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9744DC">
              <w:rPr>
                <w:rFonts w:ascii="Arial" w:hAnsi="Arial" w:cs="Arial"/>
                <w:color w:val="000000"/>
                <w:sz w:val="20"/>
                <w:szCs w:val="20"/>
              </w:rPr>
              <w:t xml:space="preserve"> 366 765 </w:t>
            </w:r>
          </w:p>
        </w:tc>
      </w:tr>
      <w:tr w:rsidR="009744DC" w:rsidRPr="00962B37" w:rsidTr="009744DC">
        <w:trPr>
          <w:trHeight w:val="20"/>
        </w:trPr>
        <w:tc>
          <w:tcPr>
            <w:tcW w:w="3381" w:type="dxa"/>
            <w:shd w:val="clear" w:color="auto" w:fill="EAF1DD" w:themeFill="accent3" w:themeFillTint="33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Улытауская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1 056 033</w:t>
            </w:r>
          </w:p>
        </w:tc>
        <w:tc>
          <w:tcPr>
            <w:tcW w:w="1417" w:type="dxa"/>
            <w:shd w:val="clear" w:color="auto" w:fill="EAF1DD" w:themeFill="accent3" w:themeFillTint="33"/>
            <w:vAlign w:val="bottom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9744DC">
              <w:rPr>
                <w:rFonts w:ascii="Arial" w:hAnsi="Arial" w:cs="Arial"/>
                <w:color w:val="000000"/>
                <w:sz w:val="20"/>
                <w:szCs w:val="20"/>
              </w:rPr>
              <w:t xml:space="preserve"> 482 246 </w:t>
            </w:r>
          </w:p>
        </w:tc>
      </w:tr>
      <w:tr w:rsidR="009744DC" w:rsidRPr="00962B37" w:rsidTr="009744DC">
        <w:trPr>
          <w:trHeight w:val="20"/>
        </w:trPr>
        <w:tc>
          <w:tcPr>
            <w:tcW w:w="3381" w:type="dxa"/>
            <w:shd w:val="clear" w:color="auto" w:fill="FFFFFF" w:themeFill="background1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Восточно-Казахстанская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4"/>
                <w:lang w:val="ru-RU"/>
              </w:rPr>
              <w:t>2153903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4"/>
                <w:lang w:val="ru-RU"/>
              </w:rPr>
              <w:t>2400351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2 763 416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2 194 164</w:t>
            </w:r>
          </w:p>
        </w:tc>
        <w:tc>
          <w:tcPr>
            <w:tcW w:w="1417" w:type="dxa"/>
            <w:shd w:val="clear" w:color="auto" w:fill="FFFFFF" w:themeFill="background1"/>
            <w:vAlign w:val="bottom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9744DC">
              <w:rPr>
                <w:rFonts w:ascii="Arial" w:hAnsi="Arial" w:cs="Arial"/>
                <w:color w:val="000000"/>
                <w:sz w:val="20"/>
                <w:szCs w:val="20"/>
              </w:rPr>
              <w:t xml:space="preserve">1 055 931 </w:t>
            </w:r>
          </w:p>
        </w:tc>
      </w:tr>
      <w:tr w:rsidR="009744DC" w:rsidRPr="00962B37" w:rsidTr="009744DC">
        <w:trPr>
          <w:trHeight w:val="20"/>
        </w:trPr>
        <w:tc>
          <w:tcPr>
            <w:tcW w:w="3381" w:type="dxa"/>
            <w:shd w:val="clear" w:color="auto" w:fill="EAF1DD" w:themeFill="accent3" w:themeFillTint="33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г.Астана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4"/>
                <w:lang w:val="ru-RU"/>
              </w:rPr>
              <w:t>884345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4"/>
                <w:lang w:val="ru-RU"/>
              </w:rPr>
              <w:t>1184456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1 543 914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1 909 747</w:t>
            </w:r>
          </w:p>
        </w:tc>
        <w:tc>
          <w:tcPr>
            <w:tcW w:w="1417" w:type="dxa"/>
            <w:shd w:val="clear" w:color="auto" w:fill="EAF1DD" w:themeFill="accent3" w:themeFillTint="33"/>
            <w:vAlign w:val="bottom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9744DC">
              <w:rPr>
                <w:rFonts w:ascii="Arial" w:hAnsi="Arial" w:cs="Arial"/>
                <w:color w:val="000000"/>
                <w:sz w:val="20"/>
                <w:szCs w:val="20"/>
              </w:rPr>
              <w:t xml:space="preserve"> 747 411 </w:t>
            </w:r>
          </w:p>
        </w:tc>
      </w:tr>
      <w:tr w:rsidR="009744DC" w:rsidRPr="00962B37" w:rsidTr="009744DC">
        <w:trPr>
          <w:trHeight w:val="20"/>
        </w:trPr>
        <w:tc>
          <w:tcPr>
            <w:tcW w:w="3381" w:type="dxa"/>
            <w:shd w:val="clear" w:color="auto" w:fill="FFFFFF" w:themeFill="background1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г.Алматы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4"/>
                <w:lang w:val="ru-RU"/>
              </w:rPr>
              <w:t>1001188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4"/>
                <w:lang w:val="ru-RU"/>
              </w:rPr>
              <w:t>1081643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1 420 751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1 717 327</w:t>
            </w:r>
          </w:p>
        </w:tc>
        <w:tc>
          <w:tcPr>
            <w:tcW w:w="1417" w:type="dxa"/>
            <w:shd w:val="clear" w:color="auto" w:fill="FFFFFF" w:themeFill="background1"/>
            <w:vAlign w:val="bottom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9744DC">
              <w:rPr>
                <w:rFonts w:ascii="Arial" w:hAnsi="Arial" w:cs="Arial"/>
                <w:color w:val="000000"/>
                <w:sz w:val="20"/>
                <w:szCs w:val="18"/>
              </w:rPr>
              <w:t xml:space="preserve">810 623 </w:t>
            </w:r>
          </w:p>
        </w:tc>
      </w:tr>
      <w:tr w:rsidR="009744DC" w:rsidRPr="00962B37" w:rsidTr="009744DC">
        <w:trPr>
          <w:trHeight w:val="20"/>
        </w:trPr>
        <w:tc>
          <w:tcPr>
            <w:tcW w:w="3381" w:type="dxa"/>
            <w:shd w:val="clear" w:color="auto" w:fill="EAF1DD" w:themeFill="accent3" w:themeFillTint="33"/>
            <w:vAlign w:val="center"/>
          </w:tcPr>
          <w:p w:rsidR="009744DC" w:rsidRPr="004417EE" w:rsidRDefault="009744DC" w:rsidP="009744DC">
            <w:pPr>
              <w:pStyle w:val="TableParagraph"/>
              <w:ind w:left="40" w:firstLine="97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4417EE">
              <w:rPr>
                <w:rFonts w:ascii="Arial" w:hAnsi="Arial" w:cs="Arial"/>
                <w:sz w:val="20"/>
                <w:szCs w:val="18"/>
                <w:lang w:val="ru-RU"/>
              </w:rPr>
              <w:t>г.Шымкент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4"/>
                <w:lang w:val="ru-RU"/>
              </w:rPr>
              <w:t>579555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982C89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982C89">
              <w:rPr>
                <w:rFonts w:ascii="Arial" w:hAnsi="Arial" w:cs="Arial"/>
                <w:sz w:val="20"/>
                <w:szCs w:val="24"/>
                <w:lang w:val="ru-RU"/>
              </w:rPr>
              <w:t>670531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D37FCC" w:rsidRDefault="009744DC" w:rsidP="009744DC">
            <w:pPr>
              <w:pStyle w:val="TableParagraph"/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812 874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D37FCC" w:rsidRDefault="009744DC" w:rsidP="009744DC">
            <w:pPr>
              <w:pStyle w:val="TableParagraph"/>
              <w:tabs>
                <w:tab w:val="left" w:pos="238"/>
                <w:tab w:val="center" w:pos="701"/>
              </w:tabs>
              <w:jc w:val="center"/>
              <w:rPr>
                <w:rFonts w:ascii="Arial" w:hAnsi="Arial" w:cs="Arial"/>
                <w:sz w:val="20"/>
                <w:lang w:val="ru-RU"/>
              </w:rPr>
            </w:pPr>
            <w:r w:rsidRPr="00D37FCC">
              <w:rPr>
                <w:rFonts w:ascii="Arial" w:hAnsi="Arial" w:cs="Arial"/>
                <w:sz w:val="20"/>
                <w:szCs w:val="16"/>
              </w:rPr>
              <w:t>936 986</w:t>
            </w:r>
          </w:p>
        </w:tc>
        <w:tc>
          <w:tcPr>
            <w:tcW w:w="1417" w:type="dxa"/>
            <w:shd w:val="clear" w:color="auto" w:fill="EAF1DD" w:themeFill="accent3" w:themeFillTint="33"/>
          </w:tcPr>
          <w:p w:rsidR="009744DC" w:rsidRPr="009744DC" w:rsidRDefault="009744DC" w:rsidP="009744DC">
            <w:pPr>
              <w:pStyle w:val="TableParagraph"/>
              <w:tabs>
                <w:tab w:val="left" w:pos="238"/>
                <w:tab w:val="center" w:pos="701"/>
              </w:tabs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9744DC">
              <w:rPr>
                <w:rFonts w:ascii="Arial" w:hAnsi="Arial" w:cs="Arial"/>
                <w:color w:val="000000"/>
                <w:sz w:val="20"/>
                <w:szCs w:val="20"/>
              </w:rPr>
              <w:t>405 009</w:t>
            </w:r>
          </w:p>
        </w:tc>
      </w:tr>
    </w:tbl>
    <w:p w:rsidR="00CF76EC" w:rsidRDefault="00CF76EC" w:rsidP="00CF76EC">
      <w:pPr>
        <w:pStyle w:val="1"/>
        <w:tabs>
          <w:tab w:val="left" w:pos="10490"/>
          <w:tab w:val="left" w:pos="10773"/>
        </w:tabs>
        <w:ind w:left="1276" w:right="144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4594C" w:rsidRDefault="0014594C" w:rsidP="0014594C">
      <w:pPr>
        <w:pStyle w:val="1"/>
        <w:tabs>
          <w:tab w:val="left" w:pos="10490"/>
          <w:tab w:val="left" w:pos="10773"/>
        </w:tabs>
        <w:ind w:left="1134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867A94" w:rsidRPr="00273B10" w:rsidRDefault="00867A94" w:rsidP="00AE6808">
      <w:pPr>
        <w:pStyle w:val="1"/>
        <w:numPr>
          <w:ilvl w:val="1"/>
          <w:numId w:val="1"/>
        </w:numPr>
        <w:tabs>
          <w:tab w:val="left" w:pos="10490"/>
          <w:tab w:val="left" w:pos="10773"/>
        </w:tabs>
        <w:ind w:left="1134" w:hanging="709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Численность населения </w:t>
      </w:r>
      <w:r w:rsidR="0030623B"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Республики Казахстан</w:t>
      </w:r>
      <w:r w:rsidR="00CF76EC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 на начало года</w:t>
      </w:r>
    </w:p>
    <w:p w:rsidR="00273B10" w:rsidRPr="00962B37" w:rsidRDefault="00273B10" w:rsidP="00273B10">
      <w:pPr>
        <w:pStyle w:val="1"/>
        <w:tabs>
          <w:tab w:val="left" w:pos="10490"/>
          <w:tab w:val="left" w:pos="10773"/>
        </w:tabs>
        <w:ind w:left="1276" w:right="144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tbl>
      <w:tblPr>
        <w:tblStyle w:val="TableNormal1"/>
        <w:tblW w:w="1063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276"/>
        <w:gridCol w:w="709"/>
        <w:gridCol w:w="850"/>
        <w:gridCol w:w="709"/>
        <w:gridCol w:w="709"/>
        <w:gridCol w:w="850"/>
        <w:gridCol w:w="851"/>
        <w:gridCol w:w="709"/>
        <w:gridCol w:w="850"/>
        <w:gridCol w:w="851"/>
        <w:gridCol w:w="708"/>
        <w:gridCol w:w="851"/>
        <w:gridCol w:w="709"/>
      </w:tblGrid>
      <w:tr w:rsidR="00275F8B" w:rsidRPr="00962B37" w:rsidTr="006F036F">
        <w:trPr>
          <w:trHeight w:val="290"/>
        </w:trPr>
        <w:tc>
          <w:tcPr>
            <w:tcW w:w="1276" w:type="dxa"/>
            <w:vMerge w:val="restart"/>
            <w:shd w:val="clear" w:color="auto" w:fill="538235"/>
            <w:vAlign w:val="center"/>
          </w:tcPr>
          <w:p w:rsidR="00275F8B" w:rsidRPr="00962B37" w:rsidRDefault="00275F8B" w:rsidP="00461D20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Регионы</w:t>
            </w:r>
          </w:p>
        </w:tc>
        <w:tc>
          <w:tcPr>
            <w:tcW w:w="2268" w:type="dxa"/>
            <w:gridSpan w:val="3"/>
            <w:shd w:val="clear" w:color="auto" w:fill="538235"/>
            <w:vAlign w:val="center"/>
          </w:tcPr>
          <w:p w:rsidR="00275F8B" w:rsidRPr="00962B37" w:rsidRDefault="00275F8B" w:rsidP="00461D2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6"/>
                <w:szCs w:val="18"/>
                <w:lang w:val="ru-RU"/>
              </w:rPr>
              <w:t>2020</w:t>
            </w:r>
          </w:p>
        </w:tc>
        <w:tc>
          <w:tcPr>
            <w:tcW w:w="2410" w:type="dxa"/>
            <w:gridSpan w:val="3"/>
            <w:shd w:val="clear" w:color="auto" w:fill="538235"/>
            <w:vAlign w:val="center"/>
          </w:tcPr>
          <w:p w:rsidR="00275F8B" w:rsidRPr="00962B37" w:rsidRDefault="00275F8B" w:rsidP="00461D2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6"/>
                <w:szCs w:val="18"/>
                <w:lang w:val="ru-RU"/>
              </w:rPr>
              <w:t>2021</w:t>
            </w:r>
          </w:p>
        </w:tc>
        <w:tc>
          <w:tcPr>
            <w:tcW w:w="2410" w:type="dxa"/>
            <w:gridSpan w:val="3"/>
            <w:shd w:val="clear" w:color="auto" w:fill="538235"/>
            <w:vAlign w:val="center"/>
          </w:tcPr>
          <w:p w:rsidR="00275F8B" w:rsidRPr="00962B37" w:rsidRDefault="00275F8B" w:rsidP="00461D2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6"/>
                <w:szCs w:val="18"/>
              </w:rPr>
              <w:t>2022</w:t>
            </w:r>
            <w:r>
              <w:rPr>
                <w:rFonts w:ascii="Arial" w:hAnsi="Arial" w:cs="Arial"/>
                <w:b/>
                <w:color w:val="FFFFFF"/>
                <w:w w:val="105"/>
                <w:sz w:val="16"/>
                <w:szCs w:val="18"/>
                <w:lang w:val="ru-RU"/>
              </w:rPr>
              <w:t xml:space="preserve"> г.</w:t>
            </w:r>
          </w:p>
        </w:tc>
        <w:tc>
          <w:tcPr>
            <w:tcW w:w="2268" w:type="dxa"/>
            <w:gridSpan w:val="3"/>
            <w:shd w:val="clear" w:color="auto" w:fill="538235"/>
            <w:vAlign w:val="center"/>
          </w:tcPr>
          <w:p w:rsidR="00275F8B" w:rsidRPr="00221F2C" w:rsidRDefault="00275F8B" w:rsidP="00275F8B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w w:val="105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w w:val="105"/>
                <w:sz w:val="16"/>
                <w:szCs w:val="18"/>
                <w:lang w:val="ru-RU"/>
              </w:rPr>
              <w:t xml:space="preserve">на 1 </w:t>
            </w:r>
            <w:r w:rsidR="009744DC">
              <w:rPr>
                <w:rFonts w:ascii="Arial" w:hAnsi="Arial" w:cs="Arial"/>
                <w:b/>
                <w:color w:val="FFFFFF"/>
                <w:w w:val="105"/>
                <w:sz w:val="16"/>
                <w:szCs w:val="18"/>
                <w:lang w:val="ru-RU"/>
              </w:rPr>
              <w:t>апреля</w:t>
            </w:r>
            <w:r>
              <w:rPr>
                <w:rFonts w:ascii="Arial" w:hAnsi="Arial" w:cs="Arial"/>
                <w:b/>
                <w:color w:val="FFFFFF"/>
                <w:w w:val="105"/>
                <w:sz w:val="16"/>
                <w:szCs w:val="18"/>
              </w:rPr>
              <w:t>202</w:t>
            </w:r>
            <w:r>
              <w:rPr>
                <w:rFonts w:ascii="Arial" w:hAnsi="Arial" w:cs="Arial"/>
                <w:b/>
                <w:color w:val="FFFFFF"/>
                <w:w w:val="105"/>
                <w:sz w:val="16"/>
                <w:szCs w:val="18"/>
                <w:lang w:val="ru-RU"/>
              </w:rPr>
              <w:t>3 г.</w:t>
            </w:r>
          </w:p>
        </w:tc>
      </w:tr>
      <w:tr w:rsidR="00061EF0" w:rsidRPr="00962B37" w:rsidTr="006F036F">
        <w:trPr>
          <w:trHeight w:val="350"/>
        </w:trPr>
        <w:tc>
          <w:tcPr>
            <w:tcW w:w="1276" w:type="dxa"/>
            <w:vMerge/>
            <w:tcBorders>
              <w:top w:val="nil"/>
            </w:tcBorders>
            <w:shd w:val="clear" w:color="auto" w:fill="538235"/>
            <w:vAlign w:val="center"/>
          </w:tcPr>
          <w:p w:rsidR="00061EF0" w:rsidRPr="00962B37" w:rsidRDefault="00061EF0" w:rsidP="00461D2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538235"/>
            <w:vAlign w:val="center"/>
          </w:tcPr>
          <w:p w:rsidR="00061EF0" w:rsidRPr="00962B37" w:rsidRDefault="00061EF0" w:rsidP="00461D20">
            <w:pPr>
              <w:pStyle w:val="TableParagraph"/>
              <w:ind w:left="12" w:right="26"/>
              <w:jc w:val="center"/>
              <w:rPr>
                <w:rFonts w:ascii="Arial" w:hAnsi="Arial" w:cs="Arial"/>
                <w:b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6"/>
                <w:szCs w:val="18"/>
                <w:lang w:val="ru-RU"/>
              </w:rPr>
              <w:t>Всего</w:t>
            </w:r>
          </w:p>
        </w:tc>
        <w:tc>
          <w:tcPr>
            <w:tcW w:w="850" w:type="dxa"/>
            <w:shd w:val="clear" w:color="auto" w:fill="538235"/>
            <w:vAlign w:val="center"/>
          </w:tcPr>
          <w:p w:rsidR="00061EF0" w:rsidRPr="00962B37" w:rsidRDefault="00061EF0" w:rsidP="00461D20">
            <w:pPr>
              <w:pStyle w:val="TableParagraph"/>
              <w:ind w:left="55" w:right="36"/>
              <w:jc w:val="center"/>
              <w:rPr>
                <w:rFonts w:ascii="Arial" w:hAnsi="Arial" w:cs="Arial"/>
                <w:b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6"/>
                <w:szCs w:val="18"/>
                <w:lang w:val="ru-RU"/>
              </w:rPr>
              <w:t>Город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061EF0" w:rsidRPr="00962B37" w:rsidRDefault="00061EF0" w:rsidP="00461D2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6"/>
                <w:szCs w:val="18"/>
                <w:lang w:val="ru-RU"/>
              </w:rPr>
              <w:t>Село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061EF0" w:rsidRPr="00962B37" w:rsidRDefault="00061EF0" w:rsidP="00461D20">
            <w:pPr>
              <w:pStyle w:val="TableParagraph"/>
              <w:ind w:left="25" w:right="36"/>
              <w:jc w:val="center"/>
              <w:rPr>
                <w:rFonts w:ascii="Arial" w:hAnsi="Arial" w:cs="Arial"/>
                <w:b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6"/>
                <w:szCs w:val="18"/>
                <w:lang w:val="ru-RU"/>
              </w:rPr>
              <w:t>Всего</w:t>
            </w:r>
          </w:p>
        </w:tc>
        <w:tc>
          <w:tcPr>
            <w:tcW w:w="850" w:type="dxa"/>
            <w:shd w:val="clear" w:color="auto" w:fill="538235"/>
            <w:vAlign w:val="center"/>
          </w:tcPr>
          <w:p w:rsidR="00061EF0" w:rsidRPr="00962B37" w:rsidRDefault="00061EF0" w:rsidP="00461D20">
            <w:pPr>
              <w:pStyle w:val="TableParagraph"/>
              <w:ind w:left="57" w:right="36"/>
              <w:jc w:val="center"/>
              <w:rPr>
                <w:rFonts w:ascii="Arial" w:hAnsi="Arial" w:cs="Arial"/>
                <w:b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6"/>
                <w:szCs w:val="18"/>
                <w:lang w:val="ru-RU"/>
              </w:rPr>
              <w:t>Город</w:t>
            </w:r>
          </w:p>
        </w:tc>
        <w:tc>
          <w:tcPr>
            <w:tcW w:w="851" w:type="dxa"/>
            <w:shd w:val="clear" w:color="auto" w:fill="538235"/>
            <w:vAlign w:val="center"/>
          </w:tcPr>
          <w:p w:rsidR="00061EF0" w:rsidRPr="00962B37" w:rsidRDefault="00061EF0" w:rsidP="00461D20">
            <w:pPr>
              <w:pStyle w:val="TableParagraph"/>
              <w:ind w:left="53" w:right="31"/>
              <w:jc w:val="center"/>
              <w:rPr>
                <w:rFonts w:ascii="Arial" w:hAnsi="Arial" w:cs="Arial"/>
                <w:b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6"/>
                <w:szCs w:val="18"/>
                <w:lang w:val="ru-RU"/>
              </w:rPr>
              <w:t>Село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061EF0" w:rsidRPr="00962B37" w:rsidRDefault="00061EF0" w:rsidP="00461D20">
            <w:pPr>
              <w:pStyle w:val="TableParagraph"/>
              <w:ind w:left="25" w:right="36"/>
              <w:jc w:val="center"/>
              <w:rPr>
                <w:rFonts w:ascii="Arial" w:hAnsi="Arial" w:cs="Arial"/>
                <w:b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6"/>
                <w:szCs w:val="18"/>
                <w:lang w:val="ru-RU"/>
              </w:rPr>
              <w:t>Всего</w:t>
            </w:r>
          </w:p>
        </w:tc>
        <w:tc>
          <w:tcPr>
            <w:tcW w:w="850" w:type="dxa"/>
            <w:shd w:val="clear" w:color="auto" w:fill="538235"/>
            <w:vAlign w:val="center"/>
          </w:tcPr>
          <w:p w:rsidR="00061EF0" w:rsidRPr="00962B37" w:rsidRDefault="00061EF0" w:rsidP="00461D20">
            <w:pPr>
              <w:pStyle w:val="TableParagraph"/>
              <w:ind w:left="57" w:right="36"/>
              <w:jc w:val="center"/>
              <w:rPr>
                <w:rFonts w:ascii="Arial" w:hAnsi="Arial" w:cs="Arial"/>
                <w:b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6"/>
                <w:szCs w:val="18"/>
                <w:lang w:val="ru-RU"/>
              </w:rPr>
              <w:t>Город</w:t>
            </w:r>
          </w:p>
        </w:tc>
        <w:tc>
          <w:tcPr>
            <w:tcW w:w="851" w:type="dxa"/>
            <w:shd w:val="clear" w:color="auto" w:fill="538235"/>
            <w:vAlign w:val="center"/>
          </w:tcPr>
          <w:p w:rsidR="00061EF0" w:rsidRPr="00962B37" w:rsidRDefault="00061EF0" w:rsidP="00461D2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6"/>
                <w:szCs w:val="18"/>
                <w:lang w:val="ru-RU"/>
              </w:rPr>
              <w:t>Село</w:t>
            </w:r>
          </w:p>
        </w:tc>
        <w:tc>
          <w:tcPr>
            <w:tcW w:w="708" w:type="dxa"/>
            <w:shd w:val="clear" w:color="auto" w:fill="538235"/>
            <w:vAlign w:val="center"/>
          </w:tcPr>
          <w:p w:rsidR="00061EF0" w:rsidRPr="00962B37" w:rsidRDefault="00061EF0" w:rsidP="00461D20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w w:val="105"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6"/>
                <w:szCs w:val="18"/>
                <w:lang w:val="ru-RU"/>
              </w:rPr>
              <w:t>Всего</w:t>
            </w:r>
          </w:p>
        </w:tc>
        <w:tc>
          <w:tcPr>
            <w:tcW w:w="851" w:type="dxa"/>
            <w:shd w:val="clear" w:color="auto" w:fill="538235"/>
            <w:vAlign w:val="center"/>
          </w:tcPr>
          <w:p w:rsidR="00061EF0" w:rsidRPr="00962B37" w:rsidRDefault="00061EF0" w:rsidP="00461D20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w w:val="105"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6"/>
                <w:szCs w:val="18"/>
                <w:lang w:val="ru-RU"/>
              </w:rPr>
              <w:t>Город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061EF0" w:rsidRPr="00962B37" w:rsidRDefault="00061EF0" w:rsidP="00461D20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w w:val="105"/>
                <w:sz w:val="16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6"/>
                <w:szCs w:val="18"/>
                <w:lang w:val="ru-RU"/>
              </w:rPr>
              <w:t>Село</w:t>
            </w:r>
          </w:p>
        </w:tc>
      </w:tr>
      <w:tr w:rsidR="009744DC" w:rsidRPr="00962B37" w:rsidTr="009744DC">
        <w:trPr>
          <w:trHeight w:val="340"/>
        </w:trPr>
        <w:tc>
          <w:tcPr>
            <w:tcW w:w="1276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ind w:left="28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4F6595">
              <w:rPr>
                <w:rFonts w:ascii="Arial" w:hAnsi="Arial" w:cs="Arial"/>
                <w:b/>
                <w:color w:val="0D0D0D"/>
                <w:sz w:val="16"/>
                <w:szCs w:val="14"/>
                <w:lang w:val="ru-RU"/>
              </w:rPr>
              <w:t>РеспубликаКазахстан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b/>
                <w:color w:val="0D0D0D"/>
                <w:sz w:val="14"/>
                <w:szCs w:val="14"/>
                <w:lang w:val="ru-RU"/>
              </w:rPr>
              <w:t>18631779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b/>
                <w:color w:val="0D0D0D"/>
                <w:sz w:val="14"/>
                <w:szCs w:val="14"/>
                <w:lang w:val="ru-RU"/>
              </w:rPr>
              <w:t>10938652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b/>
                <w:color w:val="0D0D0D"/>
                <w:sz w:val="14"/>
                <w:szCs w:val="14"/>
                <w:lang w:val="ru-RU"/>
              </w:rPr>
              <w:t>7693127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b/>
                <w:color w:val="0D0D0D"/>
                <w:sz w:val="14"/>
                <w:szCs w:val="14"/>
                <w:lang w:val="ru-RU"/>
              </w:rPr>
              <w:t>18879552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b/>
                <w:color w:val="0D0D0D"/>
                <w:sz w:val="14"/>
                <w:szCs w:val="14"/>
                <w:lang w:val="ru-RU"/>
              </w:rPr>
              <w:t>11151376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b/>
                <w:color w:val="0D0D0D"/>
                <w:sz w:val="14"/>
                <w:szCs w:val="14"/>
                <w:lang w:val="ru-RU"/>
              </w:rPr>
              <w:t>7728176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b/>
                <w:sz w:val="14"/>
                <w:szCs w:val="14"/>
              </w:rPr>
              <w:t>19 503 159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b/>
                <w:sz w:val="14"/>
                <w:szCs w:val="14"/>
              </w:rPr>
              <w:t>11 991 238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b/>
                <w:sz w:val="14"/>
                <w:szCs w:val="14"/>
              </w:rPr>
              <w:t>7 511 921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b/>
                <w:sz w:val="14"/>
                <w:szCs w:val="16"/>
              </w:rPr>
              <w:t>19 832 737</w:t>
            </w:r>
          </w:p>
        </w:tc>
        <w:tc>
          <w:tcPr>
            <w:tcW w:w="851" w:type="dxa"/>
            <w:shd w:val="clear" w:color="auto" w:fill="E1EED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b/>
                <w:sz w:val="14"/>
                <w:szCs w:val="16"/>
              </w:rPr>
              <w:t>12 259 453</w:t>
            </w:r>
          </w:p>
        </w:tc>
        <w:tc>
          <w:tcPr>
            <w:tcW w:w="709" w:type="dxa"/>
            <w:shd w:val="clear" w:color="auto" w:fill="E1EED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b/>
                <w:sz w:val="14"/>
                <w:szCs w:val="16"/>
              </w:rPr>
              <w:t>7 573 284</w:t>
            </w:r>
          </w:p>
        </w:tc>
      </w:tr>
      <w:tr w:rsidR="009744DC" w:rsidRPr="00962B37" w:rsidTr="009744DC">
        <w:trPr>
          <w:trHeight w:val="340"/>
        </w:trPr>
        <w:tc>
          <w:tcPr>
            <w:tcW w:w="1276" w:type="dxa"/>
            <w:vAlign w:val="center"/>
          </w:tcPr>
          <w:p w:rsidR="009744DC" w:rsidRPr="00962B37" w:rsidRDefault="009744DC" w:rsidP="009744DC">
            <w:pPr>
              <w:pStyle w:val="TableParagraph"/>
              <w:ind w:left="28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Абайская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611 888</w:t>
            </w: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368 564</w:t>
            </w:r>
          </w:p>
        </w:tc>
        <w:tc>
          <w:tcPr>
            <w:tcW w:w="851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243 324</w:t>
            </w:r>
          </w:p>
        </w:tc>
        <w:tc>
          <w:tcPr>
            <w:tcW w:w="708" w:type="dxa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610 149</w:t>
            </w:r>
          </w:p>
        </w:tc>
        <w:tc>
          <w:tcPr>
            <w:tcW w:w="851" w:type="dx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371 408</w:t>
            </w:r>
          </w:p>
        </w:tc>
        <w:tc>
          <w:tcPr>
            <w:tcW w:w="709" w:type="dx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238 741</w:t>
            </w:r>
          </w:p>
        </w:tc>
      </w:tr>
      <w:tr w:rsidR="009744DC" w:rsidRPr="00962B37" w:rsidTr="009744DC">
        <w:trPr>
          <w:trHeight w:val="340"/>
        </w:trPr>
        <w:tc>
          <w:tcPr>
            <w:tcW w:w="1276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ind w:left="28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Акмолинская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736735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348117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388618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735566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349320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386246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785 708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438 207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347 501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788 547</w:t>
            </w:r>
          </w:p>
        </w:tc>
        <w:tc>
          <w:tcPr>
            <w:tcW w:w="851" w:type="dxa"/>
            <w:shd w:val="clear" w:color="auto" w:fill="E1EED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442 862</w:t>
            </w:r>
          </w:p>
        </w:tc>
        <w:tc>
          <w:tcPr>
            <w:tcW w:w="709" w:type="dxa"/>
            <w:shd w:val="clear" w:color="auto" w:fill="E1EED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345 685</w:t>
            </w:r>
          </w:p>
        </w:tc>
      </w:tr>
      <w:tr w:rsidR="009744DC" w:rsidRPr="00962B37" w:rsidTr="009744DC">
        <w:trPr>
          <w:trHeight w:val="340"/>
        </w:trPr>
        <w:tc>
          <w:tcPr>
            <w:tcW w:w="1276" w:type="dxa"/>
            <w:vAlign w:val="center"/>
          </w:tcPr>
          <w:p w:rsidR="009744DC" w:rsidRPr="00962B37" w:rsidRDefault="009744DC" w:rsidP="009744DC">
            <w:pPr>
              <w:pStyle w:val="TableParagraph"/>
              <w:ind w:left="28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Актюбинская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881651</w:t>
            </w: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628017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253634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894333</w:t>
            </w: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640960</w:t>
            </w:r>
          </w:p>
        </w:tc>
        <w:tc>
          <w:tcPr>
            <w:tcW w:w="851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253373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916 750</w:t>
            </w: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681 135</w:t>
            </w:r>
          </w:p>
        </w:tc>
        <w:tc>
          <w:tcPr>
            <w:tcW w:w="851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235 615</w:t>
            </w:r>
          </w:p>
        </w:tc>
        <w:tc>
          <w:tcPr>
            <w:tcW w:w="708" w:type="dxa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931 283</w:t>
            </w:r>
          </w:p>
        </w:tc>
        <w:tc>
          <w:tcPr>
            <w:tcW w:w="851" w:type="dx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695 129</w:t>
            </w:r>
          </w:p>
        </w:tc>
        <w:tc>
          <w:tcPr>
            <w:tcW w:w="709" w:type="dx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236 154</w:t>
            </w:r>
          </w:p>
        </w:tc>
      </w:tr>
      <w:tr w:rsidR="009744DC" w:rsidRPr="00962B37" w:rsidTr="009744DC">
        <w:trPr>
          <w:trHeight w:val="340"/>
        </w:trPr>
        <w:tc>
          <w:tcPr>
            <w:tcW w:w="1276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ind w:left="28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Алматинская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2055724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451551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1604173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2077967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455085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1622882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1 478 496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241 061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1 237 435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1 512 557</w:t>
            </w:r>
          </w:p>
        </w:tc>
        <w:tc>
          <w:tcPr>
            <w:tcW w:w="851" w:type="dxa"/>
            <w:shd w:val="clear" w:color="auto" w:fill="E1EED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244 579</w:t>
            </w:r>
          </w:p>
        </w:tc>
        <w:tc>
          <w:tcPr>
            <w:tcW w:w="709" w:type="dxa"/>
            <w:shd w:val="clear" w:color="auto" w:fill="E1EED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1 267 978</w:t>
            </w:r>
          </w:p>
        </w:tc>
      </w:tr>
      <w:tr w:rsidR="009744DC" w:rsidRPr="00962B37" w:rsidTr="009744DC">
        <w:trPr>
          <w:trHeight w:val="340"/>
        </w:trPr>
        <w:tc>
          <w:tcPr>
            <w:tcW w:w="1276" w:type="dxa"/>
            <w:vAlign w:val="center"/>
          </w:tcPr>
          <w:p w:rsidR="009744DC" w:rsidRPr="00962B37" w:rsidRDefault="009744DC" w:rsidP="009744DC">
            <w:pPr>
              <w:pStyle w:val="TableParagraph"/>
              <w:ind w:left="28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Атырауская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645280</w:t>
            </w: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352241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293039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657110</w:t>
            </w: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357787</w:t>
            </w:r>
          </w:p>
        </w:tc>
        <w:tc>
          <w:tcPr>
            <w:tcW w:w="851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299323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681 241</w:t>
            </w: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376 056</w:t>
            </w:r>
          </w:p>
        </w:tc>
        <w:tc>
          <w:tcPr>
            <w:tcW w:w="851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305 185</w:t>
            </w:r>
          </w:p>
        </w:tc>
        <w:tc>
          <w:tcPr>
            <w:tcW w:w="708" w:type="dxa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696 293</w:t>
            </w:r>
          </w:p>
        </w:tc>
        <w:tc>
          <w:tcPr>
            <w:tcW w:w="851" w:type="dx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384 086</w:t>
            </w:r>
          </w:p>
        </w:tc>
        <w:tc>
          <w:tcPr>
            <w:tcW w:w="709" w:type="dx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312 207</w:t>
            </w:r>
          </w:p>
        </w:tc>
      </w:tr>
      <w:tr w:rsidR="009744DC" w:rsidRPr="00962B37" w:rsidTr="009744DC">
        <w:trPr>
          <w:trHeight w:val="340"/>
        </w:trPr>
        <w:tc>
          <w:tcPr>
            <w:tcW w:w="1276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ind w:left="28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Западно-Казахстанская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656844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344398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312446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661316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348278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313038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683 327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382 273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301 054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689 619</w:t>
            </w:r>
          </w:p>
        </w:tc>
        <w:tc>
          <w:tcPr>
            <w:tcW w:w="851" w:type="dxa"/>
            <w:shd w:val="clear" w:color="auto" w:fill="E1EED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387 847</w:t>
            </w:r>
          </w:p>
        </w:tc>
        <w:tc>
          <w:tcPr>
            <w:tcW w:w="709" w:type="dxa"/>
            <w:shd w:val="clear" w:color="auto" w:fill="E1EED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301 772</w:t>
            </w:r>
          </w:p>
        </w:tc>
      </w:tr>
      <w:tr w:rsidR="009744DC" w:rsidRPr="00962B37" w:rsidTr="009744DC">
        <w:trPr>
          <w:trHeight w:val="340"/>
        </w:trPr>
        <w:tc>
          <w:tcPr>
            <w:tcW w:w="1276" w:type="dxa"/>
            <w:vAlign w:val="center"/>
          </w:tcPr>
          <w:p w:rsidR="009744DC" w:rsidRPr="00962B37" w:rsidRDefault="009744DC" w:rsidP="009744DC">
            <w:pPr>
              <w:pStyle w:val="TableParagraph"/>
              <w:ind w:left="28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Жамбылская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1130099</w:t>
            </w: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448133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681966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1139192</w:t>
            </w: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454055</w:t>
            </w:r>
          </w:p>
        </w:tc>
        <w:tc>
          <w:tcPr>
            <w:tcW w:w="851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685137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1 209 665</w:t>
            </w: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521 943</w:t>
            </w:r>
          </w:p>
        </w:tc>
        <w:tc>
          <w:tcPr>
            <w:tcW w:w="851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687 722</w:t>
            </w:r>
          </w:p>
        </w:tc>
        <w:tc>
          <w:tcPr>
            <w:tcW w:w="708" w:type="dxa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1 220 543</w:t>
            </w:r>
          </w:p>
        </w:tc>
        <w:tc>
          <w:tcPr>
            <w:tcW w:w="851" w:type="dx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528 045</w:t>
            </w:r>
          </w:p>
        </w:tc>
        <w:tc>
          <w:tcPr>
            <w:tcW w:w="709" w:type="dx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692 498</w:t>
            </w:r>
          </w:p>
        </w:tc>
      </w:tr>
      <w:tr w:rsidR="009744DC" w:rsidRPr="00962B37" w:rsidTr="009744DC">
        <w:trPr>
          <w:trHeight w:val="340"/>
        </w:trPr>
        <w:tc>
          <w:tcPr>
            <w:tcW w:w="1276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ind w:left="28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Жетысуская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850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850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851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698 757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309 241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389 516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698 862</w:t>
            </w:r>
          </w:p>
        </w:tc>
        <w:tc>
          <w:tcPr>
            <w:tcW w:w="851" w:type="dxa"/>
            <w:shd w:val="clear" w:color="auto" w:fill="E1EED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310 595</w:t>
            </w:r>
          </w:p>
        </w:tc>
        <w:tc>
          <w:tcPr>
            <w:tcW w:w="709" w:type="dxa"/>
            <w:shd w:val="clear" w:color="auto" w:fill="E1EED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388 267</w:t>
            </w:r>
          </w:p>
        </w:tc>
      </w:tr>
      <w:tr w:rsidR="009744DC" w:rsidRPr="00962B37" w:rsidTr="009744DC">
        <w:trPr>
          <w:trHeight w:val="340"/>
        </w:trPr>
        <w:tc>
          <w:tcPr>
            <w:tcW w:w="1276" w:type="dxa"/>
            <w:vAlign w:val="center"/>
          </w:tcPr>
          <w:p w:rsidR="009744DC" w:rsidRPr="00962B37" w:rsidRDefault="009744DC" w:rsidP="009744DC">
            <w:pPr>
              <w:pStyle w:val="TableParagraph"/>
              <w:ind w:left="28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Карагандинская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1376882</w:t>
            </w: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1097991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278891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1375938</w:t>
            </w: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1099620</w:t>
            </w:r>
          </w:p>
        </w:tc>
        <w:tc>
          <w:tcPr>
            <w:tcW w:w="851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276318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1 134 966</w:t>
            </w: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920 015</w:t>
            </w:r>
          </w:p>
        </w:tc>
        <w:tc>
          <w:tcPr>
            <w:tcW w:w="851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214 951</w:t>
            </w:r>
          </w:p>
        </w:tc>
        <w:tc>
          <w:tcPr>
            <w:tcW w:w="708" w:type="dxa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1 135 510</w:t>
            </w:r>
          </w:p>
        </w:tc>
        <w:tc>
          <w:tcPr>
            <w:tcW w:w="851" w:type="dx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923 412</w:t>
            </w:r>
          </w:p>
        </w:tc>
        <w:tc>
          <w:tcPr>
            <w:tcW w:w="709" w:type="dx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212 098</w:t>
            </w:r>
          </w:p>
        </w:tc>
      </w:tr>
      <w:tr w:rsidR="009744DC" w:rsidRPr="00962B37" w:rsidTr="009744DC">
        <w:trPr>
          <w:trHeight w:val="340"/>
        </w:trPr>
        <w:tc>
          <w:tcPr>
            <w:tcW w:w="1276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ind w:left="28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Костанайская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868549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503449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365100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864550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504909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359641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835 686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513 228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322 458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831 838</w:t>
            </w:r>
          </w:p>
        </w:tc>
        <w:tc>
          <w:tcPr>
            <w:tcW w:w="851" w:type="dxa"/>
            <w:shd w:val="clear" w:color="auto" w:fill="E1EED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515 709</w:t>
            </w:r>
          </w:p>
        </w:tc>
        <w:tc>
          <w:tcPr>
            <w:tcW w:w="709" w:type="dxa"/>
            <w:shd w:val="clear" w:color="auto" w:fill="E1EED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316 129</w:t>
            </w:r>
          </w:p>
        </w:tc>
      </w:tr>
      <w:tr w:rsidR="009744DC" w:rsidRPr="00962B37" w:rsidTr="009744DC">
        <w:trPr>
          <w:trHeight w:val="340"/>
        </w:trPr>
        <w:tc>
          <w:tcPr>
            <w:tcW w:w="1276" w:type="dxa"/>
            <w:vAlign w:val="center"/>
          </w:tcPr>
          <w:p w:rsidR="009744DC" w:rsidRPr="00962B37" w:rsidRDefault="009744DC" w:rsidP="009744DC">
            <w:pPr>
              <w:pStyle w:val="TableParagraph"/>
              <w:ind w:left="28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Кызылординская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803531</w:t>
            </w: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358114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445417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814588</w:t>
            </w: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364939</w:t>
            </w:r>
          </w:p>
        </w:tc>
        <w:tc>
          <w:tcPr>
            <w:tcW w:w="851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449649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823 251</w:t>
            </w: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385 564</w:t>
            </w:r>
          </w:p>
        </w:tc>
        <w:tc>
          <w:tcPr>
            <w:tcW w:w="851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437 687</w:t>
            </w:r>
          </w:p>
        </w:tc>
        <w:tc>
          <w:tcPr>
            <w:tcW w:w="708" w:type="dxa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836 544</w:t>
            </w:r>
          </w:p>
        </w:tc>
        <w:tc>
          <w:tcPr>
            <w:tcW w:w="851" w:type="dx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392 696</w:t>
            </w:r>
          </w:p>
        </w:tc>
        <w:tc>
          <w:tcPr>
            <w:tcW w:w="709" w:type="dx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443 848</w:t>
            </w:r>
          </w:p>
        </w:tc>
      </w:tr>
      <w:tr w:rsidR="009744DC" w:rsidRPr="00962B37" w:rsidTr="009744DC">
        <w:trPr>
          <w:trHeight w:val="340"/>
        </w:trPr>
        <w:tc>
          <w:tcPr>
            <w:tcW w:w="1276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ind w:left="28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Мангистауская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698796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276648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422148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719571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287713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431858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745 909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336 108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409 801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772 706</w:t>
            </w:r>
          </w:p>
        </w:tc>
        <w:tc>
          <w:tcPr>
            <w:tcW w:w="851" w:type="dxa"/>
            <w:shd w:val="clear" w:color="auto" w:fill="E1EED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349 427</w:t>
            </w:r>
          </w:p>
        </w:tc>
        <w:tc>
          <w:tcPr>
            <w:tcW w:w="709" w:type="dxa"/>
            <w:shd w:val="clear" w:color="auto" w:fill="E1EED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423 279</w:t>
            </w:r>
          </w:p>
        </w:tc>
      </w:tr>
      <w:tr w:rsidR="009744DC" w:rsidRPr="00962B37" w:rsidTr="009744DC">
        <w:trPr>
          <w:trHeight w:val="340"/>
        </w:trPr>
        <w:tc>
          <w:tcPr>
            <w:tcW w:w="1276" w:type="dxa"/>
            <w:vAlign w:val="center"/>
          </w:tcPr>
          <w:p w:rsidR="009744DC" w:rsidRPr="00962B37" w:rsidRDefault="009744DC" w:rsidP="009744DC">
            <w:pPr>
              <w:pStyle w:val="TableParagraph"/>
              <w:ind w:left="28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Павлодарская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752169</w:t>
            </w: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530762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221407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751012</w:t>
            </w: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530225</w:t>
            </w:r>
          </w:p>
        </w:tc>
        <w:tc>
          <w:tcPr>
            <w:tcW w:w="851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220787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756 511</w:t>
            </w: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533 199</w:t>
            </w:r>
          </w:p>
        </w:tc>
        <w:tc>
          <w:tcPr>
            <w:tcW w:w="851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223 312</w:t>
            </w:r>
          </w:p>
        </w:tc>
        <w:tc>
          <w:tcPr>
            <w:tcW w:w="708" w:type="dxa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755 182</w:t>
            </w:r>
          </w:p>
        </w:tc>
        <w:tc>
          <w:tcPr>
            <w:tcW w:w="851" w:type="dx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533 310</w:t>
            </w:r>
          </w:p>
        </w:tc>
        <w:tc>
          <w:tcPr>
            <w:tcW w:w="709" w:type="dx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221 872</w:t>
            </w:r>
          </w:p>
        </w:tc>
      </w:tr>
      <w:tr w:rsidR="009744DC" w:rsidRPr="00962B37" w:rsidTr="009744DC">
        <w:trPr>
          <w:trHeight w:val="340"/>
        </w:trPr>
        <w:tc>
          <w:tcPr>
            <w:tcW w:w="1276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ind w:left="28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Северо-Казахстанская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548755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252826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295929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543735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253204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290531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539 111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259 143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279 968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533 384</w:t>
            </w:r>
          </w:p>
        </w:tc>
        <w:tc>
          <w:tcPr>
            <w:tcW w:w="851" w:type="dxa"/>
            <w:shd w:val="clear" w:color="auto" w:fill="E1EED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259 046</w:t>
            </w:r>
          </w:p>
        </w:tc>
        <w:tc>
          <w:tcPr>
            <w:tcW w:w="709" w:type="dxa"/>
            <w:shd w:val="clear" w:color="auto" w:fill="E1EED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274 338</w:t>
            </w:r>
          </w:p>
        </w:tc>
      </w:tr>
      <w:tr w:rsidR="009744DC" w:rsidRPr="00962B37" w:rsidTr="009744DC">
        <w:trPr>
          <w:trHeight w:val="340"/>
        </w:trPr>
        <w:tc>
          <w:tcPr>
            <w:tcW w:w="1276" w:type="dxa"/>
            <w:vAlign w:val="center"/>
          </w:tcPr>
          <w:p w:rsidR="009744DC" w:rsidRPr="00962B37" w:rsidRDefault="009744DC" w:rsidP="009744DC">
            <w:pPr>
              <w:pStyle w:val="TableParagraph"/>
              <w:ind w:left="28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Туркестанская*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2016037</w:t>
            </w: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405545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1610492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2044742</w:t>
            </w: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417674</w:t>
            </w:r>
          </w:p>
        </w:tc>
        <w:tc>
          <w:tcPr>
            <w:tcW w:w="851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1627068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2 088 510</w:t>
            </w: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508 592</w:t>
            </w:r>
          </w:p>
        </w:tc>
        <w:tc>
          <w:tcPr>
            <w:tcW w:w="851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1 579 918</w:t>
            </w:r>
          </w:p>
        </w:tc>
        <w:tc>
          <w:tcPr>
            <w:tcW w:w="708" w:type="dxa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2 127 390</w:t>
            </w:r>
          </w:p>
        </w:tc>
        <w:tc>
          <w:tcPr>
            <w:tcW w:w="851" w:type="dx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521 514</w:t>
            </w:r>
          </w:p>
        </w:tc>
        <w:tc>
          <w:tcPr>
            <w:tcW w:w="709" w:type="dx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1 605 876</w:t>
            </w:r>
          </w:p>
        </w:tc>
      </w:tr>
      <w:tr w:rsidR="009744DC" w:rsidRPr="00962B37" w:rsidTr="009744DC">
        <w:trPr>
          <w:trHeight w:val="340"/>
        </w:trPr>
        <w:tc>
          <w:tcPr>
            <w:tcW w:w="1276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ind w:left="28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Улытауская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850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850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851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709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220 913</w:t>
            </w:r>
          </w:p>
        </w:tc>
        <w:tc>
          <w:tcPr>
            <w:tcW w:w="850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174 489</w:t>
            </w:r>
          </w:p>
        </w:tc>
        <w:tc>
          <w:tcPr>
            <w:tcW w:w="851" w:type="dxa"/>
            <w:shd w:val="clear" w:color="auto" w:fill="E1EED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46 424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221 674</w:t>
            </w:r>
          </w:p>
        </w:tc>
        <w:tc>
          <w:tcPr>
            <w:tcW w:w="851" w:type="dxa"/>
            <w:shd w:val="clear" w:color="auto" w:fill="E1EED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175 352</w:t>
            </w:r>
          </w:p>
        </w:tc>
        <w:tc>
          <w:tcPr>
            <w:tcW w:w="709" w:type="dxa"/>
            <w:shd w:val="clear" w:color="auto" w:fill="E1EED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46 322</w:t>
            </w:r>
          </w:p>
        </w:tc>
      </w:tr>
      <w:tr w:rsidR="009744DC" w:rsidRPr="00962B37" w:rsidTr="009744DC">
        <w:trPr>
          <w:trHeight w:val="340"/>
        </w:trPr>
        <w:tc>
          <w:tcPr>
            <w:tcW w:w="1276" w:type="dxa"/>
            <w:vAlign w:val="center"/>
          </w:tcPr>
          <w:p w:rsidR="009744DC" w:rsidRPr="00962B37" w:rsidRDefault="009744DC" w:rsidP="009744DC">
            <w:pPr>
              <w:pStyle w:val="TableParagraph"/>
              <w:ind w:left="28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Восточно-Казахстанская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1369597</w:t>
            </w: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849730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519867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1363797</w:t>
            </w: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851472</w:t>
            </w:r>
          </w:p>
        </w:tc>
        <w:tc>
          <w:tcPr>
            <w:tcW w:w="851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512325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732 966</w:t>
            </w: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482 916</w:t>
            </w:r>
          </w:p>
        </w:tc>
        <w:tc>
          <w:tcPr>
            <w:tcW w:w="851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250 050</w:t>
            </w:r>
          </w:p>
        </w:tc>
        <w:tc>
          <w:tcPr>
            <w:tcW w:w="708" w:type="dxa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729 997</w:t>
            </w:r>
          </w:p>
        </w:tc>
        <w:tc>
          <w:tcPr>
            <w:tcW w:w="851" w:type="dx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483 777</w:t>
            </w:r>
          </w:p>
        </w:tc>
        <w:tc>
          <w:tcPr>
            <w:tcW w:w="709" w:type="dx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246 220</w:t>
            </w:r>
          </w:p>
        </w:tc>
      </w:tr>
      <w:tr w:rsidR="009744DC" w:rsidRPr="00B95F20" w:rsidTr="009744DC">
        <w:trPr>
          <w:trHeight w:val="340"/>
        </w:trPr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4F6595" w:rsidRDefault="009744DC" w:rsidP="009744DC">
            <w:pPr>
              <w:pStyle w:val="TableParagraph"/>
              <w:ind w:left="28"/>
              <w:rPr>
                <w:rFonts w:ascii="Arial" w:hAnsi="Arial" w:cs="Arial"/>
                <w:color w:val="0D0D0D"/>
                <w:sz w:val="16"/>
                <w:szCs w:val="14"/>
                <w:lang w:val="ru-RU"/>
              </w:rPr>
            </w:pPr>
            <w:r w:rsidRPr="004F6595">
              <w:rPr>
                <w:rFonts w:ascii="Arial" w:hAnsi="Arial" w:cs="Arial"/>
                <w:color w:val="0D0D0D"/>
                <w:sz w:val="16"/>
                <w:szCs w:val="14"/>
                <w:lang w:val="ru-RU"/>
              </w:rPr>
              <w:t>г. Астана</w:t>
            </w:r>
          </w:p>
        </w:tc>
        <w:tc>
          <w:tcPr>
            <w:tcW w:w="709" w:type="dxa"/>
            <w:shd w:val="clear" w:color="auto" w:fill="EAF1DD" w:themeFill="accent3" w:themeFillTint="33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1136156</w:t>
            </w:r>
          </w:p>
        </w:tc>
        <w:tc>
          <w:tcPr>
            <w:tcW w:w="850" w:type="dxa"/>
            <w:shd w:val="clear" w:color="auto" w:fill="EAF1DD" w:themeFill="accent3" w:themeFillTint="33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1136156</w:t>
            </w:r>
          </w:p>
        </w:tc>
        <w:tc>
          <w:tcPr>
            <w:tcW w:w="709" w:type="dxa"/>
            <w:shd w:val="clear" w:color="auto" w:fill="EAF1DD" w:themeFill="accent3" w:themeFillTint="33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</w:pPr>
          </w:p>
        </w:tc>
        <w:tc>
          <w:tcPr>
            <w:tcW w:w="709" w:type="dxa"/>
            <w:shd w:val="clear" w:color="auto" w:fill="EAF1DD" w:themeFill="accent3" w:themeFillTint="33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1184411</w:t>
            </w:r>
          </w:p>
        </w:tc>
        <w:tc>
          <w:tcPr>
            <w:tcW w:w="850" w:type="dxa"/>
            <w:shd w:val="clear" w:color="auto" w:fill="EAF1DD" w:themeFill="accent3" w:themeFillTint="33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1184411</w:t>
            </w:r>
          </w:p>
        </w:tc>
        <w:tc>
          <w:tcPr>
            <w:tcW w:w="851" w:type="dxa"/>
            <w:shd w:val="clear" w:color="auto" w:fill="EAF1DD" w:themeFill="accent3" w:themeFillTint="33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</w:pPr>
          </w:p>
        </w:tc>
        <w:tc>
          <w:tcPr>
            <w:tcW w:w="709" w:type="dxa"/>
            <w:shd w:val="clear" w:color="auto" w:fill="EAF1DD" w:themeFill="accent3" w:themeFillTint="33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1 295 711</w:t>
            </w:r>
          </w:p>
        </w:tc>
        <w:tc>
          <w:tcPr>
            <w:tcW w:w="850" w:type="dxa"/>
            <w:shd w:val="clear" w:color="auto" w:fill="EAF1DD" w:themeFill="accent3" w:themeFillTint="33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1 295 711</w:t>
            </w:r>
          </w:p>
        </w:tc>
        <w:tc>
          <w:tcPr>
            <w:tcW w:w="851" w:type="dxa"/>
            <w:shd w:val="clear" w:color="auto" w:fill="EAF1DD" w:themeFill="accent3" w:themeFillTint="33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1 367 085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1 367 085</w:t>
            </w:r>
          </w:p>
        </w:tc>
        <w:tc>
          <w:tcPr>
            <w:tcW w:w="709" w:type="dxa"/>
            <w:shd w:val="clear" w:color="auto" w:fill="EAF1DD" w:themeFill="accent3" w:themeFillTint="33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</w:p>
        </w:tc>
      </w:tr>
      <w:tr w:rsidR="009744DC" w:rsidRPr="00962B37" w:rsidTr="009744DC">
        <w:trPr>
          <w:trHeight w:val="340"/>
        </w:trPr>
        <w:tc>
          <w:tcPr>
            <w:tcW w:w="1276" w:type="dxa"/>
            <w:vAlign w:val="center"/>
          </w:tcPr>
          <w:p w:rsidR="009744DC" w:rsidRPr="004F6595" w:rsidRDefault="009744DC" w:rsidP="009744DC">
            <w:pPr>
              <w:pStyle w:val="TableParagraph"/>
              <w:ind w:left="28"/>
              <w:rPr>
                <w:rFonts w:ascii="Arial" w:hAnsi="Arial" w:cs="Arial"/>
                <w:color w:val="0D0D0D"/>
                <w:sz w:val="16"/>
                <w:szCs w:val="14"/>
                <w:lang w:val="ru-RU"/>
              </w:rPr>
            </w:pPr>
            <w:r w:rsidRPr="004F6595">
              <w:rPr>
                <w:rFonts w:ascii="Arial" w:hAnsi="Arial" w:cs="Arial"/>
                <w:color w:val="0D0D0D"/>
                <w:sz w:val="16"/>
                <w:szCs w:val="14"/>
                <w:lang w:val="ru-RU"/>
              </w:rPr>
              <w:t>г.Алматы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1916822</w:t>
            </w: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1916822</w:t>
            </w: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1977258</w:t>
            </w: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1977258</w:t>
            </w:r>
          </w:p>
        </w:tc>
        <w:tc>
          <w:tcPr>
            <w:tcW w:w="851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2 101 485</w:t>
            </w:r>
          </w:p>
        </w:tc>
        <w:tc>
          <w:tcPr>
            <w:tcW w:w="850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2 101 485</w:t>
            </w:r>
          </w:p>
        </w:tc>
        <w:tc>
          <w:tcPr>
            <w:tcW w:w="851" w:type="dxa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2 175 096</w:t>
            </w:r>
          </w:p>
        </w:tc>
        <w:tc>
          <w:tcPr>
            <w:tcW w:w="851" w:type="dxa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2 175 096</w:t>
            </w:r>
          </w:p>
        </w:tc>
        <w:tc>
          <w:tcPr>
            <w:tcW w:w="709" w:type="dxa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</w:p>
        </w:tc>
      </w:tr>
      <w:tr w:rsidR="009744DC" w:rsidRPr="00962B37" w:rsidTr="009744DC">
        <w:trPr>
          <w:trHeight w:val="340"/>
        </w:trPr>
        <w:tc>
          <w:tcPr>
            <w:tcW w:w="1276" w:type="dxa"/>
            <w:shd w:val="clear" w:color="auto" w:fill="EAF1DD" w:themeFill="accent3" w:themeFillTint="33"/>
            <w:vAlign w:val="center"/>
          </w:tcPr>
          <w:p w:rsidR="009744DC" w:rsidRPr="004F6595" w:rsidRDefault="009744DC" w:rsidP="009744DC">
            <w:pPr>
              <w:pStyle w:val="TableParagraph"/>
              <w:ind w:left="28"/>
              <w:rPr>
                <w:rFonts w:ascii="Arial" w:hAnsi="Arial" w:cs="Arial"/>
                <w:color w:val="0D0D0D"/>
                <w:sz w:val="16"/>
                <w:szCs w:val="14"/>
                <w:lang w:val="ru-RU"/>
              </w:rPr>
            </w:pPr>
            <w:r w:rsidRPr="004F6595">
              <w:rPr>
                <w:rFonts w:ascii="Arial" w:hAnsi="Arial" w:cs="Arial"/>
                <w:color w:val="0D0D0D"/>
                <w:sz w:val="16"/>
                <w:szCs w:val="14"/>
                <w:lang w:val="ru-RU"/>
              </w:rPr>
              <w:t>г.Шымкент</w:t>
            </w:r>
          </w:p>
        </w:tc>
        <w:tc>
          <w:tcPr>
            <w:tcW w:w="709" w:type="dxa"/>
            <w:shd w:val="clear" w:color="auto" w:fill="EAF1DD" w:themeFill="accent3" w:themeFillTint="33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1038152</w:t>
            </w:r>
          </w:p>
        </w:tc>
        <w:tc>
          <w:tcPr>
            <w:tcW w:w="850" w:type="dxa"/>
            <w:shd w:val="clear" w:color="auto" w:fill="EAF1DD" w:themeFill="accent3" w:themeFillTint="33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1038152</w:t>
            </w:r>
          </w:p>
        </w:tc>
        <w:tc>
          <w:tcPr>
            <w:tcW w:w="709" w:type="dxa"/>
            <w:shd w:val="clear" w:color="auto" w:fill="EAF1DD" w:themeFill="accent3" w:themeFillTint="33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</w:pPr>
          </w:p>
        </w:tc>
        <w:tc>
          <w:tcPr>
            <w:tcW w:w="709" w:type="dxa"/>
            <w:shd w:val="clear" w:color="auto" w:fill="EAF1DD" w:themeFill="accent3" w:themeFillTint="33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1074466</w:t>
            </w:r>
          </w:p>
        </w:tc>
        <w:tc>
          <w:tcPr>
            <w:tcW w:w="850" w:type="dxa"/>
            <w:shd w:val="clear" w:color="auto" w:fill="EAF1DD" w:themeFill="accent3" w:themeFillTint="33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  <w:t>1074466</w:t>
            </w:r>
          </w:p>
        </w:tc>
        <w:tc>
          <w:tcPr>
            <w:tcW w:w="851" w:type="dxa"/>
            <w:shd w:val="clear" w:color="auto" w:fill="EAF1DD" w:themeFill="accent3" w:themeFillTint="33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</w:pPr>
          </w:p>
        </w:tc>
        <w:tc>
          <w:tcPr>
            <w:tcW w:w="709" w:type="dxa"/>
            <w:shd w:val="clear" w:color="auto" w:fill="EAF1DD" w:themeFill="accent3" w:themeFillTint="33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1 162 308</w:t>
            </w:r>
          </w:p>
        </w:tc>
        <w:tc>
          <w:tcPr>
            <w:tcW w:w="850" w:type="dxa"/>
            <w:shd w:val="clear" w:color="auto" w:fill="EAF1DD" w:themeFill="accent3" w:themeFillTint="33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</w:pPr>
            <w:r w:rsidRPr="00D37FCC">
              <w:rPr>
                <w:rFonts w:ascii="Arial" w:hAnsi="Arial" w:cs="Arial"/>
                <w:sz w:val="14"/>
                <w:szCs w:val="14"/>
              </w:rPr>
              <w:t>1 162 308</w:t>
            </w:r>
          </w:p>
        </w:tc>
        <w:tc>
          <w:tcPr>
            <w:tcW w:w="851" w:type="dxa"/>
            <w:shd w:val="clear" w:color="auto" w:fill="EAF1DD" w:themeFill="accent3" w:themeFillTint="33"/>
            <w:vAlign w:val="center"/>
          </w:tcPr>
          <w:p w:rsidR="009744DC" w:rsidRPr="00962B37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D0D0D"/>
                <w:sz w:val="14"/>
                <w:szCs w:val="14"/>
                <w:lang w:val="ru-RU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1 198 478</w:t>
            </w:r>
          </w:p>
        </w:tc>
        <w:tc>
          <w:tcPr>
            <w:tcW w:w="851" w:type="dxa"/>
            <w:shd w:val="clear" w:color="auto" w:fill="EAF1DD" w:themeFill="accent3" w:themeFillTint="33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  <w:r w:rsidRPr="009744DC">
              <w:rPr>
                <w:rFonts w:ascii="Arial" w:hAnsi="Arial" w:cs="Arial"/>
                <w:sz w:val="14"/>
                <w:szCs w:val="16"/>
              </w:rPr>
              <w:t>1 198 478</w:t>
            </w:r>
          </w:p>
        </w:tc>
        <w:tc>
          <w:tcPr>
            <w:tcW w:w="709" w:type="dxa"/>
            <w:shd w:val="clear" w:color="auto" w:fill="EAF1DD" w:themeFill="accent3" w:themeFillTint="33"/>
            <w:vAlign w:val="center"/>
          </w:tcPr>
          <w:p w:rsidR="009744DC" w:rsidRPr="009744DC" w:rsidRDefault="009744DC" w:rsidP="009744DC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  <w:lang w:val="ru-RU"/>
              </w:rPr>
            </w:pPr>
          </w:p>
        </w:tc>
      </w:tr>
    </w:tbl>
    <w:p w:rsidR="008E6221" w:rsidRPr="00962B37" w:rsidRDefault="008E6221" w:rsidP="00867A94">
      <w:pPr>
        <w:pStyle w:val="a3"/>
        <w:rPr>
          <w:rFonts w:ascii="Arial" w:hAnsi="Arial" w:cs="Arial"/>
          <w:sz w:val="24"/>
          <w:szCs w:val="24"/>
        </w:rPr>
      </w:pPr>
    </w:p>
    <w:p w:rsidR="008E6221" w:rsidRPr="00962B37" w:rsidRDefault="008E6221" w:rsidP="00867A94">
      <w:pPr>
        <w:pStyle w:val="a3"/>
        <w:rPr>
          <w:rFonts w:ascii="Arial" w:hAnsi="Arial" w:cs="Arial"/>
          <w:sz w:val="24"/>
          <w:szCs w:val="24"/>
        </w:rPr>
      </w:pPr>
    </w:p>
    <w:p w:rsidR="008E6221" w:rsidRPr="00962B37" w:rsidRDefault="008E6221" w:rsidP="00867A94">
      <w:pPr>
        <w:pStyle w:val="a3"/>
        <w:rPr>
          <w:rFonts w:ascii="Arial" w:hAnsi="Arial" w:cs="Arial"/>
          <w:sz w:val="24"/>
          <w:szCs w:val="24"/>
        </w:rPr>
      </w:pPr>
    </w:p>
    <w:p w:rsidR="008E6221" w:rsidRPr="00962B37" w:rsidRDefault="008E6221" w:rsidP="00867A94">
      <w:pPr>
        <w:pStyle w:val="a3"/>
        <w:rPr>
          <w:rFonts w:ascii="Arial" w:hAnsi="Arial" w:cs="Arial"/>
          <w:sz w:val="24"/>
          <w:szCs w:val="24"/>
        </w:rPr>
      </w:pPr>
    </w:p>
    <w:p w:rsidR="008E6221" w:rsidRPr="00962B37" w:rsidRDefault="008E6221" w:rsidP="00867A94">
      <w:pPr>
        <w:pStyle w:val="a3"/>
        <w:rPr>
          <w:rFonts w:ascii="Arial" w:hAnsi="Arial" w:cs="Arial"/>
          <w:sz w:val="24"/>
          <w:szCs w:val="24"/>
        </w:rPr>
      </w:pPr>
    </w:p>
    <w:p w:rsidR="008E6221" w:rsidRPr="00962B37" w:rsidRDefault="008E6221" w:rsidP="00867A94">
      <w:pPr>
        <w:pStyle w:val="a3"/>
        <w:rPr>
          <w:rFonts w:ascii="Arial" w:hAnsi="Arial" w:cs="Arial"/>
          <w:sz w:val="24"/>
          <w:szCs w:val="24"/>
        </w:rPr>
      </w:pPr>
    </w:p>
    <w:p w:rsidR="008E6221" w:rsidRPr="00962B37" w:rsidRDefault="008E6221" w:rsidP="00867A94">
      <w:pPr>
        <w:pStyle w:val="a3"/>
        <w:rPr>
          <w:rFonts w:ascii="Arial" w:hAnsi="Arial" w:cs="Arial"/>
          <w:sz w:val="24"/>
          <w:szCs w:val="24"/>
        </w:rPr>
      </w:pPr>
    </w:p>
    <w:p w:rsidR="008E6221" w:rsidRPr="00962B37" w:rsidRDefault="008E6221" w:rsidP="00867A94">
      <w:pPr>
        <w:pStyle w:val="a3"/>
        <w:rPr>
          <w:rFonts w:ascii="Arial" w:hAnsi="Arial" w:cs="Arial"/>
          <w:sz w:val="24"/>
          <w:szCs w:val="24"/>
        </w:rPr>
      </w:pPr>
    </w:p>
    <w:p w:rsidR="008E6221" w:rsidRPr="00962B37" w:rsidRDefault="008E6221" w:rsidP="00867A94">
      <w:pPr>
        <w:pStyle w:val="a3"/>
        <w:rPr>
          <w:rFonts w:ascii="Arial" w:hAnsi="Arial" w:cs="Arial"/>
          <w:sz w:val="24"/>
          <w:szCs w:val="24"/>
        </w:rPr>
      </w:pPr>
    </w:p>
    <w:p w:rsidR="008E6221" w:rsidRPr="00962B37" w:rsidRDefault="008E6221" w:rsidP="00867A94">
      <w:pPr>
        <w:pStyle w:val="a3"/>
        <w:rPr>
          <w:rFonts w:ascii="Arial" w:hAnsi="Arial" w:cs="Arial"/>
          <w:sz w:val="24"/>
          <w:szCs w:val="24"/>
        </w:rPr>
      </w:pPr>
    </w:p>
    <w:p w:rsidR="008E6221" w:rsidRPr="00962B37" w:rsidRDefault="008E6221" w:rsidP="00867A94">
      <w:pPr>
        <w:pStyle w:val="a3"/>
        <w:rPr>
          <w:rFonts w:ascii="Arial" w:hAnsi="Arial" w:cs="Arial"/>
          <w:sz w:val="24"/>
          <w:szCs w:val="24"/>
        </w:rPr>
      </w:pPr>
    </w:p>
    <w:p w:rsidR="008E6221" w:rsidRPr="00962B37" w:rsidRDefault="008E6221" w:rsidP="00867A94">
      <w:pPr>
        <w:pStyle w:val="a3"/>
        <w:rPr>
          <w:rFonts w:ascii="Arial" w:hAnsi="Arial" w:cs="Arial"/>
          <w:sz w:val="24"/>
          <w:szCs w:val="24"/>
        </w:rPr>
      </w:pPr>
    </w:p>
    <w:p w:rsidR="008E6221" w:rsidRPr="00962B37" w:rsidRDefault="008E6221" w:rsidP="00867A94">
      <w:pPr>
        <w:pStyle w:val="a3"/>
        <w:rPr>
          <w:rFonts w:ascii="Arial" w:hAnsi="Arial" w:cs="Arial"/>
          <w:sz w:val="24"/>
          <w:szCs w:val="24"/>
        </w:rPr>
      </w:pPr>
    </w:p>
    <w:p w:rsidR="008E6221" w:rsidRPr="00962B37" w:rsidRDefault="008E6221" w:rsidP="00867A94">
      <w:pPr>
        <w:pStyle w:val="a3"/>
        <w:rPr>
          <w:rFonts w:ascii="Arial" w:hAnsi="Arial" w:cs="Arial"/>
          <w:sz w:val="24"/>
          <w:szCs w:val="24"/>
        </w:rPr>
      </w:pPr>
    </w:p>
    <w:p w:rsidR="008E6221" w:rsidRPr="00962B37" w:rsidRDefault="008E6221" w:rsidP="00867A94">
      <w:pPr>
        <w:pStyle w:val="a3"/>
        <w:rPr>
          <w:rFonts w:ascii="Arial" w:hAnsi="Arial" w:cs="Arial"/>
          <w:sz w:val="24"/>
          <w:szCs w:val="24"/>
        </w:rPr>
      </w:pPr>
    </w:p>
    <w:p w:rsidR="008E6221" w:rsidRPr="00962B37" w:rsidRDefault="008E6221" w:rsidP="00867A94">
      <w:pPr>
        <w:pStyle w:val="a3"/>
        <w:rPr>
          <w:rFonts w:ascii="Arial" w:hAnsi="Arial" w:cs="Arial"/>
          <w:sz w:val="24"/>
          <w:szCs w:val="24"/>
        </w:rPr>
      </w:pPr>
    </w:p>
    <w:p w:rsidR="008E6221" w:rsidRPr="00962B37" w:rsidRDefault="008E6221" w:rsidP="00867A94">
      <w:pPr>
        <w:pStyle w:val="a3"/>
        <w:rPr>
          <w:rFonts w:ascii="Arial" w:hAnsi="Arial" w:cs="Arial"/>
          <w:sz w:val="24"/>
          <w:szCs w:val="24"/>
        </w:rPr>
      </w:pPr>
    </w:p>
    <w:p w:rsidR="008E6221" w:rsidRPr="00717C02" w:rsidRDefault="00EC3FA0" w:rsidP="00717C02">
      <w:pPr>
        <w:rPr>
          <w:rFonts w:ascii="Arial" w:eastAsia="Segoe UI Light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E6221" w:rsidRPr="00962B37" w:rsidRDefault="008E6221" w:rsidP="00B5330B">
      <w:pPr>
        <w:pStyle w:val="1"/>
        <w:numPr>
          <w:ilvl w:val="1"/>
          <w:numId w:val="1"/>
        </w:numPr>
        <w:tabs>
          <w:tab w:val="left" w:pos="10490"/>
          <w:tab w:val="left" w:pos="10773"/>
        </w:tabs>
        <w:ind w:left="1276" w:right="144" w:hanging="556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lastRenderedPageBreak/>
        <w:t xml:space="preserve">Численность населения </w:t>
      </w:r>
      <w:r w:rsidR="0030623B"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на начало года</w:t>
      </w:r>
    </w:p>
    <w:p w:rsidR="008E6221" w:rsidRPr="00962B37" w:rsidRDefault="00910BF0" w:rsidP="008E6221">
      <w:pPr>
        <w:jc w:val="right"/>
        <w:rPr>
          <w:rFonts w:ascii="Arial" w:eastAsia="Bebas Neue Regular" w:hAnsi="Arial" w:cs="Arial"/>
          <w:b/>
          <w:caps/>
          <w:color w:val="1F497D" w:themeColor="text2"/>
          <w:sz w:val="18"/>
          <w:szCs w:val="16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18"/>
          <w:szCs w:val="16"/>
          <w:lang w:val="ru-RU"/>
        </w:rPr>
        <w:t>На начало 202</w:t>
      </w:r>
      <w:r w:rsidR="006E4AB8">
        <w:rPr>
          <w:rFonts w:ascii="Arial" w:eastAsia="Bebas Neue Regular" w:hAnsi="Arial" w:cs="Arial"/>
          <w:b/>
          <w:caps/>
          <w:color w:val="1F497D" w:themeColor="text2"/>
          <w:sz w:val="18"/>
          <w:szCs w:val="16"/>
          <w:lang w:val="ru-RU"/>
        </w:rPr>
        <w:t>3</w:t>
      </w:r>
      <w:r w:rsidR="00946A9E" w:rsidRPr="00962B37">
        <w:rPr>
          <w:rFonts w:ascii="Arial" w:eastAsia="Bebas Neue Regular" w:hAnsi="Arial" w:cs="Arial"/>
          <w:b/>
          <w:caps/>
          <w:color w:val="1F497D" w:themeColor="text2"/>
          <w:sz w:val="18"/>
          <w:szCs w:val="16"/>
          <w:lang w:val="ru-RU"/>
        </w:rPr>
        <w:t>г</w:t>
      </w:r>
      <w:r w:rsidR="00074E97">
        <w:rPr>
          <w:rFonts w:ascii="Arial" w:eastAsia="Bebas Neue Regular" w:hAnsi="Arial" w:cs="Arial"/>
          <w:b/>
          <w:caps/>
          <w:color w:val="1F497D" w:themeColor="text2"/>
          <w:sz w:val="18"/>
          <w:szCs w:val="16"/>
          <w:lang w:val="ru-RU"/>
        </w:rPr>
        <w:t>.</w:t>
      </w:r>
    </w:p>
    <w:tbl>
      <w:tblPr>
        <w:tblStyle w:val="TableNormal1"/>
        <w:tblW w:w="10193" w:type="dxa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40"/>
        <w:gridCol w:w="708"/>
        <w:gridCol w:w="709"/>
        <w:gridCol w:w="709"/>
        <w:gridCol w:w="709"/>
        <w:gridCol w:w="708"/>
        <w:gridCol w:w="631"/>
        <w:gridCol w:w="759"/>
        <w:gridCol w:w="9"/>
        <w:gridCol w:w="728"/>
        <w:gridCol w:w="628"/>
        <w:gridCol w:w="8"/>
        <w:gridCol w:w="679"/>
        <w:gridCol w:w="613"/>
        <w:gridCol w:w="755"/>
      </w:tblGrid>
      <w:tr w:rsidR="008E6221" w:rsidRPr="00671A42" w:rsidTr="001A5586">
        <w:trPr>
          <w:trHeight w:val="170"/>
        </w:trPr>
        <w:tc>
          <w:tcPr>
            <w:tcW w:w="1840" w:type="dxa"/>
            <w:vMerge w:val="restart"/>
            <w:shd w:val="clear" w:color="auto" w:fill="538235"/>
            <w:vAlign w:val="center"/>
          </w:tcPr>
          <w:p w:rsidR="008E6221" w:rsidRPr="00962B37" w:rsidRDefault="008E6221" w:rsidP="006D20A3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3"/>
                <w:lang w:val="ru-RU"/>
              </w:rPr>
              <w:t>Регионы</w:t>
            </w:r>
          </w:p>
        </w:tc>
        <w:tc>
          <w:tcPr>
            <w:tcW w:w="2126" w:type="dxa"/>
            <w:gridSpan w:val="3"/>
            <w:vMerge w:val="restart"/>
            <w:shd w:val="clear" w:color="auto" w:fill="538235"/>
            <w:vAlign w:val="center"/>
          </w:tcPr>
          <w:p w:rsidR="008E6221" w:rsidRPr="00962B37" w:rsidRDefault="008E6221" w:rsidP="006D20A3">
            <w:pPr>
              <w:pStyle w:val="TableParagraph"/>
              <w:ind w:left="813" w:right="805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Всего</w:t>
            </w:r>
          </w:p>
        </w:tc>
        <w:tc>
          <w:tcPr>
            <w:tcW w:w="6227" w:type="dxa"/>
            <w:gridSpan w:val="11"/>
            <w:shd w:val="clear" w:color="auto" w:fill="538235"/>
            <w:vAlign w:val="center"/>
          </w:tcPr>
          <w:p w:rsidR="008E6221" w:rsidRPr="00962B37" w:rsidRDefault="008E6221" w:rsidP="006D20A3">
            <w:pPr>
              <w:pStyle w:val="TableParagraph"/>
              <w:ind w:left="2445" w:right="2444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втомчислеввозрасте</w:t>
            </w:r>
          </w:p>
        </w:tc>
      </w:tr>
      <w:tr w:rsidR="008E6221" w:rsidRPr="00962B37" w:rsidTr="001A5586">
        <w:trPr>
          <w:trHeight w:val="170"/>
        </w:trPr>
        <w:tc>
          <w:tcPr>
            <w:tcW w:w="1840" w:type="dxa"/>
            <w:vMerge/>
            <w:shd w:val="clear" w:color="auto" w:fill="538235"/>
            <w:vAlign w:val="center"/>
          </w:tcPr>
          <w:p w:rsidR="008E6221" w:rsidRPr="00962B37" w:rsidRDefault="008E6221" w:rsidP="006D20A3">
            <w:pPr>
              <w:jc w:val="center"/>
              <w:rPr>
                <w:rFonts w:ascii="Arial" w:hAnsi="Arial" w:cs="Arial"/>
                <w:sz w:val="2"/>
                <w:szCs w:val="2"/>
                <w:lang w:val="ru-RU"/>
              </w:rPr>
            </w:pPr>
          </w:p>
        </w:tc>
        <w:tc>
          <w:tcPr>
            <w:tcW w:w="2126" w:type="dxa"/>
            <w:gridSpan w:val="3"/>
            <w:vMerge/>
            <w:shd w:val="clear" w:color="auto" w:fill="538235"/>
            <w:vAlign w:val="center"/>
          </w:tcPr>
          <w:p w:rsidR="008E6221" w:rsidRPr="00962B37" w:rsidRDefault="008E6221" w:rsidP="006D20A3">
            <w:pPr>
              <w:jc w:val="center"/>
              <w:rPr>
                <w:rFonts w:ascii="Arial" w:hAnsi="Arial" w:cs="Arial"/>
                <w:sz w:val="2"/>
                <w:szCs w:val="2"/>
                <w:lang w:val="ru-RU"/>
              </w:rPr>
            </w:pPr>
          </w:p>
        </w:tc>
        <w:tc>
          <w:tcPr>
            <w:tcW w:w="2048" w:type="dxa"/>
            <w:gridSpan w:val="3"/>
            <w:shd w:val="clear" w:color="auto" w:fill="538235"/>
            <w:vAlign w:val="center"/>
          </w:tcPr>
          <w:p w:rsidR="008E6221" w:rsidRPr="00962B37" w:rsidRDefault="008E6221" w:rsidP="006D20A3">
            <w:pPr>
              <w:pStyle w:val="TableParagraph"/>
              <w:ind w:left="896" w:right="886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0-15</w:t>
            </w:r>
          </w:p>
        </w:tc>
        <w:tc>
          <w:tcPr>
            <w:tcW w:w="2124" w:type="dxa"/>
            <w:gridSpan w:val="4"/>
            <w:shd w:val="clear" w:color="auto" w:fill="538235"/>
            <w:vAlign w:val="center"/>
          </w:tcPr>
          <w:p w:rsidR="008E6221" w:rsidRPr="00962B37" w:rsidRDefault="008E6221" w:rsidP="006D20A3">
            <w:pPr>
              <w:pStyle w:val="TableParagraph"/>
              <w:ind w:left="813" w:right="805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16-62(59)</w:t>
            </w:r>
          </w:p>
        </w:tc>
        <w:tc>
          <w:tcPr>
            <w:tcW w:w="2055" w:type="dxa"/>
            <w:gridSpan w:val="4"/>
            <w:shd w:val="clear" w:color="auto" w:fill="538235"/>
            <w:vAlign w:val="center"/>
          </w:tcPr>
          <w:p w:rsidR="008E6221" w:rsidRPr="00962B37" w:rsidRDefault="008E6221" w:rsidP="006D20A3">
            <w:pPr>
              <w:pStyle w:val="TableParagraph"/>
              <w:ind w:left="763" w:right="764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63(60)+*</w:t>
            </w:r>
          </w:p>
        </w:tc>
      </w:tr>
      <w:tr w:rsidR="008E6221" w:rsidRPr="00962B37" w:rsidTr="001A5586">
        <w:trPr>
          <w:trHeight w:val="170"/>
        </w:trPr>
        <w:tc>
          <w:tcPr>
            <w:tcW w:w="1840" w:type="dxa"/>
            <w:vMerge/>
            <w:shd w:val="clear" w:color="auto" w:fill="538235"/>
            <w:vAlign w:val="center"/>
          </w:tcPr>
          <w:p w:rsidR="008E6221" w:rsidRPr="00962B37" w:rsidRDefault="008E6221" w:rsidP="006D20A3">
            <w:pPr>
              <w:jc w:val="center"/>
              <w:rPr>
                <w:rFonts w:ascii="Arial" w:hAnsi="Arial" w:cs="Arial"/>
                <w:sz w:val="2"/>
                <w:szCs w:val="2"/>
                <w:lang w:val="ru-RU"/>
              </w:rPr>
            </w:pPr>
          </w:p>
        </w:tc>
        <w:tc>
          <w:tcPr>
            <w:tcW w:w="708" w:type="dxa"/>
            <w:shd w:val="clear" w:color="auto" w:fill="538235"/>
            <w:vAlign w:val="center"/>
          </w:tcPr>
          <w:p w:rsidR="008E6221" w:rsidRPr="00962B37" w:rsidRDefault="008E6221" w:rsidP="00910BF0">
            <w:pPr>
              <w:pStyle w:val="TableParagraph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всего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8E6221" w:rsidRPr="00962B37" w:rsidRDefault="008E6221" w:rsidP="006D20A3">
            <w:pPr>
              <w:pStyle w:val="TableParagraph"/>
              <w:ind w:left="93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мужчины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8E6221" w:rsidRPr="00962B37" w:rsidRDefault="008E6221" w:rsidP="006D20A3">
            <w:pPr>
              <w:pStyle w:val="TableParagraph"/>
              <w:ind w:left="89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женщины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8E6221" w:rsidRPr="00962B37" w:rsidRDefault="008E6221" w:rsidP="00910BF0">
            <w:pPr>
              <w:pStyle w:val="TableParagraph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всего</w:t>
            </w:r>
          </w:p>
        </w:tc>
        <w:tc>
          <w:tcPr>
            <w:tcW w:w="708" w:type="dxa"/>
            <w:shd w:val="clear" w:color="auto" w:fill="538235"/>
            <w:vAlign w:val="center"/>
          </w:tcPr>
          <w:p w:rsidR="008E6221" w:rsidRPr="00962B37" w:rsidRDefault="008E6221" w:rsidP="00910BF0">
            <w:pPr>
              <w:pStyle w:val="TableParagraph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мужчины</w:t>
            </w:r>
          </w:p>
        </w:tc>
        <w:tc>
          <w:tcPr>
            <w:tcW w:w="631" w:type="dxa"/>
            <w:shd w:val="clear" w:color="auto" w:fill="538235"/>
            <w:vAlign w:val="center"/>
          </w:tcPr>
          <w:p w:rsidR="008E6221" w:rsidRPr="00962B37" w:rsidRDefault="008E6221" w:rsidP="00910BF0">
            <w:pPr>
              <w:pStyle w:val="TableParagraph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женщины</w:t>
            </w:r>
          </w:p>
        </w:tc>
        <w:tc>
          <w:tcPr>
            <w:tcW w:w="759" w:type="dxa"/>
            <w:shd w:val="clear" w:color="auto" w:fill="538235"/>
            <w:vAlign w:val="center"/>
          </w:tcPr>
          <w:p w:rsidR="008E6221" w:rsidRPr="00962B37" w:rsidRDefault="008E6221" w:rsidP="00275F8B">
            <w:pPr>
              <w:pStyle w:val="TableParagraph"/>
              <w:ind w:left="78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всего</w:t>
            </w:r>
          </w:p>
        </w:tc>
        <w:tc>
          <w:tcPr>
            <w:tcW w:w="737" w:type="dxa"/>
            <w:gridSpan w:val="2"/>
            <w:shd w:val="clear" w:color="auto" w:fill="538235"/>
            <w:vAlign w:val="center"/>
          </w:tcPr>
          <w:p w:rsidR="008E6221" w:rsidRPr="00962B37" w:rsidRDefault="008E6221" w:rsidP="006D20A3">
            <w:pPr>
              <w:pStyle w:val="TableParagraph"/>
              <w:ind w:left="92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мужчины</w:t>
            </w:r>
          </w:p>
        </w:tc>
        <w:tc>
          <w:tcPr>
            <w:tcW w:w="628" w:type="dxa"/>
            <w:shd w:val="clear" w:color="auto" w:fill="538235"/>
            <w:vAlign w:val="center"/>
          </w:tcPr>
          <w:p w:rsidR="008E6221" w:rsidRPr="00962B37" w:rsidRDefault="008E6221" w:rsidP="006D20A3">
            <w:pPr>
              <w:pStyle w:val="TableParagraph"/>
              <w:ind w:left="87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женщины</w:t>
            </w:r>
          </w:p>
        </w:tc>
        <w:tc>
          <w:tcPr>
            <w:tcW w:w="687" w:type="dxa"/>
            <w:gridSpan w:val="2"/>
            <w:shd w:val="clear" w:color="auto" w:fill="538235"/>
            <w:vAlign w:val="center"/>
          </w:tcPr>
          <w:p w:rsidR="008E6221" w:rsidRPr="00962B37" w:rsidRDefault="008E6221" w:rsidP="00275F8B">
            <w:pPr>
              <w:pStyle w:val="TableParagraph"/>
              <w:ind w:left="170" w:hanging="197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всего</w:t>
            </w:r>
          </w:p>
        </w:tc>
        <w:tc>
          <w:tcPr>
            <w:tcW w:w="613" w:type="dxa"/>
            <w:shd w:val="clear" w:color="auto" w:fill="538235"/>
            <w:vAlign w:val="center"/>
          </w:tcPr>
          <w:p w:rsidR="008E6221" w:rsidRPr="00962B37" w:rsidRDefault="008E6221" w:rsidP="00275F8B">
            <w:pPr>
              <w:pStyle w:val="TableParagraph"/>
              <w:ind w:left="-40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мужчины</w:t>
            </w:r>
          </w:p>
        </w:tc>
        <w:tc>
          <w:tcPr>
            <w:tcW w:w="755" w:type="dxa"/>
            <w:shd w:val="clear" w:color="auto" w:fill="538235"/>
            <w:vAlign w:val="center"/>
          </w:tcPr>
          <w:p w:rsidR="008E6221" w:rsidRPr="00962B37" w:rsidRDefault="008E6221" w:rsidP="00275F8B">
            <w:pPr>
              <w:pStyle w:val="TableParagraph"/>
              <w:ind w:left="56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женщины</w:t>
            </w:r>
          </w:p>
        </w:tc>
      </w:tr>
      <w:tr w:rsidR="006E4AB8" w:rsidRPr="00962B37" w:rsidTr="001A5586">
        <w:trPr>
          <w:trHeight w:val="254"/>
        </w:trPr>
        <w:tc>
          <w:tcPr>
            <w:tcW w:w="1840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182"/>
              <w:rPr>
                <w:rFonts w:ascii="Arial" w:hAnsi="Arial" w:cs="Arial"/>
                <w:b/>
                <w:sz w:val="13"/>
                <w:lang w:val="ru-RU"/>
              </w:rPr>
            </w:pPr>
            <w:r w:rsidRPr="007E7F07">
              <w:rPr>
                <w:rFonts w:ascii="Arial" w:hAnsi="Arial" w:cs="Arial"/>
                <w:b/>
                <w:w w:val="105"/>
                <w:sz w:val="13"/>
                <w:lang w:val="ru-RU"/>
              </w:rPr>
              <w:t>РеспубликаКазахстан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19 766 807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9 647 701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10 119 106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6 162 278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3 169 613</w:t>
            </w:r>
          </w:p>
        </w:tc>
        <w:tc>
          <w:tcPr>
            <w:tcW w:w="631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2 992 665</w:t>
            </w:r>
          </w:p>
        </w:tc>
        <w:tc>
          <w:tcPr>
            <w:tcW w:w="75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11 359 953</w:t>
            </w:r>
          </w:p>
        </w:tc>
        <w:tc>
          <w:tcPr>
            <w:tcW w:w="737" w:type="dxa"/>
            <w:gridSpan w:val="2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5 709 829</w:t>
            </w:r>
          </w:p>
        </w:tc>
        <w:tc>
          <w:tcPr>
            <w:tcW w:w="628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5 650 124</w:t>
            </w:r>
          </w:p>
        </w:tc>
        <w:tc>
          <w:tcPr>
            <w:tcW w:w="687" w:type="dxa"/>
            <w:gridSpan w:val="2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2 244 576</w:t>
            </w:r>
          </w:p>
        </w:tc>
        <w:tc>
          <w:tcPr>
            <w:tcW w:w="613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768 259</w:t>
            </w:r>
          </w:p>
        </w:tc>
        <w:tc>
          <w:tcPr>
            <w:tcW w:w="755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1 476 317</w:t>
            </w:r>
          </w:p>
        </w:tc>
      </w:tr>
      <w:tr w:rsidR="006E4AB8" w:rsidRPr="00962B37" w:rsidTr="001A5586">
        <w:trPr>
          <w:trHeight w:val="170"/>
        </w:trPr>
        <w:tc>
          <w:tcPr>
            <w:tcW w:w="1840" w:type="dx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lang w:val="ru-RU"/>
              </w:rPr>
              <w:t>Акмолинская</w:t>
            </w:r>
          </w:p>
        </w:tc>
        <w:tc>
          <w:tcPr>
            <w:tcW w:w="708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610 205</w:t>
            </w:r>
          </w:p>
        </w:tc>
        <w:tc>
          <w:tcPr>
            <w:tcW w:w="70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298 791</w:t>
            </w:r>
          </w:p>
        </w:tc>
        <w:tc>
          <w:tcPr>
            <w:tcW w:w="70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311 414</w:t>
            </w:r>
          </w:p>
        </w:tc>
        <w:tc>
          <w:tcPr>
            <w:tcW w:w="70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170 988</w:t>
            </w:r>
          </w:p>
        </w:tc>
        <w:tc>
          <w:tcPr>
            <w:tcW w:w="708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88 374</w:t>
            </w:r>
          </w:p>
        </w:tc>
        <w:tc>
          <w:tcPr>
            <w:tcW w:w="631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82 614</w:t>
            </w:r>
          </w:p>
        </w:tc>
        <w:tc>
          <w:tcPr>
            <w:tcW w:w="768" w:type="dxa"/>
            <w:gridSpan w:val="2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349 448</w:t>
            </w:r>
          </w:p>
        </w:tc>
        <w:tc>
          <w:tcPr>
            <w:tcW w:w="728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179 211</w:t>
            </w:r>
          </w:p>
        </w:tc>
        <w:tc>
          <w:tcPr>
            <w:tcW w:w="636" w:type="dxa"/>
            <w:gridSpan w:val="2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170 237</w:t>
            </w:r>
          </w:p>
        </w:tc>
        <w:tc>
          <w:tcPr>
            <w:tcW w:w="67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89 769</w:t>
            </w:r>
          </w:p>
        </w:tc>
        <w:tc>
          <w:tcPr>
            <w:tcW w:w="613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31 206</w:t>
            </w:r>
          </w:p>
        </w:tc>
        <w:tc>
          <w:tcPr>
            <w:tcW w:w="755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58 563</w:t>
            </w:r>
          </w:p>
        </w:tc>
      </w:tr>
      <w:tr w:rsidR="006E4AB8" w:rsidRPr="00962B37" w:rsidTr="001A5586">
        <w:trPr>
          <w:trHeight w:val="170"/>
        </w:trPr>
        <w:tc>
          <w:tcPr>
            <w:tcW w:w="1840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Актюбинская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788 023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385 161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402 862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202 621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103 325</w:t>
            </w:r>
          </w:p>
        </w:tc>
        <w:tc>
          <w:tcPr>
            <w:tcW w:w="631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99 296</w:t>
            </w:r>
          </w:p>
        </w:tc>
        <w:tc>
          <w:tcPr>
            <w:tcW w:w="768" w:type="dxa"/>
            <w:gridSpan w:val="2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468 234</w:t>
            </w:r>
          </w:p>
        </w:tc>
        <w:tc>
          <w:tcPr>
            <w:tcW w:w="728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241 122</w:t>
            </w:r>
          </w:p>
        </w:tc>
        <w:tc>
          <w:tcPr>
            <w:tcW w:w="636" w:type="dxa"/>
            <w:gridSpan w:val="2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227 112</w:t>
            </w:r>
          </w:p>
        </w:tc>
        <w:tc>
          <w:tcPr>
            <w:tcW w:w="67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117 168</w:t>
            </w:r>
          </w:p>
        </w:tc>
        <w:tc>
          <w:tcPr>
            <w:tcW w:w="613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40 714</w:t>
            </w:r>
          </w:p>
        </w:tc>
        <w:tc>
          <w:tcPr>
            <w:tcW w:w="755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76 454</w:t>
            </w:r>
          </w:p>
        </w:tc>
      </w:tr>
      <w:tr w:rsidR="006E4AB8" w:rsidRPr="00962B37" w:rsidTr="001A5586">
        <w:trPr>
          <w:trHeight w:val="170"/>
        </w:trPr>
        <w:tc>
          <w:tcPr>
            <w:tcW w:w="1840" w:type="dx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Алматинская</w:t>
            </w:r>
          </w:p>
        </w:tc>
        <w:tc>
          <w:tcPr>
            <w:tcW w:w="708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928 161</w:t>
            </w:r>
          </w:p>
        </w:tc>
        <w:tc>
          <w:tcPr>
            <w:tcW w:w="70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455 087</w:t>
            </w:r>
          </w:p>
        </w:tc>
        <w:tc>
          <w:tcPr>
            <w:tcW w:w="70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473 074</w:t>
            </w:r>
          </w:p>
        </w:tc>
        <w:tc>
          <w:tcPr>
            <w:tcW w:w="70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298 855</w:t>
            </w:r>
          </w:p>
        </w:tc>
        <w:tc>
          <w:tcPr>
            <w:tcW w:w="708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154 194</w:t>
            </w:r>
          </w:p>
        </w:tc>
        <w:tc>
          <w:tcPr>
            <w:tcW w:w="631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144 661</w:t>
            </w:r>
          </w:p>
        </w:tc>
        <w:tc>
          <w:tcPr>
            <w:tcW w:w="768" w:type="dxa"/>
            <w:gridSpan w:val="2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532 674</w:t>
            </w:r>
          </w:p>
        </w:tc>
        <w:tc>
          <w:tcPr>
            <w:tcW w:w="728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268 164</w:t>
            </w:r>
          </w:p>
        </w:tc>
        <w:tc>
          <w:tcPr>
            <w:tcW w:w="636" w:type="dxa"/>
            <w:gridSpan w:val="2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264 510</w:t>
            </w:r>
          </w:p>
        </w:tc>
        <w:tc>
          <w:tcPr>
            <w:tcW w:w="67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96 632</w:t>
            </w:r>
          </w:p>
        </w:tc>
        <w:tc>
          <w:tcPr>
            <w:tcW w:w="613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32 729</w:t>
            </w:r>
          </w:p>
        </w:tc>
        <w:tc>
          <w:tcPr>
            <w:tcW w:w="755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63 903</w:t>
            </w:r>
          </w:p>
        </w:tc>
      </w:tr>
      <w:tr w:rsidR="006E4AB8" w:rsidRPr="00962B37" w:rsidTr="001A5586">
        <w:trPr>
          <w:trHeight w:val="170"/>
        </w:trPr>
        <w:tc>
          <w:tcPr>
            <w:tcW w:w="1840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Атырауская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1 505 968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752 438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753 530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498 407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256 378</w:t>
            </w:r>
          </w:p>
        </w:tc>
        <w:tc>
          <w:tcPr>
            <w:tcW w:w="631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242 029</w:t>
            </w:r>
          </w:p>
        </w:tc>
        <w:tc>
          <w:tcPr>
            <w:tcW w:w="768" w:type="dxa"/>
            <w:gridSpan w:val="2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856 850</w:t>
            </w:r>
          </w:p>
        </w:tc>
        <w:tc>
          <w:tcPr>
            <w:tcW w:w="728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440 503</w:t>
            </w:r>
          </w:p>
        </w:tc>
        <w:tc>
          <w:tcPr>
            <w:tcW w:w="636" w:type="dxa"/>
            <w:gridSpan w:val="2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416 347</w:t>
            </w:r>
          </w:p>
        </w:tc>
        <w:tc>
          <w:tcPr>
            <w:tcW w:w="67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150 711</w:t>
            </w:r>
          </w:p>
        </w:tc>
        <w:tc>
          <w:tcPr>
            <w:tcW w:w="613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55 557</w:t>
            </w:r>
          </w:p>
        </w:tc>
        <w:tc>
          <w:tcPr>
            <w:tcW w:w="755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95 154</w:t>
            </w:r>
          </w:p>
        </w:tc>
      </w:tr>
      <w:tr w:rsidR="006E4AB8" w:rsidRPr="00962B37" w:rsidTr="001A5586">
        <w:trPr>
          <w:trHeight w:val="170"/>
        </w:trPr>
        <w:tc>
          <w:tcPr>
            <w:tcW w:w="1840" w:type="dx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lang w:val="ru-RU"/>
              </w:rPr>
              <w:t>Западно-Казахстанская</w:t>
            </w:r>
          </w:p>
        </w:tc>
        <w:tc>
          <w:tcPr>
            <w:tcW w:w="708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693 085</w:t>
            </w:r>
          </w:p>
        </w:tc>
        <w:tc>
          <w:tcPr>
            <w:tcW w:w="70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342 180</w:t>
            </w:r>
          </w:p>
        </w:tc>
        <w:tc>
          <w:tcPr>
            <w:tcW w:w="70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350 905</w:t>
            </w:r>
          </w:p>
        </w:tc>
        <w:tc>
          <w:tcPr>
            <w:tcW w:w="70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248 304</w:t>
            </w:r>
          </w:p>
        </w:tc>
        <w:tc>
          <w:tcPr>
            <w:tcW w:w="708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127 755</w:t>
            </w:r>
          </w:p>
        </w:tc>
        <w:tc>
          <w:tcPr>
            <w:tcW w:w="631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120 549</w:t>
            </w:r>
          </w:p>
        </w:tc>
        <w:tc>
          <w:tcPr>
            <w:tcW w:w="768" w:type="dxa"/>
            <w:gridSpan w:val="2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386 705</w:t>
            </w:r>
          </w:p>
        </w:tc>
        <w:tc>
          <w:tcPr>
            <w:tcW w:w="728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194 888</w:t>
            </w:r>
          </w:p>
        </w:tc>
        <w:tc>
          <w:tcPr>
            <w:tcW w:w="636" w:type="dxa"/>
            <w:gridSpan w:val="2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191 817</w:t>
            </w:r>
          </w:p>
        </w:tc>
        <w:tc>
          <w:tcPr>
            <w:tcW w:w="67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58 076</w:t>
            </w:r>
          </w:p>
        </w:tc>
        <w:tc>
          <w:tcPr>
            <w:tcW w:w="613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19 537</w:t>
            </w:r>
          </w:p>
        </w:tc>
        <w:tc>
          <w:tcPr>
            <w:tcW w:w="755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38 539</w:t>
            </w:r>
          </w:p>
        </w:tc>
      </w:tr>
      <w:tr w:rsidR="006E4AB8" w:rsidRPr="00962B37" w:rsidTr="001A5586">
        <w:trPr>
          <w:trHeight w:val="170"/>
        </w:trPr>
        <w:tc>
          <w:tcPr>
            <w:tcW w:w="1840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Жамбылская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688 129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336 364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351 765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196 997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101 649</w:t>
            </w:r>
          </w:p>
        </w:tc>
        <w:tc>
          <w:tcPr>
            <w:tcW w:w="631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95 348</w:t>
            </w:r>
          </w:p>
        </w:tc>
        <w:tc>
          <w:tcPr>
            <w:tcW w:w="768" w:type="dxa"/>
            <w:gridSpan w:val="2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402 012</w:t>
            </w:r>
          </w:p>
        </w:tc>
        <w:tc>
          <w:tcPr>
            <w:tcW w:w="728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204 985</w:t>
            </w:r>
          </w:p>
        </w:tc>
        <w:tc>
          <w:tcPr>
            <w:tcW w:w="636" w:type="dxa"/>
            <w:gridSpan w:val="2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197 027</w:t>
            </w:r>
          </w:p>
        </w:tc>
        <w:tc>
          <w:tcPr>
            <w:tcW w:w="67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89 120</w:t>
            </w:r>
          </w:p>
        </w:tc>
        <w:tc>
          <w:tcPr>
            <w:tcW w:w="613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29 730</w:t>
            </w:r>
          </w:p>
        </w:tc>
        <w:tc>
          <w:tcPr>
            <w:tcW w:w="755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59 390</w:t>
            </w:r>
          </w:p>
        </w:tc>
      </w:tr>
      <w:tr w:rsidR="006E4AB8" w:rsidRPr="00962B37" w:rsidTr="001A5586">
        <w:trPr>
          <w:trHeight w:val="170"/>
        </w:trPr>
        <w:tc>
          <w:tcPr>
            <w:tcW w:w="1840" w:type="dx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lang w:val="ru-RU"/>
              </w:rPr>
              <w:t>Карагандинская</w:t>
            </w:r>
          </w:p>
        </w:tc>
        <w:tc>
          <w:tcPr>
            <w:tcW w:w="708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1 218 170</w:t>
            </w:r>
          </w:p>
        </w:tc>
        <w:tc>
          <w:tcPr>
            <w:tcW w:w="70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604 369</w:t>
            </w:r>
          </w:p>
        </w:tc>
        <w:tc>
          <w:tcPr>
            <w:tcW w:w="70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613 801</w:t>
            </w:r>
          </w:p>
        </w:tc>
        <w:tc>
          <w:tcPr>
            <w:tcW w:w="70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423 101</w:t>
            </w:r>
          </w:p>
        </w:tc>
        <w:tc>
          <w:tcPr>
            <w:tcW w:w="708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217 304</w:t>
            </w:r>
          </w:p>
        </w:tc>
        <w:tc>
          <w:tcPr>
            <w:tcW w:w="631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205 797</w:t>
            </w:r>
          </w:p>
        </w:tc>
        <w:tc>
          <w:tcPr>
            <w:tcW w:w="768" w:type="dxa"/>
            <w:gridSpan w:val="2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671 298</w:t>
            </w:r>
          </w:p>
        </w:tc>
        <w:tc>
          <w:tcPr>
            <w:tcW w:w="728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342 500</w:t>
            </w:r>
          </w:p>
        </w:tc>
        <w:tc>
          <w:tcPr>
            <w:tcW w:w="636" w:type="dxa"/>
            <w:gridSpan w:val="2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328 798</w:t>
            </w:r>
          </w:p>
        </w:tc>
        <w:tc>
          <w:tcPr>
            <w:tcW w:w="67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123 771</w:t>
            </w:r>
          </w:p>
        </w:tc>
        <w:tc>
          <w:tcPr>
            <w:tcW w:w="613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44 565</w:t>
            </w:r>
          </w:p>
        </w:tc>
        <w:tc>
          <w:tcPr>
            <w:tcW w:w="755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79 206</w:t>
            </w:r>
          </w:p>
        </w:tc>
      </w:tr>
      <w:tr w:rsidR="006E4AB8" w:rsidRPr="00962B37" w:rsidTr="001A5586">
        <w:trPr>
          <w:trHeight w:val="170"/>
        </w:trPr>
        <w:tc>
          <w:tcPr>
            <w:tcW w:w="1840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lang w:val="ru-RU"/>
              </w:rPr>
              <w:t>Костанайская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698 729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345 385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353 344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223 559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114 735</w:t>
            </w:r>
          </w:p>
        </w:tc>
        <w:tc>
          <w:tcPr>
            <w:tcW w:w="631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108 824</w:t>
            </w:r>
          </w:p>
        </w:tc>
        <w:tc>
          <w:tcPr>
            <w:tcW w:w="768" w:type="dxa"/>
            <w:gridSpan w:val="2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390 529</w:t>
            </w:r>
          </w:p>
        </w:tc>
        <w:tc>
          <w:tcPr>
            <w:tcW w:w="728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199 595</w:t>
            </w:r>
          </w:p>
        </w:tc>
        <w:tc>
          <w:tcPr>
            <w:tcW w:w="636" w:type="dxa"/>
            <w:gridSpan w:val="2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190 934</w:t>
            </w:r>
          </w:p>
        </w:tc>
        <w:tc>
          <w:tcPr>
            <w:tcW w:w="67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84 641</w:t>
            </w:r>
          </w:p>
        </w:tc>
        <w:tc>
          <w:tcPr>
            <w:tcW w:w="613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31 055</w:t>
            </w:r>
          </w:p>
        </w:tc>
        <w:tc>
          <w:tcPr>
            <w:tcW w:w="755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53 586</w:t>
            </w:r>
          </w:p>
        </w:tc>
      </w:tr>
      <w:tr w:rsidR="006E4AB8" w:rsidRPr="00962B37" w:rsidTr="001A5586">
        <w:trPr>
          <w:trHeight w:val="170"/>
        </w:trPr>
        <w:tc>
          <w:tcPr>
            <w:tcW w:w="1840" w:type="dx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Кызылординская</w:t>
            </w:r>
          </w:p>
        </w:tc>
        <w:tc>
          <w:tcPr>
            <w:tcW w:w="708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1 134 854</w:t>
            </w:r>
          </w:p>
        </w:tc>
        <w:tc>
          <w:tcPr>
            <w:tcW w:w="70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542 991</w:t>
            </w:r>
          </w:p>
        </w:tc>
        <w:tc>
          <w:tcPr>
            <w:tcW w:w="70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591 863</w:t>
            </w:r>
          </w:p>
        </w:tc>
        <w:tc>
          <w:tcPr>
            <w:tcW w:w="70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287 554</w:t>
            </w:r>
          </w:p>
        </w:tc>
        <w:tc>
          <w:tcPr>
            <w:tcW w:w="708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147 985</w:t>
            </w:r>
          </w:p>
        </w:tc>
        <w:tc>
          <w:tcPr>
            <w:tcW w:w="631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139 569</w:t>
            </w:r>
          </w:p>
        </w:tc>
        <w:tc>
          <w:tcPr>
            <w:tcW w:w="768" w:type="dxa"/>
            <w:gridSpan w:val="2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672 684</w:t>
            </w:r>
          </w:p>
        </w:tc>
        <w:tc>
          <w:tcPr>
            <w:tcW w:w="728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339 155</w:t>
            </w:r>
          </w:p>
        </w:tc>
        <w:tc>
          <w:tcPr>
            <w:tcW w:w="636" w:type="dxa"/>
            <w:gridSpan w:val="2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333 529</w:t>
            </w:r>
          </w:p>
        </w:tc>
        <w:tc>
          <w:tcPr>
            <w:tcW w:w="67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174 616</w:t>
            </w:r>
          </w:p>
        </w:tc>
        <w:tc>
          <w:tcPr>
            <w:tcW w:w="613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55 851</w:t>
            </w:r>
          </w:p>
        </w:tc>
        <w:tc>
          <w:tcPr>
            <w:tcW w:w="755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118 765</w:t>
            </w:r>
          </w:p>
        </w:tc>
      </w:tr>
      <w:tr w:rsidR="006E4AB8" w:rsidRPr="00962B37" w:rsidTr="001A5586">
        <w:trPr>
          <w:trHeight w:val="170"/>
        </w:trPr>
        <w:tc>
          <w:tcPr>
            <w:tcW w:w="1840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Мангистауская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832 237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402 275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429 962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187 937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96 508</w:t>
            </w:r>
          </w:p>
        </w:tc>
        <w:tc>
          <w:tcPr>
            <w:tcW w:w="631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91 429</w:t>
            </w:r>
          </w:p>
        </w:tc>
        <w:tc>
          <w:tcPr>
            <w:tcW w:w="768" w:type="dxa"/>
            <w:gridSpan w:val="2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504 132</w:t>
            </w:r>
          </w:p>
        </w:tc>
        <w:tc>
          <w:tcPr>
            <w:tcW w:w="728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258 921</w:t>
            </w:r>
          </w:p>
        </w:tc>
        <w:tc>
          <w:tcPr>
            <w:tcW w:w="636" w:type="dxa"/>
            <w:gridSpan w:val="2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245 211</w:t>
            </w:r>
          </w:p>
        </w:tc>
        <w:tc>
          <w:tcPr>
            <w:tcW w:w="67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140 168</w:t>
            </w:r>
          </w:p>
        </w:tc>
        <w:tc>
          <w:tcPr>
            <w:tcW w:w="613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46 846</w:t>
            </w:r>
          </w:p>
        </w:tc>
        <w:tc>
          <w:tcPr>
            <w:tcW w:w="755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93 322</w:t>
            </w:r>
          </w:p>
        </w:tc>
      </w:tr>
      <w:tr w:rsidR="006E4AB8" w:rsidRPr="00962B37" w:rsidTr="001A5586">
        <w:trPr>
          <w:trHeight w:val="170"/>
        </w:trPr>
        <w:tc>
          <w:tcPr>
            <w:tcW w:w="1840" w:type="dx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Павлодарская</w:t>
            </w:r>
          </w:p>
        </w:tc>
        <w:tc>
          <w:tcPr>
            <w:tcW w:w="708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833 676</w:t>
            </w:r>
          </w:p>
        </w:tc>
        <w:tc>
          <w:tcPr>
            <w:tcW w:w="70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418 357</w:t>
            </w:r>
          </w:p>
        </w:tc>
        <w:tc>
          <w:tcPr>
            <w:tcW w:w="70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415 319</w:t>
            </w:r>
          </w:p>
        </w:tc>
        <w:tc>
          <w:tcPr>
            <w:tcW w:w="70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303 574</w:t>
            </w:r>
          </w:p>
        </w:tc>
        <w:tc>
          <w:tcPr>
            <w:tcW w:w="708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156 732</w:t>
            </w:r>
          </w:p>
        </w:tc>
        <w:tc>
          <w:tcPr>
            <w:tcW w:w="631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146 842</w:t>
            </w:r>
          </w:p>
        </w:tc>
        <w:tc>
          <w:tcPr>
            <w:tcW w:w="768" w:type="dxa"/>
            <w:gridSpan w:val="2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458 297</w:t>
            </w:r>
          </w:p>
        </w:tc>
        <w:tc>
          <w:tcPr>
            <w:tcW w:w="728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235 462</w:t>
            </w:r>
          </w:p>
        </w:tc>
        <w:tc>
          <w:tcPr>
            <w:tcW w:w="636" w:type="dxa"/>
            <w:gridSpan w:val="2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222 835</w:t>
            </w:r>
          </w:p>
        </w:tc>
        <w:tc>
          <w:tcPr>
            <w:tcW w:w="67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71 805</w:t>
            </w:r>
          </w:p>
        </w:tc>
        <w:tc>
          <w:tcPr>
            <w:tcW w:w="613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26 163</w:t>
            </w:r>
          </w:p>
        </w:tc>
        <w:tc>
          <w:tcPr>
            <w:tcW w:w="755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45 642</w:t>
            </w:r>
          </w:p>
        </w:tc>
      </w:tr>
      <w:tr w:rsidR="006E4AB8" w:rsidRPr="00962B37" w:rsidTr="001A5586">
        <w:trPr>
          <w:trHeight w:val="170"/>
        </w:trPr>
        <w:tc>
          <w:tcPr>
            <w:tcW w:w="1840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Северо-Казахстанская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767 107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381 368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385 739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296 766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152 817</w:t>
            </w:r>
          </w:p>
        </w:tc>
        <w:tc>
          <w:tcPr>
            <w:tcW w:w="631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143 949</w:t>
            </w:r>
          </w:p>
        </w:tc>
        <w:tc>
          <w:tcPr>
            <w:tcW w:w="768" w:type="dxa"/>
            <w:gridSpan w:val="2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415 671</w:t>
            </w:r>
          </w:p>
        </w:tc>
        <w:tc>
          <w:tcPr>
            <w:tcW w:w="728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209 286</w:t>
            </w:r>
          </w:p>
        </w:tc>
        <w:tc>
          <w:tcPr>
            <w:tcW w:w="636" w:type="dxa"/>
            <w:gridSpan w:val="2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206 385</w:t>
            </w:r>
          </w:p>
        </w:tc>
        <w:tc>
          <w:tcPr>
            <w:tcW w:w="67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54 670</w:t>
            </w:r>
          </w:p>
        </w:tc>
        <w:tc>
          <w:tcPr>
            <w:tcW w:w="613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19 265</w:t>
            </w:r>
          </w:p>
        </w:tc>
        <w:tc>
          <w:tcPr>
            <w:tcW w:w="755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35 405</w:t>
            </w:r>
          </w:p>
        </w:tc>
      </w:tr>
      <w:tr w:rsidR="006E4AB8" w:rsidRPr="00962B37" w:rsidTr="001A5586">
        <w:trPr>
          <w:trHeight w:val="170"/>
        </w:trPr>
        <w:tc>
          <w:tcPr>
            <w:tcW w:w="1840" w:type="dx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Туркестанская*</w:t>
            </w:r>
          </w:p>
        </w:tc>
        <w:tc>
          <w:tcPr>
            <w:tcW w:w="708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754 949</w:t>
            </w:r>
          </w:p>
        </w:tc>
        <w:tc>
          <w:tcPr>
            <w:tcW w:w="70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362 566</w:t>
            </w:r>
          </w:p>
        </w:tc>
        <w:tc>
          <w:tcPr>
            <w:tcW w:w="70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392 383</w:t>
            </w:r>
          </w:p>
        </w:tc>
        <w:tc>
          <w:tcPr>
            <w:tcW w:w="70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186 554</w:t>
            </w:r>
          </w:p>
        </w:tc>
        <w:tc>
          <w:tcPr>
            <w:tcW w:w="708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95 883</w:t>
            </w:r>
          </w:p>
        </w:tc>
        <w:tc>
          <w:tcPr>
            <w:tcW w:w="631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90 671</w:t>
            </w:r>
          </w:p>
        </w:tc>
        <w:tc>
          <w:tcPr>
            <w:tcW w:w="768" w:type="dxa"/>
            <w:gridSpan w:val="2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449 911</w:t>
            </w:r>
          </w:p>
        </w:tc>
        <w:tc>
          <w:tcPr>
            <w:tcW w:w="728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227 319</w:t>
            </w:r>
          </w:p>
        </w:tc>
        <w:tc>
          <w:tcPr>
            <w:tcW w:w="636" w:type="dxa"/>
            <w:gridSpan w:val="2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222 592</w:t>
            </w:r>
          </w:p>
        </w:tc>
        <w:tc>
          <w:tcPr>
            <w:tcW w:w="67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118 484</w:t>
            </w:r>
          </w:p>
        </w:tc>
        <w:tc>
          <w:tcPr>
            <w:tcW w:w="613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39 364</w:t>
            </w:r>
          </w:p>
        </w:tc>
        <w:tc>
          <w:tcPr>
            <w:tcW w:w="755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79 120</w:t>
            </w:r>
          </w:p>
        </w:tc>
      </w:tr>
      <w:tr w:rsidR="006E4AB8" w:rsidRPr="00962B37" w:rsidTr="001A5586">
        <w:trPr>
          <w:trHeight w:val="170"/>
        </w:trPr>
        <w:tc>
          <w:tcPr>
            <w:tcW w:w="1840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Восточно-Казахстанская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534 108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258 007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276 101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115 037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59 265</w:t>
            </w:r>
          </w:p>
        </w:tc>
        <w:tc>
          <w:tcPr>
            <w:tcW w:w="631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55 772</w:t>
            </w:r>
          </w:p>
        </w:tc>
        <w:tc>
          <w:tcPr>
            <w:tcW w:w="768" w:type="dxa"/>
            <w:gridSpan w:val="2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319 499</w:t>
            </w:r>
          </w:p>
        </w:tc>
        <w:tc>
          <w:tcPr>
            <w:tcW w:w="728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165 138</w:t>
            </w:r>
          </w:p>
        </w:tc>
        <w:tc>
          <w:tcPr>
            <w:tcW w:w="636" w:type="dxa"/>
            <w:gridSpan w:val="2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154 361</w:t>
            </w:r>
          </w:p>
        </w:tc>
        <w:tc>
          <w:tcPr>
            <w:tcW w:w="67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99 572</w:t>
            </w:r>
          </w:p>
        </w:tc>
        <w:tc>
          <w:tcPr>
            <w:tcW w:w="613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33 604</w:t>
            </w:r>
          </w:p>
        </w:tc>
        <w:tc>
          <w:tcPr>
            <w:tcW w:w="755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65 968</w:t>
            </w:r>
          </w:p>
        </w:tc>
      </w:tr>
      <w:tr w:rsidR="006E4AB8" w:rsidRPr="00962B37" w:rsidTr="001A5586">
        <w:trPr>
          <w:trHeight w:val="170"/>
        </w:trPr>
        <w:tc>
          <w:tcPr>
            <w:tcW w:w="1840" w:type="dx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г.</w:t>
            </w:r>
            <w:r>
              <w:rPr>
                <w:rFonts w:ascii="Arial" w:hAnsi="Arial" w:cs="Arial"/>
                <w:w w:val="105"/>
                <w:sz w:val="13"/>
                <w:lang w:val="ru-RU"/>
              </w:rPr>
              <w:t>Астана</w:t>
            </w:r>
          </w:p>
        </w:tc>
        <w:tc>
          <w:tcPr>
            <w:tcW w:w="708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2 119 320</w:t>
            </w:r>
          </w:p>
        </w:tc>
        <w:tc>
          <w:tcPr>
            <w:tcW w:w="70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1 079 143</w:t>
            </w:r>
          </w:p>
        </w:tc>
        <w:tc>
          <w:tcPr>
            <w:tcW w:w="70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1 040 177</w:t>
            </w:r>
          </w:p>
        </w:tc>
        <w:tc>
          <w:tcPr>
            <w:tcW w:w="70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836 976</w:t>
            </w:r>
          </w:p>
        </w:tc>
        <w:tc>
          <w:tcPr>
            <w:tcW w:w="708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433 326</w:t>
            </w:r>
          </w:p>
        </w:tc>
        <w:tc>
          <w:tcPr>
            <w:tcW w:w="631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403 650</w:t>
            </w:r>
          </w:p>
        </w:tc>
        <w:tc>
          <w:tcPr>
            <w:tcW w:w="768" w:type="dxa"/>
            <w:gridSpan w:val="2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1 123 825</w:t>
            </w:r>
          </w:p>
        </w:tc>
        <w:tc>
          <w:tcPr>
            <w:tcW w:w="728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586 317</w:t>
            </w:r>
          </w:p>
        </w:tc>
        <w:tc>
          <w:tcPr>
            <w:tcW w:w="636" w:type="dxa"/>
            <w:gridSpan w:val="2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537 508</w:t>
            </w:r>
          </w:p>
        </w:tc>
        <w:tc>
          <w:tcPr>
            <w:tcW w:w="67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158 519</w:t>
            </w:r>
          </w:p>
        </w:tc>
        <w:tc>
          <w:tcPr>
            <w:tcW w:w="613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59 500</w:t>
            </w:r>
          </w:p>
        </w:tc>
        <w:tc>
          <w:tcPr>
            <w:tcW w:w="755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99 019</w:t>
            </w:r>
          </w:p>
        </w:tc>
      </w:tr>
      <w:tr w:rsidR="006E4AB8" w:rsidRPr="00962B37" w:rsidTr="001A5586">
        <w:trPr>
          <w:trHeight w:val="170"/>
        </w:trPr>
        <w:tc>
          <w:tcPr>
            <w:tcW w:w="1840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г.Алматы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221 426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108 446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112 980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68 526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34 916</w:t>
            </w:r>
          </w:p>
        </w:tc>
        <w:tc>
          <w:tcPr>
            <w:tcW w:w="631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33 610</w:t>
            </w:r>
          </w:p>
        </w:tc>
        <w:tc>
          <w:tcPr>
            <w:tcW w:w="768" w:type="dxa"/>
            <w:gridSpan w:val="2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126 647</w:t>
            </w:r>
          </w:p>
        </w:tc>
        <w:tc>
          <w:tcPr>
            <w:tcW w:w="728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64 566</w:t>
            </w:r>
          </w:p>
        </w:tc>
        <w:tc>
          <w:tcPr>
            <w:tcW w:w="636" w:type="dxa"/>
            <w:gridSpan w:val="2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62 081</w:t>
            </w:r>
          </w:p>
        </w:tc>
        <w:tc>
          <w:tcPr>
            <w:tcW w:w="679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26 253</w:t>
            </w:r>
          </w:p>
        </w:tc>
        <w:tc>
          <w:tcPr>
            <w:tcW w:w="613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8 964</w:t>
            </w:r>
          </w:p>
        </w:tc>
        <w:tc>
          <w:tcPr>
            <w:tcW w:w="755" w:type="dxa"/>
            <w:shd w:val="clear" w:color="auto" w:fill="E1EED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17 289</w:t>
            </w:r>
          </w:p>
        </w:tc>
      </w:tr>
      <w:tr w:rsidR="006E4AB8" w:rsidRPr="00962B37" w:rsidTr="001A5586">
        <w:trPr>
          <w:trHeight w:val="170"/>
        </w:trPr>
        <w:tc>
          <w:tcPr>
            <w:tcW w:w="1840" w:type="dx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г.Шымкент</w:t>
            </w:r>
          </w:p>
        </w:tc>
        <w:tc>
          <w:tcPr>
            <w:tcW w:w="708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730 236</w:t>
            </w:r>
          </w:p>
        </w:tc>
        <w:tc>
          <w:tcPr>
            <w:tcW w:w="70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349 527</w:t>
            </w:r>
          </w:p>
        </w:tc>
        <w:tc>
          <w:tcPr>
            <w:tcW w:w="70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380 709</w:t>
            </w:r>
          </w:p>
        </w:tc>
        <w:tc>
          <w:tcPr>
            <w:tcW w:w="70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166 602</w:t>
            </w:r>
          </w:p>
        </w:tc>
        <w:tc>
          <w:tcPr>
            <w:tcW w:w="708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85 793</w:t>
            </w:r>
          </w:p>
        </w:tc>
        <w:tc>
          <w:tcPr>
            <w:tcW w:w="631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80 809</w:t>
            </w:r>
          </w:p>
        </w:tc>
        <w:tc>
          <w:tcPr>
            <w:tcW w:w="768" w:type="dxa"/>
            <w:gridSpan w:val="2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422 610</w:t>
            </w:r>
          </w:p>
        </w:tc>
        <w:tc>
          <w:tcPr>
            <w:tcW w:w="728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216 267</w:t>
            </w:r>
          </w:p>
        </w:tc>
        <w:tc>
          <w:tcPr>
            <w:tcW w:w="636" w:type="dxa"/>
            <w:gridSpan w:val="2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206 343</w:t>
            </w:r>
          </w:p>
        </w:tc>
        <w:tc>
          <w:tcPr>
            <w:tcW w:w="679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141 024</w:t>
            </w:r>
          </w:p>
        </w:tc>
        <w:tc>
          <w:tcPr>
            <w:tcW w:w="613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47 467</w:t>
            </w:r>
          </w:p>
        </w:tc>
        <w:tc>
          <w:tcPr>
            <w:tcW w:w="755" w:type="dxa"/>
            <w:vAlign w:val="center"/>
          </w:tcPr>
          <w:p w:rsidR="006E4AB8" w:rsidRPr="006E4AB8" w:rsidRDefault="006E4AB8" w:rsidP="006E4AB8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13"/>
                <w:szCs w:val="11"/>
                <w:lang w:val="ru-RU"/>
              </w:rPr>
            </w:pPr>
            <w:r w:rsidRPr="006E4AB8">
              <w:rPr>
                <w:rFonts w:ascii="Arial" w:hAnsi="Arial" w:cs="Arial"/>
                <w:color w:val="000000" w:themeColor="text1"/>
                <w:sz w:val="13"/>
                <w:szCs w:val="13"/>
              </w:rPr>
              <w:t>93 557</w:t>
            </w:r>
          </w:p>
        </w:tc>
      </w:tr>
    </w:tbl>
    <w:p w:rsidR="008E6221" w:rsidRPr="00962B37" w:rsidRDefault="00910BF0" w:rsidP="008E6221">
      <w:pPr>
        <w:jc w:val="right"/>
        <w:rPr>
          <w:rFonts w:ascii="Arial" w:eastAsia="Bebas Neue Regular" w:hAnsi="Arial" w:cs="Arial"/>
          <w:b/>
          <w:caps/>
          <w:color w:val="1F497D" w:themeColor="text2"/>
          <w:sz w:val="18"/>
          <w:szCs w:val="16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18"/>
          <w:szCs w:val="16"/>
          <w:lang w:val="ru-RU"/>
        </w:rPr>
        <w:t>На начало 202</w:t>
      </w:r>
      <w:r w:rsidR="006E4AB8">
        <w:rPr>
          <w:rFonts w:ascii="Arial" w:eastAsia="Bebas Neue Regular" w:hAnsi="Arial" w:cs="Arial"/>
          <w:b/>
          <w:caps/>
          <w:color w:val="1F497D" w:themeColor="text2"/>
          <w:sz w:val="18"/>
          <w:szCs w:val="16"/>
          <w:lang w:val="ru-RU"/>
        </w:rPr>
        <w:t>2</w:t>
      </w:r>
      <w:r w:rsidR="008E6221" w:rsidRPr="00962B37">
        <w:rPr>
          <w:rFonts w:ascii="Arial" w:eastAsia="Bebas Neue Regular" w:hAnsi="Arial" w:cs="Arial"/>
          <w:b/>
          <w:caps/>
          <w:color w:val="1F497D" w:themeColor="text2"/>
          <w:sz w:val="18"/>
          <w:szCs w:val="16"/>
          <w:lang w:val="ru-RU"/>
        </w:rPr>
        <w:t xml:space="preserve"> г</w:t>
      </w:r>
      <w:r w:rsidR="00074E97">
        <w:rPr>
          <w:rFonts w:ascii="Arial" w:eastAsia="Bebas Neue Regular" w:hAnsi="Arial" w:cs="Arial"/>
          <w:b/>
          <w:caps/>
          <w:color w:val="1F497D" w:themeColor="text2"/>
          <w:sz w:val="18"/>
          <w:szCs w:val="16"/>
          <w:lang w:val="ru-RU"/>
        </w:rPr>
        <w:t>.</w:t>
      </w:r>
    </w:p>
    <w:tbl>
      <w:tblPr>
        <w:tblStyle w:val="TableNormal1"/>
        <w:tblW w:w="10193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40"/>
        <w:gridCol w:w="708"/>
        <w:gridCol w:w="709"/>
        <w:gridCol w:w="709"/>
        <w:gridCol w:w="679"/>
        <w:gridCol w:w="9"/>
        <w:gridCol w:w="673"/>
        <w:gridCol w:w="8"/>
        <w:gridCol w:w="675"/>
        <w:gridCol w:w="791"/>
        <w:gridCol w:w="699"/>
        <w:gridCol w:w="708"/>
        <w:gridCol w:w="709"/>
        <w:gridCol w:w="567"/>
        <w:gridCol w:w="709"/>
      </w:tblGrid>
      <w:tr w:rsidR="008E6221" w:rsidRPr="00671A42" w:rsidTr="001A5586">
        <w:trPr>
          <w:trHeight w:val="170"/>
        </w:trPr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235"/>
            <w:vAlign w:val="center"/>
          </w:tcPr>
          <w:p w:rsidR="008E6221" w:rsidRPr="00962B37" w:rsidRDefault="008E6221" w:rsidP="006D20A3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3"/>
                <w:lang w:val="ru-RU"/>
              </w:rPr>
              <w:t>Регионы</w:t>
            </w:r>
          </w:p>
        </w:tc>
        <w:tc>
          <w:tcPr>
            <w:tcW w:w="2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235"/>
            <w:vAlign w:val="center"/>
          </w:tcPr>
          <w:p w:rsidR="008E6221" w:rsidRPr="00962B37" w:rsidRDefault="008E6221" w:rsidP="006D20A3">
            <w:pPr>
              <w:pStyle w:val="TableParagraph"/>
              <w:ind w:left="813" w:right="805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Всего</w:t>
            </w:r>
          </w:p>
        </w:tc>
        <w:tc>
          <w:tcPr>
            <w:tcW w:w="622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235"/>
            <w:vAlign w:val="center"/>
          </w:tcPr>
          <w:p w:rsidR="008E6221" w:rsidRPr="00962B37" w:rsidRDefault="008E6221" w:rsidP="006D20A3">
            <w:pPr>
              <w:pStyle w:val="TableParagraph"/>
              <w:ind w:left="2445" w:right="2444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втомчислеввозрасте</w:t>
            </w:r>
          </w:p>
        </w:tc>
      </w:tr>
      <w:tr w:rsidR="008E6221" w:rsidRPr="00962B37" w:rsidTr="001A5586">
        <w:trPr>
          <w:trHeight w:val="170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235"/>
            <w:vAlign w:val="center"/>
          </w:tcPr>
          <w:p w:rsidR="008E6221" w:rsidRPr="00962B37" w:rsidRDefault="008E6221" w:rsidP="006D20A3">
            <w:pPr>
              <w:jc w:val="center"/>
              <w:rPr>
                <w:rFonts w:ascii="Arial" w:hAnsi="Arial" w:cs="Arial"/>
                <w:sz w:val="2"/>
                <w:szCs w:val="2"/>
                <w:lang w:val="ru-RU"/>
              </w:rPr>
            </w:pPr>
          </w:p>
        </w:tc>
        <w:tc>
          <w:tcPr>
            <w:tcW w:w="212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235"/>
            <w:vAlign w:val="center"/>
          </w:tcPr>
          <w:p w:rsidR="008E6221" w:rsidRPr="00962B37" w:rsidRDefault="008E6221" w:rsidP="006D20A3">
            <w:pPr>
              <w:jc w:val="center"/>
              <w:rPr>
                <w:rFonts w:ascii="Arial" w:hAnsi="Arial" w:cs="Arial"/>
                <w:sz w:val="2"/>
                <w:szCs w:val="2"/>
                <w:lang w:val="ru-RU"/>
              </w:rPr>
            </w:pPr>
          </w:p>
        </w:tc>
        <w:tc>
          <w:tcPr>
            <w:tcW w:w="20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235"/>
            <w:vAlign w:val="center"/>
          </w:tcPr>
          <w:p w:rsidR="008E6221" w:rsidRPr="00962B37" w:rsidRDefault="008E6221" w:rsidP="006D20A3">
            <w:pPr>
              <w:pStyle w:val="TableParagraph"/>
              <w:ind w:left="896" w:right="886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0-15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235"/>
            <w:vAlign w:val="center"/>
          </w:tcPr>
          <w:p w:rsidR="008E6221" w:rsidRPr="00962B37" w:rsidRDefault="008E6221" w:rsidP="006D20A3">
            <w:pPr>
              <w:pStyle w:val="TableParagraph"/>
              <w:ind w:left="813" w:right="805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16-62(58)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235"/>
            <w:vAlign w:val="center"/>
          </w:tcPr>
          <w:p w:rsidR="008E6221" w:rsidRPr="00962B37" w:rsidRDefault="008E6221" w:rsidP="006D20A3">
            <w:pPr>
              <w:pStyle w:val="TableParagraph"/>
              <w:ind w:left="763" w:right="764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63(59)+*</w:t>
            </w:r>
          </w:p>
        </w:tc>
      </w:tr>
      <w:tr w:rsidR="008E6221" w:rsidRPr="00962B37" w:rsidTr="001A5586">
        <w:trPr>
          <w:trHeight w:val="170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235"/>
            <w:vAlign w:val="center"/>
          </w:tcPr>
          <w:p w:rsidR="008E6221" w:rsidRPr="00962B37" w:rsidRDefault="008E6221" w:rsidP="006D20A3">
            <w:pPr>
              <w:jc w:val="center"/>
              <w:rPr>
                <w:rFonts w:ascii="Arial" w:hAnsi="Arial" w:cs="Arial"/>
                <w:sz w:val="2"/>
                <w:szCs w:val="2"/>
                <w:lang w:val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235"/>
            <w:vAlign w:val="center"/>
          </w:tcPr>
          <w:p w:rsidR="008E6221" w:rsidRPr="00962B37" w:rsidRDefault="008E6221" w:rsidP="00253108">
            <w:pPr>
              <w:pStyle w:val="TableParagraph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всего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235"/>
            <w:vAlign w:val="center"/>
          </w:tcPr>
          <w:p w:rsidR="008E6221" w:rsidRPr="00962B37" w:rsidRDefault="008E6221" w:rsidP="006D20A3">
            <w:pPr>
              <w:pStyle w:val="TableParagraph"/>
              <w:ind w:left="93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мужчины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235"/>
            <w:vAlign w:val="center"/>
          </w:tcPr>
          <w:p w:rsidR="008E6221" w:rsidRPr="00962B37" w:rsidRDefault="008E6221" w:rsidP="006D20A3">
            <w:pPr>
              <w:pStyle w:val="TableParagraph"/>
              <w:ind w:left="89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женщины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235"/>
            <w:vAlign w:val="center"/>
          </w:tcPr>
          <w:p w:rsidR="008E6221" w:rsidRPr="00962B37" w:rsidRDefault="008E6221" w:rsidP="00253108">
            <w:pPr>
              <w:pStyle w:val="TableParagraph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всего</w:t>
            </w:r>
          </w:p>
        </w:tc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235"/>
            <w:vAlign w:val="center"/>
          </w:tcPr>
          <w:p w:rsidR="008E6221" w:rsidRPr="00962B37" w:rsidRDefault="008E6221" w:rsidP="006D20A3">
            <w:pPr>
              <w:pStyle w:val="TableParagraph"/>
              <w:ind w:left="94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мужчины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235"/>
            <w:vAlign w:val="center"/>
          </w:tcPr>
          <w:p w:rsidR="008E6221" w:rsidRPr="00962B37" w:rsidRDefault="008E6221" w:rsidP="006D20A3">
            <w:pPr>
              <w:pStyle w:val="TableParagraph"/>
              <w:ind w:left="89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женщины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235"/>
            <w:vAlign w:val="center"/>
          </w:tcPr>
          <w:p w:rsidR="008E6221" w:rsidRPr="00962B37" w:rsidRDefault="008E6221" w:rsidP="00253108">
            <w:pPr>
              <w:pStyle w:val="TableParagraph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всего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235"/>
            <w:vAlign w:val="center"/>
          </w:tcPr>
          <w:p w:rsidR="008E6221" w:rsidRPr="00962B37" w:rsidRDefault="008E6221" w:rsidP="00253108">
            <w:pPr>
              <w:pStyle w:val="TableParagraph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мужчины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235"/>
            <w:vAlign w:val="center"/>
          </w:tcPr>
          <w:p w:rsidR="008E6221" w:rsidRPr="00962B37" w:rsidRDefault="008E6221" w:rsidP="006D20A3">
            <w:pPr>
              <w:pStyle w:val="TableParagraph"/>
              <w:ind w:left="87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женщины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235"/>
            <w:vAlign w:val="center"/>
          </w:tcPr>
          <w:p w:rsidR="008E6221" w:rsidRPr="00962B37" w:rsidRDefault="008E6221" w:rsidP="007E7F07">
            <w:pPr>
              <w:pStyle w:val="TableParagraph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всего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235"/>
            <w:vAlign w:val="center"/>
          </w:tcPr>
          <w:p w:rsidR="008E6221" w:rsidRPr="00962B37" w:rsidRDefault="008E6221" w:rsidP="007E7F07">
            <w:pPr>
              <w:pStyle w:val="TableParagraph"/>
              <w:ind w:left="55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мужчины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235"/>
            <w:vAlign w:val="center"/>
          </w:tcPr>
          <w:p w:rsidR="008E6221" w:rsidRPr="00962B37" w:rsidRDefault="008E6221" w:rsidP="007E7F07">
            <w:pPr>
              <w:pStyle w:val="TableParagraph"/>
              <w:ind w:left="122"/>
              <w:jc w:val="center"/>
              <w:rPr>
                <w:rFonts w:ascii="Arial" w:hAnsi="Arial" w:cs="Arial"/>
                <w:b/>
                <w:sz w:val="10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0"/>
                <w:lang w:val="ru-RU"/>
              </w:rPr>
              <w:t>әйелдер</w:t>
            </w:r>
          </w:p>
        </w:tc>
      </w:tr>
      <w:tr w:rsidR="006E4AB8" w:rsidRPr="00962B37" w:rsidTr="001A5586">
        <w:trPr>
          <w:trHeight w:val="269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182"/>
              <w:rPr>
                <w:rFonts w:ascii="Arial" w:hAnsi="Arial" w:cs="Arial"/>
                <w:b/>
                <w:sz w:val="13"/>
                <w:lang w:val="ru-RU"/>
              </w:rPr>
            </w:pPr>
            <w:r w:rsidRPr="007E7F07">
              <w:rPr>
                <w:rFonts w:ascii="Arial" w:hAnsi="Arial" w:cs="Arial"/>
                <w:b/>
                <w:w w:val="105"/>
                <w:sz w:val="13"/>
                <w:lang w:val="ru-RU"/>
              </w:rPr>
              <w:t>РеспубликаКазахстан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19 122 423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9 286 778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9 835 645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5 955 987</w:t>
            </w:r>
          </w:p>
        </w:tc>
        <w:tc>
          <w:tcPr>
            <w:tcW w:w="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3 066 663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2 889 324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11 030 989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5 545 740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5 485 249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2 135 447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674 375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1 461 072</w:t>
            </w:r>
          </w:p>
        </w:tc>
      </w:tr>
      <w:tr w:rsidR="006E4AB8" w:rsidRPr="00962B37" w:rsidTr="001A55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840" w:type="dx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lang w:val="ru-RU"/>
              </w:rPr>
              <w:t>Акмолинская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733 900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357 263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376 637</w:t>
            </w:r>
          </w:p>
        </w:tc>
        <w:tc>
          <w:tcPr>
            <w:tcW w:w="688" w:type="dxa"/>
            <w:gridSpan w:val="2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188 893</w:t>
            </w:r>
          </w:p>
        </w:tc>
        <w:tc>
          <w:tcPr>
            <w:tcW w:w="681" w:type="dxa"/>
            <w:gridSpan w:val="2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97 445</w:t>
            </w:r>
          </w:p>
        </w:tc>
        <w:tc>
          <w:tcPr>
            <w:tcW w:w="675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91 448</w:t>
            </w:r>
          </w:p>
        </w:tc>
        <w:tc>
          <w:tcPr>
            <w:tcW w:w="791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438 212</w:t>
            </w:r>
          </w:p>
        </w:tc>
        <w:tc>
          <w:tcPr>
            <w:tcW w:w="69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226 538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211 674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106 795</w:t>
            </w:r>
          </w:p>
        </w:tc>
        <w:tc>
          <w:tcPr>
            <w:tcW w:w="567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33 280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73 515</w:t>
            </w:r>
          </w:p>
        </w:tc>
      </w:tr>
      <w:tr w:rsidR="006E4AB8" w:rsidRPr="00962B37" w:rsidTr="001A55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840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Актюбинская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906 201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440 423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465 778</w:t>
            </w:r>
          </w:p>
        </w:tc>
        <w:tc>
          <w:tcPr>
            <w:tcW w:w="688" w:type="dxa"/>
            <w:gridSpan w:val="2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286 741</w:t>
            </w:r>
          </w:p>
        </w:tc>
        <w:tc>
          <w:tcPr>
            <w:tcW w:w="681" w:type="dxa"/>
            <w:gridSpan w:val="2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147 934</w:t>
            </w:r>
          </w:p>
        </w:tc>
        <w:tc>
          <w:tcPr>
            <w:tcW w:w="675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138 807</w:t>
            </w:r>
          </w:p>
        </w:tc>
        <w:tc>
          <w:tcPr>
            <w:tcW w:w="791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526 600</w:t>
            </w:r>
          </w:p>
        </w:tc>
        <w:tc>
          <w:tcPr>
            <w:tcW w:w="69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263 367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263 233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92 860</w:t>
            </w:r>
          </w:p>
        </w:tc>
        <w:tc>
          <w:tcPr>
            <w:tcW w:w="567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29 122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63 738</w:t>
            </w:r>
          </w:p>
        </w:tc>
      </w:tr>
      <w:tr w:rsidR="006E4AB8" w:rsidRPr="00962B37" w:rsidTr="001A55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840" w:type="dx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Алматинская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2 107 166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1 043 948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1 063 218</w:t>
            </w:r>
          </w:p>
        </w:tc>
        <w:tc>
          <w:tcPr>
            <w:tcW w:w="688" w:type="dxa"/>
            <w:gridSpan w:val="2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717 755</w:t>
            </w:r>
          </w:p>
        </w:tc>
        <w:tc>
          <w:tcPr>
            <w:tcW w:w="681" w:type="dxa"/>
            <w:gridSpan w:val="2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368 507</w:t>
            </w:r>
          </w:p>
        </w:tc>
        <w:tc>
          <w:tcPr>
            <w:tcW w:w="675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349 248</w:t>
            </w:r>
          </w:p>
        </w:tc>
        <w:tc>
          <w:tcPr>
            <w:tcW w:w="791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1 168 239</w:t>
            </w:r>
          </w:p>
        </w:tc>
        <w:tc>
          <w:tcPr>
            <w:tcW w:w="69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599 356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568 883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221 172</w:t>
            </w:r>
          </w:p>
        </w:tc>
        <w:tc>
          <w:tcPr>
            <w:tcW w:w="567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76 085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145 087</w:t>
            </w:r>
          </w:p>
        </w:tc>
      </w:tr>
      <w:tr w:rsidR="006E4AB8" w:rsidRPr="00962B37" w:rsidTr="001A55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840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Атырауская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668 090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329 666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338 424</w:t>
            </w:r>
          </w:p>
        </w:tc>
        <w:tc>
          <w:tcPr>
            <w:tcW w:w="688" w:type="dxa"/>
            <w:gridSpan w:val="2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243 190</w:t>
            </w:r>
          </w:p>
        </w:tc>
        <w:tc>
          <w:tcPr>
            <w:tcW w:w="681" w:type="dxa"/>
            <w:gridSpan w:val="2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125 108</w:t>
            </w:r>
          </w:p>
        </w:tc>
        <w:tc>
          <w:tcPr>
            <w:tcW w:w="675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118 082</w:t>
            </w:r>
          </w:p>
        </w:tc>
        <w:tc>
          <w:tcPr>
            <w:tcW w:w="791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370 213</w:t>
            </w:r>
          </w:p>
        </w:tc>
        <w:tc>
          <w:tcPr>
            <w:tcW w:w="69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187 855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182 358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54 687</w:t>
            </w:r>
          </w:p>
        </w:tc>
        <w:tc>
          <w:tcPr>
            <w:tcW w:w="567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16 703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37 984</w:t>
            </w:r>
          </w:p>
        </w:tc>
      </w:tr>
      <w:tr w:rsidR="006E4AB8" w:rsidRPr="00962B37" w:rsidTr="001A55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840" w:type="dx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lang w:val="ru-RU"/>
              </w:rPr>
              <w:t>Западно-Казахстанская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665 854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323 915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341 939</w:t>
            </w:r>
          </w:p>
        </w:tc>
        <w:tc>
          <w:tcPr>
            <w:tcW w:w="688" w:type="dxa"/>
            <w:gridSpan w:val="2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192 200</w:t>
            </w:r>
          </w:p>
        </w:tc>
        <w:tc>
          <w:tcPr>
            <w:tcW w:w="681" w:type="dxa"/>
            <w:gridSpan w:val="2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99 443</w:t>
            </w:r>
          </w:p>
        </w:tc>
        <w:tc>
          <w:tcPr>
            <w:tcW w:w="675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92 757</w:t>
            </w:r>
          </w:p>
        </w:tc>
        <w:tc>
          <w:tcPr>
            <w:tcW w:w="791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389 312</w:t>
            </w:r>
          </w:p>
        </w:tc>
        <w:tc>
          <w:tcPr>
            <w:tcW w:w="69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198 783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190 529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84 342</w:t>
            </w:r>
          </w:p>
        </w:tc>
        <w:tc>
          <w:tcPr>
            <w:tcW w:w="567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25 689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58 653</w:t>
            </w:r>
          </w:p>
        </w:tc>
      </w:tr>
      <w:tr w:rsidR="006E4AB8" w:rsidRPr="00962B37" w:rsidTr="001A55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840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Жамбылская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1 149 914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569 139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580 775</w:t>
            </w:r>
          </w:p>
        </w:tc>
        <w:tc>
          <w:tcPr>
            <w:tcW w:w="688" w:type="dxa"/>
            <w:gridSpan w:val="2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416 849</w:t>
            </w:r>
          </w:p>
        </w:tc>
        <w:tc>
          <w:tcPr>
            <w:tcW w:w="681" w:type="dxa"/>
            <w:gridSpan w:val="2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214 273</w:t>
            </w:r>
          </w:p>
        </w:tc>
        <w:tc>
          <w:tcPr>
            <w:tcW w:w="675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202 576</w:t>
            </w:r>
          </w:p>
        </w:tc>
        <w:tc>
          <w:tcPr>
            <w:tcW w:w="791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622 820</w:t>
            </w:r>
          </w:p>
        </w:tc>
        <w:tc>
          <w:tcPr>
            <w:tcW w:w="69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319 404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303 416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110 245</w:t>
            </w:r>
          </w:p>
        </w:tc>
        <w:tc>
          <w:tcPr>
            <w:tcW w:w="567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35 462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74 783</w:t>
            </w:r>
          </w:p>
        </w:tc>
      </w:tr>
      <w:tr w:rsidR="006E4AB8" w:rsidRPr="00962B37" w:rsidTr="001A55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840" w:type="dx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lang w:val="ru-RU"/>
              </w:rPr>
              <w:t>Карагандинская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1 371 914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653 189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718 725</w:t>
            </w:r>
          </w:p>
        </w:tc>
        <w:tc>
          <w:tcPr>
            <w:tcW w:w="688" w:type="dxa"/>
            <w:gridSpan w:val="2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354 317</w:t>
            </w:r>
          </w:p>
        </w:tc>
        <w:tc>
          <w:tcPr>
            <w:tcW w:w="681" w:type="dxa"/>
            <w:gridSpan w:val="2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181 765</w:t>
            </w:r>
          </w:p>
        </w:tc>
        <w:tc>
          <w:tcPr>
            <w:tcW w:w="675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172 552</w:t>
            </w:r>
          </w:p>
        </w:tc>
        <w:tc>
          <w:tcPr>
            <w:tcW w:w="791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816 420</w:t>
            </w:r>
          </w:p>
        </w:tc>
        <w:tc>
          <w:tcPr>
            <w:tcW w:w="69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411 099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405 321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201 177</w:t>
            </w:r>
          </w:p>
        </w:tc>
        <w:tc>
          <w:tcPr>
            <w:tcW w:w="567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60 325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140 852</w:t>
            </w:r>
          </w:p>
        </w:tc>
      </w:tr>
      <w:tr w:rsidR="006E4AB8" w:rsidRPr="00962B37" w:rsidTr="001A55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840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lang w:val="ru-RU"/>
              </w:rPr>
              <w:t>Костанайская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857 858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407 976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449 882</w:t>
            </w:r>
          </w:p>
        </w:tc>
        <w:tc>
          <w:tcPr>
            <w:tcW w:w="688" w:type="dxa"/>
            <w:gridSpan w:val="2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186 104</w:t>
            </w:r>
          </w:p>
        </w:tc>
        <w:tc>
          <w:tcPr>
            <w:tcW w:w="681" w:type="dxa"/>
            <w:gridSpan w:val="2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95 446</w:t>
            </w:r>
          </w:p>
        </w:tc>
        <w:tc>
          <w:tcPr>
            <w:tcW w:w="675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90 658</w:t>
            </w:r>
          </w:p>
        </w:tc>
        <w:tc>
          <w:tcPr>
            <w:tcW w:w="791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529 124</w:t>
            </w:r>
          </w:p>
        </w:tc>
        <w:tc>
          <w:tcPr>
            <w:tcW w:w="69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268 035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261 089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142 630</w:t>
            </w:r>
          </w:p>
        </w:tc>
        <w:tc>
          <w:tcPr>
            <w:tcW w:w="567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44 495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98 135</w:t>
            </w:r>
          </w:p>
        </w:tc>
      </w:tr>
      <w:tr w:rsidR="006E4AB8" w:rsidRPr="00962B37" w:rsidTr="001A55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840" w:type="dx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Кызылординская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827 923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416 117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411 806</w:t>
            </w:r>
          </w:p>
        </w:tc>
        <w:tc>
          <w:tcPr>
            <w:tcW w:w="688" w:type="dxa"/>
            <w:gridSpan w:val="2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300 405</w:t>
            </w:r>
          </w:p>
        </w:tc>
        <w:tc>
          <w:tcPr>
            <w:tcW w:w="681" w:type="dxa"/>
            <w:gridSpan w:val="2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154 982</w:t>
            </w:r>
          </w:p>
        </w:tc>
        <w:tc>
          <w:tcPr>
            <w:tcW w:w="675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145 423</w:t>
            </w:r>
          </w:p>
        </w:tc>
        <w:tc>
          <w:tcPr>
            <w:tcW w:w="791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458 670</w:t>
            </w:r>
          </w:p>
        </w:tc>
        <w:tc>
          <w:tcPr>
            <w:tcW w:w="69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237 958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220 712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68 848</w:t>
            </w:r>
          </w:p>
        </w:tc>
        <w:tc>
          <w:tcPr>
            <w:tcW w:w="567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23 177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45 671</w:t>
            </w:r>
          </w:p>
        </w:tc>
      </w:tr>
      <w:tr w:rsidR="006E4AB8" w:rsidRPr="00962B37" w:rsidTr="001A55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840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Мангистауская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740 893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369 339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371 554</w:t>
            </w:r>
          </w:p>
        </w:tc>
        <w:tc>
          <w:tcPr>
            <w:tcW w:w="688" w:type="dxa"/>
            <w:gridSpan w:val="2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282 165</w:t>
            </w:r>
          </w:p>
        </w:tc>
        <w:tc>
          <w:tcPr>
            <w:tcW w:w="681" w:type="dxa"/>
            <w:gridSpan w:val="2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145 797</w:t>
            </w:r>
          </w:p>
        </w:tc>
        <w:tc>
          <w:tcPr>
            <w:tcW w:w="675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136 368</w:t>
            </w:r>
          </w:p>
        </w:tc>
        <w:tc>
          <w:tcPr>
            <w:tcW w:w="791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405 858</w:t>
            </w:r>
          </w:p>
        </w:tc>
        <w:tc>
          <w:tcPr>
            <w:tcW w:w="69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206 186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199 672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52 870</w:t>
            </w:r>
          </w:p>
        </w:tc>
        <w:tc>
          <w:tcPr>
            <w:tcW w:w="567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17 356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35 514</w:t>
            </w:r>
          </w:p>
        </w:tc>
      </w:tr>
      <w:tr w:rsidR="006E4AB8" w:rsidRPr="00962B37" w:rsidTr="001A55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840" w:type="dx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Павлодарская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747 057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354 569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392 488</w:t>
            </w:r>
          </w:p>
        </w:tc>
        <w:tc>
          <w:tcPr>
            <w:tcW w:w="688" w:type="dxa"/>
            <w:gridSpan w:val="2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185 289</w:t>
            </w:r>
          </w:p>
        </w:tc>
        <w:tc>
          <w:tcPr>
            <w:tcW w:w="681" w:type="dxa"/>
            <w:gridSpan w:val="2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95 370</w:t>
            </w:r>
          </w:p>
        </w:tc>
        <w:tc>
          <w:tcPr>
            <w:tcW w:w="675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89 919</w:t>
            </w:r>
          </w:p>
        </w:tc>
        <w:tc>
          <w:tcPr>
            <w:tcW w:w="791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447 888</w:t>
            </w:r>
          </w:p>
        </w:tc>
        <w:tc>
          <w:tcPr>
            <w:tcW w:w="69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225 196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222 692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113 880</w:t>
            </w:r>
          </w:p>
        </w:tc>
        <w:tc>
          <w:tcPr>
            <w:tcW w:w="567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34 003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79 877</w:t>
            </w:r>
          </w:p>
        </w:tc>
      </w:tr>
      <w:tr w:rsidR="006E4AB8" w:rsidRPr="00962B37" w:rsidTr="001A55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840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Северо-Казахстанская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537 048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257 149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279 899</w:t>
            </w:r>
          </w:p>
        </w:tc>
        <w:tc>
          <w:tcPr>
            <w:tcW w:w="688" w:type="dxa"/>
            <w:gridSpan w:val="2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119 676</w:t>
            </w:r>
          </w:p>
        </w:tc>
        <w:tc>
          <w:tcPr>
            <w:tcW w:w="681" w:type="dxa"/>
            <w:gridSpan w:val="2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61 738</w:t>
            </w:r>
          </w:p>
        </w:tc>
        <w:tc>
          <w:tcPr>
            <w:tcW w:w="675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57 938</w:t>
            </w:r>
          </w:p>
        </w:tc>
        <w:tc>
          <w:tcPr>
            <w:tcW w:w="791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318 129</w:t>
            </w:r>
          </w:p>
        </w:tc>
        <w:tc>
          <w:tcPr>
            <w:tcW w:w="69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164 739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153 390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99 243</w:t>
            </w:r>
          </w:p>
        </w:tc>
        <w:tc>
          <w:tcPr>
            <w:tcW w:w="567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30 672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68 571</w:t>
            </w:r>
          </w:p>
        </w:tc>
      </w:tr>
      <w:tr w:rsidR="006E4AB8" w:rsidRPr="00962B37" w:rsidTr="001A55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840" w:type="dx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Туркестанская*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2 075 132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1 053 949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1 021 183</w:t>
            </w:r>
          </w:p>
        </w:tc>
        <w:tc>
          <w:tcPr>
            <w:tcW w:w="688" w:type="dxa"/>
            <w:gridSpan w:val="2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840 093</w:t>
            </w:r>
          </w:p>
        </w:tc>
        <w:tc>
          <w:tcPr>
            <w:tcW w:w="681" w:type="dxa"/>
            <w:gridSpan w:val="2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431 786</w:t>
            </w:r>
          </w:p>
        </w:tc>
        <w:tc>
          <w:tcPr>
            <w:tcW w:w="675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408 307</w:t>
            </w:r>
          </w:p>
        </w:tc>
        <w:tc>
          <w:tcPr>
            <w:tcW w:w="791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1 085 391</w:t>
            </w:r>
          </w:p>
        </w:tc>
        <w:tc>
          <w:tcPr>
            <w:tcW w:w="69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570 396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514 995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149 648</w:t>
            </w:r>
          </w:p>
        </w:tc>
        <w:tc>
          <w:tcPr>
            <w:tcW w:w="567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51 767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97 881</w:t>
            </w:r>
          </w:p>
        </w:tc>
      </w:tr>
      <w:tr w:rsidR="006E4AB8" w:rsidRPr="00962B37" w:rsidTr="001A55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840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Восточно-Казахстанская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1 356 399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648 345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708 054</w:t>
            </w:r>
          </w:p>
        </w:tc>
        <w:tc>
          <w:tcPr>
            <w:tcW w:w="688" w:type="dxa"/>
            <w:gridSpan w:val="2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340 251</w:t>
            </w:r>
          </w:p>
        </w:tc>
        <w:tc>
          <w:tcPr>
            <w:tcW w:w="681" w:type="dxa"/>
            <w:gridSpan w:val="2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175 332</w:t>
            </w:r>
          </w:p>
        </w:tc>
        <w:tc>
          <w:tcPr>
            <w:tcW w:w="675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164 919</w:t>
            </w:r>
          </w:p>
        </w:tc>
        <w:tc>
          <w:tcPr>
            <w:tcW w:w="791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792 062</w:t>
            </w:r>
          </w:p>
        </w:tc>
        <w:tc>
          <w:tcPr>
            <w:tcW w:w="69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402 813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389 249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224 086</w:t>
            </w:r>
          </w:p>
        </w:tc>
        <w:tc>
          <w:tcPr>
            <w:tcW w:w="567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70 200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153 886</w:t>
            </w:r>
          </w:p>
        </w:tc>
      </w:tr>
      <w:tr w:rsidR="006E4AB8" w:rsidRPr="00962B37" w:rsidTr="001A55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840" w:type="dx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г.</w:t>
            </w:r>
            <w:r>
              <w:rPr>
                <w:rFonts w:ascii="Arial" w:hAnsi="Arial" w:cs="Arial"/>
                <w:w w:val="105"/>
                <w:sz w:val="13"/>
                <w:lang w:val="ru-RU"/>
              </w:rPr>
              <w:t>Астана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1 239 744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594 742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645 002</w:t>
            </w:r>
          </w:p>
        </w:tc>
        <w:tc>
          <w:tcPr>
            <w:tcW w:w="688" w:type="dxa"/>
            <w:gridSpan w:val="2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393 104</w:t>
            </w:r>
          </w:p>
        </w:tc>
        <w:tc>
          <w:tcPr>
            <w:tcW w:w="681" w:type="dxa"/>
            <w:gridSpan w:val="2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202 152</w:t>
            </w:r>
          </w:p>
        </w:tc>
        <w:tc>
          <w:tcPr>
            <w:tcW w:w="675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190 952</w:t>
            </w:r>
          </w:p>
        </w:tc>
        <w:tc>
          <w:tcPr>
            <w:tcW w:w="791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746 541</w:t>
            </w:r>
          </w:p>
        </w:tc>
        <w:tc>
          <w:tcPr>
            <w:tcW w:w="69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362 231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384 310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100 099</w:t>
            </w:r>
          </w:p>
        </w:tc>
        <w:tc>
          <w:tcPr>
            <w:tcW w:w="567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30 359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69 740</w:t>
            </w:r>
          </w:p>
        </w:tc>
      </w:tr>
      <w:tr w:rsidR="006E4AB8" w:rsidRPr="00962B37" w:rsidTr="001A55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840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г.Алматы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2 024 861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927 897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1 096 964</w:t>
            </w:r>
          </w:p>
        </w:tc>
        <w:tc>
          <w:tcPr>
            <w:tcW w:w="688" w:type="dxa"/>
            <w:gridSpan w:val="2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503 994</w:t>
            </w:r>
          </w:p>
        </w:tc>
        <w:tc>
          <w:tcPr>
            <w:tcW w:w="681" w:type="dxa"/>
            <w:gridSpan w:val="2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261 146</w:t>
            </w:r>
          </w:p>
        </w:tc>
        <w:tc>
          <w:tcPr>
            <w:tcW w:w="675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242 848</w:t>
            </w:r>
          </w:p>
        </w:tc>
        <w:tc>
          <w:tcPr>
            <w:tcW w:w="791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1 289 449</w:t>
            </w:r>
          </w:p>
        </w:tc>
        <w:tc>
          <w:tcPr>
            <w:tcW w:w="69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596 968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692 481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231 418</w:t>
            </w:r>
          </w:p>
        </w:tc>
        <w:tc>
          <w:tcPr>
            <w:tcW w:w="567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69 783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161 635</w:t>
            </w:r>
          </w:p>
        </w:tc>
      </w:tr>
      <w:tr w:rsidR="006E4AB8" w:rsidRPr="00962B37" w:rsidTr="001A55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840" w:type="dx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г.Шымкент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1 112 469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539 152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573 317</w:t>
            </w:r>
          </w:p>
        </w:tc>
        <w:tc>
          <w:tcPr>
            <w:tcW w:w="688" w:type="dxa"/>
            <w:gridSpan w:val="2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404 961</w:t>
            </w:r>
          </w:p>
        </w:tc>
        <w:tc>
          <w:tcPr>
            <w:tcW w:w="681" w:type="dxa"/>
            <w:gridSpan w:val="2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208 439</w:t>
            </w:r>
          </w:p>
        </w:tc>
        <w:tc>
          <w:tcPr>
            <w:tcW w:w="675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196 522</w:t>
            </w:r>
          </w:p>
        </w:tc>
        <w:tc>
          <w:tcPr>
            <w:tcW w:w="791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626 061</w:t>
            </w:r>
          </w:p>
        </w:tc>
        <w:tc>
          <w:tcPr>
            <w:tcW w:w="69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304 816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321 245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81 447</w:t>
            </w:r>
          </w:p>
        </w:tc>
        <w:tc>
          <w:tcPr>
            <w:tcW w:w="567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25 897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szCs w:val="11"/>
              </w:rPr>
              <w:t>55 550</w:t>
            </w:r>
          </w:p>
        </w:tc>
      </w:tr>
    </w:tbl>
    <w:p w:rsidR="008E6221" w:rsidRPr="006E4AB8" w:rsidRDefault="00910BF0" w:rsidP="008E6221">
      <w:pPr>
        <w:jc w:val="right"/>
        <w:rPr>
          <w:rFonts w:ascii="Arial" w:eastAsia="Bebas Neue Regular" w:hAnsi="Arial" w:cs="Arial"/>
          <w:b/>
          <w:caps/>
          <w:color w:val="1F497D" w:themeColor="text2"/>
          <w:sz w:val="18"/>
          <w:szCs w:val="16"/>
          <w:lang w:val="ru-RU"/>
        </w:rPr>
      </w:pPr>
      <w:r w:rsidRPr="006E4AB8">
        <w:rPr>
          <w:rFonts w:ascii="Arial" w:eastAsia="Bebas Neue Regular" w:hAnsi="Arial" w:cs="Arial"/>
          <w:b/>
          <w:caps/>
          <w:color w:val="1F497D" w:themeColor="text2"/>
          <w:sz w:val="18"/>
          <w:szCs w:val="16"/>
          <w:lang w:val="ru-RU"/>
        </w:rPr>
        <w:t>На начало 202</w:t>
      </w:r>
      <w:r w:rsidR="006E4AB8">
        <w:rPr>
          <w:rFonts w:ascii="Arial" w:eastAsia="Bebas Neue Regular" w:hAnsi="Arial" w:cs="Arial"/>
          <w:b/>
          <w:caps/>
          <w:color w:val="1F497D" w:themeColor="text2"/>
          <w:sz w:val="18"/>
          <w:szCs w:val="16"/>
          <w:lang w:val="ru-RU"/>
        </w:rPr>
        <w:t>1</w:t>
      </w:r>
      <w:r w:rsidR="008E6221" w:rsidRPr="006E4AB8">
        <w:rPr>
          <w:rFonts w:ascii="Arial" w:eastAsia="Bebas Neue Regular" w:hAnsi="Arial" w:cs="Arial"/>
          <w:b/>
          <w:caps/>
          <w:color w:val="1F497D" w:themeColor="text2"/>
          <w:sz w:val="18"/>
          <w:szCs w:val="16"/>
          <w:lang w:val="ru-RU"/>
        </w:rPr>
        <w:t xml:space="preserve"> г</w:t>
      </w:r>
      <w:r w:rsidR="00074E97" w:rsidRPr="006E4AB8">
        <w:rPr>
          <w:rFonts w:ascii="Arial" w:eastAsia="Bebas Neue Regular" w:hAnsi="Arial" w:cs="Arial"/>
          <w:b/>
          <w:caps/>
          <w:color w:val="1F497D" w:themeColor="text2"/>
          <w:sz w:val="18"/>
          <w:szCs w:val="16"/>
          <w:lang w:val="ru-RU"/>
        </w:rPr>
        <w:t>.</w:t>
      </w:r>
    </w:p>
    <w:tbl>
      <w:tblPr>
        <w:tblStyle w:val="TableNormal1"/>
        <w:tblW w:w="10193" w:type="dxa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40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557"/>
        <w:gridCol w:w="709"/>
      </w:tblGrid>
      <w:tr w:rsidR="008E6221" w:rsidRPr="00671A42" w:rsidTr="001A5586">
        <w:trPr>
          <w:trHeight w:val="170"/>
        </w:trPr>
        <w:tc>
          <w:tcPr>
            <w:tcW w:w="1840" w:type="dxa"/>
            <w:vMerge w:val="restart"/>
            <w:shd w:val="clear" w:color="auto" w:fill="538235"/>
            <w:vAlign w:val="center"/>
          </w:tcPr>
          <w:p w:rsidR="008E6221" w:rsidRPr="00962B37" w:rsidRDefault="008E6221" w:rsidP="006D20A3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3"/>
                <w:lang w:val="ru-RU"/>
              </w:rPr>
              <w:t>Регионы</w:t>
            </w:r>
          </w:p>
        </w:tc>
        <w:tc>
          <w:tcPr>
            <w:tcW w:w="2126" w:type="dxa"/>
            <w:gridSpan w:val="3"/>
            <w:vMerge w:val="restart"/>
            <w:shd w:val="clear" w:color="auto" w:fill="538235"/>
            <w:vAlign w:val="center"/>
          </w:tcPr>
          <w:p w:rsidR="008E6221" w:rsidRPr="00275F8B" w:rsidRDefault="008E6221" w:rsidP="00275F8B">
            <w:pPr>
              <w:pStyle w:val="TableParagraph"/>
              <w:ind w:left="813" w:right="805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275F8B">
              <w:rPr>
                <w:rFonts w:ascii="Arial" w:hAnsi="Arial" w:cs="Arial"/>
                <w:b/>
                <w:color w:val="FFFFFF"/>
                <w:w w:val="105"/>
                <w:sz w:val="12"/>
                <w:lang w:val="ru-RU"/>
              </w:rPr>
              <w:t>Всего</w:t>
            </w:r>
          </w:p>
        </w:tc>
        <w:tc>
          <w:tcPr>
            <w:tcW w:w="6227" w:type="dxa"/>
            <w:gridSpan w:val="9"/>
            <w:shd w:val="clear" w:color="auto" w:fill="538235"/>
            <w:vAlign w:val="center"/>
          </w:tcPr>
          <w:p w:rsidR="008E6221" w:rsidRPr="00275F8B" w:rsidRDefault="008E6221" w:rsidP="001A5586">
            <w:pPr>
              <w:pStyle w:val="TableParagraph"/>
              <w:ind w:left="1830" w:right="1698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275F8B">
              <w:rPr>
                <w:rFonts w:ascii="Arial" w:hAnsi="Arial" w:cs="Arial"/>
                <w:b/>
                <w:color w:val="FFFFFF"/>
                <w:w w:val="105"/>
                <w:sz w:val="12"/>
                <w:lang w:val="ru-RU"/>
              </w:rPr>
              <w:t>втомчислеввозрасте</w:t>
            </w:r>
          </w:p>
        </w:tc>
      </w:tr>
      <w:tr w:rsidR="008E6221" w:rsidRPr="00962B37" w:rsidTr="001A5586">
        <w:trPr>
          <w:trHeight w:val="170"/>
        </w:trPr>
        <w:tc>
          <w:tcPr>
            <w:tcW w:w="1840" w:type="dxa"/>
            <w:vMerge/>
            <w:shd w:val="clear" w:color="auto" w:fill="538235"/>
            <w:vAlign w:val="center"/>
          </w:tcPr>
          <w:p w:rsidR="008E6221" w:rsidRPr="00962B37" w:rsidRDefault="008E6221" w:rsidP="006D20A3">
            <w:pPr>
              <w:jc w:val="center"/>
              <w:rPr>
                <w:rFonts w:ascii="Arial" w:hAnsi="Arial" w:cs="Arial"/>
                <w:sz w:val="2"/>
                <w:szCs w:val="2"/>
                <w:lang w:val="ru-RU"/>
              </w:rPr>
            </w:pPr>
          </w:p>
        </w:tc>
        <w:tc>
          <w:tcPr>
            <w:tcW w:w="2126" w:type="dxa"/>
            <w:gridSpan w:val="3"/>
            <w:vMerge/>
            <w:shd w:val="clear" w:color="auto" w:fill="538235"/>
            <w:vAlign w:val="center"/>
          </w:tcPr>
          <w:p w:rsidR="008E6221" w:rsidRPr="00275F8B" w:rsidRDefault="008E6221" w:rsidP="00275F8B">
            <w:pPr>
              <w:jc w:val="center"/>
              <w:rPr>
                <w:rFonts w:ascii="Arial" w:hAnsi="Arial" w:cs="Arial"/>
                <w:sz w:val="12"/>
                <w:szCs w:val="2"/>
                <w:lang w:val="ru-RU"/>
              </w:rPr>
            </w:pPr>
          </w:p>
        </w:tc>
        <w:tc>
          <w:tcPr>
            <w:tcW w:w="2126" w:type="dxa"/>
            <w:gridSpan w:val="3"/>
            <w:shd w:val="clear" w:color="auto" w:fill="538235"/>
            <w:vAlign w:val="center"/>
          </w:tcPr>
          <w:p w:rsidR="008E6221" w:rsidRPr="00275F8B" w:rsidRDefault="008E6221" w:rsidP="00275F8B">
            <w:pPr>
              <w:pStyle w:val="TableParagraph"/>
              <w:ind w:left="896" w:right="886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275F8B">
              <w:rPr>
                <w:rFonts w:ascii="Arial" w:hAnsi="Arial" w:cs="Arial"/>
                <w:b/>
                <w:color w:val="FFFFFF"/>
                <w:w w:val="105"/>
                <w:sz w:val="12"/>
                <w:lang w:val="ru-RU"/>
              </w:rPr>
              <w:t>0-15</w:t>
            </w:r>
          </w:p>
        </w:tc>
        <w:tc>
          <w:tcPr>
            <w:tcW w:w="2126" w:type="dxa"/>
            <w:gridSpan w:val="3"/>
            <w:shd w:val="clear" w:color="auto" w:fill="538235"/>
            <w:vAlign w:val="center"/>
          </w:tcPr>
          <w:p w:rsidR="008E6221" w:rsidRPr="00275F8B" w:rsidRDefault="008E6221" w:rsidP="00275F8B">
            <w:pPr>
              <w:pStyle w:val="TableParagraph"/>
              <w:ind w:left="813" w:right="805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275F8B">
              <w:rPr>
                <w:rFonts w:ascii="Arial" w:hAnsi="Arial" w:cs="Arial"/>
                <w:b/>
                <w:color w:val="FFFFFF"/>
                <w:w w:val="105"/>
                <w:sz w:val="12"/>
                <w:lang w:val="ru-RU"/>
              </w:rPr>
              <w:t>16-62(58)</w:t>
            </w:r>
          </w:p>
        </w:tc>
        <w:tc>
          <w:tcPr>
            <w:tcW w:w="1975" w:type="dxa"/>
            <w:gridSpan w:val="3"/>
            <w:shd w:val="clear" w:color="auto" w:fill="538235"/>
            <w:vAlign w:val="center"/>
          </w:tcPr>
          <w:p w:rsidR="008E6221" w:rsidRPr="00275F8B" w:rsidRDefault="008E6221" w:rsidP="00275F8B">
            <w:pPr>
              <w:pStyle w:val="TableParagraph"/>
              <w:ind w:left="762" w:right="755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275F8B">
              <w:rPr>
                <w:rFonts w:ascii="Arial" w:hAnsi="Arial" w:cs="Arial"/>
                <w:b/>
                <w:color w:val="FFFFFF"/>
                <w:w w:val="105"/>
                <w:sz w:val="12"/>
                <w:lang w:val="ru-RU"/>
              </w:rPr>
              <w:t>63(59)+*</w:t>
            </w:r>
          </w:p>
        </w:tc>
      </w:tr>
      <w:tr w:rsidR="008E6221" w:rsidRPr="00962B37" w:rsidTr="001A5586">
        <w:trPr>
          <w:trHeight w:val="170"/>
        </w:trPr>
        <w:tc>
          <w:tcPr>
            <w:tcW w:w="1840" w:type="dxa"/>
            <w:vMerge/>
            <w:shd w:val="clear" w:color="auto" w:fill="538235"/>
            <w:vAlign w:val="center"/>
          </w:tcPr>
          <w:p w:rsidR="008E6221" w:rsidRPr="00962B37" w:rsidRDefault="008E6221" w:rsidP="006D20A3">
            <w:pPr>
              <w:jc w:val="center"/>
              <w:rPr>
                <w:rFonts w:ascii="Arial" w:hAnsi="Arial" w:cs="Arial"/>
                <w:sz w:val="2"/>
                <w:szCs w:val="2"/>
                <w:lang w:val="ru-RU"/>
              </w:rPr>
            </w:pPr>
          </w:p>
        </w:tc>
        <w:tc>
          <w:tcPr>
            <w:tcW w:w="708" w:type="dxa"/>
            <w:shd w:val="clear" w:color="auto" w:fill="538235"/>
            <w:vAlign w:val="center"/>
          </w:tcPr>
          <w:p w:rsidR="008E6221" w:rsidRPr="001A5586" w:rsidRDefault="008E6221" w:rsidP="00275F8B">
            <w:pPr>
              <w:pStyle w:val="TableParagraph"/>
              <w:jc w:val="center"/>
              <w:rPr>
                <w:rFonts w:ascii="Arial" w:hAnsi="Arial" w:cs="Arial"/>
                <w:b/>
                <w:sz w:val="10"/>
                <w:szCs w:val="20"/>
                <w:lang w:val="ru-RU"/>
              </w:rPr>
            </w:pPr>
            <w:r w:rsidRPr="001A5586">
              <w:rPr>
                <w:rFonts w:ascii="Arial" w:hAnsi="Arial" w:cs="Arial"/>
                <w:b/>
                <w:color w:val="FFFFFF"/>
                <w:w w:val="105"/>
                <w:sz w:val="10"/>
                <w:szCs w:val="20"/>
                <w:lang w:val="ru-RU"/>
              </w:rPr>
              <w:t>всего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8E6221" w:rsidRPr="001A5586" w:rsidRDefault="008E6221" w:rsidP="00275F8B">
            <w:pPr>
              <w:pStyle w:val="TableParagraph"/>
              <w:jc w:val="center"/>
              <w:rPr>
                <w:rFonts w:ascii="Arial" w:hAnsi="Arial" w:cs="Arial"/>
                <w:b/>
                <w:sz w:val="10"/>
                <w:szCs w:val="20"/>
                <w:lang w:val="ru-RU"/>
              </w:rPr>
            </w:pPr>
            <w:r w:rsidRPr="001A5586">
              <w:rPr>
                <w:rFonts w:ascii="Arial" w:hAnsi="Arial" w:cs="Arial"/>
                <w:b/>
                <w:color w:val="FFFFFF"/>
                <w:w w:val="105"/>
                <w:sz w:val="10"/>
                <w:szCs w:val="20"/>
                <w:lang w:val="ru-RU"/>
              </w:rPr>
              <w:t>мужчины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8E6221" w:rsidRPr="001A5586" w:rsidRDefault="008E6221" w:rsidP="00275F8B">
            <w:pPr>
              <w:pStyle w:val="TableParagraph"/>
              <w:jc w:val="center"/>
              <w:rPr>
                <w:rFonts w:ascii="Arial" w:hAnsi="Arial" w:cs="Arial"/>
                <w:b/>
                <w:sz w:val="10"/>
                <w:szCs w:val="20"/>
                <w:lang w:val="ru-RU"/>
              </w:rPr>
            </w:pPr>
            <w:r w:rsidRPr="001A5586">
              <w:rPr>
                <w:rFonts w:ascii="Arial" w:hAnsi="Arial" w:cs="Arial"/>
                <w:b/>
                <w:color w:val="FFFFFF"/>
                <w:w w:val="105"/>
                <w:sz w:val="10"/>
                <w:szCs w:val="20"/>
                <w:lang w:val="ru-RU"/>
              </w:rPr>
              <w:t>женщины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8E6221" w:rsidRPr="001A5586" w:rsidRDefault="008E6221" w:rsidP="00275F8B">
            <w:pPr>
              <w:pStyle w:val="TableParagraph"/>
              <w:jc w:val="center"/>
              <w:rPr>
                <w:rFonts w:ascii="Arial" w:hAnsi="Arial" w:cs="Arial"/>
                <w:b/>
                <w:sz w:val="10"/>
                <w:szCs w:val="20"/>
                <w:lang w:val="ru-RU"/>
              </w:rPr>
            </w:pPr>
            <w:r w:rsidRPr="001A5586">
              <w:rPr>
                <w:rFonts w:ascii="Arial" w:hAnsi="Arial" w:cs="Arial"/>
                <w:b/>
                <w:color w:val="FFFFFF"/>
                <w:w w:val="105"/>
                <w:sz w:val="10"/>
                <w:szCs w:val="20"/>
                <w:lang w:val="ru-RU"/>
              </w:rPr>
              <w:t>всего</w:t>
            </w:r>
          </w:p>
        </w:tc>
        <w:tc>
          <w:tcPr>
            <w:tcW w:w="708" w:type="dxa"/>
            <w:shd w:val="clear" w:color="auto" w:fill="538235"/>
            <w:vAlign w:val="center"/>
          </w:tcPr>
          <w:p w:rsidR="008E6221" w:rsidRPr="001A5586" w:rsidRDefault="008E6221" w:rsidP="00275F8B">
            <w:pPr>
              <w:pStyle w:val="TableParagraph"/>
              <w:jc w:val="center"/>
              <w:rPr>
                <w:rFonts w:ascii="Arial" w:hAnsi="Arial" w:cs="Arial"/>
                <w:b/>
                <w:sz w:val="10"/>
                <w:szCs w:val="20"/>
                <w:lang w:val="ru-RU"/>
              </w:rPr>
            </w:pPr>
            <w:r w:rsidRPr="001A5586">
              <w:rPr>
                <w:rFonts w:ascii="Arial" w:hAnsi="Arial" w:cs="Arial"/>
                <w:b/>
                <w:color w:val="FFFFFF"/>
                <w:w w:val="105"/>
                <w:sz w:val="10"/>
                <w:szCs w:val="20"/>
                <w:lang w:val="ru-RU"/>
              </w:rPr>
              <w:t>мужчины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8E6221" w:rsidRPr="001A5586" w:rsidRDefault="008E6221" w:rsidP="00275F8B">
            <w:pPr>
              <w:pStyle w:val="TableParagraph"/>
              <w:ind w:left="89"/>
              <w:jc w:val="center"/>
              <w:rPr>
                <w:rFonts w:ascii="Arial" w:hAnsi="Arial" w:cs="Arial"/>
                <w:b/>
                <w:sz w:val="10"/>
                <w:szCs w:val="20"/>
                <w:lang w:val="ru-RU"/>
              </w:rPr>
            </w:pPr>
            <w:r w:rsidRPr="001A5586">
              <w:rPr>
                <w:rFonts w:ascii="Arial" w:hAnsi="Arial" w:cs="Arial"/>
                <w:b/>
                <w:color w:val="FFFFFF"/>
                <w:w w:val="105"/>
                <w:sz w:val="10"/>
                <w:szCs w:val="20"/>
                <w:lang w:val="ru-RU"/>
              </w:rPr>
              <w:t>женщины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8E6221" w:rsidRPr="001A5586" w:rsidRDefault="008E6221" w:rsidP="00275F8B">
            <w:pPr>
              <w:pStyle w:val="TableParagraph"/>
              <w:jc w:val="center"/>
              <w:rPr>
                <w:rFonts w:ascii="Arial" w:hAnsi="Arial" w:cs="Arial"/>
                <w:b/>
                <w:sz w:val="10"/>
                <w:szCs w:val="20"/>
                <w:lang w:val="ru-RU"/>
              </w:rPr>
            </w:pPr>
            <w:r w:rsidRPr="001A5586">
              <w:rPr>
                <w:rFonts w:ascii="Arial" w:hAnsi="Arial" w:cs="Arial"/>
                <w:b/>
                <w:color w:val="FFFFFF"/>
                <w:w w:val="105"/>
                <w:sz w:val="10"/>
                <w:szCs w:val="20"/>
                <w:lang w:val="ru-RU"/>
              </w:rPr>
              <w:t>всего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8E6221" w:rsidRPr="001A5586" w:rsidRDefault="008E6221" w:rsidP="00275F8B">
            <w:pPr>
              <w:pStyle w:val="TableParagraph"/>
              <w:jc w:val="center"/>
              <w:rPr>
                <w:rFonts w:ascii="Arial" w:hAnsi="Arial" w:cs="Arial"/>
                <w:b/>
                <w:sz w:val="10"/>
                <w:szCs w:val="20"/>
                <w:lang w:val="ru-RU"/>
              </w:rPr>
            </w:pPr>
            <w:r w:rsidRPr="001A5586">
              <w:rPr>
                <w:rFonts w:ascii="Arial" w:hAnsi="Arial" w:cs="Arial"/>
                <w:b/>
                <w:color w:val="FFFFFF"/>
                <w:w w:val="105"/>
                <w:sz w:val="10"/>
                <w:szCs w:val="20"/>
                <w:lang w:val="ru-RU"/>
              </w:rPr>
              <w:t>мужчины</w:t>
            </w:r>
          </w:p>
        </w:tc>
        <w:tc>
          <w:tcPr>
            <w:tcW w:w="708" w:type="dxa"/>
            <w:shd w:val="clear" w:color="auto" w:fill="538235"/>
            <w:vAlign w:val="center"/>
          </w:tcPr>
          <w:p w:rsidR="008E6221" w:rsidRPr="001A5586" w:rsidRDefault="008E6221" w:rsidP="00275F8B">
            <w:pPr>
              <w:pStyle w:val="TableParagraph"/>
              <w:ind w:left="87" w:hanging="87"/>
              <w:jc w:val="center"/>
              <w:rPr>
                <w:rFonts w:ascii="Arial" w:hAnsi="Arial" w:cs="Arial"/>
                <w:b/>
                <w:sz w:val="10"/>
                <w:szCs w:val="20"/>
                <w:lang w:val="ru-RU"/>
              </w:rPr>
            </w:pPr>
            <w:r w:rsidRPr="001A5586">
              <w:rPr>
                <w:rFonts w:ascii="Arial" w:hAnsi="Arial" w:cs="Arial"/>
                <w:b/>
                <w:color w:val="FFFFFF"/>
                <w:w w:val="105"/>
                <w:sz w:val="10"/>
                <w:szCs w:val="20"/>
                <w:lang w:val="ru-RU"/>
              </w:rPr>
              <w:t>женщины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8E6221" w:rsidRPr="001A5586" w:rsidRDefault="008E6221" w:rsidP="00275F8B">
            <w:pPr>
              <w:pStyle w:val="TableParagraph"/>
              <w:jc w:val="center"/>
              <w:rPr>
                <w:rFonts w:ascii="Arial" w:hAnsi="Arial" w:cs="Arial"/>
                <w:b/>
                <w:sz w:val="10"/>
                <w:szCs w:val="20"/>
                <w:lang w:val="ru-RU"/>
              </w:rPr>
            </w:pPr>
            <w:r w:rsidRPr="001A5586">
              <w:rPr>
                <w:rFonts w:ascii="Arial" w:hAnsi="Arial" w:cs="Arial"/>
                <w:b/>
                <w:color w:val="FFFFFF"/>
                <w:w w:val="105"/>
                <w:sz w:val="10"/>
                <w:szCs w:val="20"/>
                <w:lang w:val="ru-RU"/>
              </w:rPr>
              <w:t>всего</w:t>
            </w:r>
          </w:p>
        </w:tc>
        <w:tc>
          <w:tcPr>
            <w:tcW w:w="557" w:type="dxa"/>
            <w:shd w:val="clear" w:color="auto" w:fill="538235"/>
            <w:vAlign w:val="center"/>
          </w:tcPr>
          <w:p w:rsidR="008E6221" w:rsidRPr="001A5586" w:rsidRDefault="008E6221" w:rsidP="00275F8B">
            <w:pPr>
              <w:pStyle w:val="TableParagraph"/>
              <w:jc w:val="center"/>
              <w:rPr>
                <w:rFonts w:ascii="Arial" w:hAnsi="Arial" w:cs="Arial"/>
                <w:b/>
                <w:sz w:val="10"/>
                <w:szCs w:val="20"/>
                <w:lang w:val="ru-RU"/>
              </w:rPr>
            </w:pPr>
            <w:r w:rsidRPr="001A5586">
              <w:rPr>
                <w:rFonts w:ascii="Arial" w:hAnsi="Arial" w:cs="Arial"/>
                <w:b/>
                <w:color w:val="FFFFFF"/>
                <w:w w:val="105"/>
                <w:sz w:val="10"/>
                <w:szCs w:val="20"/>
                <w:lang w:val="ru-RU"/>
              </w:rPr>
              <w:t>мужчины</w:t>
            </w:r>
          </w:p>
        </w:tc>
        <w:tc>
          <w:tcPr>
            <w:tcW w:w="709" w:type="dxa"/>
            <w:shd w:val="clear" w:color="auto" w:fill="538235"/>
            <w:vAlign w:val="center"/>
          </w:tcPr>
          <w:p w:rsidR="008E6221" w:rsidRPr="001A5586" w:rsidRDefault="008E6221" w:rsidP="00275F8B">
            <w:pPr>
              <w:pStyle w:val="TableParagraph"/>
              <w:ind w:left="86"/>
              <w:jc w:val="center"/>
              <w:rPr>
                <w:rFonts w:ascii="Arial" w:hAnsi="Arial" w:cs="Arial"/>
                <w:b/>
                <w:sz w:val="10"/>
                <w:szCs w:val="20"/>
                <w:lang w:val="ru-RU"/>
              </w:rPr>
            </w:pPr>
            <w:r w:rsidRPr="001A5586">
              <w:rPr>
                <w:rFonts w:ascii="Arial" w:hAnsi="Arial" w:cs="Arial"/>
                <w:b/>
                <w:color w:val="FFFFFF"/>
                <w:w w:val="105"/>
                <w:sz w:val="10"/>
                <w:szCs w:val="20"/>
                <w:lang w:val="ru-RU"/>
              </w:rPr>
              <w:t>женщины</w:t>
            </w:r>
          </w:p>
        </w:tc>
      </w:tr>
      <w:tr w:rsidR="006E4AB8" w:rsidRPr="00962B37" w:rsidTr="001A5586">
        <w:trPr>
          <w:trHeight w:val="215"/>
        </w:trPr>
        <w:tc>
          <w:tcPr>
            <w:tcW w:w="1840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182"/>
              <w:rPr>
                <w:rFonts w:ascii="Arial" w:hAnsi="Arial" w:cs="Arial"/>
                <w:b/>
                <w:sz w:val="13"/>
                <w:lang w:val="ru-RU"/>
              </w:rPr>
            </w:pPr>
            <w:r w:rsidRPr="007E7F07">
              <w:rPr>
                <w:rFonts w:ascii="Arial" w:hAnsi="Arial" w:cs="Arial"/>
                <w:b/>
                <w:w w:val="105"/>
                <w:sz w:val="13"/>
                <w:lang w:val="ru-RU"/>
              </w:rPr>
              <w:t>РеспубликаКазахстан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7E7F07">
              <w:rPr>
                <w:rFonts w:ascii="Arial" w:hAnsi="Arial" w:cs="Arial"/>
                <w:b/>
                <w:w w:val="105"/>
                <w:sz w:val="13"/>
                <w:lang w:val="ru-RU"/>
              </w:rPr>
              <w:t>18879552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7E7F07">
              <w:rPr>
                <w:rFonts w:ascii="Arial" w:hAnsi="Arial" w:cs="Arial"/>
                <w:b/>
                <w:w w:val="105"/>
                <w:sz w:val="13"/>
                <w:lang w:val="ru-RU"/>
              </w:rPr>
              <w:t>9160399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7E7F07">
              <w:rPr>
                <w:rFonts w:ascii="Arial" w:hAnsi="Arial" w:cs="Arial"/>
                <w:b/>
                <w:w w:val="105"/>
                <w:sz w:val="13"/>
                <w:lang w:val="ru-RU"/>
              </w:rPr>
              <w:t>9719153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7E7F07">
              <w:rPr>
                <w:rFonts w:ascii="Arial" w:hAnsi="Arial" w:cs="Arial"/>
                <w:b/>
                <w:w w:val="105"/>
                <w:sz w:val="13"/>
                <w:lang w:val="ru-RU"/>
              </w:rPr>
              <w:t>5789533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7E7F07">
              <w:rPr>
                <w:rFonts w:ascii="Arial" w:hAnsi="Arial" w:cs="Arial"/>
                <w:b/>
                <w:w w:val="105"/>
                <w:sz w:val="13"/>
                <w:lang w:val="ru-RU"/>
              </w:rPr>
              <w:t>2980297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7E7F07">
              <w:rPr>
                <w:rFonts w:ascii="Arial" w:hAnsi="Arial" w:cs="Arial"/>
                <w:b/>
                <w:w w:val="105"/>
                <w:sz w:val="13"/>
                <w:lang w:val="ru-RU"/>
              </w:rPr>
              <w:t>2809236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7E7F07">
              <w:rPr>
                <w:rFonts w:ascii="Arial" w:hAnsi="Arial" w:cs="Arial"/>
                <w:b/>
                <w:w w:val="105"/>
                <w:sz w:val="13"/>
                <w:lang w:val="ru-RU"/>
              </w:rPr>
              <w:t>11009372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7E7F07">
              <w:rPr>
                <w:rFonts w:ascii="Arial" w:hAnsi="Arial" w:cs="Arial"/>
                <w:b/>
                <w:w w:val="105"/>
                <w:sz w:val="13"/>
                <w:lang w:val="ru-RU"/>
              </w:rPr>
              <w:t>5524137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7E7F07">
              <w:rPr>
                <w:rFonts w:ascii="Arial" w:hAnsi="Arial" w:cs="Arial"/>
                <w:b/>
                <w:w w:val="105"/>
                <w:sz w:val="13"/>
                <w:lang w:val="ru-RU"/>
              </w:rPr>
              <w:t>5485235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right="-6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7E7F07">
              <w:rPr>
                <w:rFonts w:ascii="Arial" w:hAnsi="Arial" w:cs="Arial"/>
                <w:b/>
                <w:w w:val="105"/>
                <w:sz w:val="13"/>
                <w:lang w:val="ru-RU"/>
              </w:rPr>
              <w:t>2080647</w:t>
            </w:r>
          </w:p>
        </w:tc>
        <w:tc>
          <w:tcPr>
            <w:tcW w:w="557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7E7F07">
              <w:rPr>
                <w:rFonts w:ascii="Arial" w:hAnsi="Arial" w:cs="Arial"/>
                <w:b/>
                <w:w w:val="105"/>
                <w:sz w:val="13"/>
                <w:lang w:val="ru-RU"/>
              </w:rPr>
              <w:t>655965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7E7F07">
              <w:rPr>
                <w:rFonts w:ascii="Arial" w:hAnsi="Arial" w:cs="Arial"/>
                <w:b/>
                <w:w w:val="105"/>
                <w:sz w:val="13"/>
                <w:lang w:val="ru-RU"/>
              </w:rPr>
              <w:t>1424682</w:t>
            </w:r>
          </w:p>
        </w:tc>
      </w:tr>
      <w:tr w:rsidR="006E4AB8" w:rsidRPr="00962B37" w:rsidTr="001A5586">
        <w:trPr>
          <w:trHeight w:val="215"/>
        </w:trPr>
        <w:tc>
          <w:tcPr>
            <w:tcW w:w="1840" w:type="dx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lang w:val="ru-RU"/>
              </w:rPr>
              <w:t>Акмолинская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735 566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357 496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378 070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186 644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96 125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90 519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443 921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228 821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ind w:left="78" w:right="63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215 100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105 001</w:t>
            </w:r>
          </w:p>
        </w:tc>
        <w:tc>
          <w:tcPr>
            <w:tcW w:w="557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32 550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ind w:right="17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72 451</w:t>
            </w:r>
          </w:p>
        </w:tc>
      </w:tr>
      <w:tr w:rsidR="006E4AB8" w:rsidRPr="00962B37" w:rsidTr="001A5586">
        <w:trPr>
          <w:trHeight w:val="215"/>
        </w:trPr>
        <w:tc>
          <w:tcPr>
            <w:tcW w:w="1840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Актюбинская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894 333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434 126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460 207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277 768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143 370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134 398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527 029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262 720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78" w:right="63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264 309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89 536</w:t>
            </w:r>
          </w:p>
        </w:tc>
        <w:tc>
          <w:tcPr>
            <w:tcW w:w="557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28 036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right="17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61 500</w:t>
            </w:r>
          </w:p>
        </w:tc>
      </w:tr>
      <w:tr w:rsidR="006E4AB8" w:rsidRPr="00962B37" w:rsidTr="001A5586">
        <w:trPr>
          <w:trHeight w:val="215"/>
        </w:trPr>
        <w:tc>
          <w:tcPr>
            <w:tcW w:w="1840" w:type="dx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Алматинская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2 077 967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1 028 121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1 049 846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694 913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356 669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338 244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1 168 192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597 432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ind w:left="78" w:right="63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570 760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214 862</w:t>
            </w:r>
          </w:p>
        </w:tc>
        <w:tc>
          <w:tcPr>
            <w:tcW w:w="557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74 020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ind w:right="17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140 842</w:t>
            </w:r>
          </w:p>
        </w:tc>
      </w:tr>
      <w:tr w:rsidR="006E4AB8" w:rsidRPr="00962B37" w:rsidTr="001A5586">
        <w:trPr>
          <w:trHeight w:val="215"/>
        </w:trPr>
        <w:tc>
          <w:tcPr>
            <w:tcW w:w="1840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Атырауская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657 110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323 964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333 146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235 184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120 950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114 234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369 197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186 823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78" w:right="63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182 374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52 729</w:t>
            </w:r>
          </w:p>
        </w:tc>
        <w:tc>
          <w:tcPr>
            <w:tcW w:w="557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16 191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right="17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36 538</w:t>
            </w:r>
          </w:p>
        </w:tc>
      </w:tr>
      <w:tr w:rsidR="006E4AB8" w:rsidRPr="00962B37" w:rsidTr="001A5586">
        <w:trPr>
          <w:trHeight w:val="215"/>
        </w:trPr>
        <w:tc>
          <w:tcPr>
            <w:tcW w:w="1840" w:type="dx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lang w:val="ru-RU"/>
              </w:rPr>
              <w:t>Западно-Казахстанская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661 316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321 322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339 994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186 975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96 935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90 040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391 978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199 494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ind w:left="78" w:right="63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192 484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82 363</w:t>
            </w:r>
          </w:p>
        </w:tc>
        <w:tc>
          <w:tcPr>
            <w:tcW w:w="557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24 893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ind w:right="17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57 470</w:t>
            </w:r>
          </w:p>
        </w:tc>
      </w:tr>
      <w:tr w:rsidR="006E4AB8" w:rsidRPr="00962B37" w:rsidTr="001A5586">
        <w:trPr>
          <w:trHeight w:val="215"/>
        </w:trPr>
        <w:tc>
          <w:tcPr>
            <w:tcW w:w="1840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Жамбылская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1 139 192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562 644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576 548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406 852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209 204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197 648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623 975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318 480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78" w:right="63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305 495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108 365</w:t>
            </w:r>
          </w:p>
        </w:tc>
        <w:tc>
          <w:tcPr>
            <w:tcW w:w="557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34 960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right="17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73 405</w:t>
            </w:r>
          </w:p>
        </w:tc>
      </w:tr>
      <w:tr w:rsidR="006E4AB8" w:rsidRPr="00962B37" w:rsidTr="001A5586">
        <w:trPr>
          <w:trHeight w:val="215"/>
        </w:trPr>
        <w:tc>
          <w:tcPr>
            <w:tcW w:w="1840" w:type="dx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lang w:val="ru-RU"/>
              </w:rPr>
              <w:t>Карагандинская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1 375 938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654 095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721 843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350 227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179 434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170 793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827 184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415 379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ind w:left="78" w:right="63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411 805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198 527</w:t>
            </w:r>
          </w:p>
        </w:tc>
        <w:tc>
          <w:tcPr>
            <w:tcW w:w="557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59 282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ind w:right="17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139 245</w:t>
            </w:r>
          </w:p>
        </w:tc>
      </w:tr>
      <w:tr w:rsidR="006E4AB8" w:rsidRPr="00962B37" w:rsidTr="001A5586">
        <w:trPr>
          <w:trHeight w:val="215"/>
        </w:trPr>
        <w:tc>
          <w:tcPr>
            <w:tcW w:w="1840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sz w:val="13"/>
                <w:lang w:val="ru-RU"/>
              </w:rPr>
              <w:t>Костанайская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864 550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410 713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453 837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186 279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95 558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90 721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537 736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271 652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78" w:right="63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266 084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140 535</w:t>
            </w:r>
          </w:p>
        </w:tc>
        <w:tc>
          <w:tcPr>
            <w:tcW w:w="557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43 503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right="17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97 032</w:t>
            </w:r>
          </w:p>
        </w:tc>
      </w:tr>
      <w:tr w:rsidR="006E4AB8" w:rsidRPr="00962B37" w:rsidTr="001A5586">
        <w:trPr>
          <w:trHeight w:val="215"/>
        </w:trPr>
        <w:tc>
          <w:tcPr>
            <w:tcW w:w="1840" w:type="dx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Кызылординская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814 588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408 993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405 595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290 412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149 758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140 654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457 970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236 973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ind w:left="78" w:right="63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220 997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66 206</w:t>
            </w:r>
          </w:p>
        </w:tc>
        <w:tc>
          <w:tcPr>
            <w:tcW w:w="557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22 262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ind w:right="17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43 944</w:t>
            </w:r>
          </w:p>
        </w:tc>
      </w:tr>
      <w:tr w:rsidR="006E4AB8" w:rsidRPr="00962B37" w:rsidTr="001A5586">
        <w:trPr>
          <w:trHeight w:val="215"/>
        </w:trPr>
        <w:tc>
          <w:tcPr>
            <w:tcW w:w="1840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Мангистауская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719 571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358 729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360 842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270 278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139 684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130 594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399 077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202 515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78" w:right="63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196 562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50 216</w:t>
            </w:r>
          </w:p>
        </w:tc>
        <w:tc>
          <w:tcPr>
            <w:tcW w:w="557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16 530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right="17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33 686</w:t>
            </w:r>
          </w:p>
        </w:tc>
      </w:tr>
      <w:tr w:rsidR="006E4AB8" w:rsidRPr="00962B37" w:rsidTr="001A5586">
        <w:trPr>
          <w:trHeight w:val="215"/>
        </w:trPr>
        <w:tc>
          <w:tcPr>
            <w:tcW w:w="1840" w:type="dx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Павлодарская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751 012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355 979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395 033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183 733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94 421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89 312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454 886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228 087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ind w:left="78" w:right="63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226 799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112 393</w:t>
            </w:r>
          </w:p>
        </w:tc>
        <w:tc>
          <w:tcPr>
            <w:tcW w:w="557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33 471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ind w:right="17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78 922</w:t>
            </w:r>
          </w:p>
        </w:tc>
      </w:tr>
      <w:tr w:rsidR="006E4AB8" w:rsidRPr="00962B37" w:rsidTr="001A5586">
        <w:trPr>
          <w:trHeight w:val="215"/>
        </w:trPr>
        <w:tc>
          <w:tcPr>
            <w:tcW w:w="1840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Северо-Казахстанская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543 735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260 064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283 671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121 000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62 348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58 652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324 544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167 484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78" w:right="63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157 060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98 191</w:t>
            </w:r>
          </w:p>
        </w:tc>
        <w:tc>
          <w:tcPr>
            <w:tcW w:w="557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30 232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right="17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67 959</w:t>
            </w:r>
          </w:p>
        </w:tc>
      </w:tr>
      <w:tr w:rsidR="006E4AB8" w:rsidRPr="00962B37" w:rsidTr="001A5586">
        <w:trPr>
          <w:trHeight w:val="215"/>
        </w:trPr>
        <w:tc>
          <w:tcPr>
            <w:tcW w:w="1840" w:type="dx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Туркестанская*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2 044 742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1 037 718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1 007 024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815 449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419 048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396 401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1 084 661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568 619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ind w:left="78" w:right="63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516 042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144 632</w:t>
            </w:r>
          </w:p>
        </w:tc>
        <w:tc>
          <w:tcPr>
            <w:tcW w:w="557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50 051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ind w:right="17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94 581</w:t>
            </w:r>
          </w:p>
        </w:tc>
      </w:tr>
      <w:tr w:rsidR="006E4AB8" w:rsidRPr="00962B37" w:rsidTr="001A5586">
        <w:trPr>
          <w:trHeight w:val="215"/>
        </w:trPr>
        <w:tc>
          <w:tcPr>
            <w:tcW w:w="1840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Восточно-Казахстанская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1 363 797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651 470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712 327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336 127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173 099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163 028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805 643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408 900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78" w:right="63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396 743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222 027</w:t>
            </w:r>
          </w:p>
        </w:tc>
        <w:tc>
          <w:tcPr>
            <w:tcW w:w="557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69 471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right="17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152 556</w:t>
            </w:r>
          </w:p>
        </w:tc>
      </w:tr>
      <w:tr w:rsidR="006E4AB8" w:rsidRPr="00962B37" w:rsidTr="001A5586">
        <w:trPr>
          <w:trHeight w:val="215"/>
        </w:trPr>
        <w:tc>
          <w:tcPr>
            <w:tcW w:w="1840" w:type="dx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г.</w:t>
            </w:r>
            <w:r>
              <w:rPr>
                <w:rFonts w:ascii="Arial" w:hAnsi="Arial" w:cs="Arial"/>
                <w:w w:val="105"/>
                <w:sz w:val="13"/>
                <w:lang w:val="ru-RU"/>
              </w:rPr>
              <w:t>Астана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1 184 411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568 371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616 040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374 389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192 478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181 911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718 071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348 035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ind w:left="78" w:right="63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370 036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91 951</w:t>
            </w:r>
          </w:p>
        </w:tc>
        <w:tc>
          <w:tcPr>
            <w:tcW w:w="557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27 858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ind w:right="17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64 093</w:t>
            </w:r>
          </w:p>
        </w:tc>
      </w:tr>
      <w:tr w:rsidR="006E4AB8" w:rsidRPr="00962B37" w:rsidTr="001A5586">
        <w:trPr>
          <w:trHeight w:val="215"/>
        </w:trPr>
        <w:tc>
          <w:tcPr>
            <w:tcW w:w="1840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г.Алматы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1 977 258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907 051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1 070 207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487 601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252 690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234 911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1 264 486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586 283</w:t>
            </w:r>
          </w:p>
        </w:tc>
        <w:tc>
          <w:tcPr>
            <w:tcW w:w="708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left="78" w:right="63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678 203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225 171</w:t>
            </w:r>
          </w:p>
        </w:tc>
        <w:tc>
          <w:tcPr>
            <w:tcW w:w="557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68 078</w:t>
            </w:r>
          </w:p>
        </w:tc>
        <w:tc>
          <w:tcPr>
            <w:tcW w:w="709" w:type="dxa"/>
            <w:shd w:val="clear" w:color="auto" w:fill="E1EEDA"/>
            <w:vAlign w:val="center"/>
          </w:tcPr>
          <w:p w:rsidR="006E4AB8" w:rsidRPr="007E7F07" w:rsidRDefault="006E4AB8" w:rsidP="006E4AB8">
            <w:pPr>
              <w:pStyle w:val="TableParagraph"/>
              <w:ind w:right="17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157 093</w:t>
            </w:r>
          </w:p>
        </w:tc>
      </w:tr>
      <w:tr w:rsidR="006E4AB8" w:rsidRPr="00962B37" w:rsidTr="001A5586">
        <w:trPr>
          <w:trHeight w:val="215"/>
        </w:trPr>
        <w:tc>
          <w:tcPr>
            <w:tcW w:w="1840" w:type="dxa"/>
            <w:vAlign w:val="center"/>
          </w:tcPr>
          <w:p w:rsidR="006E4AB8" w:rsidRPr="007E7F07" w:rsidRDefault="006E4AB8" w:rsidP="006E4AB8">
            <w:pPr>
              <w:pStyle w:val="TableParagraph"/>
              <w:ind w:left="177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г.Шымкент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1 074 466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519 543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554 923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385 702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198 526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187 176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610 822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296 440</w:t>
            </w:r>
          </w:p>
        </w:tc>
        <w:tc>
          <w:tcPr>
            <w:tcW w:w="708" w:type="dxa"/>
            <w:vAlign w:val="center"/>
          </w:tcPr>
          <w:p w:rsidR="006E4AB8" w:rsidRPr="007E7F07" w:rsidRDefault="006E4AB8" w:rsidP="006E4AB8">
            <w:pPr>
              <w:pStyle w:val="TableParagraph"/>
              <w:ind w:left="78" w:right="63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314 382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77 942</w:t>
            </w:r>
          </w:p>
        </w:tc>
        <w:tc>
          <w:tcPr>
            <w:tcW w:w="557" w:type="dxa"/>
            <w:vAlign w:val="center"/>
          </w:tcPr>
          <w:p w:rsidR="006E4AB8" w:rsidRPr="007E7F07" w:rsidRDefault="006E4AB8" w:rsidP="006E4AB8">
            <w:pPr>
              <w:pStyle w:val="TableParagraph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24 577</w:t>
            </w:r>
          </w:p>
        </w:tc>
        <w:tc>
          <w:tcPr>
            <w:tcW w:w="709" w:type="dxa"/>
            <w:vAlign w:val="center"/>
          </w:tcPr>
          <w:p w:rsidR="006E4AB8" w:rsidRPr="007E7F07" w:rsidRDefault="006E4AB8" w:rsidP="006E4AB8">
            <w:pPr>
              <w:pStyle w:val="TableParagraph"/>
              <w:ind w:right="17"/>
              <w:jc w:val="center"/>
              <w:rPr>
                <w:rFonts w:ascii="Arial" w:hAnsi="Arial" w:cs="Arial"/>
                <w:sz w:val="13"/>
                <w:lang w:val="ru-RU"/>
              </w:rPr>
            </w:pPr>
            <w:r w:rsidRPr="007E7F07">
              <w:rPr>
                <w:rFonts w:ascii="Arial" w:hAnsi="Arial" w:cs="Arial"/>
                <w:w w:val="105"/>
                <w:sz w:val="13"/>
                <w:lang w:val="ru-RU"/>
              </w:rPr>
              <w:t>53 365</w:t>
            </w:r>
          </w:p>
        </w:tc>
      </w:tr>
    </w:tbl>
    <w:p w:rsidR="00A61458" w:rsidRDefault="00A61458" w:rsidP="00A61458">
      <w:pPr>
        <w:pStyle w:val="1"/>
        <w:tabs>
          <w:tab w:val="left" w:pos="10490"/>
          <w:tab w:val="left" w:pos="10773"/>
        </w:tabs>
        <w:ind w:left="1276" w:right="144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14594C" w:rsidRPr="0014594C" w:rsidRDefault="0014594C" w:rsidP="00A61458">
      <w:pPr>
        <w:pStyle w:val="1"/>
        <w:tabs>
          <w:tab w:val="left" w:pos="10490"/>
          <w:tab w:val="left" w:pos="10773"/>
        </w:tabs>
        <w:ind w:left="1276" w:right="144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867A94" w:rsidRPr="00962B37" w:rsidRDefault="00867A94" w:rsidP="00B5330B">
      <w:pPr>
        <w:pStyle w:val="1"/>
        <w:numPr>
          <w:ilvl w:val="1"/>
          <w:numId w:val="1"/>
        </w:numPr>
        <w:tabs>
          <w:tab w:val="left" w:pos="10490"/>
          <w:tab w:val="left" w:pos="10773"/>
        </w:tabs>
        <w:ind w:left="1276" w:right="144" w:hanging="556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Урбанизация (</w:t>
      </w:r>
      <w:r w:rsidRPr="00962B37">
        <w:rPr>
          <w:rFonts w:ascii="Arial" w:hAnsi="Arial" w:cs="Arial"/>
          <w:b/>
          <w:caps/>
          <w:color w:val="1F497D" w:themeColor="text2"/>
          <w:sz w:val="20"/>
          <w:szCs w:val="20"/>
          <w:lang w:val="ru-RU"/>
        </w:rPr>
        <w:t>доля городского к общей численности населения расчётно</w:t>
      </w:r>
      <w:r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)</w:t>
      </w:r>
    </w:p>
    <w:p w:rsidR="00867A94" w:rsidRPr="00962B37" w:rsidRDefault="00867A94" w:rsidP="00867A94">
      <w:pPr>
        <w:pStyle w:val="a3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Normal1"/>
        <w:tblW w:w="10206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"/>
        <w:gridCol w:w="2394"/>
        <w:gridCol w:w="8"/>
        <w:gridCol w:w="1551"/>
        <w:gridCol w:w="8"/>
        <w:gridCol w:w="1551"/>
        <w:gridCol w:w="8"/>
        <w:gridCol w:w="1551"/>
        <w:gridCol w:w="8"/>
        <w:gridCol w:w="1552"/>
        <w:gridCol w:w="8"/>
        <w:gridCol w:w="1559"/>
      </w:tblGrid>
      <w:tr w:rsidR="0075290E" w:rsidRPr="00B95F20" w:rsidTr="00D53B03">
        <w:trPr>
          <w:gridBefore w:val="1"/>
          <w:wBefore w:w="8" w:type="dxa"/>
          <w:trHeight w:val="369"/>
        </w:trPr>
        <w:tc>
          <w:tcPr>
            <w:tcW w:w="2402" w:type="dxa"/>
            <w:gridSpan w:val="2"/>
            <w:shd w:val="clear" w:color="auto" w:fill="538235"/>
            <w:vAlign w:val="center"/>
          </w:tcPr>
          <w:p w:rsidR="0075290E" w:rsidRPr="00962B37" w:rsidRDefault="0075290E" w:rsidP="008E6221">
            <w:pPr>
              <w:pStyle w:val="TableParagraph"/>
              <w:jc w:val="center"/>
              <w:rPr>
                <w:rFonts w:ascii="Arial" w:hAnsi="Arial" w:cs="Arial"/>
                <w:b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Cs w:val="18"/>
                <w:lang w:val="ru-RU"/>
              </w:rPr>
              <w:t>Регионы</w:t>
            </w:r>
          </w:p>
        </w:tc>
        <w:tc>
          <w:tcPr>
            <w:tcW w:w="1559" w:type="dxa"/>
            <w:gridSpan w:val="2"/>
            <w:shd w:val="clear" w:color="auto" w:fill="538235"/>
            <w:vAlign w:val="center"/>
          </w:tcPr>
          <w:p w:rsidR="0075290E" w:rsidRPr="00962B37" w:rsidRDefault="0075290E" w:rsidP="0075290E">
            <w:pPr>
              <w:pStyle w:val="TableParagraph"/>
              <w:jc w:val="center"/>
              <w:rPr>
                <w:rFonts w:ascii="Arial" w:hAnsi="Arial" w:cs="Arial"/>
                <w:b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Cs w:val="18"/>
                <w:lang w:val="ru-RU"/>
              </w:rPr>
              <w:t>2018</w:t>
            </w:r>
          </w:p>
        </w:tc>
        <w:tc>
          <w:tcPr>
            <w:tcW w:w="1559" w:type="dxa"/>
            <w:gridSpan w:val="2"/>
            <w:shd w:val="clear" w:color="auto" w:fill="538235"/>
            <w:vAlign w:val="center"/>
          </w:tcPr>
          <w:p w:rsidR="0075290E" w:rsidRPr="00962B37" w:rsidRDefault="0075290E" w:rsidP="0075290E">
            <w:pPr>
              <w:pStyle w:val="TableParagraph"/>
              <w:jc w:val="center"/>
              <w:rPr>
                <w:rFonts w:ascii="Arial" w:hAnsi="Arial" w:cs="Arial"/>
                <w:b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Cs w:val="18"/>
                <w:lang w:val="ru-RU"/>
              </w:rPr>
              <w:t>2019</w:t>
            </w:r>
          </w:p>
        </w:tc>
        <w:tc>
          <w:tcPr>
            <w:tcW w:w="1559" w:type="dxa"/>
            <w:gridSpan w:val="2"/>
            <w:shd w:val="clear" w:color="auto" w:fill="538235"/>
            <w:vAlign w:val="center"/>
          </w:tcPr>
          <w:p w:rsidR="0075290E" w:rsidRPr="00962B37" w:rsidRDefault="0075290E" w:rsidP="0075290E">
            <w:pPr>
              <w:pStyle w:val="TableParagraph"/>
              <w:jc w:val="center"/>
              <w:rPr>
                <w:rFonts w:ascii="Arial" w:hAnsi="Arial" w:cs="Arial"/>
                <w:b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Cs w:val="18"/>
                <w:lang w:val="ru-RU"/>
              </w:rPr>
              <w:t>2020</w:t>
            </w:r>
          </w:p>
        </w:tc>
        <w:tc>
          <w:tcPr>
            <w:tcW w:w="1560" w:type="dxa"/>
            <w:gridSpan w:val="2"/>
            <w:shd w:val="clear" w:color="auto" w:fill="538235"/>
            <w:vAlign w:val="center"/>
          </w:tcPr>
          <w:p w:rsidR="0075290E" w:rsidRPr="00962B37" w:rsidRDefault="0075290E" w:rsidP="0075290E">
            <w:pPr>
              <w:pStyle w:val="TableParagraph"/>
              <w:jc w:val="center"/>
              <w:rPr>
                <w:rFonts w:ascii="Arial" w:hAnsi="Arial" w:cs="Arial"/>
                <w:b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Cs w:val="18"/>
                <w:lang w:val="ru-RU"/>
              </w:rPr>
              <w:t>2021</w:t>
            </w:r>
          </w:p>
        </w:tc>
        <w:tc>
          <w:tcPr>
            <w:tcW w:w="1559" w:type="dxa"/>
            <w:shd w:val="clear" w:color="auto" w:fill="538235"/>
            <w:vAlign w:val="center"/>
          </w:tcPr>
          <w:p w:rsidR="0075290E" w:rsidRPr="0007558C" w:rsidRDefault="00B95F20" w:rsidP="0007558C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</w:pPr>
            <w:r w:rsidRPr="00717C02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 xml:space="preserve">На 1 </w:t>
            </w:r>
            <w:r w:rsidR="001A1A96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апр</w:t>
            </w:r>
            <w:r w:rsidRPr="00717C02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 xml:space="preserve">. </w:t>
            </w:r>
            <w:r w:rsidR="0007558C">
              <w:rPr>
                <w:rFonts w:ascii="Arial" w:hAnsi="Arial" w:cs="Arial"/>
                <w:b/>
                <w:color w:val="FFFFFF"/>
                <w:sz w:val="20"/>
                <w:szCs w:val="18"/>
                <w:lang w:val="ru-RU"/>
              </w:rPr>
              <w:t>2023</w:t>
            </w:r>
          </w:p>
        </w:tc>
      </w:tr>
      <w:tr w:rsidR="001A1A96" w:rsidRPr="00B95F20" w:rsidTr="001A1A96">
        <w:trPr>
          <w:gridBefore w:val="1"/>
          <w:wBefore w:w="8" w:type="dxa"/>
          <w:trHeight w:val="480"/>
        </w:trPr>
        <w:tc>
          <w:tcPr>
            <w:tcW w:w="2402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ind w:left="28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07558C">
              <w:rPr>
                <w:rFonts w:ascii="Arial" w:hAnsi="Arial" w:cs="Arial"/>
                <w:b/>
                <w:color w:val="0D0D0D"/>
                <w:sz w:val="20"/>
                <w:szCs w:val="18"/>
                <w:lang w:val="ru-RU"/>
              </w:rPr>
              <w:t>РеспубликаКазахстан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color w:val="0D0D0D"/>
                <w:sz w:val="24"/>
                <w:szCs w:val="24"/>
                <w:lang w:val="ru-RU"/>
              </w:rPr>
              <w:t>57</w:t>
            </w:r>
            <w:r>
              <w:rPr>
                <w:rFonts w:ascii="Arial" w:hAnsi="Arial" w:cs="Arial"/>
                <w:b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b/>
                <w:color w:val="0D0D0D"/>
                <w:sz w:val="24"/>
                <w:szCs w:val="24"/>
                <w:lang w:val="ru-RU"/>
              </w:rPr>
              <w:t>88%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ind w:left="42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color w:val="0D0D0D"/>
                <w:sz w:val="24"/>
                <w:szCs w:val="24"/>
                <w:lang w:val="ru-RU"/>
              </w:rPr>
              <w:t>58</w:t>
            </w:r>
            <w:r>
              <w:rPr>
                <w:rFonts w:ascii="Arial" w:hAnsi="Arial" w:cs="Arial"/>
                <w:b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b/>
                <w:color w:val="0D0D0D"/>
                <w:sz w:val="24"/>
                <w:szCs w:val="24"/>
                <w:lang w:val="ru-RU"/>
              </w:rPr>
              <w:t>16%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ind w:left="36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color w:val="0D0D0D"/>
                <w:sz w:val="24"/>
                <w:szCs w:val="24"/>
                <w:lang w:val="ru-RU"/>
              </w:rPr>
              <w:t>58</w:t>
            </w:r>
            <w:r>
              <w:rPr>
                <w:rFonts w:ascii="Arial" w:hAnsi="Arial" w:cs="Arial"/>
                <w:b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b/>
                <w:color w:val="0D0D0D"/>
                <w:sz w:val="24"/>
                <w:szCs w:val="24"/>
                <w:lang w:val="ru-RU"/>
              </w:rPr>
              <w:t>71%</w:t>
            </w:r>
          </w:p>
        </w:tc>
        <w:tc>
          <w:tcPr>
            <w:tcW w:w="1560" w:type="dxa"/>
            <w:gridSpan w:val="2"/>
            <w:shd w:val="clear" w:color="auto" w:fill="E1EEDA"/>
            <w:vAlign w:val="center"/>
          </w:tcPr>
          <w:p w:rsidR="001A1A96" w:rsidRPr="00B95F20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B95F20">
              <w:rPr>
                <w:rFonts w:ascii="Arial" w:hAnsi="Arial" w:cs="Arial"/>
                <w:b/>
                <w:color w:val="0D0D0D"/>
                <w:sz w:val="24"/>
                <w:szCs w:val="24"/>
                <w:lang w:val="ru-RU"/>
              </w:rPr>
              <w:t>59%</w:t>
            </w:r>
          </w:p>
        </w:tc>
        <w:tc>
          <w:tcPr>
            <w:tcW w:w="1559" w:type="dxa"/>
            <w:shd w:val="clear" w:color="auto" w:fill="E1EEDA"/>
            <w:vAlign w:val="center"/>
          </w:tcPr>
          <w:p w:rsidR="001A1A96" w:rsidRPr="001A1A96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ru-RU"/>
              </w:rPr>
            </w:pPr>
            <w:r w:rsidRPr="001A1A96">
              <w:rPr>
                <w:rFonts w:ascii="Arial" w:hAnsi="Arial" w:cs="Arial"/>
                <w:b/>
                <w:sz w:val="24"/>
              </w:rPr>
              <w:t>62%</w:t>
            </w:r>
          </w:p>
        </w:tc>
      </w:tr>
      <w:tr w:rsidR="001A1A96" w:rsidRPr="00B95F20" w:rsidTr="001A1A96">
        <w:trPr>
          <w:trHeight w:val="415"/>
        </w:trPr>
        <w:tc>
          <w:tcPr>
            <w:tcW w:w="2402" w:type="dxa"/>
            <w:gridSpan w:val="2"/>
            <w:vAlign w:val="center"/>
          </w:tcPr>
          <w:p w:rsidR="001A1A96" w:rsidRPr="0007558C" w:rsidRDefault="001A1A96" w:rsidP="001A1A96">
            <w:pPr>
              <w:pStyle w:val="TableParagraph"/>
              <w:ind w:left="28" w:firstLine="114"/>
              <w:rPr>
                <w:rFonts w:ascii="Arial" w:hAnsi="Arial" w:cs="Arial"/>
                <w:szCs w:val="18"/>
                <w:lang w:val="ru-RU"/>
              </w:rPr>
            </w:pPr>
            <w:r w:rsidRPr="0007558C">
              <w:rPr>
                <w:rFonts w:ascii="Arial" w:hAnsi="Arial" w:cs="Arial"/>
                <w:color w:val="0D0D0D"/>
                <w:szCs w:val="18"/>
                <w:lang w:val="ru-RU"/>
              </w:rPr>
              <w:t>Абайская</w:t>
            </w: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4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36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1A1A96" w:rsidRPr="00A30F2A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567" w:type="dxa"/>
            <w:gridSpan w:val="2"/>
            <w:vAlign w:val="center"/>
          </w:tcPr>
          <w:p w:rsidR="001A1A96" w:rsidRPr="001A1A96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</w:pPr>
            <w:r w:rsidRPr="001A1A96">
              <w:rPr>
                <w:rFonts w:ascii="Arial" w:hAnsi="Arial" w:cs="Arial"/>
                <w:sz w:val="24"/>
              </w:rPr>
              <w:t>61%</w:t>
            </w:r>
          </w:p>
        </w:tc>
      </w:tr>
      <w:tr w:rsidR="001A1A96" w:rsidRPr="00B95F20" w:rsidTr="001A1A96">
        <w:trPr>
          <w:trHeight w:val="421"/>
        </w:trPr>
        <w:tc>
          <w:tcPr>
            <w:tcW w:w="2402" w:type="dxa"/>
            <w:gridSpan w:val="2"/>
            <w:shd w:val="clear" w:color="auto" w:fill="E1EEDA"/>
            <w:vAlign w:val="center"/>
          </w:tcPr>
          <w:p w:rsidR="001A1A96" w:rsidRPr="0007558C" w:rsidRDefault="001A1A96" w:rsidP="001A1A96">
            <w:pPr>
              <w:pStyle w:val="TableParagraph"/>
              <w:ind w:left="28" w:firstLine="114"/>
              <w:rPr>
                <w:rFonts w:ascii="Arial" w:hAnsi="Arial" w:cs="Arial"/>
                <w:szCs w:val="18"/>
                <w:lang w:val="ru-RU"/>
              </w:rPr>
            </w:pPr>
            <w:r w:rsidRPr="0007558C">
              <w:rPr>
                <w:rFonts w:ascii="Arial" w:hAnsi="Arial" w:cs="Arial"/>
                <w:color w:val="0D0D0D"/>
                <w:szCs w:val="18"/>
                <w:lang w:val="ru-RU"/>
              </w:rPr>
              <w:t>Акмолинская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47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19%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ind w:left="4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47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15%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ind w:left="36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47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25%</w:t>
            </w:r>
          </w:p>
        </w:tc>
        <w:tc>
          <w:tcPr>
            <w:tcW w:w="1560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47%</w:t>
            </w:r>
          </w:p>
        </w:tc>
        <w:tc>
          <w:tcPr>
            <w:tcW w:w="1567" w:type="dxa"/>
            <w:gridSpan w:val="2"/>
            <w:shd w:val="clear" w:color="auto" w:fill="E1EEDA"/>
            <w:vAlign w:val="center"/>
          </w:tcPr>
          <w:p w:rsidR="001A1A96" w:rsidRPr="001A1A96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</w:pPr>
            <w:r w:rsidRPr="001A1A96">
              <w:rPr>
                <w:rFonts w:ascii="Arial" w:hAnsi="Arial" w:cs="Arial"/>
                <w:sz w:val="24"/>
              </w:rPr>
              <w:t>56%</w:t>
            </w:r>
          </w:p>
        </w:tc>
      </w:tr>
      <w:tr w:rsidR="001A1A96" w:rsidRPr="00962B37" w:rsidTr="001A1A96">
        <w:trPr>
          <w:trHeight w:val="399"/>
        </w:trPr>
        <w:tc>
          <w:tcPr>
            <w:tcW w:w="2402" w:type="dxa"/>
            <w:gridSpan w:val="2"/>
            <w:vAlign w:val="center"/>
          </w:tcPr>
          <w:p w:rsidR="001A1A96" w:rsidRPr="0007558C" w:rsidRDefault="001A1A96" w:rsidP="001A1A96">
            <w:pPr>
              <w:pStyle w:val="TableParagraph"/>
              <w:ind w:left="28" w:firstLine="114"/>
              <w:rPr>
                <w:rFonts w:ascii="Arial" w:hAnsi="Arial" w:cs="Arial"/>
                <w:szCs w:val="18"/>
                <w:lang w:val="ru-RU"/>
              </w:rPr>
            </w:pPr>
            <w:r w:rsidRPr="0007558C">
              <w:rPr>
                <w:rFonts w:ascii="Arial" w:hAnsi="Arial" w:cs="Arial"/>
                <w:color w:val="0D0D0D"/>
                <w:szCs w:val="18"/>
                <w:lang w:val="ru-RU"/>
              </w:rPr>
              <w:t>Актюбинская</w:t>
            </w: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70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20%</w:t>
            </w: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4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70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66%</w:t>
            </w: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36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71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23%</w:t>
            </w:r>
          </w:p>
        </w:tc>
        <w:tc>
          <w:tcPr>
            <w:tcW w:w="1560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72%</w:t>
            </w:r>
          </w:p>
        </w:tc>
        <w:tc>
          <w:tcPr>
            <w:tcW w:w="1567" w:type="dxa"/>
            <w:gridSpan w:val="2"/>
            <w:vAlign w:val="center"/>
          </w:tcPr>
          <w:p w:rsidR="001A1A96" w:rsidRPr="001A1A96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</w:pPr>
            <w:r w:rsidRPr="001A1A96">
              <w:rPr>
                <w:rFonts w:ascii="Arial" w:hAnsi="Arial" w:cs="Arial"/>
                <w:sz w:val="24"/>
              </w:rPr>
              <w:t>75%</w:t>
            </w:r>
          </w:p>
        </w:tc>
      </w:tr>
      <w:tr w:rsidR="001A1A96" w:rsidRPr="00962B37" w:rsidTr="001A1A96">
        <w:trPr>
          <w:trHeight w:val="419"/>
        </w:trPr>
        <w:tc>
          <w:tcPr>
            <w:tcW w:w="2402" w:type="dxa"/>
            <w:gridSpan w:val="2"/>
            <w:shd w:val="clear" w:color="auto" w:fill="E1EEDA"/>
            <w:vAlign w:val="center"/>
          </w:tcPr>
          <w:p w:rsidR="001A1A96" w:rsidRPr="0007558C" w:rsidRDefault="001A1A96" w:rsidP="001A1A96">
            <w:pPr>
              <w:pStyle w:val="TableParagraph"/>
              <w:ind w:left="28" w:firstLine="114"/>
              <w:rPr>
                <w:rFonts w:ascii="Arial" w:hAnsi="Arial" w:cs="Arial"/>
                <w:szCs w:val="18"/>
                <w:lang w:val="ru-RU"/>
              </w:rPr>
            </w:pPr>
            <w:r w:rsidRPr="0007558C">
              <w:rPr>
                <w:rFonts w:ascii="Arial" w:hAnsi="Arial" w:cs="Arial"/>
                <w:color w:val="0D0D0D"/>
                <w:szCs w:val="18"/>
                <w:lang w:val="ru-RU"/>
              </w:rPr>
              <w:t>Алматинская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23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02%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ind w:left="4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22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43%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ind w:left="36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21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97%</w:t>
            </w:r>
          </w:p>
        </w:tc>
        <w:tc>
          <w:tcPr>
            <w:tcW w:w="1560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22%</w:t>
            </w:r>
          </w:p>
        </w:tc>
        <w:tc>
          <w:tcPr>
            <w:tcW w:w="1567" w:type="dxa"/>
            <w:gridSpan w:val="2"/>
            <w:shd w:val="clear" w:color="auto" w:fill="E1EEDA"/>
            <w:vAlign w:val="center"/>
          </w:tcPr>
          <w:p w:rsidR="001A1A96" w:rsidRPr="001A1A96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</w:pPr>
            <w:r w:rsidRPr="001A1A96">
              <w:rPr>
                <w:rFonts w:ascii="Arial" w:hAnsi="Arial" w:cs="Arial"/>
                <w:sz w:val="24"/>
              </w:rPr>
              <w:t>16%</w:t>
            </w:r>
          </w:p>
        </w:tc>
      </w:tr>
      <w:tr w:rsidR="001A1A96" w:rsidRPr="00962B37" w:rsidTr="001A1A96">
        <w:trPr>
          <w:trHeight w:val="424"/>
        </w:trPr>
        <w:tc>
          <w:tcPr>
            <w:tcW w:w="2402" w:type="dxa"/>
            <w:gridSpan w:val="2"/>
            <w:vAlign w:val="center"/>
          </w:tcPr>
          <w:p w:rsidR="001A1A96" w:rsidRPr="0007558C" w:rsidRDefault="001A1A96" w:rsidP="001A1A96">
            <w:pPr>
              <w:pStyle w:val="TableParagraph"/>
              <w:ind w:left="28" w:firstLine="114"/>
              <w:rPr>
                <w:rFonts w:ascii="Arial" w:hAnsi="Arial" w:cs="Arial"/>
                <w:szCs w:val="18"/>
                <w:lang w:val="ru-RU"/>
              </w:rPr>
            </w:pPr>
            <w:r w:rsidRPr="0007558C">
              <w:rPr>
                <w:rFonts w:ascii="Arial" w:hAnsi="Arial" w:cs="Arial"/>
                <w:color w:val="0D0D0D"/>
                <w:szCs w:val="18"/>
                <w:lang w:val="ru-RU"/>
              </w:rPr>
              <w:t>Атырауская</w:t>
            </w: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52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43%</w:t>
            </w: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4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52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10%</w:t>
            </w: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36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54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59%</w:t>
            </w:r>
          </w:p>
        </w:tc>
        <w:tc>
          <w:tcPr>
            <w:tcW w:w="1560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54%</w:t>
            </w:r>
          </w:p>
        </w:tc>
        <w:tc>
          <w:tcPr>
            <w:tcW w:w="1567" w:type="dxa"/>
            <w:gridSpan w:val="2"/>
            <w:vAlign w:val="center"/>
          </w:tcPr>
          <w:p w:rsidR="001A1A96" w:rsidRPr="001A1A96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</w:pPr>
            <w:r w:rsidRPr="001A1A96">
              <w:rPr>
                <w:rFonts w:ascii="Arial" w:hAnsi="Arial" w:cs="Arial"/>
                <w:sz w:val="24"/>
              </w:rPr>
              <w:t>55%</w:t>
            </w:r>
          </w:p>
        </w:tc>
      </w:tr>
      <w:tr w:rsidR="001A1A96" w:rsidRPr="00962B37" w:rsidTr="001A1A96">
        <w:trPr>
          <w:trHeight w:val="417"/>
        </w:trPr>
        <w:tc>
          <w:tcPr>
            <w:tcW w:w="2402" w:type="dxa"/>
            <w:gridSpan w:val="2"/>
            <w:shd w:val="clear" w:color="auto" w:fill="E1EEDA"/>
            <w:vAlign w:val="center"/>
          </w:tcPr>
          <w:p w:rsidR="001A1A96" w:rsidRPr="0007558C" w:rsidRDefault="001A1A96" w:rsidP="001A1A96">
            <w:pPr>
              <w:pStyle w:val="TableParagraph"/>
              <w:ind w:left="142"/>
              <w:rPr>
                <w:rFonts w:ascii="Arial" w:hAnsi="Arial" w:cs="Arial"/>
                <w:szCs w:val="18"/>
                <w:lang w:val="ru-RU"/>
              </w:rPr>
            </w:pPr>
            <w:r w:rsidRPr="0007558C">
              <w:rPr>
                <w:rFonts w:ascii="Arial" w:hAnsi="Arial" w:cs="Arial"/>
                <w:color w:val="0D0D0D"/>
                <w:szCs w:val="18"/>
                <w:lang w:val="ru-RU"/>
              </w:rPr>
              <w:t>Западно-Казахстанская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51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51%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ind w:left="4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52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01%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ind w:left="36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52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43%</w:t>
            </w:r>
          </w:p>
        </w:tc>
        <w:tc>
          <w:tcPr>
            <w:tcW w:w="1560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53%</w:t>
            </w:r>
          </w:p>
        </w:tc>
        <w:tc>
          <w:tcPr>
            <w:tcW w:w="1567" w:type="dxa"/>
            <w:gridSpan w:val="2"/>
            <w:shd w:val="clear" w:color="auto" w:fill="E1EEDA"/>
            <w:vAlign w:val="center"/>
          </w:tcPr>
          <w:p w:rsidR="001A1A96" w:rsidRPr="001A1A96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</w:pPr>
            <w:r w:rsidRPr="001A1A96">
              <w:rPr>
                <w:rFonts w:ascii="Arial" w:hAnsi="Arial" w:cs="Arial"/>
                <w:sz w:val="24"/>
              </w:rPr>
              <w:t>56%</w:t>
            </w:r>
          </w:p>
        </w:tc>
      </w:tr>
      <w:tr w:rsidR="001A1A96" w:rsidRPr="00962B37" w:rsidTr="001A1A96">
        <w:trPr>
          <w:trHeight w:val="409"/>
        </w:trPr>
        <w:tc>
          <w:tcPr>
            <w:tcW w:w="2402" w:type="dxa"/>
            <w:gridSpan w:val="2"/>
            <w:vAlign w:val="center"/>
          </w:tcPr>
          <w:p w:rsidR="001A1A96" w:rsidRPr="0007558C" w:rsidRDefault="001A1A96" w:rsidP="001A1A96">
            <w:pPr>
              <w:pStyle w:val="TableParagraph"/>
              <w:ind w:left="28" w:firstLine="114"/>
              <w:rPr>
                <w:rFonts w:ascii="Arial" w:hAnsi="Arial" w:cs="Arial"/>
                <w:szCs w:val="18"/>
                <w:lang w:val="ru-RU"/>
              </w:rPr>
            </w:pPr>
            <w:r w:rsidRPr="0007558C">
              <w:rPr>
                <w:rFonts w:ascii="Arial" w:hAnsi="Arial" w:cs="Arial"/>
                <w:color w:val="0D0D0D"/>
                <w:szCs w:val="18"/>
                <w:lang w:val="ru-RU"/>
              </w:rPr>
              <w:t>Жамбылская</w:t>
            </w: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39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73%</w:t>
            </w: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4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39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72%</w:t>
            </w: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36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39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65%</w:t>
            </w:r>
          </w:p>
        </w:tc>
        <w:tc>
          <w:tcPr>
            <w:tcW w:w="1560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40%</w:t>
            </w:r>
          </w:p>
        </w:tc>
        <w:tc>
          <w:tcPr>
            <w:tcW w:w="1567" w:type="dxa"/>
            <w:gridSpan w:val="2"/>
            <w:vAlign w:val="center"/>
          </w:tcPr>
          <w:p w:rsidR="001A1A96" w:rsidRPr="001A1A96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</w:pPr>
            <w:r w:rsidRPr="001A1A96">
              <w:rPr>
                <w:rFonts w:ascii="Arial" w:hAnsi="Arial" w:cs="Arial"/>
                <w:sz w:val="24"/>
              </w:rPr>
              <w:t>43%</w:t>
            </w:r>
          </w:p>
        </w:tc>
      </w:tr>
      <w:tr w:rsidR="001A1A96" w:rsidRPr="00962B37" w:rsidTr="001A1A96">
        <w:trPr>
          <w:trHeight w:val="415"/>
        </w:trPr>
        <w:tc>
          <w:tcPr>
            <w:tcW w:w="2402" w:type="dxa"/>
            <w:gridSpan w:val="2"/>
            <w:shd w:val="clear" w:color="auto" w:fill="E1EEDA"/>
            <w:vAlign w:val="center"/>
          </w:tcPr>
          <w:p w:rsidR="001A1A96" w:rsidRPr="0007558C" w:rsidRDefault="001A1A96" w:rsidP="001A1A96">
            <w:pPr>
              <w:pStyle w:val="TableParagraph"/>
              <w:ind w:left="28" w:firstLine="114"/>
              <w:rPr>
                <w:rFonts w:ascii="Arial" w:hAnsi="Arial" w:cs="Arial"/>
                <w:szCs w:val="18"/>
                <w:lang w:val="ru-RU"/>
              </w:rPr>
            </w:pPr>
            <w:r w:rsidRPr="0007558C">
              <w:rPr>
                <w:rFonts w:ascii="Arial" w:hAnsi="Arial" w:cs="Arial"/>
                <w:color w:val="0D0D0D"/>
                <w:szCs w:val="18"/>
                <w:lang w:val="ru-RU"/>
              </w:rPr>
              <w:t>Жетысуская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ind w:left="4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ind w:left="36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567" w:type="dxa"/>
            <w:gridSpan w:val="2"/>
            <w:shd w:val="clear" w:color="auto" w:fill="E1EEDA"/>
            <w:vAlign w:val="center"/>
          </w:tcPr>
          <w:p w:rsidR="001A1A96" w:rsidRPr="001A1A96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</w:pPr>
            <w:r w:rsidRPr="001A1A96">
              <w:rPr>
                <w:rFonts w:ascii="Arial" w:hAnsi="Arial" w:cs="Arial"/>
                <w:sz w:val="24"/>
              </w:rPr>
              <w:t>44%</w:t>
            </w:r>
          </w:p>
        </w:tc>
      </w:tr>
      <w:tr w:rsidR="001A1A96" w:rsidRPr="00962B37" w:rsidTr="001A1A96">
        <w:trPr>
          <w:trHeight w:val="420"/>
        </w:trPr>
        <w:tc>
          <w:tcPr>
            <w:tcW w:w="2402" w:type="dxa"/>
            <w:gridSpan w:val="2"/>
            <w:vAlign w:val="center"/>
          </w:tcPr>
          <w:p w:rsidR="001A1A96" w:rsidRPr="0007558C" w:rsidRDefault="001A1A96" w:rsidP="001A1A96">
            <w:pPr>
              <w:pStyle w:val="TableParagraph"/>
              <w:ind w:left="28" w:firstLine="114"/>
              <w:rPr>
                <w:rFonts w:ascii="Arial" w:hAnsi="Arial" w:cs="Arial"/>
                <w:szCs w:val="18"/>
                <w:lang w:val="ru-RU"/>
              </w:rPr>
            </w:pPr>
            <w:r w:rsidRPr="0007558C">
              <w:rPr>
                <w:rFonts w:ascii="Arial" w:hAnsi="Arial" w:cs="Arial"/>
                <w:color w:val="0D0D0D"/>
                <w:szCs w:val="18"/>
                <w:lang w:val="ru-RU"/>
              </w:rPr>
              <w:t>Карагандинская</w:t>
            </w: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79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62%</w:t>
            </w: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4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79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61%</w:t>
            </w: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36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79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74%</w:t>
            </w:r>
          </w:p>
        </w:tc>
        <w:tc>
          <w:tcPr>
            <w:tcW w:w="1560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80%</w:t>
            </w:r>
          </w:p>
        </w:tc>
        <w:tc>
          <w:tcPr>
            <w:tcW w:w="1567" w:type="dxa"/>
            <w:gridSpan w:val="2"/>
            <w:vAlign w:val="center"/>
          </w:tcPr>
          <w:p w:rsidR="001A1A96" w:rsidRPr="001A1A96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</w:pPr>
            <w:r w:rsidRPr="001A1A96">
              <w:rPr>
                <w:rFonts w:ascii="Arial" w:hAnsi="Arial" w:cs="Arial"/>
                <w:sz w:val="24"/>
              </w:rPr>
              <w:t>81%</w:t>
            </w:r>
          </w:p>
        </w:tc>
      </w:tr>
      <w:tr w:rsidR="001A1A96" w:rsidRPr="00962B37" w:rsidTr="001A1A96">
        <w:trPr>
          <w:trHeight w:val="413"/>
        </w:trPr>
        <w:tc>
          <w:tcPr>
            <w:tcW w:w="2402" w:type="dxa"/>
            <w:gridSpan w:val="2"/>
            <w:shd w:val="clear" w:color="auto" w:fill="E1EEDA"/>
            <w:vAlign w:val="center"/>
          </w:tcPr>
          <w:p w:rsidR="001A1A96" w:rsidRPr="0007558C" w:rsidRDefault="001A1A96" w:rsidP="001A1A96">
            <w:pPr>
              <w:pStyle w:val="TableParagraph"/>
              <w:ind w:left="28" w:firstLine="114"/>
              <w:rPr>
                <w:rFonts w:ascii="Arial" w:hAnsi="Arial" w:cs="Arial"/>
                <w:szCs w:val="18"/>
                <w:lang w:val="ru-RU"/>
              </w:rPr>
            </w:pPr>
            <w:r w:rsidRPr="0007558C">
              <w:rPr>
                <w:rFonts w:ascii="Arial" w:hAnsi="Arial" w:cs="Arial"/>
                <w:color w:val="0D0D0D"/>
                <w:szCs w:val="18"/>
                <w:lang w:val="ru-RU"/>
              </w:rPr>
              <w:t>Костанайская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54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00%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ind w:left="4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54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50%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ind w:left="36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57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96%</w:t>
            </w:r>
          </w:p>
        </w:tc>
        <w:tc>
          <w:tcPr>
            <w:tcW w:w="1560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58%</w:t>
            </w:r>
          </w:p>
        </w:tc>
        <w:tc>
          <w:tcPr>
            <w:tcW w:w="1567" w:type="dxa"/>
            <w:gridSpan w:val="2"/>
            <w:shd w:val="clear" w:color="auto" w:fill="E1EEDA"/>
            <w:vAlign w:val="center"/>
          </w:tcPr>
          <w:p w:rsidR="001A1A96" w:rsidRPr="001A1A96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</w:pPr>
            <w:r w:rsidRPr="001A1A96">
              <w:rPr>
                <w:rFonts w:ascii="Arial" w:hAnsi="Arial" w:cs="Arial"/>
                <w:sz w:val="24"/>
              </w:rPr>
              <w:t>62%</w:t>
            </w:r>
          </w:p>
        </w:tc>
      </w:tr>
      <w:tr w:rsidR="001A1A96" w:rsidRPr="00962B37" w:rsidTr="001A1A96">
        <w:trPr>
          <w:trHeight w:val="419"/>
        </w:trPr>
        <w:tc>
          <w:tcPr>
            <w:tcW w:w="2402" w:type="dxa"/>
            <w:gridSpan w:val="2"/>
            <w:vAlign w:val="center"/>
          </w:tcPr>
          <w:p w:rsidR="001A1A96" w:rsidRPr="0007558C" w:rsidRDefault="001A1A96" w:rsidP="001A1A96">
            <w:pPr>
              <w:pStyle w:val="TableParagraph"/>
              <w:ind w:left="28" w:firstLine="114"/>
              <w:rPr>
                <w:rFonts w:ascii="Arial" w:hAnsi="Arial" w:cs="Arial"/>
                <w:szCs w:val="18"/>
                <w:lang w:val="ru-RU"/>
              </w:rPr>
            </w:pPr>
            <w:r w:rsidRPr="0007558C">
              <w:rPr>
                <w:rFonts w:ascii="Arial" w:hAnsi="Arial" w:cs="Arial"/>
                <w:color w:val="0D0D0D"/>
                <w:szCs w:val="18"/>
                <w:lang w:val="ru-RU"/>
              </w:rPr>
              <w:t>Кызылординская</w:t>
            </w: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44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20%</w:t>
            </w: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4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44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32%</w:t>
            </w: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36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44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57%</w:t>
            </w:r>
          </w:p>
        </w:tc>
        <w:tc>
          <w:tcPr>
            <w:tcW w:w="1560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45%</w:t>
            </w:r>
          </w:p>
        </w:tc>
        <w:tc>
          <w:tcPr>
            <w:tcW w:w="1567" w:type="dxa"/>
            <w:gridSpan w:val="2"/>
            <w:vAlign w:val="center"/>
          </w:tcPr>
          <w:p w:rsidR="001A1A96" w:rsidRPr="001A1A96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</w:pPr>
            <w:r w:rsidRPr="001A1A96">
              <w:rPr>
                <w:rFonts w:ascii="Arial" w:hAnsi="Arial" w:cs="Arial"/>
                <w:sz w:val="24"/>
              </w:rPr>
              <w:t>47%</w:t>
            </w:r>
          </w:p>
        </w:tc>
      </w:tr>
      <w:tr w:rsidR="001A1A96" w:rsidRPr="00962B37" w:rsidTr="001A1A96">
        <w:trPr>
          <w:trHeight w:val="411"/>
        </w:trPr>
        <w:tc>
          <w:tcPr>
            <w:tcW w:w="2402" w:type="dxa"/>
            <w:gridSpan w:val="2"/>
            <w:shd w:val="clear" w:color="auto" w:fill="E1EEDA"/>
            <w:vAlign w:val="center"/>
          </w:tcPr>
          <w:p w:rsidR="001A1A96" w:rsidRPr="0007558C" w:rsidRDefault="001A1A96" w:rsidP="001A1A96">
            <w:pPr>
              <w:pStyle w:val="TableParagraph"/>
              <w:ind w:left="28" w:firstLine="114"/>
              <w:rPr>
                <w:rFonts w:ascii="Arial" w:hAnsi="Arial" w:cs="Arial"/>
                <w:szCs w:val="18"/>
                <w:lang w:val="ru-RU"/>
              </w:rPr>
            </w:pPr>
            <w:r w:rsidRPr="0007558C">
              <w:rPr>
                <w:rFonts w:ascii="Arial" w:hAnsi="Arial" w:cs="Arial"/>
                <w:color w:val="0D0D0D"/>
                <w:szCs w:val="18"/>
                <w:lang w:val="ru-RU"/>
              </w:rPr>
              <w:t>Мангистауская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40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77%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ind w:left="4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39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97%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ind w:left="36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39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59%</w:t>
            </w:r>
          </w:p>
        </w:tc>
        <w:tc>
          <w:tcPr>
            <w:tcW w:w="1560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40%</w:t>
            </w:r>
          </w:p>
        </w:tc>
        <w:tc>
          <w:tcPr>
            <w:tcW w:w="1567" w:type="dxa"/>
            <w:gridSpan w:val="2"/>
            <w:shd w:val="clear" w:color="auto" w:fill="E1EEDA"/>
            <w:vAlign w:val="center"/>
          </w:tcPr>
          <w:p w:rsidR="001A1A96" w:rsidRPr="001A1A96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</w:pPr>
            <w:r w:rsidRPr="001A1A96">
              <w:rPr>
                <w:rFonts w:ascii="Arial" w:hAnsi="Arial" w:cs="Arial"/>
                <w:sz w:val="24"/>
              </w:rPr>
              <w:t>45%</w:t>
            </w:r>
          </w:p>
        </w:tc>
      </w:tr>
      <w:tr w:rsidR="001A1A96" w:rsidRPr="00962B37" w:rsidTr="001A1A96">
        <w:trPr>
          <w:trHeight w:val="416"/>
        </w:trPr>
        <w:tc>
          <w:tcPr>
            <w:tcW w:w="2402" w:type="dxa"/>
            <w:gridSpan w:val="2"/>
            <w:vAlign w:val="center"/>
          </w:tcPr>
          <w:p w:rsidR="001A1A96" w:rsidRPr="0007558C" w:rsidRDefault="001A1A96" w:rsidP="001A1A96">
            <w:pPr>
              <w:pStyle w:val="TableParagraph"/>
              <w:ind w:left="28" w:firstLine="114"/>
              <w:rPr>
                <w:rFonts w:ascii="Arial" w:hAnsi="Arial" w:cs="Arial"/>
                <w:szCs w:val="18"/>
              </w:rPr>
            </w:pPr>
            <w:r w:rsidRPr="0007558C">
              <w:rPr>
                <w:rFonts w:ascii="Arial" w:hAnsi="Arial" w:cs="Arial"/>
                <w:color w:val="0D0D0D"/>
                <w:szCs w:val="18"/>
                <w:lang w:val="ru-RU"/>
              </w:rPr>
              <w:t>Павлодарская</w:t>
            </w: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70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67%</w:t>
            </w: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4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70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57%</w:t>
            </w: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36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70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56%</w:t>
            </w:r>
          </w:p>
        </w:tc>
        <w:tc>
          <w:tcPr>
            <w:tcW w:w="1560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71%</w:t>
            </w:r>
          </w:p>
        </w:tc>
        <w:tc>
          <w:tcPr>
            <w:tcW w:w="1567" w:type="dxa"/>
            <w:gridSpan w:val="2"/>
            <w:vAlign w:val="center"/>
          </w:tcPr>
          <w:p w:rsidR="001A1A96" w:rsidRPr="001A1A96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</w:pPr>
            <w:r w:rsidRPr="001A1A96">
              <w:rPr>
                <w:rFonts w:ascii="Arial" w:hAnsi="Arial" w:cs="Arial"/>
                <w:sz w:val="24"/>
              </w:rPr>
              <w:t>71%</w:t>
            </w:r>
          </w:p>
        </w:tc>
      </w:tr>
      <w:tr w:rsidR="001A1A96" w:rsidRPr="00962B37" w:rsidTr="001A1A96">
        <w:trPr>
          <w:trHeight w:val="409"/>
        </w:trPr>
        <w:tc>
          <w:tcPr>
            <w:tcW w:w="2402" w:type="dxa"/>
            <w:gridSpan w:val="2"/>
            <w:shd w:val="clear" w:color="auto" w:fill="E1EEDA"/>
            <w:vAlign w:val="center"/>
          </w:tcPr>
          <w:p w:rsidR="001A1A96" w:rsidRPr="0007558C" w:rsidRDefault="001A1A96" w:rsidP="001A1A96">
            <w:pPr>
              <w:pStyle w:val="TableParagraph"/>
              <w:ind w:left="142"/>
              <w:rPr>
                <w:rFonts w:ascii="Arial" w:hAnsi="Arial" w:cs="Arial"/>
                <w:szCs w:val="18"/>
                <w:lang w:val="ru-RU"/>
              </w:rPr>
            </w:pPr>
            <w:r w:rsidRPr="0007558C">
              <w:rPr>
                <w:rFonts w:ascii="Arial" w:hAnsi="Arial" w:cs="Arial"/>
                <w:color w:val="0D0D0D"/>
                <w:szCs w:val="18"/>
                <w:lang w:val="ru-RU"/>
              </w:rPr>
              <w:t>Северо-Казахстанская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45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07%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ind w:left="4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45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57%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ind w:left="36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46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07%</w:t>
            </w:r>
          </w:p>
        </w:tc>
        <w:tc>
          <w:tcPr>
            <w:tcW w:w="1560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47%</w:t>
            </w:r>
          </w:p>
        </w:tc>
        <w:tc>
          <w:tcPr>
            <w:tcW w:w="1567" w:type="dxa"/>
            <w:gridSpan w:val="2"/>
            <w:shd w:val="clear" w:color="auto" w:fill="E1EEDA"/>
            <w:vAlign w:val="center"/>
          </w:tcPr>
          <w:p w:rsidR="001A1A96" w:rsidRPr="001A1A96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</w:pPr>
            <w:r w:rsidRPr="001A1A96">
              <w:rPr>
                <w:rFonts w:ascii="Arial" w:hAnsi="Arial" w:cs="Arial"/>
                <w:sz w:val="24"/>
              </w:rPr>
              <w:t>49%</w:t>
            </w:r>
          </w:p>
        </w:tc>
      </w:tr>
      <w:tr w:rsidR="001A1A96" w:rsidRPr="00962B37" w:rsidTr="001A1A96">
        <w:trPr>
          <w:trHeight w:val="415"/>
        </w:trPr>
        <w:tc>
          <w:tcPr>
            <w:tcW w:w="2402" w:type="dxa"/>
            <w:gridSpan w:val="2"/>
            <w:vAlign w:val="center"/>
          </w:tcPr>
          <w:p w:rsidR="001A1A96" w:rsidRPr="0007558C" w:rsidRDefault="001A1A96" w:rsidP="001A1A96">
            <w:pPr>
              <w:pStyle w:val="TableParagraph"/>
              <w:ind w:left="28" w:firstLine="114"/>
              <w:rPr>
                <w:rFonts w:ascii="Arial" w:hAnsi="Arial" w:cs="Arial"/>
                <w:szCs w:val="18"/>
                <w:lang w:val="ru-RU"/>
              </w:rPr>
            </w:pPr>
            <w:r w:rsidRPr="0007558C">
              <w:rPr>
                <w:rFonts w:ascii="Arial" w:hAnsi="Arial" w:cs="Arial"/>
                <w:color w:val="0D0D0D"/>
                <w:szCs w:val="18"/>
                <w:lang w:val="ru-RU"/>
              </w:rPr>
              <w:t>Туркестанская</w:t>
            </w: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19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67%</w:t>
            </w: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4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19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63%</w:t>
            </w: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36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20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12%</w:t>
            </w:r>
          </w:p>
        </w:tc>
        <w:tc>
          <w:tcPr>
            <w:tcW w:w="1560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20%</w:t>
            </w:r>
          </w:p>
        </w:tc>
        <w:tc>
          <w:tcPr>
            <w:tcW w:w="1567" w:type="dxa"/>
            <w:gridSpan w:val="2"/>
            <w:vAlign w:val="center"/>
          </w:tcPr>
          <w:p w:rsidR="001A1A96" w:rsidRPr="001A1A96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</w:pPr>
            <w:r w:rsidRPr="001A1A96">
              <w:rPr>
                <w:rFonts w:ascii="Arial" w:hAnsi="Arial" w:cs="Arial"/>
                <w:sz w:val="24"/>
              </w:rPr>
              <w:t>25%</w:t>
            </w:r>
          </w:p>
        </w:tc>
      </w:tr>
      <w:tr w:rsidR="001A1A96" w:rsidRPr="00962B37" w:rsidTr="001A1A96">
        <w:trPr>
          <w:trHeight w:val="421"/>
        </w:trPr>
        <w:tc>
          <w:tcPr>
            <w:tcW w:w="2402" w:type="dxa"/>
            <w:gridSpan w:val="2"/>
            <w:shd w:val="clear" w:color="auto" w:fill="E1EEDA"/>
            <w:vAlign w:val="center"/>
          </w:tcPr>
          <w:p w:rsidR="001A1A96" w:rsidRPr="0007558C" w:rsidRDefault="001A1A96" w:rsidP="001A1A96">
            <w:pPr>
              <w:pStyle w:val="TableParagraph"/>
              <w:ind w:left="28" w:firstLine="114"/>
              <w:rPr>
                <w:rFonts w:ascii="Arial" w:hAnsi="Arial" w:cs="Arial"/>
                <w:szCs w:val="18"/>
                <w:lang w:val="ru-RU"/>
              </w:rPr>
            </w:pPr>
            <w:r w:rsidRPr="0007558C">
              <w:rPr>
                <w:rFonts w:ascii="Arial" w:hAnsi="Arial" w:cs="Arial"/>
                <w:color w:val="0D0D0D"/>
                <w:szCs w:val="18"/>
                <w:lang w:val="ru-RU"/>
              </w:rPr>
              <w:t>Улытауская</w:t>
            </w: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ind w:left="4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ind w:left="36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gridSpan w:val="2"/>
            <w:shd w:val="clear" w:color="auto" w:fill="E1EEDA"/>
            <w:vAlign w:val="center"/>
          </w:tcPr>
          <w:p w:rsidR="001A1A96" w:rsidRPr="00962B37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567" w:type="dxa"/>
            <w:gridSpan w:val="2"/>
            <w:shd w:val="clear" w:color="auto" w:fill="E1EEDA"/>
            <w:vAlign w:val="center"/>
          </w:tcPr>
          <w:p w:rsidR="001A1A96" w:rsidRPr="001A1A96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</w:pPr>
            <w:r w:rsidRPr="001A1A96">
              <w:rPr>
                <w:rFonts w:ascii="Arial" w:hAnsi="Arial" w:cs="Arial"/>
                <w:sz w:val="24"/>
              </w:rPr>
              <w:t>79%</w:t>
            </w:r>
          </w:p>
        </w:tc>
      </w:tr>
      <w:tr w:rsidR="001A1A96" w:rsidRPr="00962B37" w:rsidTr="001A1A96">
        <w:trPr>
          <w:trHeight w:val="412"/>
        </w:trPr>
        <w:tc>
          <w:tcPr>
            <w:tcW w:w="2402" w:type="dxa"/>
            <w:gridSpan w:val="2"/>
            <w:vAlign w:val="center"/>
          </w:tcPr>
          <w:p w:rsidR="001A1A96" w:rsidRPr="0007558C" w:rsidRDefault="001A1A96" w:rsidP="001A1A96">
            <w:pPr>
              <w:pStyle w:val="TableParagraph"/>
              <w:ind w:left="142"/>
              <w:rPr>
                <w:rFonts w:ascii="Arial" w:hAnsi="Arial" w:cs="Arial"/>
                <w:szCs w:val="18"/>
                <w:lang w:val="ru-RU"/>
              </w:rPr>
            </w:pPr>
            <w:r w:rsidRPr="0007558C">
              <w:rPr>
                <w:rFonts w:ascii="Arial" w:hAnsi="Arial" w:cs="Arial"/>
                <w:color w:val="0D0D0D"/>
                <w:szCs w:val="18"/>
                <w:lang w:val="ru-RU"/>
              </w:rPr>
              <w:t>Восточно-Казахстанская</w:t>
            </w: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61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12%</w:t>
            </w: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4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61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60%</w:t>
            </w: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36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62</w:t>
            </w:r>
            <w:r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,</w:t>
            </w: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04%</w:t>
            </w:r>
          </w:p>
        </w:tc>
        <w:tc>
          <w:tcPr>
            <w:tcW w:w="1560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62%</w:t>
            </w:r>
          </w:p>
        </w:tc>
        <w:tc>
          <w:tcPr>
            <w:tcW w:w="1567" w:type="dxa"/>
            <w:gridSpan w:val="2"/>
            <w:vAlign w:val="center"/>
          </w:tcPr>
          <w:p w:rsidR="001A1A96" w:rsidRPr="001A1A96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</w:pPr>
            <w:r w:rsidRPr="001A1A96">
              <w:rPr>
                <w:rFonts w:ascii="Arial" w:hAnsi="Arial" w:cs="Arial"/>
                <w:sz w:val="24"/>
              </w:rPr>
              <w:t>66%</w:t>
            </w:r>
          </w:p>
        </w:tc>
      </w:tr>
      <w:tr w:rsidR="001A1A96" w:rsidRPr="00B95F20" w:rsidTr="001A1A96">
        <w:trPr>
          <w:trHeight w:val="412"/>
        </w:trPr>
        <w:tc>
          <w:tcPr>
            <w:tcW w:w="2402" w:type="dxa"/>
            <w:gridSpan w:val="2"/>
            <w:shd w:val="clear" w:color="auto" w:fill="EAF1DD" w:themeFill="accent3" w:themeFillTint="33"/>
            <w:vAlign w:val="center"/>
          </w:tcPr>
          <w:p w:rsidR="001A1A96" w:rsidRPr="0007558C" w:rsidRDefault="001A1A96" w:rsidP="001A1A96">
            <w:pPr>
              <w:pStyle w:val="TableParagraph"/>
              <w:ind w:left="28" w:firstLine="114"/>
              <w:rPr>
                <w:rFonts w:ascii="Arial" w:hAnsi="Arial" w:cs="Arial"/>
                <w:color w:val="0D0D0D"/>
                <w:szCs w:val="18"/>
                <w:lang w:val="ru-RU"/>
              </w:rPr>
            </w:pPr>
            <w:r w:rsidRPr="0007558C">
              <w:rPr>
                <w:rFonts w:ascii="Arial" w:hAnsi="Arial" w:cs="Arial"/>
                <w:color w:val="0D0D0D"/>
                <w:szCs w:val="18"/>
                <w:lang w:val="ru-RU"/>
              </w:rPr>
              <w:t>г.Астана</w:t>
            </w:r>
          </w:p>
        </w:tc>
        <w:tc>
          <w:tcPr>
            <w:tcW w:w="1559" w:type="dxa"/>
            <w:gridSpan w:val="2"/>
            <w:shd w:val="clear" w:color="auto" w:fill="EAF1DD" w:themeFill="accent3" w:themeFillTint="33"/>
            <w:vAlign w:val="center"/>
          </w:tcPr>
          <w:p w:rsidR="001A1A96" w:rsidRPr="00962B37" w:rsidRDefault="001A1A96" w:rsidP="001A1A96">
            <w:pPr>
              <w:pStyle w:val="TableParagraph"/>
              <w:jc w:val="center"/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100%</w:t>
            </w:r>
          </w:p>
        </w:tc>
        <w:tc>
          <w:tcPr>
            <w:tcW w:w="1559" w:type="dxa"/>
            <w:gridSpan w:val="2"/>
            <w:shd w:val="clear" w:color="auto" w:fill="EAF1DD" w:themeFill="accent3" w:themeFillTint="33"/>
            <w:vAlign w:val="center"/>
          </w:tcPr>
          <w:p w:rsidR="001A1A96" w:rsidRPr="00962B37" w:rsidRDefault="001A1A96" w:rsidP="001A1A96">
            <w:pPr>
              <w:pStyle w:val="TableParagraph"/>
              <w:ind w:left="42"/>
              <w:jc w:val="center"/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100%</w:t>
            </w:r>
          </w:p>
        </w:tc>
        <w:tc>
          <w:tcPr>
            <w:tcW w:w="1559" w:type="dxa"/>
            <w:gridSpan w:val="2"/>
            <w:shd w:val="clear" w:color="auto" w:fill="EAF1DD" w:themeFill="accent3" w:themeFillTint="33"/>
            <w:vAlign w:val="center"/>
          </w:tcPr>
          <w:p w:rsidR="001A1A96" w:rsidRPr="00962B37" w:rsidRDefault="001A1A96" w:rsidP="001A1A96">
            <w:pPr>
              <w:pStyle w:val="TableParagraph"/>
              <w:ind w:left="36"/>
              <w:jc w:val="center"/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100%</w:t>
            </w:r>
          </w:p>
        </w:tc>
        <w:tc>
          <w:tcPr>
            <w:tcW w:w="1560" w:type="dxa"/>
            <w:gridSpan w:val="2"/>
            <w:shd w:val="clear" w:color="auto" w:fill="EAF1DD" w:themeFill="accent3" w:themeFillTint="33"/>
            <w:vAlign w:val="center"/>
          </w:tcPr>
          <w:p w:rsidR="001A1A96" w:rsidRPr="00962B37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100%</w:t>
            </w:r>
          </w:p>
        </w:tc>
        <w:tc>
          <w:tcPr>
            <w:tcW w:w="1567" w:type="dxa"/>
            <w:gridSpan w:val="2"/>
            <w:shd w:val="clear" w:color="auto" w:fill="EAF1DD" w:themeFill="accent3" w:themeFillTint="33"/>
            <w:vAlign w:val="center"/>
          </w:tcPr>
          <w:p w:rsidR="001A1A96" w:rsidRPr="001A1A96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</w:pPr>
            <w:r w:rsidRPr="001A1A96">
              <w:rPr>
                <w:rFonts w:ascii="Arial" w:hAnsi="Arial" w:cs="Arial"/>
                <w:sz w:val="24"/>
              </w:rPr>
              <w:t>100%</w:t>
            </w:r>
          </w:p>
        </w:tc>
      </w:tr>
      <w:tr w:rsidR="001A1A96" w:rsidRPr="00B95F20" w:rsidTr="001A1A96">
        <w:trPr>
          <w:trHeight w:val="412"/>
        </w:trPr>
        <w:tc>
          <w:tcPr>
            <w:tcW w:w="2402" w:type="dxa"/>
            <w:gridSpan w:val="2"/>
            <w:vAlign w:val="center"/>
          </w:tcPr>
          <w:p w:rsidR="001A1A96" w:rsidRPr="0007558C" w:rsidRDefault="001A1A96" w:rsidP="001A1A96">
            <w:pPr>
              <w:pStyle w:val="TableParagraph"/>
              <w:ind w:left="28" w:firstLine="114"/>
              <w:rPr>
                <w:rFonts w:ascii="Arial" w:hAnsi="Arial" w:cs="Arial"/>
                <w:color w:val="0D0D0D"/>
                <w:szCs w:val="18"/>
                <w:lang w:val="ru-RU"/>
              </w:rPr>
            </w:pPr>
            <w:r w:rsidRPr="0007558C">
              <w:rPr>
                <w:rFonts w:ascii="Arial" w:hAnsi="Arial" w:cs="Arial"/>
                <w:color w:val="0D0D0D"/>
                <w:szCs w:val="18"/>
                <w:lang w:val="ru-RU"/>
              </w:rPr>
              <w:t>г.Алматы</w:t>
            </w: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jc w:val="center"/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100%</w:t>
            </w: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42"/>
              <w:jc w:val="center"/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100%</w:t>
            </w:r>
          </w:p>
        </w:tc>
        <w:tc>
          <w:tcPr>
            <w:tcW w:w="1559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36"/>
              <w:jc w:val="center"/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100%</w:t>
            </w:r>
          </w:p>
        </w:tc>
        <w:tc>
          <w:tcPr>
            <w:tcW w:w="1560" w:type="dxa"/>
            <w:gridSpan w:val="2"/>
            <w:vAlign w:val="center"/>
          </w:tcPr>
          <w:p w:rsidR="001A1A96" w:rsidRPr="00962B37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100%</w:t>
            </w:r>
          </w:p>
        </w:tc>
        <w:tc>
          <w:tcPr>
            <w:tcW w:w="1567" w:type="dxa"/>
            <w:gridSpan w:val="2"/>
            <w:vAlign w:val="center"/>
          </w:tcPr>
          <w:p w:rsidR="001A1A96" w:rsidRPr="001A1A96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</w:pPr>
            <w:r w:rsidRPr="001A1A96">
              <w:rPr>
                <w:rFonts w:ascii="Arial" w:hAnsi="Arial" w:cs="Arial"/>
                <w:sz w:val="24"/>
              </w:rPr>
              <w:t>100%</w:t>
            </w:r>
          </w:p>
        </w:tc>
      </w:tr>
      <w:tr w:rsidR="001A1A96" w:rsidRPr="00B95F20" w:rsidTr="001A1A96">
        <w:trPr>
          <w:trHeight w:val="412"/>
        </w:trPr>
        <w:tc>
          <w:tcPr>
            <w:tcW w:w="2402" w:type="dxa"/>
            <w:gridSpan w:val="2"/>
            <w:shd w:val="clear" w:color="auto" w:fill="EAF1DD" w:themeFill="accent3" w:themeFillTint="33"/>
            <w:vAlign w:val="center"/>
          </w:tcPr>
          <w:p w:rsidR="001A1A96" w:rsidRPr="0007558C" w:rsidRDefault="001A1A96" w:rsidP="001A1A96">
            <w:pPr>
              <w:pStyle w:val="TableParagraph"/>
              <w:ind w:left="28" w:firstLine="114"/>
              <w:rPr>
                <w:rFonts w:ascii="Arial" w:hAnsi="Arial" w:cs="Arial"/>
                <w:color w:val="0D0D0D"/>
                <w:szCs w:val="18"/>
                <w:lang w:val="ru-RU"/>
              </w:rPr>
            </w:pPr>
            <w:r w:rsidRPr="0007558C">
              <w:rPr>
                <w:rFonts w:ascii="Arial" w:hAnsi="Arial" w:cs="Arial"/>
                <w:color w:val="0D0D0D"/>
                <w:szCs w:val="18"/>
                <w:lang w:val="ru-RU"/>
              </w:rPr>
              <w:t>г.Шымкент</w:t>
            </w:r>
          </w:p>
        </w:tc>
        <w:tc>
          <w:tcPr>
            <w:tcW w:w="1559" w:type="dxa"/>
            <w:gridSpan w:val="2"/>
            <w:shd w:val="clear" w:color="auto" w:fill="EAF1DD" w:themeFill="accent3" w:themeFillTint="33"/>
            <w:vAlign w:val="center"/>
          </w:tcPr>
          <w:p w:rsidR="001A1A96" w:rsidRPr="00962B37" w:rsidRDefault="001A1A96" w:rsidP="001A1A96">
            <w:pPr>
              <w:pStyle w:val="TableParagraph"/>
              <w:jc w:val="center"/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100%</w:t>
            </w:r>
          </w:p>
        </w:tc>
        <w:tc>
          <w:tcPr>
            <w:tcW w:w="1559" w:type="dxa"/>
            <w:gridSpan w:val="2"/>
            <w:shd w:val="clear" w:color="auto" w:fill="EAF1DD" w:themeFill="accent3" w:themeFillTint="33"/>
            <w:vAlign w:val="center"/>
          </w:tcPr>
          <w:p w:rsidR="001A1A96" w:rsidRPr="00962B37" w:rsidRDefault="001A1A96" w:rsidP="001A1A96">
            <w:pPr>
              <w:pStyle w:val="TableParagraph"/>
              <w:ind w:left="42"/>
              <w:jc w:val="center"/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100%</w:t>
            </w:r>
          </w:p>
        </w:tc>
        <w:tc>
          <w:tcPr>
            <w:tcW w:w="1559" w:type="dxa"/>
            <w:gridSpan w:val="2"/>
            <w:shd w:val="clear" w:color="auto" w:fill="EAF1DD" w:themeFill="accent3" w:themeFillTint="33"/>
            <w:vAlign w:val="center"/>
          </w:tcPr>
          <w:p w:rsidR="001A1A96" w:rsidRPr="00962B37" w:rsidRDefault="001A1A96" w:rsidP="001A1A96">
            <w:pPr>
              <w:pStyle w:val="TableParagraph"/>
              <w:ind w:left="36"/>
              <w:jc w:val="center"/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100%</w:t>
            </w:r>
          </w:p>
        </w:tc>
        <w:tc>
          <w:tcPr>
            <w:tcW w:w="1560" w:type="dxa"/>
            <w:gridSpan w:val="2"/>
            <w:shd w:val="clear" w:color="auto" w:fill="EAF1DD" w:themeFill="accent3" w:themeFillTint="33"/>
            <w:vAlign w:val="center"/>
          </w:tcPr>
          <w:p w:rsidR="001A1A96" w:rsidRPr="00962B37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color w:val="0D0D0D"/>
                <w:sz w:val="24"/>
                <w:szCs w:val="24"/>
                <w:lang w:val="ru-RU"/>
              </w:rPr>
              <w:t>100%</w:t>
            </w:r>
          </w:p>
        </w:tc>
        <w:tc>
          <w:tcPr>
            <w:tcW w:w="1567" w:type="dxa"/>
            <w:gridSpan w:val="2"/>
            <w:shd w:val="clear" w:color="auto" w:fill="EAF1DD" w:themeFill="accent3" w:themeFillTint="33"/>
            <w:vAlign w:val="center"/>
          </w:tcPr>
          <w:p w:rsidR="001A1A96" w:rsidRPr="001A1A96" w:rsidRDefault="001A1A96" w:rsidP="001A1A96">
            <w:pPr>
              <w:pStyle w:val="TableParagraph"/>
              <w:ind w:left="3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</w:pPr>
            <w:r w:rsidRPr="001A1A96">
              <w:rPr>
                <w:rFonts w:ascii="Arial" w:hAnsi="Arial" w:cs="Arial"/>
                <w:sz w:val="24"/>
              </w:rPr>
              <w:t>100%</w:t>
            </w:r>
          </w:p>
        </w:tc>
      </w:tr>
    </w:tbl>
    <w:p w:rsidR="00867A94" w:rsidRPr="001A1A96" w:rsidRDefault="00867A94" w:rsidP="00867A94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867A94" w:rsidRPr="001A1A96" w:rsidRDefault="00867A94" w:rsidP="00867A94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8E6221" w:rsidRPr="001A1A96" w:rsidRDefault="008E6221" w:rsidP="00867A94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14594C" w:rsidRPr="001A1A96" w:rsidRDefault="0014594C" w:rsidP="00867A94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14594C" w:rsidRPr="001A1A96" w:rsidRDefault="0014594C" w:rsidP="00867A94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8E6221" w:rsidRDefault="008E6221" w:rsidP="00867A94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1A1A96" w:rsidRDefault="001A1A96" w:rsidP="00867A94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1A1A96" w:rsidRDefault="001A1A96" w:rsidP="00867A94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1A1A96" w:rsidRDefault="001A1A96" w:rsidP="00867A94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1A1A96" w:rsidRDefault="001A1A96" w:rsidP="00867A94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1A1A96" w:rsidRPr="001A1A96" w:rsidRDefault="001A1A96" w:rsidP="00867A94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8E6221" w:rsidRPr="001A1A96" w:rsidRDefault="008E6221" w:rsidP="00867A94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867A94" w:rsidRPr="007E7F07" w:rsidRDefault="00867A94" w:rsidP="004421D9">
      <w:pPr>
        <w:jc w:val="both"/>
        <w:rPr>
          <w:rFonts w:ascii="Arial" w:hAnsi="Arial" w:cs="Arial"/>
          <w:sz w:val="20"/>
          <w:szCs w:val="20"/>
        </w:rPr>
      </w:pPr>
    </w:p>
    <w:p w:rsidR="007658AD" w:rsidRPr="00962B37" w:rsidRDefault="00200B70" w:rsidP="00B5330B">
      <w:pPr>
        <w:pStyle w:val="1"/>
        <w:numPr>
          <w:ilvl w:val="0"/>
          <w:numId w:val="1"/>
        </w:numPr>
        <w:ind w:right="545"/>
        <w:jc w:val="center"/>
        <w:rPr>
          <w:rFonts w:ascii="Arial" w:hAnsi="Arial" w:cs="Arial"/>
          <w:b/>
          <w:sz w:val="32"/>
          <w:szCs w:val="32"/>
          <w:lang w:val="ru-RU"/>
        </w:rPr>
      </w:pPr>
      <w:r w:rsidRPr="00962B37">
        <w:rPr>
          <w:rFonts w:ascii="Arial" w:hAnsi="Arial" w:cs="Arial"/>
          <w:b/>
          <w:sz w:val="32"/>
          <w:szCs w:val="32"/>
          <w:lang w:val="ru-RU"/>
        </w:rPr>
        <w:lastRenderedPageBreak/>
        <w:t>ЗЕЛЕНАЯ ЭКОНОМИКА</w:t>
      </w:r>
    </w:p>
    <w:p w:rsidR="000D1277" w:rsidRDefault="000D1277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3F55A3" w:rsidRPr="00962B37" w:rsidRDefault="003F55A3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200B70" w:rsidRPr="00962B37" w:rsidRDefault="00200B70" w:rsidP="00B5330B">
      <w:pPr>
        <w:pStyle w:val="1"/>
        <w:numPr>
          <w:ilvl w:val="1"/>
          <w:numId w:val="1"/>
        </w:numPr>
        <w:ind w:left="1276" w:right="545" w:hanging="556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Основные показатели в сфере низкоуглеродного развития и окружающей среды</w:t>
      </w:r>
    </w:p>
    <w:tbl>
      <w:tblPr>
        <w:tblpPr w:leftFromText="180" w:rightFromText="180" w:vertAnchor="text" w:horzAnchor="margin" w:tblpXSpec="center" w:tblpY="212"/>
        <w:tblW w:w="10031" w:type="dxa"/>
        <w:tblLayout w:type="fixed"/>
        <w:tblLook w:val="04A0"/>
      </w:tblPr>
      <w:tblGrid>
        <w:gridCol w:w="2775"/>
        <w:gridCol w:w="704"/>
        <w:gridCol w:w="720"/>
        <w:gridCol w:w="900"/>
        <w:gridCol w:w="850"/>
        <w:gridCol w:w="860"/>
        <w:gridCol w:w="900"/>
        <w:gridCol w:w="990"/>
        <w:gridCol w:w="1332"/>
      </w:tblGrid>
      <w:tr w:rsidR="0015387F" w:rsidRPr="00962B37" w:rsidTr="0047621C">
        <w:trPr>
          <w:trHeight w:val="827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4"/>
                <w:lang w:val="ru-RU" w:eastAsia="ru-RU"/>
              </w:rPr>
              <w:t>Наименование показателя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4"/>
                <w:lang w:val="ru-RU" w:eastAsia="ru-RU"/>
              </w:rPr>
              <w:t>1990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4"/>
                <w:lang w:val="ru-RU" w:eastAsia="ru-RU"/>
              </w:rPr>
              <w:t>2010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4"/>
                <w:lang w:val="ru-RU" w:eastAsia="ru-RU"/>
              </w:rPr>
              <w:t>2017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4"/>
                <w:lang w:val="ru-RU" w:eastAsia="ru-RU"/>
              </w:rPr>
              <w:t>2018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4"/>
                <w:lang w:val="ru-RU" w:eastAsia="ru-RU"/>
              </w:rPr>
              <w:t>2019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4"/>
                <w:lang w:val="ru-RU" w:eastAsia="ru-RU"/>
              </w:rPr>
              <w:t>2020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15387F" w:rsidRPr="00962B37" w:rsidRDefault="0015387F" w:rsidP="0015387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6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4"/>
                <w:lang w:val="ru-RU" w:eastAsia="ru-RU"/>
              </w:rPr>
              <w:t>2021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16"/>
                <w:szCs w:val="24"/>
                <w:lang w:val="ru-RU" w:eastAsia="ru-RU"/>
              </w:rPr>
              <w:t xml:space="preserve">Изменение к начальному периоду </w:t>
            </w:r>
          </w:p>
        </w:tc>
      </w:tr>
      <w:tr w:rsidR="0047621C" w:rsidRPr="00EB7D6F" w:rsidTr="0047621C">
        <w:trPr>
          <w:trHeight w:val="288"/>
        </w:trPr>
        <w:tc>
          <w:tcPr>
            <w:tcW w:w="100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7621C" w:rsidRPr="00962B37" w:rsidRDefault="0047621C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val="ru-RU" w:eastAsia="ru-RU"/>
              </w:rPr>
              <w:t xml:space="preserve">Основные показатели в сфере низкоуглеродного развития </w:t>
            </w:r>
          </w:p>
        </w:tc>
      </w:tr>
      <w:tr w:rsidR="0015387F" w:rsidRPr="00962B37" w:rsidTr="0047621C">
        <w:trPr>
          <w:trHeight w:val="828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5387F" w:rsidRPr="0047621C" w:rsidRDefault="0015387F" w:rsidP="00200B70">
            <w:pPr>
              <w:widowControl/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</w:pPr>
            <w:r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>Объем выбросов парниковых газов в Казахстане (чистые)</w:t>
            </w:r>
            <w:r w:rsidR="001D766D"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>,</w:t>
            </w:r>
            <w:r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>мт в эквиваленте CO2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15387F">
            <w:pPr>
              <w:widowControl/>
              <w:ind w:left="-129" w:right="-105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381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315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385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401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364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ind w:right="-108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351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-8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0%</w:t>
            </w:r>
          </w:p>
        </w:tc>
      </w:tr>
      <w:tr w:rsidR="0015387F" w:rsidRPr="00962B37" w:rsidTr="0047621C">
        <w:trPr>
          <w:trHeight w:val="728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87F" w:rsidRPr="0047621C" w:rsidRDefault="0015387F" w:rsidP="00200B70">
            <w:pPr>
              <w:widowControl/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</w:pPr>
            <w:r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>Доля электроэнергии</w:t>
            </w:r>
            <w:r w:rsidR="001D766D"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>,</w:t>
            </w:r>
            <w:r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 xml:space="preserve"> произведенной ВИЭ в общем объеме выработанной электроэнергии. % 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27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2</w:t>
            </w:r>
            <w:r w:rsidR="001D766D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3</w:t>
            </w:r>
            <w:r w:rsidR="001D766D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206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1%</w:t>
            </w:r>
          </w:p>
        </w:tc>
      </w:tr>
      <w:tr w:rsidR="0015387F" w:rsidRPr="00962B37" w:rsidTr="0047621C">
        <w:trPr>
          <w:trHeight w:val="501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5387F" w:rsidRPr="0047621C" w:rsidRDefault="0015387F" w:rsidP="00200B70">
            <w:pPr>
              <w:widowControl/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</w:pPr>
            <w:r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>Первичное потребление. 1000 т н.э.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84 987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75 227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73 148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65 671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-15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9%</w:t>
            </w:r>
          </w:p>
        </w:tc>
      </w:tr>
      <w:tr w:rsidR="0015387F" w:rsidRPr="00962B37" w:rsidTr="0047621C">
        <w:trPr>
          <w:trHeight w:val="423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87F" w:rsidRPr="0047621C" w:rsidRDefault="0015387F" w:rsidP="00200B70">
            <w:pPr>
              <w:widowControl/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</w:pPr>
            <w:r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>Конечное энергопотребление. 1000 т н.э.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40 699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41 916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45 510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40 332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4%</w:t>
            </w:r>
          </w:p>
        </w:tc>
      </w:tr>
      <w:tr w:rsidR="0015387F" w:rsidRPr="00962B37" w:rsidTr="0047621C">
        <w:trPr>
          <w:trHeight w:val="626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5387F" w:rsidRPr="0047621C" w:rsidRDefault="0015387F" w:rsidP="00200B70">
            <w:pPr>
              <w:widowControl/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</w:pPr>
            <w:r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>Энергоемкость ВВП</w:t>
            </w:r>
            <w:r w:rsidR="001D766D"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>,</w:t>
            </w:r>
            <w:r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>тнэ/тыс.долл. США в ценах  2010г.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-23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8%</w:t>
            </w:r>
          </w:p>
        </w:tc>
      </w:tr>
      <w:tr w:rsidR="0015387F" w:rsidRPr="00962B37" w:rsidTr="0047621C">
        <w:trPr>
          <w:trHeight w:val="564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87F" w:rsidRPr="0047621C" w:rsidRDefault="0015387F" w:rsidP="00200B70">
            <w:pPr>
              <w:widowControl/>
              <w:rPr>
                <w:rFonts w:ascii="Arial" w:eastAsia="Times New Roman" w:hAnsi="Arial" w:cs="Arial"/>
                <w:color w:val="000000"/>
                <w:sz w:val="18"/>
                <w:szCs w:val="24"/>
                <w:lang w:val="ru-RU" w:eastAsia="ru-RU"/>
              </w:rPr>
            </w:pPr>
            <w:r w:rsidRPr="0047621C">
              <w:rPr>
                <w:rFonts w:ascii="Arial" w:eastAsia="Times New Roman" w:hAnsi="Arial" w:cs="Arial"/>
                <w:color w:val="000000"/>
                <w:sz w:val="18"/>
                <w:szCs w:val="24"/>
                <w:lang w:val="ru-RU" w:eastAsia="ru-RU"/>
              </w:rPr>
              <w:t>Интенсивность потребления первичной энергии на душу населения</w:t>
            </w:r>
            <w:r w:rsidR="001D766D" w:rsidRPr="0047621C">
              <w:rPr>
                <w:rFonts w:ascii="Arial" w:eastAsia="Times New Roman" w:hAnsi="Arial" w:cs="Arial"/>
                <w:color w:val="000000"/>
                <w:sz w:val="18"/>
                <w:szCs w:val="24"/>
                <w:lang w:val="ru-RU" w:eastAsia="ru-RU"/>
              </w:rPr>
              <w:t>,</w:t>
            </w:r>
            <w:r w:rsidRPr="0047621C">
              <w:rPr>
                <w:rFonts w:ascii="Arial" w:eastAsia="Times New Roman" w:hAnsi="Arial" w:cs="Arial"/>
                <w:color w:val="000000"/>
                <w:sz w:val="18"/>
                <w:szCs w:val="24"/>
                <w:lang w:val="ru-RU" w:eastAsia="ru-RU"/>
              </w:rPr>
              <w:t>тнэ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-17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3%</w:t>
            </w:r>
          </w:p>
        </w:tc>
      </w:tr>
      <w:tr w:rsidR="0015387F" w:rsidRPr="00962B37" w:rsidTr="0047621C">
        <w:trPr>
          <w:trHeight w:val="716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5387F" w:rsidRPr="0047621C" w:rsidRDefault="0015387F" w:rsidP="00200B70">
            <w:pPr>
              <w:widowControl/>
              <w:rPr>
                <w:rFonts w:ascii="Arial" w:eastAsia="Times New Roman" w:hAnsi="Arial" w:cs="Arial"/>
                <w:color w:val="000000"/>
                <w:sz w:val="18"/>
                <w:szCs w:val="24"/>
                <w:lang w:val="ru-RU" w:eastAsia="ru-RU"/>
              </w:rPr>
            </w:pPr>
            <w:r w:rsidRPr="0047621C">
              <w:rPr>
                <w:rFonts w:ascii="Arial" w:eastAsia="Times New Roman" w:hAnsi="Arial" w:cs="Arial"/>
                <w:color w:val="000000"/>
                <w:sz w:val="18"/>
                <w:szCs w:val="24"/>
                <w:lang w:val="ru-RU" w:eastAsia="ru-RU"/>
              </w:rPr>
              <w:t>Интенсивность выбросов CO2 в энергетике на душу населения</w:t>
            </w:r>
            <w:r w:rsidR="001D766D" w:rsidRPr="0047621C">
              <w:rPr>
                <w:rFonts w:ascii="Arial" w:eastAsia="Times New Roman" w:hAnsi="Arial" w:cs="Arial"/>
                <w:color w:val="000000"/>
                <w:sz w:val="18"/>
                <w:szCs w:val="24"/>
                <w:lang w:val="ru-RU" w:eastAsia="ru-RU"/>
              </w:rPr>
              <w:t>,</w:t>
            </w:r>
            <w:r w:rsidRPr="0047621C">
              <w:rPr>
                <w:rFonts w:ascii="Arial" w:eastAsia="Times New Roman" w:hAnsi="Arial" w:cs="Arial"/>
                <w:color w:val="000000"/>
                <w:sz w:val="18"/>
                <w:szCs w:val="24"/>
                <w:lang w:val="ru-RU" w:eastAsia="ru-RU"/>
              </w:rPr>
              <w:t xml:space="preserve"> тонн СО2 экв.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15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16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17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15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5%</w:t>
            </w:r>
          </w:p>
        </w:tc>
      </w:tr>
      <w:tr w:rsidR="0047621C" w:rsidRPr="00EB7D6F" w:rsidTr="0047621C">
        <w:trPr>
          <w:trHeight w:val="315"/>
        </w:trPr>
        <w:tc>
          <w:tcPr>
            <w:tcW w:w="100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7621C" w:rsidRPr="00962B37" w:rsidRDefault="0047621C" w:rsidP="0047621C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ru-RU" w:eastAsia="ru-RU"/>
              </w:rPr>
              <w:t>Основные экономические показатели в сфере охраны окружающей среды</w:t>
            </w:r>
          </w:p>
        </w:tc>
      </w:tr>
      <w:tr w:rsidR="0015387F" w:rsidRPr="003B5781" w:rsidTr="0047621C">
        <w:trPr>
          <w:trHeight w:val="518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5387F" w:rsidRPr="0047621C" w:rsidRDefault="0015387F" w:rsidP="00200B70">
            <w:pPr>
              <w:widowControl/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</w:pPr>
            <w:r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>Затраты на охрану окружающей среды</w:t>
            </w:r>
            <w:r w:rsidR="001D766D"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>,</w:t>
            </w:r>
            <w:r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 xml:space="preserve"> млрд</w:t>
            </w:r>
            <w:r w:rsidR="003B5781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>.</w:t>
            </w:r>
            <w:r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 xml:space="preserve"> тенге 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99</w:t>
            </w:r>
            <w:r w:rsidR="001D766D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175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15387F">
            <w:pPr>
              <w:widowControl/>
              <w:ind w:left="-105" w:right="-66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191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15387F">
            <w:pPr>
              <w:widowControl/>
              <w:ind w:left="-147" w:right="-102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221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15387F">
            <w:pPr>
              <w:widowControl/>
              <w:ind w:left="-111" w:right="-113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210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5387F" w:rsidRPr="003B5781" w:rsidRDefault="0015387F" w:rsidP="0015387F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3B5781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245</w:t>
            </w:r>
            <w:r w:rsidR="001D766D" w:rsidRPr="003B5781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3B5781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147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%</w:t>
            </w:r>
          </w:p>
        </w:tc>
      </w:tr>
      <w:tr w:rsidR="0015387F" w:rsidRPr="0015387F" w:rsidTr="0047621C">
        <w:trPr>
          <w:trHeight w:val="786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87F" w:rsidRPr="0047621C" w:rsidRDefault="0015387F" w:rsidP="00200B70">
            <w:pPr>
              <w:widowControl/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</w:pPr>
            <w:r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>Затраты</w:t>
            </w:r>
            <w:r w:rsidR="001D766D"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>,</w:t>
            </w:r>
            <w:r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 xml:space="preserve"> направленные на ликвидацию чрезвычайных ситуаций и их последствий</w:t>
            </w:r>
            <w:r w:rsidR="001D766D"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>,</w:t>
            </w:r>
            <w:r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 xml:space="preserve"> млн тенге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7 450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87F" w:rsidRPr="00962B37" w:rsidRDefault="0015387F" w:rsidP="0015387F">
            <w:pPr>
              <w:widowControl/>
              <w:ind w:left="-105" w:right="-66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5 234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87F" w:rsidRPr="00962B37" w:rsidRDefault="0015387F" w:rsidP="0015387F">
            <w:pPr>
              <w:widowControl/>
              <w:ind w:left="-147" w:right="-102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7 574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87F" w:rsidRPr="00962B37" w:rsidRDefault="0015387F" w:rsidP="0015387F">
            <w:pPr>
              <w:widowControl/>
              <w:ind w:left="-111" w:right="-113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9 387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5387F" w:rsidRPr="0015387F" w:rsidRDefault="0015387F" w:rsidP="0015387F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9 687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87F" w:rsidRPr="00962B37" w:rsidRDefault="0015387F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4"/>
                <w:lang w:eastAsia="ru-RU"/>
              </w:rPr>
              <w:t>96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4"/>
                <w:lang w:eastAsia="ru-RU"/>
              </w:rPr>
              <w:t>2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%</w:t>
            </w:r>
          </w:p>
        </w:tc>
      </w:tr>
      <w:tr w:rsidR="0015387F" w:rsidRPr="00962B37" w:rsidTr="0047621C">
        <w:trPr>
          <w:trHeight w:val="840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5387F" w:rsidRPr="0047621C" w:rsidRDefault="0015387F" w:rsidP="0015387F">
            <w:pPr>
              <w:widowControl/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</w:pPr>
            <w:r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>Расходы по  научным и научно-техническим проектам</w:t>
            </w:r>
            <w:r w:rsidR="001D766D"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>,</w:t>
            </w:r>
            <w:r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 xml:space="preserve"> связанные  с  "зеленой экономикой"</w:t>
            </w:r>
            <w:r w:rsidR="001D766D"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>,</w:t>
            </w:r>
            <w:r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 xml:space="preserve"> млн тенге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15387F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15387F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</w:tcPr>
          <w:p w:rsidR="0015387F" w:rsidRPr="00962B37" w:rsidRDefault="0015387F" w:rsidP="0015387F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</w:tcPr>
          <w:p w:rsidR="0015387F" w:rsidRPr="00962B37" w:rsidRDefault="0015387F" w:rsidP="0015387F">
            <w:pPr>
              <w:widowControl/>
              <w:ind w:left="-105" w:right="-66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1 191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</w:tcPr>
          <w:p w:rsidR="0015387F" w:rsidRPr="00962B37" w:rsidRDefault="0015387F" w:rsidP="0015387F">
            <w:pPr>
              <w:widowControl/>
              <w:ind w:left="-147" w:right="-102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1 446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</w:tcPr>
          <w:p w:rsidR="0015387F" w:rsidRPr="00962B37" w:rsidRDefault="0015387F" w:rsidP="0015387F">
            <w:pPr>
              <w:widowControl/>
              <w:ind w:left="-111" w:right="-113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1 594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5387F" w:rsidRPr="00962B37" w:rsidRDefault="0015387F" w:rsidP="0015387F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203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15387F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-82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9%</w:t>
            </w:r>
          </w:p>
        </w:tc>
      </w:tr>
      <w:tr w:rsidR="0015387F" w:rsidRPr="00962B37" w:rsidTr="0047621C">
        <w:trPr>
          <w:trHeight w:val="838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87F" w:rsidRPr="0047621C" w:rsidRDefault="0015387F" w:rsidP="0015387F">
            <w:pPr>
              <w:widowControl/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</w:pPr>
            <w:r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>Инвестиции (внутренние и внешние)</w:t>
            </w:r>
            <w:r w:rsidR="001D766D"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>,</w:t>
            </w:r>
            <w:r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 xml:space="preserve"> направленные на охрану окружающей среды</w:t>
            </w:r>
            <w:r w:rsidR="001D766D"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>,</w:t>
            </w:r>
            <w:r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 xml:space="preserve"> млн тенге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87F" w:rsidRPr="00962B37" w:rsidRDefault="0015387F" w:rsidP="0015387F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87F" w:rsidRPr="00962B37" w:rsidRDefault="0015387F" w:rsidP="0015387F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87F" w:rsidRPr="00962B37" w:rsidRDefault="0015387F" w:rsidP="0015387F">
            <w:pPr>
              <w:widowControl/>
              <w:ind w:left="-103" w:right="-107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86 962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87F" w:rsidRPr="00962B37" w:rsidRDefault="0015387F" w:rsidP="0015387F">
            <w:pPr>
              <w:widowControl/>
              <w:ind w:left="-105" w:right="-66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111 161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87F" w:rsidRPr="00962B37" w:rsidRDefault="0015387F" w:rsidP="0015387F">
            <w:pPr>
              <w:widowControl/>
              <w:ind w:left="-147" w:right="-102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198 721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87F" w:rsidRPr="00962B37" w:rsidRDefault="0015387F" w:rsidP="0015387F">
            <w:pPr>
              <w:widowControl/>
              <w:ind w:left="-111" w:right="-113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173 618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387F" w:rsidRPr="00962B37" w:rsidRDefault="0015387F" w:rsidP="0015387F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87F" w:rsidRPr="00962B37" w:rsidRDefault="0015387F" w:rsidP="0015387F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295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2%</w:t>
            </w:r>
          </w:p>
        </w:tc>
      </w:tr>
      <w:tr w:rsidR="0015387F" w:rsidRPr="00962B37" w:rsidTr="0047621C">
        <w:trPr>
          <w:trHeight w:val="1544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5387F" w:rsidRPr="0047621C" w:rsidRDefault="0015387F" w:rsidP="0015387F">
            <w:pPr>
              <w:widowControl/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</w:pPr>
            <w:r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>Экологические налоги (налоги на энергоносители</w:t>
            </w:r>
            <w:r w:rsidR="001D766D"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>,</w:t>
            </w:r>
            <w:r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 xml:space="preserve"> транспортные налоги</w:t>
            </w:r>
            <w:r w:rsidR="001D766D"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>,</w:t>
            </w:r>
            <w:r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 xml:space="preserve"> налоги на загрязнение окружающей среды</w:t>
            </w:r>
            <w:r w:rsidR="001D766D"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>,</w:t>
            </w:r>
            <w:r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 xml:space="preserve"> налоги на использование ресурсов)</w:t>
            </w:r>
            <w:r w:rsidR="001D766D"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>,</w:t>
            </w:r>
            <w:r w:rsidRPr="0047621C">
              <w:rPr>
                <w:rFonts w:ascii="Arial" w:eastAsia="Times New Roman" w:hAnsi="Arial" w:cs="Arial"/>
                <w:sz w:val="18"/>
                <w:szCs w:val="24"/>
                <w:lang w:val="ru-RU" w:eastAsia="ru-RU"/>
              </w:rPr>
              <w:t xml:space="preserve"> млрд тенге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15387F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15387F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szCs w:val="24"/>
                <w:lang w:val="ru-RU" w:eastAsia="ru-R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15387F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1 634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15387F">
            <w:pPr>
              <w:widowControl/>
              <w:ind w:left="-105" w:right="-66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2 148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15387F">
            <w:pPr>
              <w:widowControl/>
              <w:ind w:left="-147" w:right="-102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2 279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15387F">
            <w:pPr>
              <w:widowControl/>
              <w:ind w:left="-111" w:right="-113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1 389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9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15387F" w:rsidRPr="00962B37" w:rsidRDefault="0015387F" w:rsidP="0015387F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5387F" w:rsidRPr="00962B37" w:rsidRDefault="0015387F" w:rsidP="0015387F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21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4"/>
                <w:lang w:val="ru-RU" w:eastAsia="ru-RU"/>
              </w:rPr>
              <w:t>0%</w:t>
            </w:r>
          </w:p>
        </w:tc>
      </w:tr>
    </w:tbl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4594C" w:rsidRPr="00962B37" w:rsidRDefault="0014594C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7E7F07" w:rsidRPr="007E7F07" w:rsidRDefault="007E7F07" w:rsidP="007E7F07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B5330B">
      <w:pPr>
        <w:pStyle w:val="1"/>
        <w:numPr>
          <w:ilvl w:val="1"/>
          <w:numId w:val="1"/>
        </w:numPr>
        <w:ind w:left="1276" w:right="545" w:hanging="556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Объемы выбросов парниковых газов по странам за 2018 год</w:t>
      </w: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tbl>
      <w:tblPr>
        <w:tblW w:w="8514" w:type="dxa"/>
        <w:tblInd w:w="666" w:type="dxa"/>
        <w:tblLook w:val="04A0"/>
      </w:tblPr>
      <w:tblGrid>
        <w:gridCol w:w="596"/>
        <w:gridCol w:w="4091"/>
        <w:gridCol w:w="1559"/>
        <w:gridCol w:w="2268"/>
      </w:tblGrid>
      <w:tr w:rsidR="00200B70" w:rsidRPr="00962B37" w:rsidTr="007E7F07">
        <w:trPr>
          <w:trHeight w:val="330"/>
        </w:trPr>
        <w:tc>
          <w:tcPr>
            <w:tcW w:w="85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i/>
                <w:iCs/>
                <w:color w:val="FFFFFF" w:themeColor="background1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i/>
                <w:iCs/>
                <w:color w:val="FFFFFF" w:themeColor="background1"/>
                <w:lang w:val="ru-RU" w:eastAsia="ru-RU"/>
              </w:rPr>
              <w:t>млн тонн СО2 эквивалента</w:t>
            </w:r>
          </w:p>
        </w:tc>
      </w:tr>
      <w:tr w:rsidR="00200B70" w:rsidRPr="008D0C2D" w:rsidTr="007E7F07">
        <w:trPr>
          <w:trHeight w:val="809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lang w:val="ru-RU" w:eastAsia="ru-RU"/>
              </w:rPr>
              <w:t>№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lang w:val="ru-RU" w:eastAsia="ru-RU"/>
              </w:rPr>
              <w:t xml:space="preserve">Наименование страны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lang w:val="ru-RU" w:eastAsia="ru-RU"/>
              </w:rPr>
              <w:t xml:space="preserve">Объем выбросов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lang w:val="ru-RU" w:eastAsia="ru-RU"/>
              </w:rPr>
              <w:t>Доля от общего объема выбросов</w:t>
            </w:r>
            <w:r w:rsidR="00074E97">
              <w:rPr>
                <w:rFonts w:ascii="Arial" w:eastAsia="Times New Roman" w:hAnsi="Arial" w:cs="Arial"/>
                <w:b/>
                <w:bCs/>
                <w:color w:val="FFFFFF" w:themeColor="background1"/>
                <w:lang w:val="ru-RU" w:eastAsia="ru-RU"/>
              </w:rPr>
              <w:t>.</w:t>
            </w: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lang w:val="ru-RU" w:eastAsia="ru-RU"/>
              </w:rPr>
              <w:t xml:space="preserve"> %</w:t>
            </w:r>
          </w:p>
        </w:tc>
      </w:tr>
      <w:tr w:rsidR="00200B70" w:rsidRPr="00962B37" w:rsidTr="007E7F07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Китай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13739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26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8%</w:t>
            </w:r>
          </w:p>
        </w:tc>
      </w:tr>
      <w:tr w:rsidR="00200B70" w:rsidRPr="00962B37" w:rsidTr="007E7F07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2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США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6297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47A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12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3%</w:t>
            </w:r>
          </w:p>
        </w:tc>
      </w:tr>
      <w:tr w:rsidR="00200B70" w:rsidRPr="00962B37" w:rsidTr="007E7F07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3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 xml:space="preserve">Cтраны ЕС (27)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3924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C7E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7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7%</w:t>
            </w:r>
          </w:p>
        </w:tc>
      </w:tr>
      <w:tr w:rsidR="00200B70" w:rsidRPr="00962B37" w:rsidTr="007E7F07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4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Индия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3619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F7F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7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1%</w:t>
            </w:r>
          </w:p>
        </w:tc>
      </w:tr>
      <w:tr w:rsidR="00200B70" w:rsidRPr="00962B37" w:rsidTr="007E7F07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5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Россия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2313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C82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4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5%</w:t>
            </w:r>
          </w:p>
        </w:tc>
      </w:tr>
      <w:tr w:rsidR="00200B70" w:rsidRPr="00962B37" w:rsidTr="007E7F07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6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Япония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1270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84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2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5%</w:t>
            </w:r>
          </w:p>
        </w:tc>
      </w:tr>
      <w:tr w:rsidR="00200B70" w:rsidRPr="00962B37" w:rsidTr="007E7F07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7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Бразилия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1259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84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2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5%</w:t>
            </w:r>
          </w:p>
        </w:tc>
      </w:tr>
      <w:tr w:rsidR="00200B70" w:rsidRPr="00962B37" w:rsidTr="007E7F07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8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Индонезия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1074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2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1%</w:t>
            </w:r>
          </w:p>
        </w:tc>
      </w:tr>
      <w:tr w:rsidR="00200B70" w:rsidRPr="00962B37" w:rsidTr="007E7F07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9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Иран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926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8%</w:t>
            </w:r>
          </w:p>
        </w:tc>
      </w:tr>
      <w:tr w:rsidR="00200B70" w:rsidRPr="00962B37" w:rsidTr="007E7F07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10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Мексика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801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6%</w:t>
            </w:r>
          </w:p>
        </w:tc>
      </w:tr>
      <w:tr w:rsidR="00200B70" w:rsidRPr="00962B37" w:rsidTr="007E7F07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11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Канада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762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E88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5%</w:t>
            </w:r>
          </w:p>
        </w:tc>
      </w:tr>
      <w:tr w:rsidR="00200B70" w:rsidRPr="00962B37" w:rsidTr="007E7F07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12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Южная Корея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758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E88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5%</w:t>
            </w:r>
          </w:p>
        </w:tc>
      </w:tr>
      <w:tr w:rsidR="00200B70" w:rsidRPr="00962B37" w:rsidTr="007E7F07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13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Саудовская Аравия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750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E78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5%</w:t>
            </w:r>
          </w:p>
        </w:tc>
      </w:tr>
      <w:tr w:rsidR="00200B70" w:rsidRPr="00962B37" w:rsidTr="007E7F07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14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Австралия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582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D57F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1%</w:t>
            </w:r>
          </w:p>
        </w:tc>
      </w:tr>
      <w:tr w:rsidR="00200B70" w:rsidRPr="00962B37" w:rsidTr="007E7F07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15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Турция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579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D47F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1%</w:t>
            </w:r>
          </w:p>
        </w:tc>
      </w:tr>
      <w:tr w:rsidR="00200B70" w:rsidRPr="00962B37" w:rsidTr="007E7F07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16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 xml:space="preserve">ЮАР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574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47F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1%</w:t>
            </w:r>
          </w:p>
        </w:tc>
      </w:tr>
      <w:tr w:rsidR="00200B70" w:rsidRPr="00962B37" w:rsidTr="007E7F07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17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Пакистан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504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CC7D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0%</w:t>
            </w:r>
          </w:p>
        </w:tc>
      </w:tr>
      <w:tr w:rsidR="00200B70" w:rsidRPr="00962B37" w:rsidTr="007E7F07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18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962B37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Таи</w:t>
            </w:r>
            <w:r w:rsidR="00200B70"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ланд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434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CC57C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8%</w:t>
            </w:r>
          </w:p>
        </w:tc>
      </w:tr>
      <w:tr w:rsidR="00200B70" w:rsidRPr="00962B37" w:rsidTr="007E7F07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19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Вьетнам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418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C37C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8%</w:t>
            </w:r>
          </w:p>
        </w:tc>
      </w:tr>
      <w:tr w:rsidR="00200B70" w:rsidRPr="00962B37" w:rsidTr="007E7F07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20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Египет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398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EC17B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8%</w:t>
            </w:r>
          </w:p>
        </w:tc>
      </w:tr>
      <w:tr w:rsidR="00200B70" w:rsidRPr="00962B37" w:rsidTr="007E7F07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 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Итого топ-20 стран/юрисдикций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40990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80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1%</w:t>
            </w:r>
          </w:p>
        </w:tc>
      </w:tr>
      <w:tr w:rsidR="00200B70" w:rsidRPr="00962B37" w:rsidTr="007E7F07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 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 xml:space="preserve">Остальной мир (около 170 стран)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10209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D72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19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9%</w:t>
            </w:r>
          </w:p>
        </w:tc>
      </w:tr>
      <w:tr w:rsidR="00200B70" w:rsidRPr="00962B37" w:rsidTr="007E7F07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221F2C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sz w:val="24"/>
                <w:lang w:val="ru-RU" w:eastAsia="ru-RU"/>
              </w:rPr>
              <w:t>23</w:t>
            </w:r>
          </w:p>
        </w:tc>
        <w:tc>
          <w:tcPr>
            <w:tcW w:w="4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221F2C" w:rsidRDefault="00200B70" w:rsidP="00200B70">
            <w:pPr>
              <w:widowControl/>
              <w:rPr>
                <w:rFonts w:ascii="Arial" w:eastAsia="Times New Roman" w:hAnsi="Arial" w:cs="Arial"/>
                <w:b/>
                <w:color w:val="000000"/>
                <w:sz w:val="24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sz w:val="24"/>
                <w:lang w:val="ru-RU" w:eastAsia="ru-RU"/>
              </w:rPr>
              <w:t>в т</w:t>
            </w:r>
            <w:r w:rsidR="00074E97">
              <w:rPr>
                <w:rFonts w:ascii="Arial" w:eastAsia="Times New Roman" w:hAnsi="Arial" w:cs="Arial"/>
                <w:b/>
                <w:color w:val="000000"/>
                <w:sz w:val="24"/>
                <w:lang w:val="ru-RU" w:eastAsia="ru-RU"/>
              </w:rPr>
              <w:t>.</w:t>
            </w:r>
            <w:r w:rsidRPr="00221F2C">
              <w:rPr>
                <w:rFonts w:ascii="Arial" w:eastAsia="Times New Roman" w:hAnsi="Arial" w:cs="Arial"/>
                <w:b/>
                <w:color w:val="000000"/>
                <w:sz w:val="24"/>
                <w:lang w:val="ru-RU" w:eastAsia="ru-RU"/>
              </w:rPr>
              <w:t>ч</w:t>
            </w:r>
            <w:r w:rsidR="00074E97">
              <w:rPr>
                <w:rFonts w:ascii="Arial" w:eastAsia="Times New Roman" w:hAnsi="Arial" w:cs="Arial"/>
                <w:b/>
                <w:color w:val="000000"/>
                <w:sz w:val="24"/>
                <w:lang w:val="ru-RU" w:eastAsia="ru-RU"/>
              </w:rPr>
              <w:t>.</w:t>
            </w:r>
            <w:r w:rsidRPr="00221F2C">
              <w:rPr>
                <w:rFonts w:ascii="Arial" w:eastAsia="Times New Roman" w:hAnsi="Arial" w:cs="Arial"/>
                <w:b/>
                <w:color w:val="000000"/>
                <w:sz w:val="24"/>
                <w:lang w:val="ru-RU" w:eastAsia="ru-RU"/>
              </w:rPr>
              <w:t xml:space="preserve"> Казахстан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221F2C" w:rsidRDefault="00200B70" w:rsidP="00200B70">
            <w:pPr>
              <w:widowControl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sz w:val="24"/>
                <w:lang w:val="ru-RU" w:eastAsia="ru-RU"/>
              </w:rPr>
              <w:t>367</w:t>
            </w:r>
            <w:r w:rsidR="001D766D">
              <w:rPr>
                <w:rFonts w:ascii="Arial" w:eastAsia="Times New Roman" w:hAnsi="Arial" w:cs="Arial"/>
                <w:b/>
                <w:color w:val="000000"/>
                <w:sz w:val="24"/>
                <w:lang w:val="ru-RU" w:eastAsia="ru-RU"/>
              </w:rPr>
              <w:t>,</w:t>
            </w:r>
            <w:r w:rsidRPr="00221F2C">
              <w:rPr>
                <w:rFonts w:ascii="Arial" w:eastAsia="Times New Roman" w:hAnsi="Arial" w:cs="Arial"/>
                <w:b/>
                <w:color w:val="000000"/>
                <w:sz w:val="24"/>
                <w:lang w:val="ru-RU" w:eastAsia="ru-RU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200B70" w:rsidRPr="00221F2C" w:rsidRDefault="00200B70" w:rsidP="00200B70">
            <w:pPr>
              <w:widowControl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sz w:val="24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b/>
                <w:color w:val="000000"/>
                <w:sz w:val="24"/>
                <w:lang w:val="ru-RU" w:eastAsia="ru-RU"/>
              </w:rPr>
              <w:t>,</w:t>
            </w:r>
            <w:r w:rsidRPr="00221F2C">
              <w:rPr>
                <w:rFonts w:ascii="Arial" w:eastAsia="Times New Roman" w:hAnsi="Arial" w:cs="Arial"/>
                <w:b/>
                <w:color w:val="000000"/>
                <w:sz w:val="24"/>
                <w:lang w:val="ru-RU" w:eastAsia="ru-RU"/>
              </w:rPr>
              <w:t>7%</w:t>
            </w:r>
          </w:p>
        </w:tc>
      </w:tr>
    </w:tbl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4594C" w:rsidRPr="00962B37" w:rsidRDefault="0014594C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B5330B">
      <w:pPr>
        <w:pStyle w:val="1"/>
        <w:numPr>
          <w:ilvl w:val="1"/>
          <w:numId w:val="1"/>
        </w:numPr>
        <w:ind w:left="1276" w:right="545" w:hanging="556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lastRenderedPageBreak/>
        <w:t>Суммарный объем выбросов парниковых газов по странам за период 1970-2018 года</w:t>
      </w: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tbl>
      <w:tblPr>
        <w:tblW w:w="8505" w:type="dxa"/>
        <w:tblInd w:w="675" w:type="dxa"/>
        <w:tblLook w:val="04A0"/>
      </w:tblPr>
      <w:tblGrid>
        <w:gridCol w:w="550"/>
        <w:gridCol w:w="4128"/>
        <w:gridCol w:w="1843"/>
        <w:gridCol w:w="1984"/>
      </w:tblGrid>
      <w:tr w:rsidR="00200B70" w:rsidRPr="00962B37" w:rsidTr="007E7F07">
        <w:trPr>
          <w:trHeight w:val="375"/>
        </w:trPr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B050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i/>
                <w:iCs/>
                <w:color w:val="FFFFFF" w:themeColor="background1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i/>
                <w:iCs/>
                <w:color w:val="FFFFFF" w:themeColor="background1"/>
                <w:lang w:val="ru-RU" w:eastAsia="ru-RU"/>
              </w:rPr>
              <w:t>млн тонн СО2 эквивалента</w:t>
            </w:r>
          </w:p>
        </w:tc>
      </w:tr>
      <w:tr w:rsidR="00200B70" w:rsidRPr="008D0C2D" w:rsidTr="007E7F07">
        <w:trPr>
          <w:trHeight w:val="114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lang w:val="ru-RU" w:eastAsia="ru-RU"/>
              </w:rPr>
              <w:t>№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lang w:val="ru-RU" w:eastAsia="ru-RU"/>
              </w:rPr>
              <w:t xml:space="preserve">Наименование страны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lang w:val="ru-RU" w:eastAsia="ru-RU"/>
              </w:rPr>
              <w:t xml:space="preserve">Объем выбросов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lang w:val="ru-RU" w:eastAsia="ru-RU"/>
              </w:rPr>
              <w:t>Доля от общего объема выбросов</w:t>
            </w:r>
            <w:r w:rsidR="00074E97">
              <w:rPr>
                <w:rFonts w:ascii="Arial" w:eastAsia="Times New Roman" w:hAnsi="Arial" w:cs="Arial"/>
                <w:b/>
                <w:bCs/>
                <w:color w:val="FFFFFF" w:themeColor="background1"/>
                <w:lang w:val="ru-RU" w:eastAsia="ru-RU"/>
              </w:rPr>
              <w:t>.</w:t>
            </w: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lang w:val="ru-RU" w:eastAsia="ru-RU"/>
              </w:rPr>
              <w:t xml:space="preserve"> %</w:t>
            </w:r>
          </w:p>
        </w:tc>
      </w:tr>
      <w:tr w:rsidR="00200B70" w:rsidRPr="00962B37" w:rsidTr="007E7F07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США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310514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36D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17</w:t>
            </w:r>
            <w:r w:rsidR="00074E97">
              <w:rPr>
                <w:rFonts w:ascii="Arial" w:eastAsia="Times New Roman" w:hAnsi="Arial" w:cs="Arial"/>
                <w:color w:val="000000"/>
                <w:lang w:val="ru-RU" w:eastAsia="ru-RU"/>
              </w:rPr>
              <w:t>.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8%</w:t>
            </w:r>
          </w:p>
        </w:tc>
      </w:tr>
      <w:tr w:rsidR="00200B70" w:rsidRPr="00962B37" w:rsidTr="007E7F07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2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Китай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298658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86E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17</w:t>
            </w:r>
            <w:r w:rsidR="00074E97">
              <w:rPr>
                <w:rFonts w:ascii="Arial" w:eastAsia="Times New Roman" w:hAnsi="Arial" w:cs="Arial"/>
                <w:color w:val="000000"/>
                <w:lang w:val="ru-RU" w:eastAsia="ru-RU"/>
              </w:rPr>
              <w:t>.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1%</w:t>
            </w:r>
          </w:p>
        </w:tc>
      </w:tr>
      <w:tr w:rsidR="00200B70" w:rsidRPr="00962B37" w:rsidTr="007E7F07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3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 xml:space="preserve">Страны ЕС (27)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228623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9574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13</w:t>
            </w:r>
            <w:r w:rsidR="00074E97">
              <w:rPr>
                <w:rFonts w:ascii="Arial" w:eastAsia="Times New Roman" w:hAnsi="Arial" w:cs="Arial"/>
                <w:color w:val="000000"/>
                <w:lang w:val="ru-RU" w:eastAsia="ru-RU"/>
              </w:rPr>
              <w:t>.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1%</w:t>
            </w:r>
          </w:p>
        </w:tc>
      </w:tr>
      <w:tr w:rsidR="00200B70" w:rsidRPr="00962B37" w:rsidTr="007E7F07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4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Россия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112410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77D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6</w:t>
            </w:r>
            <w:r w:rsidR="00074E97">
              <w:rPr>
                <w:rFonts w:ascii="Arial" w:eastAsia="Times New Roman" w:hAnsi="Arial" w:cs="Arial"/>
                <w:color w:val="000000"/>
                <w:lang w:val="ru-RU" w:eastAsia="ru-RU"/>
              </w:rPr>
              <w:t>.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4%</w:t>
            </w:r>
          </w:p>
        </w:tc>
      </w:tr>
      <w:tr w:rsidR="00200B70" w:rsidRPr="00962B37" w:rsidTr="007E7F07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5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Индия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86018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280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4</w:t>
            </w:r>
            <w:r w:rsidR="00074E97">
              <w:rPr>
                <w:rFonts w:ascii="Arial" w:eastAsia="Times New Roman" w:hAnsi="Arial" w:cs="Arial"/>
                <w:color w:val="000000"/>
                <w:lang w:val="ru-RU" w:eastAsia="ru-RU"/>
              </w:rPr>
              <w:t>.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9%</w:t>
            </w:r>
          </w:p>
        </w:tc>
      </w:tr>
      <w:tr w:rsidR="00200B70" w:rsidRPr="00962B37" w:rsidTr="007E7F07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6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Япония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61388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D82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3</w:t>
            </w:r>
            <w:r w:rsidR="00074E97">
              <w:rPr>
                <w:rFonts w:ascii="Arial" w:eastAsia="Times New Roman" w:hAnsi="Arial" w:cs="Arial"/>
                <w:color w:val="000000"/>
                <w:lang w:val="ru-RU" w:eastAsia="ru-RU"/>
              </w:rPr>
              <w:t>.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5%</w:t>
            </w:r>
          </w:p>
        </w:tc>
      </w:tr>
      <w:tr w:rsidR="00200B70" w:rsidRPr="00962B37" w:rsidTr="007E7F07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7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Бразилия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39898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8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2</w:t>
            </w:r>
            <w:r w:rsidR="00074E97">
              <w:rPr>
                <w:rFonts w:ascii="Arial" w:eastAsia="Times New Roman" w:hAnsi="Arial" w:cs="Arial"/>
                <w:color w:val="000000"/>
                <w:lang w:val="ru-RU" w:eastAsia="ru-RU"/>
              </w:rPr>
              <w:t>.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3%</w:t>
            </w:r>
          </w:p>
        </w:tc>
      </w:tr>
      <w:tr w:rsidR="00200B70" w:rsidRPr="00962B37" w:rsidTr="007E7F07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8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 xml:space="preserve">Украина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31227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</w:t>
            </w:r>
            <w:r w:rsidR="00074E97">
              <w:rPr>
                <w:rFonts w:ascii="Arial" w:eastAsia="Times New Roman" w:hAnsi="Arial" w:cs="Arial"/>
                <w:color w:val="000000"/>
                <w:lang w:val="ru-RU" w:eastAsia="ru-RU"/>
              </w:rPr>
              <w:t>.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8%</w:t>
            </w:r>
          </w:p>
        </w:tc>
      </w:tr>
      <w:tr w:rsidR="00200B70" w:rsidRPr="00962B37" w:rsidTr="007E7F07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9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Канада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30881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</w:t>
            </w:r>
            <w:r w:rsidR="00074E97">
              <w:rPr>
                <w:rFonts w:ascii="Arial" w:eastAsia="Times New Roman" w:hAnsi="Arial" w:cs="Arial"/>
                <w:color w:val="000000"/>
                <w:lang w:val="ru-RU" w:eastAsia="ru-RU"/>
              </w:rPr>
              <w:t>.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8%</w:t>
            </w:r>
          </w:p>
        </w:tc>
      </w:tr>
      <w:tr w:rsidR="00200B70" w:rsidRPr="00962B37" w:rsidTr="007E7F07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10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Мексика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26093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</w:t>
            </w:r>
            <w:r w:rsidR="00074E97">
              <w:rPr>
                <w:rFonts w:ascii="Arial" w:eastAsia="Times New Roman" w:hAnsi="Arial" w:cs="Arial"/>
                <w:color w:val="000000"/>
                <w:lang w:val="ru-RU" w:eastAsia="ru-RU"/>
              </w:rPr>
              <w:t>.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5%</w:t>
            </w:r>
          </w:p>
        </w:tc>
      </w:tr>
      <w:tr w:rsidR="00200B70" w:rsidRPr="00962B37" w:rsidTr="007E7F07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11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Индонезия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25586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E98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</w:t>
            </w:r>
            <w:r w:rsidR="00074E97">
              <w:rPr>
                <w:rFonts w:ascii="Arial" w:eastAsia="Times New Roman" w:hAnsi="Arial" w:cs="Arial"/>
                <w:color w:val="000000"/>
                <w:lang w:val="ru-RU" w:eastAsia="ru-RU"/>
              </w:rPr>
              <w:t>.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5%</w:t>
            </w:r>
          </w:p>
        </w:tc>
      </w:tr>
      <w:tr w:rsidR="00200B70" w:rsidRPr="00962B37" w:rsidTr="007E7F07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12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Иран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22930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DF81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</w:t>
            </w:r>
            <w:r w:rsidR="00074E97">
              <w:rPr>
                <w:rFonts w:ascii="Arial" w:eastAsia="Times New Roman" w:hAnsi="Arial" w:cs="Arial"/>
                <w:color w:val="000000"/>
                <w:lang w:val="ru-RU" w:eastAsia="ru-RU"/>
              </w:rPr>
              <w:t>.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3%</w:t>
            </w:r>
          </w:p>
        </w:tc>
      </w:tr>
      <w:tr w:rsidR="00200B70" w:rsidRPr="00962B37" w:rsidTr="007E7F07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13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Австралия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22902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DF81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</w:t>
            </w:r>
            <w:r w:rsidR="00074E97">
              <w:rPr>
                <w:rFonts w:ascii="Arial" w:eastAsia="Times New Roman" w:hAnsi="Arial" w:cs="Arial"/>
                <w:color w:val="000000"/>
                <w:lang w:val="ru-RU" w:eastAsia="ru-RU"/>
              </w:rPr>
              <w:t>.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3%</w:t>
            </w:r>
          </w:p>
        </w:tc>
      </w:tr>
      <w:tr w:rsidR="00200B70" w:rsidRPr="00962B37" w:rsidTr="007E7F07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14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 xml:space="preserve">ЮАР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20746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CD780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</w:t>
            </w:r>
            <w:r w:rsidR="00074E97">
              <w:rPr>
                <w:rFonts w:ascii="Arial" w:eastAsia="Times New Roman" w:hAnsi="Arial" w:cs="Arial"/>
                <w:color w:val="000000"/>
                <w:lang w:val="ru-RU" w:eastAsia="ru-RU"/>
              </w:rPr>
              <w:t>.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2%</w:t>
            </w:r>
          </w:p>
        </w:tc>
      </w:tr>
      <w:tr w:rsidR="00200B70" w:rsidRPr="00962B37" w:rsidTr="007E7F07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15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Южная Корея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20147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D57F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</w:t>
            </w:r>
            <w:r w:rsidR="00074E97">
              <w:rPr>
                <w:rFonts w:ascii="Arial" w:eastAsia="Times New Roman" w:hAnsi="Arial" w:cs="Arial"/>
                <w:color w:val="000000"/>
                <w:lang w:val="ru-RU" w:eastAsia="ru-RU"/>
              </w:rPr>
              <w:t>.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2%</w:t>
            </w:r>
          </w:p>
        </w:tc>
      </w:tr>
      <w:tr w:rsidR="00200B70" w:rsidRPr="00962B37" w:rsidTr="007E7F07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16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Саудовская Аравия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17007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CA7D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</w:t>
            </w:r>
            <w:r w:rsidR="00074E97">
              <w:rPr>
                <w:rFonts w:ascii="Arial" w:eastAsia="Times New Roman" w:hAnsi="Arial" w:cs="Arial"/>
                <w:color w:val="000000"/>
                <w:lang w:val="ru-RU" w:eastAsia="ru-RU"/>
              </w:rPr>
              <w:t>.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0%</w:t>
            </w:r>
          </w:p>
        </w:tc>
      </w:tr>
      <w:tr w:rsidR="00200B70" w:rsidRPr="00962B37" w:rsidTr="007E7F07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17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Нигерия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14701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1C27B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0</w:t>
            </w:r>
            <w:r w:rsidR="00074E97">
              <w:rPr>
                <w:rFonts w:ascii="Arial" w:eastAsia="Times New Roman" w:hAnsi="Arial" w:cs="Arial"/>
                <w:color w:val="000000"/>
                <w:lang w:val="ru-RU" w:eastAsia="ru-RU"/>
              </w:rPr>
              <w:t>.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8%</w:t>
            </w:r>
          </w:p>
        </w:tc>
      </w:tr>
      <w:tr w:rsidR="00200B70" w:rsidRPr="00962B37" w:rsidTr="007E7F07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18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Аргентина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14696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1C27B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0</w:t>
            </w:r>
            <w:r w:rsidR="00074E97">
              <w:rPr>
                <w:rFonts w:ascii="Arial" w:eastAsia="Times New Roman" w:hAnsi="Arial" w:cs="Arial"/>
                <w:color w:val="000000"/>
                <w:lang w:val="ru-RU" w:eastAsia="ru-RU"/>
              </w:rPr>
              <w:t>.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8%</w:t>
            </w:r>
          </w:p>
        </w:tc>
      </w:tr>
      <w:tr w:rsidR="00200B70" w:rsidRPr="00962B37" w:rsidTr="007E7F07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221F2C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sz w:val="24"/>
                <w:lang w:val="ru-RU" w:eastAsia="ru-RU"/>
              </w:rPr>
              <w:t>19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221F2C" w:rsidRDefault="00200B70" w:rsidP="00200B70">
            <w:pPr>
              <w:widowControl/>
              <w:rPr>
                <w:rFonts w:ascii="Arial" w:eastAsia="Times New Roman" w:hAnsi="Arial" w:cs="Arial"/>
                <w:b/>
                <w:color w:val="000000"/>
                <w:sz w:val="24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sz w:val="24"/>
                <w:lang w:val="ru-RU" w:eastAsia="ru-RU"/>
              </w:rPr>
              <w:t>Казахстан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221F2C" w:rsidRDefault="00200B70" w:rsidP="00200B70">
            <w:pPr>
              <w:widowControl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sz w:val="24"/>
                <w:lang w:val="ru-RU" w:eastAsia="ru-RU"/>
              </w:rPr>
              <w:t>14088</w:t>
            </w:r>
            <w:r w:rsidR="001D766D">
              <w:rPr>
                <w:rFonts w:ascii="Arial" w:eastAsia="Times New Roman" w:hAnsi="Arial" w:cs="Arial"/>
                <w:b/>
                <w:color w:val="000000"/>
                <w:sz w:val="24"/>
                <w:lang w:val="ru-RU" w:eastAsia="ru-RU"/>
              </w:rPr>
              <w:t>,</w:t>
            </w:r>
            <w:r w:rsidRPr="00221F2C">
              <w:rPr>
                <w:rFonts w:ascii="Arial" w:eastAsia="Times New Roman" w:hAnsi="Arial" w:cs="Arial"/>
                <w:b/>
                <w:color w:val="000000"/>
                <w:sz w:val="24"/>
                <w:lang w:val="ru-RU" w:eastAsia="ru-RU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9BF7B"/>
            <w:noWrap/>
            <w:vAlign w:val="bottom"/>
            <w:hideMark/>
          </w:tcPr>
          <w:p w:rsidR="00200B70" w:rsidRPr="00221F2C" w:rsidRDefault="00200B70" w:rsidP="00200B70">
            <w:pPr>
              <w:widowControl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sz w:val="24"/>
                <w:lang w:val="ru-RU" w:eastAsia="ru-RU"/>
              </w:rPr>
              <w:t>0</w:t>
            </w:r>
            <w:r w:rsidR="00074E97">
              <w:rPr>
                <w:rFonts w:ascii="Arial" w:eastAsia="Times New Roman" w:hAnsi="Arial" w:cs="Arial"/>
                <w:b/>
                <w:color w:val="000000"/>
                <w:sz w:val="24"/>
                <w:lang w:val="ru-RU" w:eastAsia="ru-RU"/>
              </w:rPr>
              <w:t>.</w:t>
            </w:r>
            <w:r w:rsidRPr="00221F2C">
              <w:rPr>
                <w:rFonts w:ascii="Arial" w:eastAsia="Times New Roman" w:hAnsi="Arial" w:cs="Arial"/>
                <w:b/>
                <w:color w:val="000000"/>
                <w:sz w:val="24"/>
                <w:lang w:val="ru-RU" w:eastAsia="ru-RU"/>
              </w:rPr>
              <w:t>8%</w:t>
            </w:r>
          </w:p>
        </w:tc>
      </w:tr>
      <w:tr w:rsidR="00200B70" w:rsidRPr="00962B37" w:rsidTr="007E7F07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20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Турция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13531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0</w:t>
            </w:r>
            <w:r w:rsidR="00074E97">
              <w:rPr>
                <w:rFonts w:ascii="Arial" w:eastAsia="Times New Roman" w:hAnsi="Arial" w:cs="Arial"/>
                <w:color w:val="000000"/>
                <w:lang w:val="ru-RU" w:eastAsia="ru-RU"/>
              </w:rPr>
              <w:t>.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8%</w:t>
            </w:r>
          </w:p>
        </w:tc>
      </w:tr>
      <w:tr w:rsidR="00200B70" w:rsidRPr="00962B37" w:rsidTr="007E7F07">
        <w:trPr>
          <w:trHeight w:val="300"/>
        </w:trPr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Итого топ-20 стран/юрисдикций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1412053</w:t>
            </w:r>
            <w:r w:rsidR="00074E97">
              <w:rPr>
                <w:rFonts w:ascii="Arial" w:eastAsia="Times New Roman" w:hAnsi="Arial" w:cs="Arial"/>
                <w:color w:val="000000"/>
                <w:lang w:val="ru-RU" w:eastAsia="ru-RU"/>
              </w:rPr>
              <w:t>.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81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0%</w:t>
            </w:r>
          </w:p>
        </w:tc>
      </w:tr>
      <w:tr w:rsidR="00200B70" w:rsidRPr="00962B37" w:rsidTr="007E7F07">
        <w:trPr>
          <w:trHeight w:val="300"/>
        </w:trPr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 xml:space="preserve">Остальной мир (около 170 стран)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332018</w:t>
            </w:r>
            <w:r w:rsidR="00074E97">
              <w:rPr>
                <w:rFonts w:ascii="Arial" w:eastAsia="Times New Roman" w:hAnsi="Arial" w:cs="Arial"/>
                <w:color w:val="000000"/>
                <w:lang w:val="ru-RU" w:eastAsia="ru-RU"/>
              </w:rPr>
              <w:t>.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19</w:t>
            </w:r>
            <w:r w:rsidR="001D766D"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lang w:val="ru-RU" w:eastAsia="ru-RU"/>
              </w:rPr>
              <w:t>0%</w:t>
            </w:r>
          </w:p>
        </w:tc>
      </w:tr>
    </w:tbl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4594C" w:rsidRDefault="0014594C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4594C" w:rsidRDefault="0014594C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4594C" w:rsidRPr="00962B37" w:rsidRDefault="0014594C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B5330B">
      <w:pPr>
        <w:pStyle w:val="1"/>
        <w:numPr>
          <w:ilvl w:val="1"/>
          <w:numId w:val="1"/>
        </w:numPr>
        <w:ind w:left="1276" w:right="545" w:hanging="556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Объем выбросов парниковых газов на душу населения по странам за период 1970-2018 года</w:t>
      </w: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tbl>
      <w:tblPr>
        <w:tblW w:w="9640" w:type="dxa"/>
        <w:jc w:val="center"/>
        <w:tblLayout w:type="fixed"/>
        <w:tblLook w:val="04A0"/>
      </w:tblPr>
      <w:tblGrid>
        <w:gridCol w:w="615"/>
        <w:gridCol w:w="1858"/>
        <w:gridCol w:w="828"/>
        <w:gridCol w:w="717"/>
        <w:gridCol w:w="828"/>
        <w:gridCol w:w="717"/>
        <w:gridCol w:w="730"/>
        <w:gridCol w:w="717"/>
        <w:gridCol w:w="717"/>
        <w:gridCol w:w="717"/>
        <w:gridCol w:w="1196"/>
      </w:tblGrid>
      <w:tr w:rsidR="00200B70" w:rsidRPr="00EB7D6F" w:rsidTr="00200B70">
        <w:trPr>
          <w:trHeight w:val="360"/>
          <w:jc w:val="center"/>
        </w:trPr>
        <w:tc>
          <w:tcPr>
            <w:tcW w:w="96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i/>
                <w:iCs/>
                <w:color w:val="FFFFFF" w:themeColor="background1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i/>
                <w:iCs/>
                <w:color w:val="FFFFFF" w:themeColor="background1"/>
                <w:lang w:val="ru-RU" w:eastAsia="ru-RU"/>
              </w:rPr>
              <w:t>тонн СО2 эквивалента на 1 человека</w:t>
            </w:r>
          </w:p>
        </w:tc>
      </w:tr>
      <w:tr w:rsidR="00200B70" w:rsidRPr="00962B37" w:rsidTr="00200B70">
        <w:trPr>
          <w:trHeight w:val="570"/>
          <w:jc w:val="center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ru-RU" w:eastAsia="ru-RU"/>
              </w:rPr>
              <w:t>№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ru-RU" w:eastAsia="ru-RU"/>
              </w:rPr>
              <w:t>Наименование страны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ru-RU" w:eastAsia="ru-RU"/>
              </w:rPr>
              <w:t>1970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ru-RU" w:eastAsia="ru-RU"/>
              </w:rPr>
              <w:t>1990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ru-RU" w:eastAsia="ru-RU"/>
              </w:rPr>
              <w:t>2000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ru-RU" w:eastAsia="ru-RU"/>
              </w:rPr>
              <w:t>2010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ru-RU" w:eastAsia="ru-RU"/>
              </w:rPr>
              <w:t>2015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ru-RU" w:eastAsia="ru-RU"/>
              </w:rPr>
              <w:t>2016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ru-RU" w:eastAsia="ru-RU"/>
              </w:rPr>
              <w:t>2017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ru-RU" w:eastAsia="ru-RU"/>
              </w:rPr>
              <w:t>2018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ru-RU" w:eastAsia="ru-RU"/>
              </w:rPr>
              <w:t>2018/1990</w:t>
            </w:r>
          </w:p>
        </w:tc>
      </w:tr>
      <w:tr w:rsidR="00200B70" w:rsidRPr="00962B37" w:rsidTr="00200B70">
        <w:trPr>
          <w:trHeight w:val="300"/>
          <w:jc w:val="center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Катар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207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56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57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02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107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80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70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89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68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70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67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58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66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66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E82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16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1%</w:t>
            </w:r>
          </w:p>
        </w:tc>
      </w:tr>
      <w:tr w:rsidR="00200B70" w:rsidRPr="00962B37" w:rsidTr="00200B70">
        <w:trPr>
          <w:trHeight w:val="300"/>
          <w:jc w:val="center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Бахрейн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73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76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56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54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38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71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42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50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37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81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AC07B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-32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9%</w:t>
            </w:r>
          </w:p>
        </w:tc>
      </w:tr>
      <w:tr w:rsidR="00200B70" w:rsidRPr="00962B37" w:rsidTr="00200B70">
        <w:trPr>
          <w:trHeight w:val="300"/>
          <w:jc w:val="center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Кувейт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22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01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78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75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03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71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87E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1%</w:t>
            </w:r>
          </w:p>
        </w:tc>
      </w:tr>
      <w:tr w:rsidR="00200B70" w:rsidRPr="00962B37" w:rsidTr="00200B70">
        <w:trPr>
          <w:trHeight w:val="300"/>
          <w:jc w:val="center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Бруней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28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73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74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28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28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81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83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84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6%</w:t>
            </w:r>
          </w:p>
        </w:tc>
      </w:tr>
      <w:tr w:rsidR="00200B70" w:rsidRPr="00962B37" w:rsidTr="00200B70">
        <w:trPr>
          <w:trHeight w:val="300"/>
          <w:jc w:val="center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ОАЭ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117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38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70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26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28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09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AC07B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-33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0%</w:t>
            </w:r>
          </w:p>
        </w:tc>
      </w:tr>
      <w:tr w:rsidR="00200B70" w:rsidRPr="00962B37" w:rsidTr="00200B70">
        <w:trPr>
          <w:trHeight w:val="300"/>
          <w:jc w:val="center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Оман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18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08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16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81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26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81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85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C97E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46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7%</w:t>
            </w:r>
          </w:p>
        </w:tc>
      </w:tr>
      <w:tr w:rsidR="00200B70" w:rsidRPr="00962B37" w:rsidTr="00200B70">
        <w:trPr>
          <w:trHeight w:val="300"/>
          <w:jc w:val="center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Австралия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82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26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28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03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26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02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182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-10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6%</w:t>
            </w:r>
          </w:p>
        </w:tc>
      </w:tr>
      <w:tr w:rsidR="00200B70" w:rsidRPr="00962B37" w:rsidTr="00200B70">
        <w:trPr>
          <w:trHeight w:val="300"/>
          <w:jc w:val="center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Саудовская Аравия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12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07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16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55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22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07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89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50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22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17C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59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0%</w:t>
            </w:r>
          </w:p>
        </w:tc>
      </w:tr>
      <w:tr w:rsidR="00200B70" w:rsidRPr="00962B37" w:rsidTr="00200B70">
        <w:trPr>
          <w:trHeight w:val="300"/>
          <w:jc w:val="center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Туркменистан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80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22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85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22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70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50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84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7%</w:t>
            </w:r>
          </w:p>
        </w:tc>
      </w:tr>
      <w:tr w:rsidR="00200B70" w:rsidRPr="00962B37" w:rsidTr="00200B70">
        <w:trPr>
          <w:trHeight w:val="300"/>
          <w:jc w:val="center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10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Канада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89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78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56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-3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2%</w:t>
            </w:r>
          </w:p>
        </w:tc>
      </w:tr>
      <w:tr w:rsidR="00200B70" w:rsidRPr="00962B37" w:rsidTr="00221F2C">
        <w:trPr>
          <w:trHeight w:val="300"/>
          <w:jc w:val="center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221F2C" w:rsidRDefault="00200B70" w:rsidP="00221F2C">
            <w:pPr>
              <w:widowControl/>
              <w:jc w:val="center"/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11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221F2C" w:rsidRDefault="00200B70" w:rsidP="00221F2C">
            <w:pPr>
              <w:widowControl/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Казахстан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221F2C" w:rsidRDefault="00200B70" w:rsidP="00221F2C">
            <w:pPr>
              <w:widowControl/>
              <w:jc w:val="center"/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19</w:t>
            </w:r>
            <w:r w:rsidR="001D766D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,</w:t>
            </w:r>
            <w:r w:rsidRPr="00221F2C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18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221F2C" w:rsidRDefault="00200B70" w:rsidP="00221F2C">
            <w:pPr>
              <w:widowControl/>
              <w:ind w:left="-149" w:right="-200"/>
              <w:jc w:val="center"/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20</w:t>
            </w:r>
            <w:r w:rsidR="001D766D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,</w:t>
            </w:r>
            <w:r w:rsidRPr="00221F2C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94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221F2C" w:rsidRDefault="00200B70" w:rsidP="00221F2C">
            <w:pPr>
              <w:widowControl/>
              <w:jc w:val="center"/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11</w:t>
            </w:r>
            <w:r w:rsidR="001D766D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,</w:t>
            </w:r>
            <w:r w:rsidRPr="00221F2C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69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221F2C" w:rsidRDefault="00200B70" w:rsidP="00221F2C">
            <w:pPr>
              <w:widowControl/>
              <w:ind w:left="-135" w:right="-73"/>
              <w:jc w:val="center"/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19</w:t>
            </w:r>
            <w:r w:rsidR="001D766D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,</w:t>
            </w:r>
            <w:r w:rsidRPr="00221F2C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20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221F2C" w:rsidRDefault="00200B70" w:rsidP="00221F2C">
            <w:pPr>
              <w:widowControl/>
              <w:ind w:left="-6" w:right="-51" w:firstLine="6"/>
              <w:jc w:val="center"/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19</w:t>
            </w:r>
            <w:r w:rsidR="001D766D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,</w:t>
            </w:r>
            <w:r w:rsidRPr="00221F2C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77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221F2C" w:rsidRDefault="00200B70" w:rsidP="00221F2C">
            <w:pPr>
              <w:widowControl/>
              <w:ind w:left="-6" w:right="-51" w:firstLine="6"/>
              <w:jc w:val="center"/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20</w:t>
            </w:r>
            <w:r w:rsidR="001D766D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,</w:t>
            </w:r>
            <w:r w:rsidRPr="00221F2C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05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221F2C" w:rsidRDefault="00200B70" w:rsidP="00221F2C">
            <w:pPr>
              <w:widowControl/>
              <w:ind w:left="-6" w:right="-51" w:firstLine="6"/>
              <w:jc w:val="center"/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20</w:t>
            </w:r>
            <w:r w:rsidR="001D766D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,</w:t>
            </w:r>
            <w:r w:rsidRPr="00221F2C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27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221F2C" w:rsidRDefault="00200B70" w:rsidP="00221F2C">
            <w:pPr>
              <w:widowControl/>
              <w:ind w:left="-6" w:right="-51" w:firstLine="6"/>
              <w:jc w:val="center"/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19</w:t>
            </w:r>
            <w:r w:rsidR="001D766D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,</w:t>
            </w:r>
            <w:r w:rsidRPr="00221F2C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98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A83"/>
            <w:noWrap/>
            <w:vAlign w:val="center"/>
            <w:hideMark/>
          </w:tcPr>
          <w:p w:rsidR="00200B70" w:rsidRPr="00221F2C" w:rsidRDefault="00200B70" w:rsidP="00221F2C">
            <w:pPr>
              <w:widowControl/>
              <w:jc w:val="center"/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-4</w:t>
            </w:r>
            <w:r w:rsidR="001D766D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,</w:t>
            </w:r>
            <w:r w:rsidRPr="00221F2C">
              <w:rPr>
                <w:rFonts w:ascii="Arial" w:eastAsia="Times New Roman" w:hAnsi="Arial" w:cs="Arial"/>
                <w:b/>
                <w:color w:val="000000"/>
                <w:szCs w:val="20"/>
                <w:lang w:val="ru-RU" w:eastAsia="ru-RU"/>
              </w:rPr>
              <w:t>6%</w:t>
            </w:r>
          </w:p>
        </w:tc>
      </w:tr>
      <w:tr w:rsidR="00200B70" w:rsidRPr="00962B37" w:rsidTr="00200B70">
        <w:trPr>
          <w:trHeight w:val="300"/>
          <w:jc w:val="center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12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Монголия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12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07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17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18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80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B7B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68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0%</w:t>
            </w:r>
          </w:p>
        </w:tc>
      </w:tr>
      <w:tr w:rsidR="00200B70" w:rsidRPr="00962B37" w:rsidTr="00200B70">
        <w:trPr>
          <w:trHeight w:val="300"/>
          <w:jc w:val="center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13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США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27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52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71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18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D27F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-21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0%</w:t>
            </w:r>
          </w:p>
        </w:tc>
      </w:tr>
      <w:tr w:rsidR="00200B70" w:rsidRPr="00962B37" w:rsidTr="00200B70">
        <w:trPr>
          <w:trHeight w:val="300"/>
          <w:jc w:val="center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14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Новая Зеландия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76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06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18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18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18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17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88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081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-11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1%</w:t>
            </w:r>
          </w:p>
        </w:tc>
      </w:tr>
      <w:tr w:rsidR="00200B70" w:rsidRPr="00962B37" w:rsidTr="00200B70">
        <w:trPr>
          <w:trHeight w:val="300"/>
          <w:jc w:val="center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Россия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50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16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07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1D07E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-22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3%</w:t>
            </w:r>
          </w:p>
        </w:tc>
      </w:tr>
      <w:tr w:rsidR="00200B70" w:rsidRPr="00962B37" w:rsidTr="00200B70">
        <w:trPr>
          <w:trHeight w:val="300"/>
          <w:jc w:val="center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16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Южная Корея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08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7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53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82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A777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97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6%</w:t>
            </w:r>
          </w:p>
        </w:tc>
      </w:tr>
      <w:tr w:rsidR="00200B70" w:rsidRPr="00962B37" w:rsidTr="00200B70">
        <w:trPr>
          <w:trHeight w:val="300"/>
          <w:jc w:val="center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17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Исландия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17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79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57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75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09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66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AD780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-17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6%</w:t>
            </w:r>
          </w:p>
        </w:tc>
      </w:tr>
      <w:tr w:rsidR="00200B70" w:rsidRPr="00962B37" w:rsidTr="00200B70">
        <w:trPr>
          <w:trHeight w:val="300"/>
          <w:jc w:val="center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18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Тайвань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59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12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58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51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AA78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6%</w:t>
            </w:r>
          </w:p>
        </w:tc>
      </w:tr>
      <w:tr w:rsidR="00200B70" w:rsidRPr="00962B37" w:rsidTr="00200B70">
        <w:trPr>
          <w:trHeight w:val="300"/>
          <w:jc w:val="center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19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Норвегия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02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71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26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282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-9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8%</w:t>
            </w:r>
          </w:p>
        </w:tc>
      </w:tr>
      <w:tr w:rsidR="00200B70" w:rsidRPr="00962B37" w:rsidTr="00200B70">
        <w:trPr>
          <w:trHeight w:val="300"/>
          <w:jc w:val="center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20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Ливия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53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89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18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16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12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12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-34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5%</w:t>
            </w:r>
          </w:p>
        </w:tc>
      </w:tr>
      <w:tr w:rsidR="00200B70" w:rsidRPr="00962B37" w:rsidTr="00200B70">
        <w:trPr>
          <w:trHeight w:val="300"/>
          <w:jc w:val="center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35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Япония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73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-4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3%</w:t>
            </w:r>
          </w:p>
        </w:tc>
      </w:tr>
      <w:tr w:rsidR="00200B70" w:rsidRPr="00962B37" w:rsidTr="00200B70">
        <w:trPr>
          <w:trHeight w:val="300"/>
          <w:jc w:val="center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38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 xml:space="preserve">Китай 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2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8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39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50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71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190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4%</w:t>
            </w:r>
          </w:p>
        </w:tc>
      </w:tr>
      <w:tr w:rsidR="00200B70" w:rsidRPr="00962B37" w:rsidTr="00200B70">
        <w:trPr>
          <w:trHeight w:val="270"/>
          <w:jc w:val="center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42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Страны ЕС (27)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80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79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63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76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8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8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01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8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86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CC7D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-24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9%</w:t>
            </w:r>
          </w:p>
        </w:tc>
      </w:tr>
    </w:tbl>
    <w:p w:rsidR="00200B70" w:rsidRPr="00962B37" w:rsidRDefault="00200B70" w:rsidP="00200B70">
      <w:pPr>
        <w:pStyle w:val="a4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a4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a4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a4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Default="00200B70" w:rsidP="00200B70">
      <w:pPr>
        <w:pStyle w:val="a4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4594C" w:rsidRPr="00962B37" w:rsidRDefault="0014594C" w:rsidP="00200B70">
      <w:pPr>
        <w:pStyle w:val="a4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a4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a4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a4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a4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a4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a4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a4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a4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a4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a4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a4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B5330B">
      <w:pPr>
        <w:pStyle w:val="1"/>
        <w:numPr>
          <w:ilvl w:val="1"/>
          <w:numId w:val="1"/>
        </w:numPr>
        <w:ind w:left="1276" w:right="545" w:hanging="556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Объем выбросов парниковых газов по отношению к ВВП по странам за период 1990-2018 года</w:t>
      </w: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tbl>
      <w:tblPr>
        <w:tblW w:w="9082" w:type="dxa"/>
        <w:tblInd w:w="665" w:type="dxa"/>
        <w:tblLayout w:type="fixed"/>
        <w:tblLook w:val="04A0"/>
      </w:tblPr>
      <w:tblGrid>
        <w:gridCol w:w="580"/>
        <w:gridCol w:w="1840"/>
        <w:gridCol w:w="709"/>
        <w:gridCol w:w="709"/>
        <w:gridCol w:w="708"/>
        <w:gridCol w:w="709"/>
        <w:gridCol w:w="709"/>
        <w:gridCol w:w="709"/>
        <w:gridCol w:w="708"/>
        <w:gridCol w:w="1701"/>
      </w:tblGrid>
      <w:tr w:rsidR="00200B70" w:rsidRPr="00962B37" w:rsidTr="00200B70">
        <w:trPr>
          <w:trHeight w:val="375"/>
        </w:trPr>
        <w:tc>
          <w:tcPr>
            <w:tcW w:w="90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right"/>
              <w:rPr>
                <w:rFonts w:ascii="Arial" w:eastAsia="Times New Roman" w:hAnsi="Arial" w:cs="Arial"/>
                <w:i/>
                <w:iCs/>
                <w:color w:val="FFFFFF" w:themeColor="background1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i/>
                <w:iCs/>
                <w:color w:val="FFFFFF" w:themeColor="background1"/>
                <w:sz w:val="20"/>
                <w:lang w:val="ru-RU" w:eastAsia="ru-RU"/>
              </w:rPr>
              <w:t xml:space="preserve">тонн СО2 эквивалента на $1000 </w:t>
            </w:r>
          </w:p>
        </w:tc>
      </w:tr>
      <w:tr w:rsidR="00200B70" w:rsidRPr="00962B37" w:rsidTr="00200B70">
        <w:trPr>
          <w:trHeight w:val="57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lang w:val="ru-RU" w:eastAsia="ru-RU"/>
              </w:rPr>
              <w:t>№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lang w:val="ru-RU" w:eastAsia="ru-RU"/>
              </w:rPr>
              <w:t>Наименование страны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lang w:val="ru-RU" w:eastAsia="ru-RU"/>
              </w:rPr>
              <w:t>1990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lang w:val="ru-RU" w:eastAsia="ru-RU"/>
              </w:rPr>
              <w:t>2000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lang w:val="ru-RU" w:eastAsia="ru-RU"/>
              </w:rPr>
              <w:t>2010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lang w:val="ru-RU" w:eastAsia="ru-RU"/>
              </w:rPr>
              <w:t>2015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lang w:val="ru-RU" w:eastAsia="ru-RU"/>
              </w:rPr>
              <w:t>2016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lang w:val="ru-RU" w:eastAsia="ru-RU"/>
              </w:rPr>
              <w:t>2017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lang w:val="ru-RU" w:eastAsia="ru-RU"/>
              </w:rPr>
              <w:t>2018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lang w:val="ru-RU" w:eastAsia="ru-RU"/>
              </w:rPr>
              <w:t>2018/1990</w:t>
            </w:r>
          </w:p>
        </w:tc>
      </w:tr>
      <w:tr w:rsidR="00200B70" w:rsidRPr="00962B37" w:rsidTr="00200B7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 xml:space="preserve">Венесуэла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17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35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1890%</w:t>
            </w:r>
          </w:p>
        </w:tc>
      </w:tr>
      <w:tr w:rsidR="00200B70" w:rsidRPr="00962B37" w:rsidTr="00200B7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Монголия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2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2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-30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8%</w:t>
            </w:r>
          </w:p>
        </w:tc>
      </w:tr>
      <w:tr w:rsidR="00200B70" w:rsidRPr="00962B37" w:rsidTr="00200B7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Туркменистан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2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33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2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53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DDC81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-51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1%</w:t>
            </w:r>
          </w:p>
        </w:tc>
      </w:tr>
      <w:tr w:rsidR="00200B70" w:rsidRPr="00962B37" w:rsidTr="00200B7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Ирак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81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88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-23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6%</w:t>
            </w:r>
          </w:p>
        </w:tc>
      </w:tr>
      <w:tr w:rsidR="00200B70" w:rsidRPr="00962B37" w:rsidTr="00200B7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Оман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86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88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8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37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4%</w:t>
            </w:r>
          </w:p>
        </w:tc>
      </w:tr>
      <w:tr w:rsidR="00200B70" w:rsidRPr="00962B37" w:rsidTr="00200B7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Иран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84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784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27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7%</w:t>
            </w:r>
          </w:p>
        </w:tc>
      </w:tr>
      <w:tr w:rsidR="00200B70" w:rsidRPr="00962B37" w:rsidTr="00200B7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Бахрейн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82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82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68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-44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1%</w:t>
            </w:r>
          </w:p>
        </w:tc>
      </w:tr>
      <w:tr w:rsidR="00200B70" w:rsidRPr="00962B37" w:rsidTr="00200B7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Ливия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95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90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-15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5%</w:t>
            </w:r>
          </w:p>
        </w:tc>
      </w:tr>
      <w:tr w:rsidR="00200B70" w:rsidRPr="00962B37" w:rsidTr="00200B7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221F2C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221F2C" w:rsidRDefault="00200B70" w:rsidP="00200B70">
            <w:pPr>
              <w:widowControl/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  <w:t>Казахстан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221F2C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  <w:t>,</w:t>
            </w:r>
            <w:r w:rsidRPr="00221F2C"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  <w:t>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221F2C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  <w:t>,</w:t>
            </w:r>
            <w:r w:rsidRPr="00221F2C"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  <w:t>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221F2C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  <w:t>,</w:t>
            </w:r>
            <w:r w:rsidRPr="00221F2C"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  <w:t>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221F2C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  <w:t>,</w:t>
            </w:r>
            <w:r w:rsidRPr="00221F2C"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  <w:t>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221F2C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  <w:t>,</w:t>
            </w:r>
            <w:r w:rsidRPr="00221F2C"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  <w:t>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221F2C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  <w:t>,</w:t>
            </w:r>
            <w:r w:rsidRPr="00221F2C"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  <w:t>82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221F2C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  <w:t>,</w:t>
            </w:r>
            <w:r w:rsidRPr="00221F2C"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  <w:t>79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E81"/>
            <w:noWrap/>
            <w:vAlign w:val="center"/>
            <w:hideMark/>
          </w:tcPr>
          <w:p w:rsidR="00200B70" w:rsidRPr="00221F2C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</w:pPr>
            <w:r w:rsidRPr="00221F2C"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  <w:t>-49</w:t>
            </w:r>
            <w:r w:rsidR="001D766D"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  <w:t>,</w:t>
            </w:r>
            <w:r w:rsidRPr="00221F2C">
              <w:rPr>
                <w:rFonts w:ascii="Arial" w:eastAsia="Times New Roman" w:hAnsi="Arial" w:cs="Arial"/>
                <w:b/>
                <w:color w:val="000000"/>
                <w:lang w:val="ru-RU" w:eastAsia="ru-RU"/>
              </w:rPr>
              <w:t>9%</w:t>
            </w:r>
          </w:p>
        </w:tc>
      </w:tr>
      <w:tr w:rsidR="00200B70" w:rsidRPr="00962B37" w:rsidTr="00200B7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 xml:space="preserve">ЮАР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97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-25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0%</w:t>
            </w:r>
          </w:p>
        </w:tc>
      </w:tr>
      <w:tr w:rsidR="00200B70" w:rsidRPr="00962B37" w:rsidTr="00200B7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Узбекистан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2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2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53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81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EC57C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-67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5%</w:t>
            </w:r>
          </w:p>
        </w:tc>
      </w:tr>
      <w:tr w:rsidR="00200B70" w:rsidRPr="00962B37" w:rsidTr="00200B7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Катар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24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-25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9%</w:t>
            </w:r>
          </w:p>
        </w:tc>
      </w:tr>
      <w:tr w:rsidR="00200B70" w:rsidRPr="00962B37" w:rsidTr="00200B7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Кувейт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-10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1%</w:t>
            </w:r>
          </w:p>
        </w:tc>
      </w:tr>
      <w:tr w:rsidR="00200B70" w:rsidRPr="00962B37" w:rsidTr="00200B7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Эфиопия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E7E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-61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4%</w:t>
            </w:r>
          </w:p>
        </w:tc>
      </w:tr>
      <w:tr w:rsidR="00200B70" w:rsidRPr="00962B37" w:rsidTr="00200B7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lang w:val="ru-RU" w:eastAsia="ru-RU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lang w:val="ru-RU" w:eastAsia="ru-RU"/>
              </w:rPr>
              <w:t>Кыргызстан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67F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-55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8%</w:t>
            </w:r>
          </w:p>
        </w:tc>
      </w:tr>
      <w:tr w:rsidR="00200B70" w:rsidRPr="00962B37" w:rsidTr="00200B7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lang w:val="ru-RU" w:eastAsia="ru-RU"/>
              </w:rPr>
              <w:t>16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lang w:val="ru-RU" w:eastAsia="ru-RU"/>
              </w:rPr>
              <w:t>Китай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2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23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-73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3%</w:t>
            </w:r>
          </w:p>
        </w:tc>
      </w:tr>
      <w:tr w:rsidR="00200B70" w:rsidRPr="00962B37" w:rsidTr="00200B7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lang w:val="ru-RU" w:eastAsia="ru-RU"/>
              </w:rPr>
              <w:t>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lang w:val="ru-RU" w:eastAsia="ru-RU"/>
              </w:rPr>
              <w:t>Таджикистан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30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-39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1%</w:t>
            </w:r>
          </w:p>
        </w:tc>
      </w:tr>
      <w:tr w:rsidR="00200B70" w:rsidRPr="00962B37" w:rsidTr="00200B7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lang w:val="ru-RU" w:eastAsia="ru-RU"/>
              </w:rPr>
              <w:t>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lang w:val="ru-RU" w:eastAsia="ru-RU"/>
              </w:rPr>
              <w:t>Камбоджа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24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DB80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-51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9%</w:t>
            </w:r>
          </w:p>
        </w:tc>
      </w:tr>
      <w:tr w:rsidR="00200B70" w:rsidRPr="00962B37" w:rsidTr="00200B7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lang w:val="ru-RU" w:eastAsia="ru-RU"/>
              </w:rPr>
              <w:t>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lang w:val="ru-RU" w:eastAsia="ru-RU"/>
              </w:rPr>
              <w:t>Сербия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E88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-42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5%</w:t>
            </w:r>
          </w:p>
        </w:tc>
      </w:tr>
      <w:tr w:rsidR="00200B70" w:rsidRPr="00962B37" w:rsidTr="00200B7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lang w:val="ru-RU" w:eastAsia="ru-RU"/>
              </w:rPr>
              <w:t>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lang w:val="ru-RU" w:eastAsia="ru-RU"/>
              </w:rPr>
              <w:t xml:space="preserve">Йемен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1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30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C77C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-66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3%</w:t>
            </w:r>
          </w:p>
        </w:tc>
      </w:tr>
      <w:tr w:rsidR="00200B70" w:rsidRPr="00962B37" w:rsidTr="00200B7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lang w:val="ru-RU" w:eastAsia="ru-RU"/>
              </w:rPr>
              <w:t>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lang w:val="ru-RU" w:eastAsia="ru-RU"/>
              </w:rPr>
              <w:t>Россия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99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59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59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-38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4%</w:t>
            </w:r>
          </w:p>
        </w:tc>
      </w:tr>
      <w:tr w:rsidR="00200B70" w:rsidRPr="00962B37" w:rsidTr="00200B7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lang w:val="ru-RU" w:eastAsia="ru-RU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lang w:val="ru-RU" w:eastAsia="ru-RU"/>
              </w:rPr>
              <w:t>Австралия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E68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-43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9%</w:t>
            </w:r>
          </w:p>
        </w:tc>
      </w:tr>
      <w:tr w:rsidR="00200B70" w:rsidRPr="00962B37" w:rsidTr="00200B7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lang w:val="ru-RU" w:eastAsia="ru-RU"/>
              </w:rPr>
              <w:t>54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lang w:val="ru-RU" w:eastAsia="ru-RU"/>
              </w:rPr>
              <w:t>Канада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-35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9%</w:t>
            </w:r>
          </w:p>
        </w:tc>
      </w:tr>
      <w:tr w:rsidR="00200B70" w:rsidRPr="00962B37" w:rsidTr="00200B7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lang w:val="ru-RU" w:eastAsia="ru-RU"/>
              </w:rPr>
              <w:t>57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lang w:val="ru-RU" w:eastAsia="ru-RU"/>
              </w:rPr>
              <w:t>Индия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A80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-52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7%</w:t>
            </w:r>
          </w:p>
        </w:tc>
      </w:tr>
      <w:tr w:rsidR="00200B70" w:rsidRPr="00962B37" w:rsidTr="00200B7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lang w:val="ru-RU" w:eastAsia="ru-RU"/>
              </w:rPr>
              <w:t>58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lang w:val="ru-RU" w:eastAsia="ru-RU"/>
              </w:rPr>
              <w:t>Бразилия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984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-5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0%</w:t>
            </w:r>
          </w:p>
        </w:tc>
      </w:tr>
      <w:tr w:rsidR="00200B70" w:rsidRPr="00962B37" w:rsidTr="00200B7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lang w:val="ru-RU" w:eastAsia="ru-RU"/>
              </w:rPr>
              <w:t>89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lang w:val="ru-RU" w:eastAsia="ru-RU"/>
              </w:rPr>
              <w:t>США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51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31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F81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-48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8%</w:t>
            </w:r>
          </w:p>
        </w:tc>
      </w:tr>
      <w:tr w:rsidR="00200B70" w:rsidRPr="00962B37" w:rsidTr="00200B7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lang w:val="ru-RU" w:eastAsia="ru-RU"/>
              </w:rPr>
              <w:t>112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lang w:val="ru-RU" w:eastAsia="ru-RU"/>
              </w:rPr>
              <w:t>Япония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30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25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-25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5%</w:t>
            </w:r>
          </w:p>
        </w:tc>
      </w:tr>
      <w:tr w:rsidR="00200B70" w:rsidRPr="00962B37" w:rsidTr="00200B7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lang w:val="ru-RU" w:eastAsia="ru-RU"/>
              </w:rPr>
              <w:t>130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200B70" w:rsidRPr="00962B37" w:rsidRDefault="00200B70" w:rsidP="00200B70">
            <w:pPr>
              <w:widowControl/>
              <w:rPr>
                <w:rFonts w:ascii="Arial" w:eastAsia="Times New Roman" w:hAnsi="Arial" w:cs="Arial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sz w:val="20"/>
                <w:lang w:val="ru-RU" w:eastAsia="ru-RU"/>
              </w:rPr>
              <w:t xml:space="preserve">Страны ЕС (27)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31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37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21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ind w:left="-108" w:right="-108"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DD81"/>
            <w:noWrap/>
            <w:vAlign w:val="center"/>
            <w:hideMark/>
          </w:tcPr>
          <w:p w:rsidR="00200B70" w:rsidRPr="00962B37" w:rsidRDefault="00200B70" w:rsidP="00200B70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</w:pP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-50</w:t>
            </w:r>
            <w:r w:rsidR="001D766D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,</w:t>
            </w:r>
            <w:r w:rsidRPr="00962B37">
              <w:rPr>
                <w:rFonts w:ascii="Arial" w:eastAsia="Times New Roman" w:hAnsi="Arial" w:cs="Arial"/>
                <w:color w:val="000000"/>
                <w:sz w:val="20"/>
                <w:lang w:val="ru-RU" w:eastAsia="ru-RU"/>
              </w:rPr>
              <w:t>7%</w:t>
            </w:r>
          </w:p>
        </w:tc>
      </w:tr>
    </w:tbl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4594C" w:rsidRDefault="0014594C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4594C" w:rsidRPr="00962B37" w:rsidRDefault="0014594C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EC3FA0" w:rsidRPr="007E7F07" w:rsidRDefault="00EC3FA0" w:rsidP="007E7F07">
      <w:pPr>
        <w:pStyle w:val="1"/>
        <w:ind w:left="0" w:right="545"/>
        <w:rPr>
          <w:rFonts w:ascii="Arial" w:hAnsi="Arial" w:cs="Arial"/>
          <w:b/>
          <w:sz w:val="24"/>
          <w:szCs w:val="32"/>
        </w:rPr>
      </w:pPr>
    </w:p>
    <w:p w:rsidR="0060054E" w:rsidRDefault="0060054E" w:rsidP="00B5330B">
      <w:pPr>
        <w:pStyle w:val="1"/>
        <w:numPr>
          <w:ilvl w:val="0"/>
          <w:numId w:val="1"/>
        </w:numPr>
        <w:ind w:right="545"/>
        <w:jc w:val="center"/>
        <w:rPr>
          <w:rFonts w:ascii="Arial" w:hAnsi="Arial" w:cs="Arial"/>
          <w:b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lastRenderedPageBreak/>
        <w:t xml:space="preserve">Национальный план развития </w:t>
      </w:r>
    </w:p>
    <w:p w:rsidR="0060054E" w:rsidRDefault="0060054E" w:rsidP="0060054E">
      <w:pPr>
        <w:pStyle w:val="1"/>
        <w:ind w:left="380" w:right="545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lang w:val="ru-RU"/>
        </w:rPr>
        <w:t>Республики Казахстан</w:t>
      </w:r>
    </w:p>
    <w:p w:rsidR="003E525C" w:rsidRPr="003E525C" w:rsidRDefault="003E525C" w:rsidP="0060054E">
      <w:pPr>
        <w:pStyle w:val="1"/>
        <w:ind w:left="380" w:right="545"/>
        <w:jc w:val="center"/>
        <w:rPr>
          <w:rFonts w:ascii="Arial" w:hAnsi="Arial" w:cs="Arial"/>
          <w:b/>
          <w:sz w:val="32"/>
          <w:szCs w:val="32"/>
        </w:rPr>
      </w:pPr>
    </w:p>
    <w:p w:rsidR="00794665" w:rsidRPr="00794665" w:rsidRDefault="00794665" w:rsidP="00B5330B">
      <w:pPr>
        <w:pStyle w:val="1"/>
        <w:numPr>
          <w:ilvl w:val="1"/>
          <w:numId w:val="1"/>
        </w:numPr>
        <w:ind w:left="567" w:right="545" w:hanging="567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B533A1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Общенациональный приоритет</w:t>
      </w:r>
    </w:p>
    <w:p w:rsidR="00794665" w:rsidRDefault="00794665" w:rsidP="00273785">
      <w:pPr>
        <w:pStyle w:val="1"/>
        <w:numPr>
          <w:ilvl w:val="0"/>
          <w:numId w:val="3"/>
        </w:numPr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</w:rPr>
      </w:pPr>
      <w:r w:rsidRPr="00B533A1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Справедливая социальная политика</w:t>
      </w:r>
    </w:p>
    <w:p w:rsidR="003E525C" w:rsidRDefault="003E525C" w:rsidP="003E525C">
      <w:pPr>
        <w:pStyle w:val="1"/>
        <w:ind w:left="380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tbl>
      <w:tblPr>
        <w:tblStyle w:val="TableNormal1"/>
        <w:tblW w:w="10550" w:type="dxa"/>
        <w:tblInd w:w="147" w:type="dxa"/>
        <w:tblBorders>
          <w:top w:val="dashSmallGap" w:sz="4" w:space="0" w:color="7030A0"/>
          <w:left w:val="dashSmallGap" w:sz="4" w:space="0" w:color="7030A0"/>
          <w:bottom w:val="dashSmallGap" w:sz="4" w:space="0" w:color="7030A0"/>
          <w:right w:val="dashSmallGap" w:sz="4" w:space="0" w:color="7030A0"/>
          <w:insideH w:val="dashSmallGap" w:sz="4" w:space="0" w:color="7030A0"/>
          <w:insideV w:val="dashSmallGap" w:sz="4" w:space="0" w:color="7030A0"/>
        </w:tblBorders>
        <w:tblLayout w:type="fixed"/>
        <w:tblLook w:val="01E0"/>
      </w:tblPr>
      <w:tblGrid>
        <w:gridCol w:w="396"/>
        <w:gridCol w:w="2864"/>
        <w:gridCol w:w="588"/>
        <w:gridCol w:w="587"/>
        <w:gridCol w:w="668"/>
        <w:gridCol w:w="587"/>
        <w:gridCol w:w="587"/>
        <w:gridCol w:w="587"/>
        <w:gridCol w:w="587"/>
        <w:gridCol w:w="734"/>
        <w:gridCol w:w="604"/>
        <w:gridCol w:w="587"/>
        <w:gridCol w:w="587"/>
        <w:gridCol w:w="587"/>
      </w:tblGrid>
      <w:tr w:rsidR="00571C2C" w:rsidRPr="00962B37" w:rsidTr="00571C2C">
        <w:trPr>
          <w:trHeight w:val="323"/>
        </w:trPr>
        <w:tc>
          <w:tcPr>
            <w:tcW w:w="396" w:type="dxa"/>
            <w:vMerge w:val="restart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left="119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№</w:t>
            </w:r>
          </w:p>
        </w:tc>
        <w:tc>
          <w:tcPr>
            <w:tcW w:w="2864" w:type="dxa"/>
            <w:vMerge w:val="restart"/>
            <w:shd w:val="clear" w:color="auto" w:fill="7030A0"/>
            <w:vAlign w:val="center"/>
          </w:tcPr>
          <w:p w:rsidR="00571C2C" w:rsidRDefault="00571C2C" w:rsidP="00571C2C">
            <w:pPr>
              <w:pStyle w:val="TableParagraph"/>
              <w:ind w:left="263"/>
              <w:jc w:val="center"/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  <w:t xml:space="preserve">Стратегический </w:t>
            </w:r>
          </w:p>
          <w:p w:rsidR="00571C2C" w:rsidRPr="00962B37" w:rsidRDefault="00571C2C" w:rsidP="00571C2C">
            <w:pPr>
              <w:pStyle w:val="TableParagraph"/>
              <w:ind w:left="26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  <w:t>показатель</w:t>
            </w:r>
          </w:p>
        </w:tc>
        <w:tc>
          <w:tcPr>
            <w:tcW w:w="588" w:type="dxa"/>
            <w:vMerge w:val="restart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left="48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ед</w:t>
            </w:r>
            <w:r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изм</w:t>
            </w:r>
            <w:r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.</w:t>
            </w:r>
          </w:p>
        </w:tc>
        <w:tc>
          <w:tcPr>
            <w:tcW w:w="587" w:type="dxa"/>
            <w:vMerge w:val="restart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2020</w:t>
            </w:r>
          </w:p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год</w:t>
            </w:r>
          </w:p>
        </w:tc>
        <w:tc>
          <w:tcPr>
            <w:tcW w:w="1255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2021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2022 год</w:t>
            </w:r>
          </w:p>
        </w:tc>
        <w:tc>
          <w:tcPr>
            <w:tcW w:w="1321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2023 год</w:t>
            </w:r>
          </w:p>
        </w:tc>
        <w:tc>
          <w:tcPr>
            <w:tcW w:w="1191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2024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2025 год</w:t>
            </w:r>
          </w:p>
        </w:tc>
      </w:tr>
      <w:tr w:rsidR="00571C2C" w:rsidRPr="00962B37" w:rsidTr="00571C2C">
        <w:trPr>
          <w:trHeight w:val="255"/>
        </w:trPr>
        <w:tc>
          <w:tcPr>
            <w:tcW w:w="396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88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87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668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28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2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04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734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604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02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21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</w:tr>
      <w:tr w:rsidR="00571C2C" w:rsidRPr="00962B37" w:rsidTr="00571C2C">
        <w:trPr>
          <w:trHeight w:val="333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</w:t>
            </w:r>
          </w:p>
        </w:tc>
        <w:tc>
          <w:tcPr>
            <w:tcW w:w="2864" w:type="dxa"/>
            <w:shd w:val="clear" w:color="auto" w:fill="E5DFEC" w:themeFill="accent4" w:themeFillTint="33"/>
          </w:tcPr>
          <w:p w:rsidR="00571C2C" w:rsidRPr="00962B37" w:rsidRDefault="00571C2C" w:rsidP="00571C2C">
            <w:pPr>
              <w:pStyle w:val="TableParagraph"/>
              <w:ind w:left="177" w:right="33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Рост реальных денежных доходов населения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%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4321AF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4321AF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4321AF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4321A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4321A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4321A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15,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21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7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Акмолинская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4321A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5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4321A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4321A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11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4321A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4321AF">
              <w:rPr>
                <w:rFonts w:ascii="Arial" w:hAnsi="Arial" w:cs="Arial"/>
                <w:i/>
                <w:sz w:val="14"/>
                <w:szCs w:val="14"/>
                <w:lang w:val="ru-RU"/>
              </w:rPr>
              <w:t>14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4321AF">
              <w:rPr>
                <w:rFonts w:ascii="Arial" w:hAnsi="Arial" w:cs="Arial"/>
                <w:i/>
                <w:sz w:val="14"/>
                <w:szCs w:val="14"/>
                <w:lang w:val="ru-RU"/>
              </w:rPr>
              <w:t>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4321A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18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4321A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4321A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26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4321A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4321A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4321A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4321A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4321A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Актюбинская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4321A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-2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4321A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4321A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4321A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4321AF">
              <w:rPr>
                <w:rFonts w:ascii="Arial" w:hAnsi="Arial" w:cs="Arial"/>
                <w:i/>
                <w:sz w:val="14"/>
                <w:szCs w:val="14"/>
                <w:lang w:val="ru-RU"/>
              </w:rPr>
              <w:t>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4321AF">
              <w:rPr>
                <w:rFonts w:ascii="Arial" w:hAnsi="Arial" w:cs="Arial"/>
                <w:i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4321A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4321A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4321A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17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4321A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4321A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4321A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4321A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31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4321A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Алматинская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-3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sz w:val="14"/>
                <w:szCs w:val="14"/>
                <w:lang w:val="ru-RU"/>
              </w:rPr>
              <w:t>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12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21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31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42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Атырауская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-3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sz w:val="14"/>
                <w:szCs w:val="14"/>
                <w:lang w:val="ru-RU"/>
              </w:rPr>
              <w:t>-2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sz w:val="14"/>
                <w:szCs w:val="14"/>
                <w:lang w:val="ru-RU"/>
              </w:rPr>
              <w:t>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11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Западно-Казахстанская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-5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-0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sz w:val="14"/>
                <w:szCs w:val="14"/>
                <w:lang w:val="ru-RU"/>
              </w:rPr>
              <w:t>2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sz w:val="14"/>
                <w:szCs w:val="14"/>
                <w:lang w:val="ru-RU"/>
              </w:rPr>
              <w:t>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Жамбылская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5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sz w:val="14"/>
                <w:szCs w:val="14"/>
                <w:lang w:val="ru-RU"/>
              </w:rPr>
              <w:t>12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13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18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22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26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Карагандинская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2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sz w:val="14"/>
                <w:szCs w:val="14"/>
                <w:lang w:val="ru-RU"/>
              </w:rPr>
              <w:t>22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19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23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Костанайская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11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sz w:val="14"/>
                <w:szCs w:val="14"/>
                <w:lang w:val="ru-RU"/>
              </w:rPr>
              <w:t>16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sz w:val="14"/>
                <w:szCs w:val="14"/>
                <w:lang w:val="ru-RU"/>
              </w:rPr>
              <w:t>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19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27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36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23344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2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796804">
              <w:rPr>
                <w:rFonts w:ascii="Arial" w:hAnsi="Arial" w:cs="Arial"/>
                <w:i/>
                <w:sz w:val="14"/>
                <w:szCs w:val="14"/>
                <w:lang w:val="ru-RU"/>
              </w:rPr>
              <w:t>2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796804">
              <w:rPr>
                <w:rFonts w:ascii="Arial" w:hAnsi="Arial" w:cs="Arial"/>
                <w:i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11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19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23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F118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23344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-5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sz w:val="14"/>
                <w:szCs w:val="14"/>
                <w:lang w:val="ru-RU"/>
              </w:rPr>
              <w:t>-2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sz w:val="14"/>
                <w:szCs w:val="14"/>
                <w:lang w:val="ru-RU"/>
              </w:rPr>
              <w:t>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17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26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23344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sz w:val="14"/>
                <w:szCs w:val="14"/>
                <w:lang w:val="ru-RU"/>
              </w:rPr>
              <w:t>11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sz w:val="14"/>
                <w:szCs w:val="14"/>
                <w:lang w:val="ru-RU"/>
              </w:rPr>
              <w:t>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13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18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23344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sz w:val="14"/>
                <w:szCs w:val="14"/>
                <w:lang w:val="ru-RU"/>
              </w:rPr>
              <w:t>15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16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21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27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23344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8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13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sz w:val="14"/>
                <w:szCs w:val="14"/>
                <w:lang w:val="ru-RU"/>
              </w:rPr>
              <w:t>14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sz w:val="14"/>
                <w:szCs w:val="14"/>
                <w:lang w:val="ru-RU"/>
              </w:rPr>
              <w:t>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17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22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26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31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4321A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4321AF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</w:rPr>
              <w:t>9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</w:rPr>
              <w:t>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sz w:val="14"/>
                <w:szCs w:val="14"/>
                <w:lang w:val="ru-RU"/>
              </w:rPr>
              <w:t>11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sz w:val="14"/>
                <w:szCs w:val="14"/>
                <w:lang w:val="ru-RU"/>
              </w:rPr>
              <w:t>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21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27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4321A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-7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-2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12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18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4321A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sz w:val="14"/>
                <w:szCs w:val="14"/>
                <w:lang w:val="ru-RU"/>
              </w:rPr>
              <w:t>3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sz w:val="14"/>
                <w:szCs w:val="14"/>
                <w:lang w:val="ru-RU"/>
              </w:rPr>
              <w:t>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19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4321A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-3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sz w:val="14"/>
                <w:szCs w:val="14"/>
                <w:lang w:val="ru-RU"/>
              </w:rPr>
              <w:t>3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sz w:val="14"/>
                <w:szCs w:val="14"/>
                <w:lang w:val="ru-RU"/>
              </w:rPr>
              <w:t>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12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16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0047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2</w:t>
            </w:r>
          </w:p>
        </w:tc>
        <w:tc>
          <w:tcPr>
            <w:tcW w:w="2864" w:type="dxa"/>
            <w:shd w:val="clear" w:color="auto" w:fill="E5DFEC" w:themeFill="accent4" w:themeFillTint="33"/>
          </w:tcPr>
          <w:p w:rsidR="00571C2C" w:rsidRPr="00962B37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76754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Доля доходов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.</w:t>
            </w:r>
            <w:r w:rsidRPr="00076754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 xml:space="preserve"> наименее обеспеченных 40% населения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%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 республике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sz w:val="14"/>
                <w:szCs w:val="14"/>
                <w:lang w:val="ru-RU"/>
              </w:rPr>
              <w:t>22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sz w:val="14"/>
                <w:szCs w:val="14"/>
                <w:lang w:val="ru-RU"/>
              </w:rPr>
              <w:t>53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23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42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22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30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24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32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25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21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11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27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00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Акмолинская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sz w:val="14"/>
                <w:szCs w:val="14"/>
                <w:lang w:val="ru-RU"/>
              </w:rPr>
              <w:t>22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sz w:val="14"/>
                <w:szCs w:val="14"/>
                <w:lang w:val="ru-RU"/>
              </w:rPr>
              <w:t>75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23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65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22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15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24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56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25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46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36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27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Актюбинская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sz w:val="14"/>
                <w:szCs w:val="14"/>
                <w:lang w:val="ru-RU"/>
              </w:rPr>
              <w:t>24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sz w:val="14"/>
                <w:szCs w:val="14"/>
                <w:lang w:val="ru-RU"/>
              </w:rPr>
              <w:t>39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25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36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22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40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33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27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29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28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29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Алматинская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sz w:val="14"/>
                <w:szCs w:val="14"/>
                <w:lang w:val="ru-RU"/>
              </w:rPr>
              <w:t>22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sz w:val="14"/>
                <w:szCs w:val="14"/>
                <w:lang w:val="ru-RU"/>
              </w:rPr>
              <w:t>58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23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48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22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95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24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37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25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27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16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27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06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Атырауская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sz w:val="14"/>
                <w:szCs w:val="14"/>
                <w:lang w:val="ru-RU"/>
              </w:rPr>
              <w:t>27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sz w:val="14"/>
                <w:szCs w:val="14"/>
                <w:lang w:val="ru-RU"/>
              </w:rPr>
              <w:t>43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28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52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36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29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61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30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70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31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78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32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87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Западно-Казахстанская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sz w:val="14"/>
                <w:szCs w:val="14"/>
                <w:lang w:val="ru-RU"/>
              </w:rPr>
              <w:t>25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sz w:val="14"/>
                <w:szCs w:val="14"/>
                <w:lang w:val="ru-RU"/>
              </w:rPr>
              <w:t>00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25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99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24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72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98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27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98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28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97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29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96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Жамбылская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sz w:val="14"/>
                <w:szCs w:val="14"/>
                <w:lang w:val="ru-RU"/>
              </w:rPr>
              <w:t>27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sz w:val="14"/>
                <w:szCs w:val="14"/>
                <w:lang w:val="ru-RU"/>
              </w:rPr>
              <w:t>04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28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11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79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</w:rPr>
              <w:t>29</w:t>
            </w:r>
            <w:r>
              <w:rPr>
                <w:rFonts w:ascii="Arial" w:hAnsi="Arial" w:cs="Arial"/>
                <w:i/>
                <w:sz w:val="14"/>
                <w:szCs w:val="14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</w:rPr>
              <w:t>19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30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26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31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33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32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40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Карагандинская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sz w:val="14"/>
                <w:szCs w:val="14"/>
                <w:lang w:val="ru-RU"/>
              </w:rPr>
              <w:t>21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sz w:val="14"/>
                <w:szCs w:val="14"/>
                <w:lang w:val="ru-RU"/>
              </w:rPr>
              <w:t>66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22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52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88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23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38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24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24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25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10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25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96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Костанайская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sz w:val="14"/>
                <w:szCs w:val="14"/>
                <w:lang w:val="ru-RU"/>
              </w:rPr>
              <w:t>24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sz w:val="14"/>
                <w:szCs w:val="14"/>
                <w:lang w:val="ru-RU"/>
              </w:rPr>
              <w:t>49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25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46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24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43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27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41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28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38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29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35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Кызылординская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sz w:val="14"/>
                <w:szCs w:val="14"/>
                <w:lang w:val="ru-RU"/>
              </w:rPr>
              <w:t>24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sz w:val="14"/>
                <w:szCs w:val="14"/>
                <w:lang w:val="ru-RU"/>
              </w:rPr>
              <w:t>83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25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82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25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99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27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79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28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77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29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954C4">
              <w:rPr>
                <w:rFonts w:ascii="Arial" w:hAnsi="Arial" w:cs="Arial"/>
                <w:i/>
                <w:sz w:val="14"/>
                <w:szCs w:val="14"/>
                <w:lang w:val="ru-RU"/>
              </w:rPr>
              <w:t>76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Мангистауская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sz w:val="14"/>
                <w:szCs w:val="14"/>
                <w:lang w:val="ru-RU"/>
              </w:rPr>
              <w:t>29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sz w:val="14"/>
                <w:szCs w:val="14"/>
                <w:lang w:val="ru-RU"/>
              </w:rPr>
              <w:t>74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30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92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28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41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32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10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33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28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34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46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35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64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Павлодарская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sz w:val="14"/>
                <w:szCs w:val="14"/>
                <w:lang w:val="ru-RU"/>
              </w:rPr>
              <w:t>21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sz w:val="14"/>
                <w:szCs w:val="14"/>
                <w:lang w:val="ru-RU"/>
              </w:rPr>
              <w:t>71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22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57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21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18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23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43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24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29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25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16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02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Северо-Казахстанская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sz w:val="14"/>
                <w:szCs w:val="14"/>
                <w:lang w:val="ru-RU"/>
              </w:rPr>
              <w:t>21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sz w:val="14"/>
                <w:szCs w:val="14"/>
                <w:lang w:val="ru-RU"/>
              </w:rPr>
              <w:t>32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22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17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21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55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23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01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23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86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24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70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25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55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Туркестанская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sz w:val="14"/>
                <w:szCs w:val="14"/>
                <w:lang w:val="ru-RU"/>
              </w:rPr>
              <w:t>29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sz w:val="14"/>
                <w:szCs w:val="14"/>
                <w:lang w:val="ru-RU"/>
              </w:rPr>
              <w:t>15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30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31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28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08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31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46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32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62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33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78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34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93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Восточно-Казахстанская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sz w:val="14"/>
                <w:szCs w:val="14"/>
                <w:lang w:val="ru-RU"/>
              </w:rPr>
              <w:t>20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sz w:val="14"/>
                <w:szCs w:val="14"/>
                <w:lang w:val="ru-RU"/>
              </w:rPr>
              <w:t>01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21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60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22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39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23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19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23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98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.Астана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sz w:val="14"/>
                <w:szCs w:val="14"/>
                <w:lang w:val="ru-RU"/>
              </w:rPr>
              <w:t>26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sz w:val="14"/>
                <w:szCs w:val="14"/>
                <w:lang w:val="ru-RU"/>
              </w:rPr>
              <w:t>43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27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48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24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14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28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53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29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58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30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63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31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67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Алматы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sz w:val="14"/>
                <w:szCs w:val="14"/>
                <w:lang w:val="ru-RU"/>
              </w:rPr>
              <w:t>20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sz w:val="14"/>
                <w:szCs w:val="14"/>
                <w:lang w:val="ru-RU"/>
              </w:rPr>
              <w:t>62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21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44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22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23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07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23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89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24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71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4321AF" w:rsidRDefault="00571C2C" w:rsidP="00571C2C">
            <w:pPr>
              <w:pStyle w:val="TableParagraph"/>
              <w:ind w:left="177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Шымкент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sz w:val="14"/>
                <w:szCs w:val="14"/>
                <w:lang w:val="ru-RU"/>
              </w:rPr>
              <w:t>28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sz w:val="14"/>
                <w:szCs w:val="14"/>
                <w:lang w:val="ru-RU"/>
              </w:rPr>
              <w:t>20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29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32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28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46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30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44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31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56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</w:rPr>
              <w:t>32</w:t>
            </w:r>
            <w:r>
              <w:rPr>
                <w:rFonts w:ascii="Arial" w:hAnsi="Arial" w:cs="Arial"/>
                <w:i/>
                <w:sz w:val="14"/>
                <w:szCs w:val="14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</w:rPr>
              <w:t>68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33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769A">
              <w:rPr>
                <w:rFonts w:ascii="Arial" w:hAnsi="Arial" w:cs="Arial"/>
                <w:i/>
                <w:sz w:val="14"/>
                <w:szCs w:val="14"/>
                <w:lang w:val="ru-RU"/>
              </w:rPr>
              <w:t>79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143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3</w:t>
            </w:r>
          </w:p>
        </w:tc>
        <w:tc>
          <w:tcPr>
            <w:tcW w:w="286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834A4">
              <w:rPr>
                <w:rFonts w:ascii="Arial" w:hAnsi="Arial" w:cs="Arial"/>
                <w:sz w:val="16"/>
                <w:szCs w:val="16"/>
                <w:lang w:val="ru-RU"/>
              </w:rPr>
              <w:t>Уровень безработицы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%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3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135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Акмолинская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Актюбинская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113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Алматинская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2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Атырауская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119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Западно-Казахстанская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Жамбылская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Карагандинская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sz w:val="14"/>
                <w:szCs w:val="14"/>
                <w:lang w:val="ru-RU"/>
              </w:rPr>
              <w:t>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Костанайская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600536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600536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8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600536">
              <w:rPr>
                <w:rFonts w:ascii="Arial" w:hAnsi="Arial" w:cs="Arial"/>
                <w:i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600536">
              <w:rPr>
                <w:rFonts w:ascii="Arial" w:hAnsi="Arial" w:cs="Arial"/>
                <w:i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600536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600536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600536">
              <w:rPr>
                <w:rFonts w:ascii="Arial" w:hAnsi="Arial" w:cs="Arial"/>
                <w:i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600536">
              <w:rPr>
                <w:rFonts w:ascii="Arial" w:hAnsi="Arial" w:cs="Arial"/>
                <w:i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600536">
              <w:rPr>
                <w:rFonts w:ascii="Arial" w:hAnsi="Arial" w:cs="Arial"/>
                <w:i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600536">
              <w:rPr>
                <w:rFonts w:ascii="Arial" w:hAnsi="Arial" w:cs="Arial"/>
                <w:i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5,1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7D33C2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7D33C2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391986">
              <w:rPr>
                <w:rFonts w:ascii="Arial" w:hAnsi="Arial" w:cs="Arial"/>
                <w:i/>
                <w:sz w:val="14"/>
                <w:szCs w:val="14"/>
                <w:lang w:val="ru-RU"/>
              </w:rPr>
              <w:t>5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391986">
              <w:rPr>
                <w:rFonts w:ascii="Arial" w:hAnsi="Arial" w:cs="Arial"/>
                <w:i/>
                <w:sz w:val="14"/>
                <w:szCs w:val="14"/>
                <w:lang w:val="ru-RU"/>
              </w:rPr>
              <w:t>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7D33C2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7D33C2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7D33C2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7D33C2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29117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29117A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29117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29117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29117A">
              <w:rPr>
                <w:rFonts w:ascii="Arial" w:hAnsi="Arial" w:cs="Arial"/>
                <w:i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29117A">
              <w:rPr>
                <w:rFonts w:ascii="Arial" w:hAnsi="Arial" w:cs="Arial"/>
                <w:i/>
                <w:sz w:val="14"/>
                <w:szCs w:val="14"/>
                <w:lang w:val="ru-RU"/>
              </w:rPr>
              <w:t>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29117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29117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29117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29117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5,1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477203">
              <w:rPr>
                <w:rFonts w:ascii="Arial" w:hAnsi="Arial" w:cs="Arial"/>
                <w:i/>
                <w:sz w:val="14"/>
                <w:szCs w:val="14"/>
                <w:lang w:val="ru-RU"/>
              </w:rPr>
              <w:t>5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477203">
              <w:rPr>
                <w:rFonts w:ascii="Arial" w:hAnsi="Arial" w:cs="Arial"/>
                <w:i/>
                <w:sz w:val="14"/>
                <w:szCs w:val="14"/>
                <w:lang w:val="ru-RU"/>
              </w:rPr>
              <w:t>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5,3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93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5,1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7D33C2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7D33C2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477203">
              <w:rPr>
                <w:rFonts w:ascii="Arial" w:hAnsi="Arial" w:cs="Arial"/>
                <w:i/>
                <w:sz w:val="14"/>
                <w:szCs w:val="14"/>
                <w:lang w:val="ru-RU"/>
              </w:rPr>
              <w:t>5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477203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7D33C2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7D33C2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7D33C2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7D33C2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70C53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EB7D6F" w:rsidTr="00571C2C">
        <w:trPr>
          <w:trHeight w:val="20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4</w:t>
            </w:r>
          </w:p>
        </w:tc>
        <w:tc>
          <w:tcPr>
            <w:tcW w:w="2864" w:type="dxa"/>
            <w:shd w:val="clear" w:color="auto" w:fill="E5DFEC" w:themeFill="accent4" w:themeFillTint="33"/>
          </w:tcPr>
          <w:p w:rsidR="00571C2C" w:rsidRPr="00962B37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C32AE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Доступность жилья отношение среднедушевых доходов населения на среднюю стоимость 1 кв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AC32AE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м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AC32AE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(продажа нового жилья (квартиры в многоквартирных домах)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B90A55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AC32AE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AC32AE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AC32AE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C32A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C32A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C32A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C32A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C32A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C32A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C32AE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C32A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C32A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C32A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C32A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Акмолинская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9D55F1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9D55F1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D55F1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D55F1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D55F1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D55F1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D55F1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D55F1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C32AE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D55F1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D55F1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0,48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D55F1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D55F1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Актюбинская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9D55F1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9D55F1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50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D55F1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D55F1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 w:rsidRPr="009D55F1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D55F1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D55F1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D55F1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C32AE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D55F1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D55F1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D55F1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D55F1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D55F1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D55F1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Алматинская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54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C32AE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Атырауская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,76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Западно-Казахстанская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57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Жамбылская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50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Карагандинская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8562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Костанайская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0,39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0,40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0,42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0,42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C32AE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0,44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0,47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0,50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0,55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0,57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0,56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0,60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C32AE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0,63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0,66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0,70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0,57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0,59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0,61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0,62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C32AE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0,65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0,69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0,73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0,44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0,46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0,52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0,48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C32AE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0,50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0,53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0,57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0,63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0,66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0,46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0,69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C32AE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0,72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0,77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0,81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0,17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0,18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0,26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0,19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C32AE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0,20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0,21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0,22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0,45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0,46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0,56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0,49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C32AE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0,51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0,54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0,57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0,42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0,43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0,42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0,45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C32AE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0,47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0,50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0,53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0,42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0,43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0,43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0,46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C32AE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0,48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0,51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0,54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0,21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0,22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0,22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0,23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C32AE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0,24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0,25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0,27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5</w:t>
            </w:r>
          </w:p>
        </w:tc>
        <w:tc>
          <w:tcPr>
            <w:tcW w:w="2864" w:type="dxa"/>
            <w:shd w:val="clear" w:color="auto" w:fill="E5DFEC" w:themeFill="accent4" w:themeFillTint="33"/>
          </w:tcPr>
          <w:p w:rsidR="00571C2C" w:rsidRPr="00962B37" w:rsidRDefault="00571C2C" w:rsidP="00571C2C">
            <w:pPr>
              <w:pStyle w:val="TableParagraph"/>
              <w:ind w:left="177" w:right="4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67281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Расходы домашних хозяйств на продовольственные товары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73" w:right="5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%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2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1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9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2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667281" w:rsidRDefault="00571C2C" w:rsidP="00571C2C">
            <w:pPr>
              <w:pStyle w:val="TableParagraph"/>
              <w:ind w:left="177" w:right="42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73" w:right="5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35979" w:rsidRDefault="00571C2C" w:rsidP="00571C2C">
            <w:pPr>
              <w:pStyle w:val="TableParagraph"/>
              <w:ind w:left="2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</w:rPr>
              <w:t>56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53,1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C21E0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2C21E0">
              <w:rPr>
                <w:rFonts w:ascii="Arial" w:hAnsi="Arial" w:cs="Arial"/>
                <w:i/>
                <w:sz w:val="14"/>
                <w:szCs w:val="14"/>
                <w:lang w:val="ru-RU"/>
              </w:rPr>
              <w:t>52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2C21E0">
              <w:rPr>
                <w:rFonts w:ascii="Arial" w:hAnsi="Arial" w:cs="Arial"/>
                <w:i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49,8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46,6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43,3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Акмолинская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73" w:right="5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55,4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52,2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C21E0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48,4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45,7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42,5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39,3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Актюбинская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73" w:right="5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55,2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52,0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C21E0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52,3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48,8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45,6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42,4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39,1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Алматинская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73" w:right="5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62,4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58,8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C21E0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59,2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51,5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47,9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44,3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Атырауская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73" w:right="5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63,9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60,2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C21E0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57,8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52,8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45,3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Западно-Казахстанская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73" w:right="5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60,2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56,7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C21E0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57,9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53,2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49,7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46,2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42,7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Жамбылская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73" w:right="5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59,4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55,9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C21E0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61,7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52,5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49,0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45,6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42,1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Карагандинская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73" w:right="5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B35979">
              <w:rPr>
                <w:rFonts w:ascii="Arial" w:hAnsi="Arial" w:cs="Arial"/>
                <w:sz w:val="14"/>
                <w:szCs w:val="14"/>
                <w:lang w:val="ru-RU"/>
              </w:rPr>
              <w:t>52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B35979">
              <w:rPr>
                <w:rFonts w:ascii="Arial" w:hAnsi="Arial" w:cs="Arial"/>
                <w:sz w:val="14"/>
                <w:szCs w:val="14"/>
                <w:lang w:val="ru-RU"/>
              </w:rPr>
              <w:t>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C21E0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42,9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39,9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36,9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Костанайская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73" w:right="5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49,4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C21E0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46,2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43,7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40,8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37,9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73" w:right="5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52,6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49,5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C21E0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51,5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43,4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40,4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37,3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73" w:right="5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63,6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794B7B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59,9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C21E0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57,4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56,2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52,5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48,8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73" w:right="5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57,0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53,7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C21E0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50,4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47,1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43,7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40,4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73" w:right="5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50,2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48,7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C21E0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46,6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47,2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45,7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44,1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42,4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73" w:right="5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67,1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63,2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C21E0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61,9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59,3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55,4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51,5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47,6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73" w:right="5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58,5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C21E0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54,4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51,7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48,3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41,5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73" w:right="5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47,5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44,7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C21E0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45,9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42,0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39,2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33,7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73" w:right="5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53,3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50,2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C21E0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50,4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47,1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44,0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40,9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37,8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73" w:right="5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52,8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49,7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C21E0" w:rsidRDefault="00571C2C" w:rsidP="00571C2C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49,4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46,7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43,6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40,5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37,4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</w:tbl>
    <w:p w:rsidR="00794665" w:rsidRDefault="00794665" w:rsidP="00794665">
      <w:pPr>
        <w:pStyle w:val="1"/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3E525C" w:rsidRDefault="003E525C" w:rsidP="00794665">
      <w:pPr>
        <w:pStyle w:val="1"/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3E525C" w:rsidRDefault="003E525C" w:rsidP="00794665">
      <w:pPr>
        <w:pStyle w:val="1"/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3E525C" w:rsidRDefault="003E525C" w:rsidP="00794665">
      <w:pPr>
        <w:pStyle w:val="1"/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3E525C" w:rsidRDefault="003E525C" w:rsidP="00794665">
      <w:pPr>
        <w:pStyle w:val="1"/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4594C" w:rsidRDefault="0014594C" w:rsidP="00794665">
      <w:pPr>
        <w:pStyle w:val="1"/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4594C" w:rsidRDefault="0014594C" w:rsidP="00794665">
      <w:pPr>
        <w:pStyle w:val="1"/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4594C" w:rsidRDefault="0014594C" w:rsidP="00794665">
      <w:pPr>
        <w:pStyle w:val="1"/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30CFD" w:rsidRPr="00130CFD" w:rsidRDefault="00130CFD" w:rsidP="00794665">
      <w:pPr>
        <w:pStyle w:val="1"/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3E525C" w:rsidRDefault="003E525C" w:rsidP="00794665">
      <w:pPr>
        <w:pStyle w:val="1"/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3E525C" w:rsidRDefault="003E525C" w:rsidP="00794665">
      <w:pPr>
        <w:pStyle w:val="1"/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794665" w:rsidRPr="00794665" w:rsidRDefault="00794665" w:rsidP="00273785">
      <w:pPr>
        <w:pStyle w:val="1"/>
        <w:numPr>
          <w:ilvl w:val="0"/>
          <w:numId w:val="3"/>
        </w:numPr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B712BD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lastRenderedPageBreak/>
        <w:t>Доступная и эффективнаясистема здравоохранения</w:t>
      </w:r>
    </w:p>
    <w:p w:rsidR="0060054E" w:rsidRPr="00EC3FA0" w:rsidRDefault="0060054E" w:rsidP="0060054E">
      <w:pPr>
        <w:pStyle w:val="1"/>
        <w:ind w:right="545"/>
        <w:jc w:val="center"/>
        <w:rPr>
          <w:rFonts w:ascii="Arial" w:hAnsi="Arial" w:cs="Arial"/>
          <w:b/>
          <w:sz w:val="14"/>
          <w:szCs w:val="32"/>
          <w:lang w:val="ru-RU"/>
        </w:rPr>
      </w:pPr>
    </w:p>
    <w:tbl>
      <w:tblPr>
        <w:tblStyle w:val="TableNormal1"/>
        <w:tblW w:w="10550" w:type="dxa"/>
        <w:tblInd w:w="147" w:type="dxa"/>
        <w:tblBorders>
          <w:top w:val="dashSmallGap" w:sz="4" w:space="0" w:color="7030A0"/>
          <w:left w:val="dashSmallGap" w:sz="4" w:space="0" w:color="7030A0"/>
          <w:bottom w:val="dashSmallGap" w:sz="4" w:space="0" w:color="7030A0"/>
          <w:right w:val="dashSmallGap" w:sz="4" w:space="0" w:color="7030A0"/>
          <w:insideH w:val="dashSmallGap" w:sz="4" w:space="0" w:color="7030A0"/>
          <w:insideV w:val="dashSmallGap" w:sz="4" w:space="0" w:color="7030A0"/>
        </w:tblBorders>
        <w:tblLayout w:type="fixed"/>
        <w:tblLook w:val="01E0"/>
      </w:tblPr>
      <w:tblGrid>
        <w:gridCol w:w="396"/>
        <w:gridCol w:w="2864"/>
        <w:gridCol w:w="588"/>
        <w:gridCol w:w="587"/>
        <w:gridCol w:w="668"/>
        <w:gridCol w:w="587"/>
        <w:gridCol w:w="587"/>
        <w:gridCol w:w="587"/>
        <w:gridCol w:w="587"/>
        <w:gridCol w:w="734"/>
        <w:gridCol w:w="604"/>
        <w:gridCol w:w="587"/>
        <w:gridCol w:w="587"/>
        <w:gridCol w:w="587"/>
      </w:tblGrid>
      <w:tr w:rsidR="00571C2C" w:rsidRPr="00962B37" w:rsidTr="00571C2C">
        <w:trPr>
          <w:trHeight w:val="323"/>
        </w:trPr>
        <w:tc>
          <w:tcPr>
            <w:tcW w:w="396" w:type="dxa"/>
            <w:vMerge w:val="restart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left="119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№</w:t>
            </w:r>
          </w:p>
        </w:tc>
        <w:tc>
          <w:tcPr>
            <w:tcW w:w="2864" w:type="dxa"/>
            <w:vMerge w:val="restart"/>
            <w:shd w:val="clear" w:color="auto" w:fill="7030A0"/>
            <w:vAlign w:val="center"/>
          </w:tcPr>
          <w:p w:rsidR="00571C2C" w:rsidRDefault="00571C2C" w:rsidP="00571C2C">
            <w:pPr>
              <w:pStyle w:val="TableParagraph"/>
              <w:ind w:left="263"/>
              <w:jc w:val="center"/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  <w:t xml:space="preserve">Стратегический </w:t>
            </w:r>
          </w:p>
          <w:p w:rsidR="00571C2C" w:rsidRPr="00962B37" w:rsidRDefault="00571C2C" w:rsidP="00571C2C">
            <w:pPr>
              <w:pStyle w:val="TableParagraph"/>
              <w:ind w:left="26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  <w:t>показатель</w:t>
            </w:r>
          </w:p>
        </w:tc>
        <w:tc>
          <w:tcPr>
            <w:tcW w:w="588" w:type="dxa"/>
            <w:vMerge w:val="restart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left="48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ед</w:t>
            </w:r>
            <w:r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изм</w:t>
            </w:r>
            <w:r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.</w:t>
            </w:r>
          </w:p>
        </w:tc>
        <w:tc>
          <w:tcPr>
            <w:tcW w:w="587" w:type="dxa"/>
            <w:vMerge w:val="restart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2020</w:t>
            </w:r>
          </w:p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год</w:t>
            </w:r>
          </w:p>
        </w:tc>
        <w:tc>
          <w:tcPr>
            <w:tcW w:w="1255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2021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2022 год</w:t>
            </w:r>
          </w:p>
        </w:tc>
        <w:tc>
          <w:tcPr>
            <w:tcW w:w="1321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2023 год</w:t>
            </w:r>
          </w:p>
        </w:tc>
        <w:tc>
          <w:tcPr>
            <w:tcW w:w="1191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2024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2025 год</w:t>
            </w:r>
          </w:p>
        </w:tc>
      </w:tr>
      <w:tr w:rsidR="00571C2C" w:rsidRPr="00962B37" w:rsidTr="00571C2C">
        <w:trPr>
          <w:trHeight w:val="255"/>
        </w:trPr>
        <w:tc>
          <w:tcPr>
            <w:tcW w:w="396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88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87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668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28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2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04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734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604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02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21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</w:tr>
      <w:tr w:rsidR="00571C2C" w:rsidRPr="00962B37" w:rsidTr="00571C2C">
        <w:trPr>
          <w:trHeight w:val="333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</w:t>
            </w:r>
          </w:p>
        </w:tc>
        <w:tc>
          <w:tcPr>
            <w:tcW w:w="2864" w:type="dxa"/>
            <w:shd w:val="clear" w:color="auto" w:fill="E5DFEC" w:themeFill="accent4" w:themeFillTint="33"/>
          </w:tcPr>
          <w:p w:rsidR="00571C2C" w:rsidRPr="00962B37" w:rsidRDefault="00571C2C" w:rsidP="00571C2C">
            <w:pPr>
              <w:pStyle w:val="TableParagraph"/>
              <w:ind w:left="177" w:right="33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5A1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Ожидаемая продолжительность жизни при рождении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лет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4321AF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4321AF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4321AF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4321A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73,2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70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23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Акмолинская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71,5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71,6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68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86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72,0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72,4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72,8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Актюбинская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73,6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70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83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75,4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Алматинская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73,4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70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53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75,2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Атырауская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73,3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70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01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Западно-Казахстанская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72,8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72,9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69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69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Жамбылская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72,7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72,8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69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15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Карагандинская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71,7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71,8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69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14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72,2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72,6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Костанайская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72,5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72,5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69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29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23344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72,8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72,9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70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83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23344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74,2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70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57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75,1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75,6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23344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72,4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72,5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68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93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72,9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23344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70,7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70,8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68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57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71,2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71,6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72,1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72,5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23344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72,8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72,9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70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18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4321A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72,1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C57D52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72,2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69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33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72,6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4321A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76,8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76,9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72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87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77,3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77,8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78,2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78,7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4321A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75,5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75,6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71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97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76,5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76,9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77,3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4321A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74,4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70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284165">
              <w:rPr>
                <w:rFonts w:ascii="Arial" w:hAnsi="Arial" w:cs="Arial"/>
                <w:i/>
                <w:sz w:val="14"/>
                <w:szCs w:val="14"/>
                <w:lang w:val="ru-RU"/>
              </w:rPr>
              <w:t>49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75,4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75,8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76,3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2</w:t>
            </w:r>
          </w:p>
        </w:tc>
        <w:tc>
          <w:tcPr>
            <w:tcW w:w="286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4158D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Младенческая смертность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21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кол-во случаев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 республике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14158D">
              <w:rPr>
                <w:rFonts w:ascii="Arial" w:hAnsi="Arial" w:cs="Arial"/>
                <w:sz w:val="14"/>
                <w:szCs w:val="14"/>
                <w:lang w:val="ru-RU"/>
              </w:rPr>
              <w:t>8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14158D">
              <w:rPr>
                <w:rFonts w:ascii="Arial" w:hAnsi="Arial" w:cs="Arial"/>
                <w:sz w:val="14"/>
                <w:szCs w:val="14"/>
                <w:lang w:val="ru-RU"/>
              </w:rPr>
              <w:t>4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4158D">
              <w:rPr>
                <w:rFonts w:ascii="Arial" w:hAnsi="Arial" w:cs="Arial"/>
                <w:i/>
                <w:sz w:val="14"/>
                <w:szCs w:val="14"/>
                <w:lang w:val="ru-RU"/>
              </w:rPr>
              <w:t>7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4158D">
              <w:rPr>
                <w:rFonts w:ascii="Arial" w:hAnsi="Arial" w:cs="Arial"/>
                <w:i/>
                <w:sz w:val="14"/>
                <w:szCs w:val="14"/>
                <w:lang w:val="ru-RU"/>
              </w:rPr>
              <w:t>6</w:t>
            </w:r>
          </w:p>
        </w:tc>
        <w:tc>
          <w:tcPr>
            <w:tcW w:w="587" w:type="dxa"/>
            <w:vAlign w:val="center"/>
          </w:tcPr>
          <w:p w:rsidR="00571C2C" w:rsidRPr="00B80D4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8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,44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4158D">
              <w:rPr>
                <w:rFonts w:ascii="Arial" w:hAnsi="Arial" w:cs="Arial"/>
                <w:i/>
                <w:sz w:val="14"/>
                <w:szCs w:val="14"/>
                <w:lang w:val="ru-RU"/>
              </w:rPr>
              <w:t>7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4158D">
              <w:rPr>
                <w:rFonts w:ascii="Arial" w:hAnsi="Arial" w:cs="Arial"/>
                <w:i/>
                <w:sz w:val="14"/>
                <w:szCs w:val="14"/>
                <w:lang w:val="ru-RU"/>
              </w:rPr>
              <w:t>5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7,4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Акмолинская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14158D">
              <w:rPr>
                <w:rFonts w:ascii="Arial" w:hAnsi="Arial" w:cs="Arial"/>
                <w:sz w:val="14"/>
                <w:szCs w:val="14"/>
                <w:lang w:val="ru-RU"/>
              </w:rPr>
              <w:t>7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14158D">
              <w:rPr>
                <w:rFonts w:ascii="Arial" w:hAnsi="Arial" w:cs="Arial"/>
                <w:sz w:val="14"/>
                <w:szCs w:val="14"/>
                <w:lang w:val="ru-RU"/>
              </w:rPr>
              <w:t>2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4158D">
              <w:rPr>
                <w:rFonts w:ascii="Arial" w:hAnsi="Arial" w:cs="Arial"/>
                <w:i/>
                <w:sz w:val="14"/>
                <w:szCs w:val="14"/>
                <w:lang w:val="ru-RU"/>
              </w:rPr>
              <w:t>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4158D">
              <w:rPr>
                <w:rFonts w:ascii="Arial" w:hAnsi="Arial" w:cs="Arial"/>
                <w:i/>
                <w:sz w:val="14"/>
                <w:szCs w:val="14"/>
                <w:lang w:val="ru-RU"/>
              </w:rPr>
              <w:t>6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5,31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4158D">
              <w:rPr>
                <w:rFonts w:ascii="Arial" w:hAnsi="Arial" w:cs="Arial"/>
                <w:i/>
                <w:sz w:val="14"/>
                <w:szCs w:val="14"/>
                <w:lang w:val="ru-RU"/>
              </w:rPr>
              <w:t>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4158D">
              <w:rPr>
                <w:rFonts w:ascii="Arial" w:hAnsi="Arial" w:cs="Arial"/>
                <w:i/>
                <w:sz w:val="14"/>
                <w:szCs w:val="14"/>
                <w:lang w:val="ru-RU"/>
              </w:rPr>
              <w:t>5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6,4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6,3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Актюбинская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14158D">
              <w:rPr>
                <w:rFonts w:ascii="Arial" w:hAnsi="Arial" w:cs="Arial"/>
                <w:sz w:val="14"/>
                <w:szCs w:val="14"/>
                <w:lang w:val="ru-RU"/>
              </w:rPr>
              <w:t>8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14158D">
              <w:rPr>
                <w:rFonts w:ascii="Arial" w:hAnsi="Arial" w:cs="Arial"/>
                <w:sz w:val="14"/>
                <w:szCs w:val="14"/>
                <w:lang w:val="ru-RU"/>
              </w:rPr>
              <w:t>8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4158D">
              <w:rPr>
                <w:rFonts w:ascii="Arial" w:hAnsi="Arial" w:cs="Arial"/>
                <w:i/>
                <w:sz w:val="14"/>
                <w:szCs w:val="14"/>
                <w:lang w:val="ru-RU"/>
              </w:rPr>
              <w:t>8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4158D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10,35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4158D">
              <w:rPr>
                <w:rFonts w:ascii="Arial" w:hAnsi="Arial" w:cs="Arial"/>
                <w:i/>
                <w:sz w:val="14"/>
                <w:szCs w:val="14"/>
                <w:lang w:val="ru-RU"/>
              </w:rPr>
              <w:t>7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4158D">
              <w:rPr>
                <w:rFonts w:ascii="Arial" w:hAnsi="Arial" w:cs="Arial"/>
                <w:i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7,8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Алматинская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14158D">
              <w:rPr>
                <w:rFonts w:ascii="Arial" w:hAnsi="Arial" w:cs="Arial"/>
                <w:sz w:val="14"/>
                <w:szCs w:val="14"/>
                <w:lang w:val="ru-RU"/>
              </w:rPr>
              <w:t>7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14158D">
              <w:rPr>
                <w:rFonts w:ascii="Arial" w:hAnsi="Arial" w:cs="Arial"/>
                <w:sz w:val="14"/>
                <w:szCs w:val="14"/>
                <w:lang w:val="ru-RU"/>
              </w:rPr>
              <w:t>6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4158D">
              <w:rPr>
                <w:rFonts w:ascii="Arial" w:hAnsi="Arial" w:cs="Arial"/>
                <w:i/>
                <w:sz w:val="14"/>
                <w:szCs w:val="14"/>
                <w:lang w:val="ru-RU"/>
              </w:rPr>
              <w:t>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4158D">
              <w:rPr>
                <w:rFonts w:ascii="Arial" w:hAnsi="Arial" w:cs="Arial"/>
                <w:i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7,28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4158D">
              <w:rPr>
                <w:rFonts w:ascii="Arial" w:hAnsi="Arial" w:cs="Arial"/>
                <w:i/>
                <w:sz w:val="14"/>
                <w:szCs w:val="14"/>
                <w:lang w:val="ru-RU"/>
              </w:rPr>
              <w:t>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4158D">
              <w:rPr>
                <w:rFonts w:ascii="Arial" w:hAnsi="Arial" w:cs="Arial"/>
                <w:i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4158D">
              <w:rPr>
                <w:rFonts w:ascii="Arial" w:hAnsi="Arial" w:cs="Arial"/>
                <w:i/>
                <w:sz w:val="14"/>
                <w:szCs w:val="14"/>
                <w:lang w:val="ru-RU"/>
              </w:rPr>
              <w:t>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4158D">
              <w:rPr>
                <w:rFonts w:ascii="Arial" w:hAnsi="Arial" w:cs="Arial"/>
                <w:i/>
                <w:sz w:val="14"/>
                <w:szCs w:val="14"/>
                <w:lang w:val="ru-RU"/>
              </w:rPr>
              <w:t>7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4158D">
              <w:rPr>
                <w:rFonts w:ascii="Arial" w:hAnsi="Arial" w:cs="Arial"/>
                <w:i/>
                <w:sz w:val="14"/>
                <w:szCs w:val="14"/>
                <w:lang w:val="ru-RU"/>
              </w:rPr>
              <w:t>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4158D">
              <w:rPr>
                <w:rFonts w:ascii="Arial" w:hAnsi="Arial" w:cs="Arial"/>
                <w:i/>
                <w:sz w:val="14"/>
                <w:szCs w:val="14"/>
                <w:lang w:val="ru-RU"/>
              </w:rPr>
              <w:t>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6,5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Атырауская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435D67">
              <w:rPr>
                <w:rFonts w:ascii="Arial" w:hAnsi="Arial" w:cs="Arial"/>
                <w:sz w:val="14"/>
                <w:szCs w:val="14"/>
                <w:lang w:val="ru-RU"/>
              </w:rPr>
              <w:t>11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435D67">
              <w:rPr>
                <w:rFonts w:ascii="Arial" w:hAnsi="Arial" w:cs="Arial"/>
                <w:sz w:val="14"/>
                <w:szCs w:val="14"/>
                <w:lang w:val="ru-RU"/>
              </w:rPr>
              <w:t>1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435D67">
              <w:rPr>
                <w:rFonts w:ascii="Arial" w:hAnsi="Arial" w:cs="Arial"/>
                <w:i/>
                <w:sz w:val="14"/>
                <w:szCs w:val="14"/>
                <w:lang w:val="ru-RU"/>
              </w:rPr>
              <w:t>10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435D67">
              <w:rPr>
                <w:rFonts w:ascii="Arial" w:hAnsi="Arial" w:cs="Arial"/>
                <w:i/>
                <w:sz w:val="14"/>
                <w:szCs w:val="14"/>
                <w:lang w:val="ru-RU"/>
              </w:rPr>
              <w:t>1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8,82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435D67">
              <w:rPr>
                <w:rFonts w:ascii="Arial" w:hAnsi="Arial" w:cs="Arial"/>
                <w:i/>
                <w:sz w:val="14"/>
                <w:szCs w:val="14"/>
                <w:lang w:val="ru-RU"/>
              </w:rPr>
              <w:t>10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435D67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435D67">
              <w:rPr>
                <w:rFonts w:ascii="Arial" w:hAnsi="Arial" w:cs="Arial"/>
                <w:i/>
                <w:sz w:val="14"/>
                <w:szCs w:val="14"/>
                <w:lang w:val="ru-RU"/>
              </w:rPr>
              <w:t>9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435D67">
              <w:rPr>
                <w:rFonts w:ascii="Arial" w:hAnsi="Arial" w:cs="Arial"/>
                <w:i/>
                <w:sz w:val="14"/>
                <w:szCs w:val="14"/>
                <w:lang w:val="ru-RU"/>
              </w:rPr>
              <w:t>8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9,7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9,6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Западно-Казахстанская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435D67">
              <w:rPr>
                <w:rFonts w:ascii="Arial" w:hAnsi="Arial" w:cs="Arial"/>
                <w:sz w:val="14"/>
                <w:szCs w:val="14"/>
                <w:lang w:val="ru-RU"/>
              </w:rPr>
              <w:t>7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435D67">
              <w:rPr>
                <w:rFonts w:ascii="Arial" w:hAnsi="Arial" w:cs="Arial"/>
                <w:sz w:val="14"/>
                <w:szCs w:val="14"/>
                <w:lang w:val="ru-RU"/>
              </w:rPr>
              <w:t>0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435D67">
              <w:rPr>
                <w:rFonts w:ascii="Arial" w:hAnsi="Arial" w:cs="Arial"/>
                <w:i/>
                <w:sz w:val="14"/>
                <w:szCs w:val="14"/>
                <w:lang w:val="ru-RU"/>
              </w:rPr>
              <w:t>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435D67">
              <w:rPr>
                <w:rFonts w:ascii="Arial" w:hAnsi="Arial" w:cs="Arial"/>
                <w:i/>
                <w:sz w:val="14"/>
                <w:szCs w:val="14"/>
                <w:lang w:val="ru-RU"/>
              </w:rPr>
              <w:t>4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7,64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6,3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6,2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6,1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6,0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Жамбылская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435D67">
              <w:rPr>
                <w:rFonts w:ascii="Arial" w:hAnsi="Arial" w:cs="Arial"/>
                <w:sz w:val="14"/>
                <w:szCs w:val="14"/>
                <w:lang w:val="ru-RU"/>
              </w:rPr>
              <w:t>8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435D67">
              <w:rPr>
                <w:rFonts w:ascii="Arial" w:hAnsi="Arial" w:cs="Arial"/>
                <w:sz w:val="14"/>
                <w:szCs w:val="14"/>
                <w:lang w:val="ru-RU"/>
              </w:rPr>
              <w:t>9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435D67">
              <w:rPr>
                <w:rFonts w:ascii="Arial" w:hAnsi="Arial" w:cs="Arial"/>
                <w:i/>
                <w:sz w:val="14"/>
                <w:szCs w:val="14"/>
                <w:lang w:val="ru-RU"/>
              </w:rPr>
              <w:t>8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435D67">
              <w:rPr>
                <w:rFonts w:ascii="Arial" w:hAnsi="Arial" w:cs="Arial"/>
                <w:i/>
                <w:sz w:val="14"/>
                <w:szCs w:val="14"/>
                <w:lang w:val="ru-RU"/>
              </w:rPr>
              <w:t>1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7,32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435D67">
              <w:rPr>
                <w:rFonts w:ascii="Arial" w:hAnsi="Arial" w:cs="Arial"/>
                <w:i/>
                <w:sz w:val="14"/>
                <w:szCs w:val="14"/>
                <w:lang w:val="ru-RU"/>
              </w:rPr>
              <w:t>7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435D67">
              <w:rPr>
                <w:rFonts w:ascii="Arial" w:hAnsi="Arial" w:cs="Arial"/>
                <w:i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7,8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Карагандинская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435D67">
              <w:rPr>
                <w:rFonts w:ascii="Arial" w:hAnsi="Arial" w:cs="Arial"/>
                <w:sz w:val="14"/>
                <w:szCs w:val="14"/>
                <w:lang w:val="ru-RU"/>
              </w:rPr>
              <w:t>8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435D67">
              <w:rPr>
                <w:rFonts w:ascii="Arial" w:hAnsi="Arial" w:cs="Arial"/>
                <w:sz w:val="14"/>
                <w:szCs w:val="14"/>
                <w:lang w:val="ru-RU"/>
              </w:rPr>
              <w:t>5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435D67">
              <w:rPr>
                <w:rFonts w:ascii="Arial" w:hAnsi="Arial" w:cs="Arial"/>
                <w:i/>
                <w:sz w:val="14"/>
                <w:szCs w:val="14"/>
                <w:lang w:val="ru-RU"/>
              </w:rPr>
              <w:t>7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435D67">
              <w:rPr>
                <w:rFonts w:ascii="Arial" w:hAnsi="Arial" w:cs="Arial"/>
                <w:i/>
                <w:sz w:val="14"/>
                <w:szCs w:val="14"/>
                <w:lang w:val="ru-RU"/>
              </w:rPr>
              <w:t>7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8,66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7,5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Костанайская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435D67">
              <w:rPr>
                <w:rFonts w:ascii="Arial" w:hAnsi="Arial" w:cs="Arial"/>
                <w:sz w:val="14"/>
                <w:szCs w:val="14"/>
                <w:lang w:val="ru-RU"/>
              </w:rPr>
              <w:t>9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435D67">
              <w:rPr>
                <w:rFonts w:ascii="Arial" w:hAnsi="Arial" w:cs="Arial"/>
                <w:sz w:val="14"/>
                <w:szCs w:val="14"/>
                <w:lang w:val="ru-RU"/>
              </w:rPr>
              <w:t>6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435D67">
              <w:rPr>
                <w:rFonts w:ascii="Arial" w:hAnsi="Arial" w:cs="Arial"/>
                <w:i/>
                <w:sz w:val="14"/>
                <w:szCs w:val="14"/>
                <w:lang w:val="ru-RU"/>
              </w:rPr>
              <w:t>8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435D67">
              <w:rPr>
                <w:rFonts w:ascii="Arial" w:hAnsi="Arial" w:cs="Arial"/>
                <w:i/>
                <w:sz w:val="14"/>
                <w:szCs w:val="14"/>
                <w:lang w:val="ru-RU"/>
              </w:rPr>
              <w:t>7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10,33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435D67">
              <w:rPr>
                <w:rFonts w:ascii="Arial" w:hAnsi="Arial" w:cs="Arial"/>
                <w:i/>
                <w:sz w:val="14"/>
                <w:szCs w:val="14"/>
                <w:lang w:val="ru-RU"/>
              </w:rPr>
              <w:t>8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435D67">
              <w:rPr>
                <w:rFonts w:ascii="Arial" w:hAnsi="Arial" w:cs="Arial"/>
                <w:i/>
                <w:sz w:val="14"/>
                <w:szCs w:val="14"/>
                <w:lang w:val="ru-RU"/>
              </w:rPr>
              <w:t>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435D67">
              <w:rPr>
                <w:rFonts w:ascii="Arial" w:hAnsi="Arial" w:cs="Arial"/>
                <w:i/>
                <w:sz w:val="14"/>
                <w:szCs w:val="14"/>
                <w:lang w:val="ru-RU"/>
              </w:rPr>
              <w:t>8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435D67">
              <w:rPr>
                <w:rFonts w:ascii="Arial" w:hAnsi="Arial" w:cs="Arial"/>
                <w:i/>
                <w:sz w:val="14"/>
                <w:szCs w:val="14"/>
                <w:lang w:val="ru-RU"/>
              </w:rPr>
              <w:t>5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435D67">
              <w:rPr>
                <w:rFonts w:ascii="Arial" w:hAnsi="Arial" w:cs="Arial"/>
                <w:i/>
                <w:sz w:val="14"/>
                <w:szCs w:val="14"/>
                <w:lang w:val="ru-RU"/>
              </w:rPr>
              <w:t>8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435D67">
              <w:rPr>
                <w:rFonts w:ascii="Arial" w:hAnsi="Arial" w:cs="Arial"/>
                <w:i/>
                <w:sz w:val="14"/>
                <w:szCs w:val="14"/>
                <w:lang w:val="ru-RU"/>
              </w:rPr>
              <w:t>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435D67">
              <w:rPr>
                <w:rFonts w:ascii="Arial" w:hAnsi="Arial" w:cs="Arial"/>
                <w:i/>
                <w:sz w:val="14"/>
                <w:szCs w:val="14"/>
                <w:lang w:val="ru-RU"/>
              </w:rPr>
              <w:t>8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435D67">
              <w:rPr>
                <w:rFonts w:ascii="Arial" w:hAnsi="Arial" w:cs="Arial"/>
                <w:i/>
                <w:sz w:val="14"/>
                <w:szCs w:val="14"/>
                <w:lang w:val="ru-RU"/>
              </w:rPr>
              <w:t>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Кызылординская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9,4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8,5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9,72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8,3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Мангистауская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9,2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8,4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9,27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8,2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7,9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Павлодарская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6,8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6,2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6,67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6,1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6,0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5,9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5,8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Северо-Казахстанская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9,4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8,6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10,10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8,5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8,3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Туркестанская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8,5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7,7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7,78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7,5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Восточно-Казахстанская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8,2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7,5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7,64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7,3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.Астана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5,9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5,4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7,80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5,3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5,1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Алматы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8,0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7,3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10,48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7,1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6,9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4321AF" w:rsidRDefault="00571C2C" w:rsidP="00571C2C">
            <w:pPr>
              <w:pStyle w:val="TableParagraph"/>
              <w:ind w:left="177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Шымкент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9,6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8,7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9,55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8,5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143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3</w:t>
            </w:r>
          </w:p>
        </w:tc>
        <w:tc>
          <w:tcPr>
            <w:tcW w:w="286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C3CD9">
              <w:rPr>
                <w:rFonts w:ascii="Arial" w:hAnsi="Arial" w:cs="Arial"/>
                <w:sz w:val="16"/>
                <w:szCs w:val="16"/>
                <w:lang w:val="ru-RU"/>
              </w:rPr>
              <w:t>Материнская смертность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кол-во случаев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3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46,1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44,71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11,0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135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Акмолинская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31,4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34,4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40,46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Актюбинская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88,8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34,3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53,91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113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Алматинская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36,1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32,4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51,92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2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Атырауская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60,6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35,6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110,04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119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Западно-Казахстанская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29,7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63,30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Жамбылская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29,8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35,4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27,82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Карагандинская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50,6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50,52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Костанайская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101,7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35,4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54,17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76,2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37,0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42,96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8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49,5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34,3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38,84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78,5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26,10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22.5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30.8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49.58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5.0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5.0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5.0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5.0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33.9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33.7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23.06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10.0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10.0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10.0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10.0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41.9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37.4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71.23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14.0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14.0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14.0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14.0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22,1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32,7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14,92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30,5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33,0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53,79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93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7834A4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65,1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31,9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6D1B6F">
              <w:rPr>
                <w:rFonts w:ascii="Arial" w:hAnsi="Arial" w:cs="Arial"/>
                <w:i/>
                <w:sz w:val="14"/>
                <w:szCs w:val="14"/>
                <w:lang w:val="ru-RU"/>
              </w:rPr>
              <w:t>44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6D1B6F">
              <w:rPr>
                <w:rFonts w:ascii="Arial" w:hAnsi="Arial" w:cs="Arial"/>
                <w:i/>
                <w:sz w:val="14"/>
                <w:szCs w:val="14"/>
                <w:lang w:val="ru-RU"/>
              </w:rPr>
              <w:t>90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4</w:t>
            </w:r>
          </w:p>
        </w:tc>
        <w:tc>
          <w:tcPr>
            <w:tcW w:w="2864" w:type="dxa"/>
            <w:shd w:val="clear" w:color="auto" w:fill="E5DFEC" w:themeFill="accent4" w:themeFillTint="33"/>
          </w:tcPr>
          <w:p w:rsidR="00571C2C" w:rsidRPr="00962B37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B3DD3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Уровень удовлетворенности населения качеством и доступностью медицинских услуг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6B3DD3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предоставляемых медицинскими учреждениями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%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AC32AE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9044A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62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9044A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044A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66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044A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57,7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044A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69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044A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C32AE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044A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044A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044A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76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044A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044A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044A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Акмолинская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60,2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58,5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68,1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C32AE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72,1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Актюбинская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64,9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67,9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535BD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58,5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70,9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C32AE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77,0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044A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044A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Алматинская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60,3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56,3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68,2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C32AE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72,1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76,1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Атырауская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60,7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64,6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68,4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72,3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76,1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044A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044A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Западно-Казахстанская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68,4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70,7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60,2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75,4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77,7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Жамбылская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65,2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68,2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62,0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71,1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77,0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044A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044A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Карагандинская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64,7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67,8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56,6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70,8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76,9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8562F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Костанайская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62,4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65,9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64,6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69,4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C32AE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044A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044A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57,6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62,1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63,2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66,6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C32AE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71,0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75,5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50,9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56,7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62,5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C32AE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68,4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044A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044A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68,2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70,6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72,9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C32AE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75,3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77,6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1152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1152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51,5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57,2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59,9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62,9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C32AE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68,6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1152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1152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63,1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56,1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69,9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C32AE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76,6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1152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1152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61,0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55,3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68,6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C32AE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72,4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76,2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1152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1152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65,6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68,5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54,3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71,4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C32AE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77,1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1152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1152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65,0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68,0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54,4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71,0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C32AE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77,0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1152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1152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56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66,0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68,8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63,5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71,6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C32AE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77,2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1152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1152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</w:tbl>
    <w:p w:rsidR="0060054E" w:rsidRPr="00EC3FA0" w:rsidRDefault="0060054E" w:rsidP="0060054E">
      <w:pPr>
        <w:pStyle w:val="1"/>
        <w:ind w:right="545"/>
        <w:jc w:val="center"/>
        <w:rPr>
          <w:rFonts w:ascii="Arial" w:hAnsi="Arial" w:cs="Arial"/>
          <w:b/>
          <w:sz w:val="14"/>
          <w:szCs w:val="32"/>
          <w:lang w:val="ru-RU"/>
        </w:rPr>
      </w:pPr>
    </w:p>
    <w:p w:rsidR="0060054E" w:rsidRDefault="0060054E" w:rsidP="00273785">
      <w:pPr>
        <w:pStyle w:val="1"/>
        <w:numPr>
          <w:ilvl w:val="0"/>
          <w:numId w:val="3"/>
        </w:numPr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</w:rPr>
      </w:pPr>
      <w:r w:rsidRPr="00121192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Качественное образование</w:t>
      </w:r>
    </w:p>
    <w:p w:rsidR="0060054E" w:rsidRPr="00EC3FA0" w:rsidRDefault="0060054E" w:rsidP="0060054E">
      <w:pPr>
        <w:pStyle w:val="1"/>
        <w:ind w:right="545"/>
        <w:jc w:val="center"/>
        <w:rPr>
          <w:rFonts w:ascii="Arial" w:hAnsi="Arial" w:cs="Arial"/>
          <w:b/>
          <w:sz w:val="14"/>
          <w:szCs w:val="32"/>
          <w:lang w:val="ru-RU"/>
        </w:rPr>
      </w:pPr>
    </w:p>
    <w:tbl>
      <w:tblPr>
        <w:tblStyle w:val="TableNormal1"/>
        <w:tblW w:w="10550" w:type="dxa"/>
        <w:tblInd w:w="147" w:type="dxa"/>
        <w:tblBorders>
          <w:top w:val="dashSmallGap" w:sz="4" w:space="0" w:color="7030A0"/>
          <w:left w:val="dashSmallGap" w:sz="4" w:space="0" w:color="7030A0"/>
          <w:bottom w:val="dashSmallGap" w:sz="4" w:space="0" w:color="7030A0"/>
          <w:right w:val="dashSmallGap" w:sz="4" w:space="0" w:color="7030A0"/>
          <w:insideH w:val="dashSmallGap" w:sz="4" w:space="0" w:color="7030A0"/>
          <w:insideV w:val="dashSmallGap" w:sz="4" w:space="0" w:color="7030A0"/>
        </w:tblBorders>
        <w:tblLayout w:type="fixed"/>
        <w:tblLook w:val="01E0"/>
      </w:tblPr>
      <w:tblGrid>
        <w:gridCol w:w="396"/>
        <w:gridCol w:w="2864"/>
        <w:gridCol w:w="588"/>
        <w:gridCol w:w="587"/>
        <w:gridCol w:w="668"/>
        <w:gridCol w:w="587"/>
        <w:gridCol w:w="587"/>
        <w:gridCol w:w="587"/>
        <w:gridCol w:w="587"/>
        <w:gridCol w:w="734"/>
        <w:gridCol w:w="604"/>
        <w:gridCol w:w="587"/>
        <w:gridCol w:w="587"/>
        <w:gridCol w:w="587"/>
      </w:tblGrid>
      <w:tr w:rsidR="00571C2C" w:rsidRPr="00962B37" w:rsidTr="00571C2C">
        <w:trPr>
          <w:trHeight w:val="323"/>
        </w:trPr>
        <w:tc>
          <w:tcPr>
            <w:tcW w:w="396" w:type="dxa"/>
            <w:vMerge w:val="restart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left="119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№</w:t>
            </w:r>
          </w:p>
        </w:tc>
        <w:tc>
          <w:tcPr>
            <w:tcW w:w="2864" w:type="dxa"/>
            <w:vMerge w:val="restart"/>
            <w:shd w:val="clear" w:color="auto" w:fill="7030A0"/>
            <w:vAlign w:val="center"/>
          </w:tcPr>
          <w:p w:rsidR="00571C2C" w:rsidRDefault="00571C2C" w:rsidP="00571C2C">
            <w:pPr>
              <w:pStyle w:val="TableParagraph"/>
              <w:ind w:left="263"/>
              <w:jc w:val="center"/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  <w:t xml:space="preserve">Стратегический </w:t>
            </w:r>
          </w:p>
          <w:p w:rsidR="00571C2C" w:rsidRPr="00962B37" w:rsidRDefault="00571C2C" w:rsidP="00571C2C">
            <w:pPr>
              <w:pStyle w:val="TableParagraph"/>
              <w:ind w:left="26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  <w:t>показатель</w:t>
            </w:r>
          </w:p>
        </w:tc>
        <w:tc>
          <w:tcPr>
            <w:tcW w:w="588" w:type="dxa"/>
            <w:vMerge w:val="restart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left="48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ед</w:t>
            </w:r>
            <w:r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изм</w:t>
            </w:r>
            <w:r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.</w:t>
            </w:r>
          </w:p>
        </w:tc>
        <w:tc>
          <w:tcPr>
            <w:tcW w:w="587" w:type="dxa"/>
            <w:vMerge w:val="restart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2020</w:t>
            </w:r>
          </w:p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год</w:t>
            </w:r>
          </w:p>
        </w:tc>
        <w:tc>
          <w:tcPr>
            <w:tcW w:w="1255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2021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2022 год</w:t>
            </w:r>
          </w:p>
        </w:tc>
        <w:tc>
          <w:tcPr>
            <w:tcW w:w="1321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2023 год</w:t>
            </w:r>
          </w:p>
        </w:tc>
        <w:tc>
          <w:tcPr>
            <w:tcW w:w="1191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2024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2025 год</w:t>
            </w:r>
          </w:p>
        </w:tc>
      </w:tr>
      <w:tr w:rsidR="00571C2C" w:rsidRPr="00962B37" w:rsidTr="00571C2C">
        <w:trPr>
          <w:trHeight w:val="255"/>
        </w:trPr>
        <w:tc>
          <w:tcPr>
            <w:tcW w:w="396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88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87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668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28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2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04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734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604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02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21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</w:tr>
      <w:tr w:rsidR="00571C2C" w:rsidRPr="004A5192" w:rsidTr="00571C2C">
        <w:trPr>
          <w:trHeight w:val="333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</w:t>
            </w:r>
          </w:p>
        </w:tc>
        <w:tc>
          <w:tcPr>
            <w:tcW w:w="2864" w:type="dxa"/>
            <w:shd w:val="clear" w:color="auto" w:fill="E5DFEC" w:themeFill="accent4" w:themeFillTint="33"/>
          </w:tcPr>
          <w:p w:rsidR="00571C2C" w:rsidRPr="00962B37" w:rsidRDefault="00571C2C" w:rsidP="00571C2C">
            <w:pPr>
              <w:pStyle w:val="TableParagraph"/>
              <w:ind w:left="177" w:right="33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5192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Оценка качества школьного образования по результатам теста PISA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: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ср. балл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4A5192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4A5192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4A5192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4A5192" w:rsidTr="00571C2C">
        <w:trPr>
          <w:trHeight w:val="56"/>
        </w:trPr>
        <w:tc>
          <w:tcPr>
            <w:tcW w:w="396" w:type="dxa"/>
            <w:shd w:val="clear" w:color="auto" w:fill="E5DFEC" w:themeFill="accent4" w:themeFillTint="33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E5DFEC" w:themeFill="accent4" w:themeFillTint="33"/>
          </w:tcPr>
          <w:p w:rsidR="00571C2C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A5192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 математике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4A5192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4321A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423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423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423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430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430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430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480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4A5192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Акмолинская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411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411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411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423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423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423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472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4A5192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Актюбинская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420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420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420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432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432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432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482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Алматинская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399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399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399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410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410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410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458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Атырауская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382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382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382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393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393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393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439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Западно-Казахстанская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418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418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418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430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430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430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480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Жамбылская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456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456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456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469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469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469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523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Карагандинская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446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446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446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459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459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459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512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Костанайская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448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448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448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461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461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461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514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23344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419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419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419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431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431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431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481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23344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391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391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391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402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402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402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449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23344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438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438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438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440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440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440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491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23344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433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433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433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445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445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445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497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23344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401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401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401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412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412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412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460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4321A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437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C57D52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437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437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449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449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449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502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4321A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423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423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C2143C">
              <w:rPr>
                <w:rFonts w:ascii="Arial" w:hAnsi="Arial" w:cs="Arial"/>
                <w:i/>
                <w:sz w:val="14"/>
                <w:szCs w:val="14"/>
                <w:lang w:val="ru-RU"/>
              </w:rPr>
              <w:t>450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435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435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435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486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4321A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448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448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448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461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461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461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514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4321A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401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401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401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412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412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412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460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E5DFEC" w:themeFill="accent4" w:themeFillTint="33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E5DFEC" w:themeFill="accent4" w:themeFillTint="33"/>
          </w:tcPr>
          <w:p w:rsidR="00571C2C" w:rsidRPr="004321A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980136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 чтению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</w:rPr>
              <w:t>387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387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4311E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387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392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392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392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450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Акмолинская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</w:rPr>
              <w:t>395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395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4311E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395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405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405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405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465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Актюбинская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</w:rPr>
              <w:t>381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381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4311E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381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391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391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391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449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Алматинская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</w:rPr>
              <w:t>360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360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4311E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360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369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369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369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424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Атырауская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</w:rPr>
              <w:t>344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344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4311E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344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353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369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369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405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Западно-Казахстанская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</w:rPr>
              <w:t>378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378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4311E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378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388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388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388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445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Жамбылская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</w:rPr>
              <w:t>369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369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4311E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369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379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379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379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435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Карагандинская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</w:rPr>
              <w:t>422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422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4311E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422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433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433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433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497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Костанайская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</w:rPr>
              <w:t>417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417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4311E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417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428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428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428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491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</w:rPr>
              <w:t>366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366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4311E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366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375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375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375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80136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431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</w:rPr>
              <w:t>361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361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361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370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370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370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425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</w:rPr>
              <w:t>391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391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4311E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391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401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401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401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542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</w:rPr>
              <w:t>413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413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24311E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413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424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424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424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486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</w:rPr>
              <w:t>373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373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24311E">
              <w:rPr>
                <w:rFonts w:ascii="Arial" w:hAnsi="Arial" w:cs="Arial"/>
                <w:i/>
                <w:sz w:val="14"/>
                <w:szCs w:val="14"/>
                <w:lang w:val="ru-RU"/>
              </w:rPr>
              <w:t>362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383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383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383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439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</w:rPr>
              <w:t>406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406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24311E">
              <w:rPr>
                <w:rFonts w:ascii="Arial" w:hAnsi="Arial" w:cs="Arial"/>
                <w:i/>
                <w:sz w:val="14"/>
                <w:szCs w:val="14"/>
                <w:lang w:val="ru-RU"/>
              </w:rPr>
              <w:t>405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416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416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416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478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</w:rPr>
              <w:t>387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387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24311E">
              <w:rPr>
                <w:rFonts w:ascii="Arial" w:hAnsi="Arial" w:cs="Arial"/>
                <w:i/>
                <w:sz w:val="14"/>
                <w:szCs w:val="14"/>
                <w:lang w:val="ru-RU"/>
              </w:rPr>
              <w:t>428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397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397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397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456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</w:rPr>
              <w:t>424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424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19475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424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435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435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435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499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</w:rPr>
              <w:t>373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373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24311E">
              <w:rPr>
                <w:rFonts w:ascii="Arial" w:hAnsi="Arial" w:cs="Arial"/>
                <w:i/>
                <w:sz w:val="14"/>
                <w:szCs w:val="14"/>
                <w:lang w:val="ru-RU"/>
              </w:rPr>
              <w:t>381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383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383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383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55330B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439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E5DFEC" w:themeFill="accent4" w:themeFillTint="33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E5DFEC" w:themeFill="accent4" w:themeFillTint="33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194754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 естествознанию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397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397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397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402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402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402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490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Акмолинская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401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401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401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404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404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404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492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Актюбинская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389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389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389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392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392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392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478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Алматинская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380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380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380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383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383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383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467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Атырауская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361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361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361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364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364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364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443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Западно-Казахстанская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391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391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391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394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394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394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480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Жамбылская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397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397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397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400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400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400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488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Карагандинская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397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397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C63FF">
              <w:rPr>
                <w:rFonts w:ascii="Arial" w:hAnsi="Arial" w:cs="Arial"/>
                <w:i/>
                <w:sz w:val="14"/>
                <w:szCs w:val="14"/>
                <w:lang w:val="ru-RU"/>
              </w:rPr>
              <w:t>428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400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400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400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488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Костанайская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426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426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426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429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429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429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523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374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374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374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377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377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377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459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365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365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365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368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368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368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448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413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413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713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416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416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416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507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419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419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419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422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422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422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515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373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373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373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376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376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376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458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413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413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413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416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416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416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507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397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397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C63FF">
              <w:rPr>
                <w:rFonts w:ascii="Arial" w:hAnsi="Arial" w:cs="Arial"/>
                <w:i/>
                <w:sz w:val="14"/>
                <w:szCs w:val="14"/>
                <w:lang w:val="ru-RU"/>
              </w:rPr>
              <w:t>428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400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400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400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488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431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431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431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434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434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434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529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373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373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373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376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376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376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458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2</w:t>
            </w:r>
          </w:p>
        </w:tc>
        <w:tc>
          <w:tcPr>
            <w:tcW w:w="286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274E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Уровень удовлетворенности населения качеством дошколь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 xml:space="preserve">- </w:t>
            </w:r>
            <w:r w:rsidRPr="0089274E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ного / среднего образования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%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 республике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65,5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68,4</w:t>
            </w:r>
          </w:p>
        </w:tc>
        <w:tc>
          <w:tcPr>
            <w:tcW w:w="587" w:type="dxa"/>
            <w:vAlign w:val="center"/>
          </w:tcPr>
          <w:p w:rsidR="00571C2C" w:rsidRPr="00B80D4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62,2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71,3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74,2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77,1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80,0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Акмолинская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65,9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68,7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68,6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71,5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74,4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77,2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75550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75550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Актюбинская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66,2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69,0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63,8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71,7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74,5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77,2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75550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75550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Алматинская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66,4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69,1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54,8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71,8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74,6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77,3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75550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75550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Атырауская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68,0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70,4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69,7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72,8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75,2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77,6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75550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75550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Западно-Казахстанская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75,0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76,0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67,0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77,0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78,0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79,0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75550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75550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Жамбылская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56,8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61,4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70,6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66,1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70,7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75,4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75550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75550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Карагандинская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65,8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68,6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62,8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71,5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74,3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77,2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75550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75550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Костанайская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69,8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71,8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60,2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73,9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75,9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78,0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75550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75550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Кызылординская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76,9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77,5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69,7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78,1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78,8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79,4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75550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75550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Мангистауская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64,0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67,2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55,7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70,4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73,6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76,8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ED75FA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ED75FA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Павлодарская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61,8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65,4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59,4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69,1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72,7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76,4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ED75FA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ED75FA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Северо-Казахстанская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54,1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59,28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58,5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64,46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69,64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74,82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ED75FA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ED75FA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Туркестанская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66,5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69,2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62,4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71,9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74,6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77,3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ED75FA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ED75FA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Восточно-Казахстанская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71,5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73,2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68,5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74,9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76,6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78,3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ED75FA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ED75FA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.Астана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62,3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65,8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56,4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69,4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72,9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76,5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ED75FA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ED75FA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Алматы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68,7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71,0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57,7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73,2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75,5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77,7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ED75FA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ED75FA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4321AF" w:rsidRDefault="00571C2C" w:rsidP="00571C2C">
            <w:pPr>
              <w:pStyle w:val="TableParagraph"/>
              <w:ind w:left="177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Шымкент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54,3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59,4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23BC7">
              <w:rPr>
                <w:rFonts w:ascii="Arial" w:hAnsi="Arial" w:cs="Arial"/>
                <w:i/>
                <w:sz w:val="14"/>
                <w:szCs w:val="14"/>
                <w:lang w:val="ru-RU"/>
              </w:rPr>
              <w:t>65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923BC7">
              <w:rPr>
                <w:rFonts w:ascii="Arial" w:hAnsi="Arial" w:cs="Arial"/>
                <w:i/>
                <w:sz w:val="14"/>
                <w:szCs w:val="14"/>
                <w:lang w:val="ru-RU"/>
              </w:rPr>
              <w:t>5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64,6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69,7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74,9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ED75FA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ED75FA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143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3</w:t>
            </w:r>
          </w:p>
        </w:tc>
        <w:tc>
          <w:tcPr>
            <w:tcW w:w="286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13D1">
              <w:rPr>
                <w:rFonts w:ascii="Arial" w:hAnsi="Arial" w:cs="Arial"/>
                <w:sz w:val="16"/>
                <w:szCs w:val="16"/>
                <w:lang w:val="ru-RU"/>
              </w:rPr>
              <w:t>Количество вузов Казахстана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8C13D1">
              <w:rPr>
                <w:rFonts w:ascii="Arial" w:hAnsi="Arial" w:cs="Arial"/>
                <w:sz w:val="16"/>
                <w:szCs w:val="16"/>
                <w:lang w:val="ru-RU"/>
              </w:rPr>
              <w:t xml:space="preserve"> отмеченных в рейтинге QS-WUR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8C13D1">
              <w:rPr>
                <w:rFonts w:ascii="Arial" w:hAnsi="Arial" w:cs="Arial"/>
                <w:sz w:val="16"/>
                <w:szCs w:val="16"/>
                <w:lang w:val="ru-RU"/>
              </w:rPr>
              <w:t xml:space="preserve"> ТОП-200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ед.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1</w:t>
            </w: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C13D1">
              <w:rPr>
                <w:rFonts w:ascii="Arial" w:hAnsi="Arial" w:cs="Arial"/>
                <w:i/>
                <w:sz w:val="14"/>
                <w:szCs w:val="14"/>
                <w:lang w:val="ru-RU"/>
              </w:rPr>
              <w:t>1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</w:t>
            </w: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4</w:t>
            </w: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13D1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«Качество профессионально-технического образования» Глобальный индекс конкурентоспособности Всемир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-</w:t>
            </w:r>
            <w:r w:rsidRPr="008C13D1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ного экономического форума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место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-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</w:tbl>
    <w:p w:rsidR="0060054E" w:rsidRDefault="0060054E" w:rsidP="0060054E">
      <w:pPr>
        <w:pStyle w:val="1"/>
        <w:ind w:right="545"/>
        <w:jc w:val="center"/>
        <w:rPr>
          <w:rFonts w:ascii="Arial" w:hAnsi="Arial" w:cs="Arial"/>
          <w:b/>
          <w:sz w:val="32"/>
          <w:szCs w:val="32"/>
        </w:rPr>
      </w:pPr>
    </w:p>
    <w:p w:rsidR="003E525C" w:rsidRDefault="003E525C" w:rsidP="003E525C">
      <w:pPr>
        <w:pStyle w:val="1"/>
        <w:ind w:left="380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C229C7" w:rsidRDefault="00C229C7" w:rsidP="003E525C">
      <w:pPr>
        <w:pStyle w:val="1"/>
        <w:ind w:left="38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4594C" w:rsidRDefault="0014594C" w:rsidP="003E525C">
      <w:pPr>
        <w:pStyle w:val="1"/>
        <w:ind w:left="38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4594C" w:rsidRDefault="0014594C" w:rsidP="003E525C">
      <w:pPr>
        <w:pStyle w:val="1"/>
        <w:ind w:left="38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4594C" w:rsidRDefault="0014594C" w:rsidP="003E525C">
      <w:pPr>
        <w:pStyle w:val="1"/>
        <w:ind w:left="38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4594C" w:rsidRDefault="0014594C" w:rsidP="003E525C">
      <w:pPr>
        <w:pStyle w:val="1"/>
        <w:ind w:left="38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4594C" w:rsidRPr="0014594C" w:rsidRDefault="0014594C" w:rsidP="003E525C">
      <w:pPr>
        <w:pStyle w:val="1"/>
        <w:ind w:left="380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C229C7" w:rsidRPr="00C229C7" w:rsidRDefault="00C229C7" w:rsidP="003E525C">
      <w:pPr>
        <w:pStyle w:val="1"/>
        <w:ind w:left="380" w:right="545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60054E" w:rsidRPr="003E525C" w:rsidRDefault="0060054E" w:rsidP="00273785">
      <w:pPr>
        <w:pStyle w:val="1"/>
        <w:numPr>
          <w:ilvl w:val="0"/>
          <w:numId w:val="3"/>
        </w:numPr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4F7673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Справедливое и эффективное государство на защите интересов граждан</w:t>
      </w:r>
    </w:p>
    <w:p w:rsidR="003E525C" w:rsidRPr="003E525C" w:rsidRDefault="003E525C" w:rsidP="003E525C">
      <w:pPr>
        <w:pStyle w:val="1"/>
        <w:ind w:left="380" w:right="545"/>
        <w:rPr>
          <w:rFonts w:ascii="Arial" w:hAnsi="Arial" w:cs="Arial"/>
          <w:b/>
          <w:sz w:val="32"/>
          <w:szCs w:val="32"/>
          <w:lang w:val="ru-RU"/>
        </w:rPr>
      </w:pPr>
    </w:p>
    <w:tbl>
      <w:tblPr>
        <w:tblStyle w:val="TableNormal1"/>
        <w:tblW w:w="10550" w:type="dxa"/>
        <w:tblInd w:w="147" w:type="dxa"/>
        <w:tblBorders>
          <w:top w:val="dashSmallGap" w:sz="4" w:space="0" w:color="7030A0"/>
          <w:left w:val="dashSmallGap" w:sz="4" w:space="0" w:color="7030A0"/>
          <w:bottom w:val="dashSmallGap" w:sz="4" w:space="0" w:color="7030A0"/>
          <w:right w:val="dashSmallGap" w:sz="4" w:space="0" w:color="7030A0"/>
          <w:insideH w:val="dashSmallGap" w:sz="4" w:space="0" w:color="7030A0"/>
          <w:insideV w:val="dashSmallGap" w:sz="4" w:space="0" w:color="7030A0"/>
        </w:tblBorders>
        <w:tblLayout w:type="fixed"/>
        <w:tblLook w:val="01E0"/>
      </w:tblPr>
      <w:tblGrid>
        <w:gridCol w:w="396"/>
        <w:gridCol w:w="2864"/>
        <w:gridCol w:w="588"/>
        <w:gridCol w:w="587"/>
        <w:gridCol w:w="668"/>
        <w:gridCol w:w="587"/>
        <w:gridCol w:w="587"/>
        <w:gridCol w:w="587"/>
        <w:gridCol w:w="587"/>
        <w:gridCol w:w="734"/>
        <w:gridCol w:w="604"/>
        <w:gridCol w:w="587"/>
        <w:gridCol w:w="587"/>
        <w:gridCol w:w="587"/>
      </w:tblGrid>
      <w:tr w:rsidR="00571C2C" w:rsidRPr="00962B37" w:rsidTr="00925931">
        <w:trPr>
          <w:trHeight w:val="323"/>
        </w:trPr>
        <w:tc>
          <w:tcPr>
            <w:tcW w:w="396" w:type="dxa"/>
            <w:vMerge w:val="restart"/>
            <w:shd w:val="clear" w:color="auto" w:fill="7030A0"/>
            <w:vAlign w:val="center"/>
          </w:tcPr>
          <w:p w:rsidR="00571C2C" w:rsidRPr="00962B37" w:rsidRDefault="00571C2C" w:rsidP="0060054E">
            <w:pPr>
              <w:pStyle w:val="TableParagraph"/>
              <w:ind w:left="119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№</w:t>
            </w:r>
          </w:p>
        </w:tc>
        <w:tc>
          <w:tcPr>
            <w:tcW w:w="2864" w:type="dxa"/>
            <w:vMerge w:val="restart"/>
            <w:shd w:val="clear" w:color="auto" w:fill="7030A0"/>
            <w:vAlign w:val="center"/>
          </w:tcPr>
          <w:p w:rsidR="00571C2C" w:rsidRDefault="00571C2C" w:rsidP="00571C2C">
            <w:pPr>
              <w:pStyle w:val="TableParagraph"/>
              <w:ind w:left="263"/>
              <w:jc w:val="center"/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  <w:t xml:space="preserve">Стратегический </w:t>
            </w:r>
          </w:p>
          <w:p w:rsidR="00571C2C" w:rsidRPr="00962B37" w:rsidRDefault="00571C2C" w:rsidP="0060054E">
            <w:pPr>
              <w:pStyle w:val="TableParagraph"/>
              <w:ind w:left="26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  <w:t>показатель</w:t>
            </w:r>
          </w:p>
        </w:tc>
        <w:tc>
          <w:tcPr>
            <w:tcW w:w="588" w:type="dxa"/>
            <w:vMerge w:val="restart"/>
            <w:shd w:val="clear" w:color="auto" w:fill="7030A0"/>
            <w:vAlign w:val="center"/>
          </w:tcPr>
          <w:p w:rsidR="00571C2C" w:rsidRPr="00962B37" w:rsidRDefault="00571C2C" w:rsidP="0060054E">
            <w:pPr>
              <w:pStyle w:val="TableParagraph"/>
              <w:ind w:left="48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ед</w:t>
            </w:r>
            <w:r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изм</w:t>
            </w:r>
            <w:r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.</w:t>
            </w:r>
          </w:p>
        </w:tc>
        <w:tc>
          <w:tcPr>
            <w:tcW w:w="587" w:type="dxa"/>
            <w:vMerge w:val="restart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2020</w:t>
            </w:r>
          </w:p>
          <w:p w:rsidR="00571C2C" w:rsidRPr="00962B37" w:rsidRDefault="00571C2C" w:rsidP="0060054E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год</w:t>
            </w:r>
          </w:p>
        </w:tc>
        <w:tc>
          <w:tcPr>
            <w:tcW w:w="1255" w:type="dxa"/>
            <w:gridSpan w:val="2"/>
            <w:shd w:val="clear" w:color="auto" w:fill="7030A0"/>
            <w:vAlign w:val="center"/>
          </w:tcPr>
          <w:p w:rsidR="00571C2C" w:rsidRPr="00962B37" w:rsidRDefault="00571C2C" w:rsidP="0060054E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2021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571C2C" w:rsidRPr="00962B37" w:rsidRDefault="00571C2C" w:rsidP="0060054E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2022 год</w:t>
            </w:r>
          </w:p>
        </w:tc>
        <w:tc>
          <w:tcPr>
            <w:tcW w:w="1321" w:type="dxa"/>
            <w:gridSpan w:val="2"/>
            <w:shd w:val="clear" w:color="auto" w:fill="7030A0"/>
            <w:vAlign w:val="center"/>
          </w:tcPr>
          <w:p w:rsidR="00571C2C" w:rsidRPr="00962B37" w:rsidRDefault="00571C2C" w:rsidP="0060054E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2023 год</w:t>
            </w:r>
          </w:p>
        </w:tc>
        <w:tc>
          <w:tcPr>
            <w:tcW w:w="1191" w:type="dxa"/>
            <w:gridSpan w:val="2"/>
            <w:shd w:val="clear" w:color="auto" w:fill="7030A0"/>
            <w:vAlign w:val="center"/>
          </w:tcPr>
          <w:p w:rsidR="00571C2C" w:rsidRPr="00962B37" w:rsidRDefault="00571C2C" w:rsidP="0060054E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2024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571C2C" w:rsidRPr="00962B37" w:rsidRDefault="00571C2C" w:rsidP="0060054E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2025 год</w:t>
            </w:r>
          </w:p>
        </w:tc>
      </w:tr>
      <w:tr w:rsidR="00571C2C" w:rsidRPr="00962B37" w:rsidTr="00925931">
        <w:trPr>
          <w:trHeight w:val="255"/>
        </w:trPr>
        <w:tc>
          <w:tcPr>
            <w:tcW w:w="396" w:type="dxa"/>
            <w:vMerge/>
            <w:shd w:val="clear" w:color="auto" w:fill="7030A0"/>
          </w:tcPr>
          <w:p w:rsidR="00571C2C" w:rsidRPr="00962B37" w:rsidRDefault="00571C2C" w:rsidP="0060054E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vMerge/>
            <w:shd w:val="clear" w:color="auto" w:fill="7030A0"/>
          </w:tcPr>
          <w:p w:rsidR="00571C2C" w:rsidRPr="00962B37" w:rsidRDefault="00571C2C" w:rsidP="0060054E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88" w:type="dxa"/>
            <w:vMerge/>
            <w:shd w:val="clear" w:color="auto" w:fill="7030A0"/>
          </w:tcPr>
          <w:p w:rsidR="00571C2C" w:rsidRPr="00962B37" w:rsidRDefault="00571C2C" w:rsidP="0060054E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87" w:type="dxa"/>
            <w:vMerge/>
            <w:shd w:val="clear" w:color="auto" w:fill="7030A0"/>
          </w:tcPr>
          <w:p w:rsidR="00571C2C" w:rsidRPr="00962B37" w:rsidRDefault="00571C2C" w:rsidP="0060054E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668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2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734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604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</w:tr>
      <w:tr w:rsidR="00571C2C" w:rsidRPr="004A5192" w:rsidTr="00925931">
        <w:trPr>
          <w:trHeight w:val="333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962B37" w:rsidRDefault="00571C2C" w:rsidP="00925931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</w:t>
            </w:r>
          </w:p>
        </w:tc>
        <w:tc>
          <w:tcPr>
            <w:tcW w:w="2864" w:type="dxa"/>
            <w:shd w:val="clear" w:color="auto" w:fill="E5DFEC" w:themeFill="accent4" w:themeFillTint="33"/>
          </w:tcPr>
          <w:p w:rsidR="00571C2C" w:rsidRPr="004F7673" w:rsidRDefault="00571C2C" w:rsidP="00925931">
            <w:pPr>
              <w:pStyle w:val="TableParagraph"/>
              <w:ind w:left="177" w:right="336"/>
              <w:rPr>
                <w:rFonts w:ascii="Arial" w:hAnsi="Arial" w:cs="Arial"/>
                <w:sz w:val="16"/>
                <w:szCs w:val="16"/>
              </w:rPr>
            </w:pPr>
            <w:r w:rsidRPr="004F7673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Индексверховенствазакона</w:t>
            </w:r>
            <w:r w:rsidRPr="004F7673">
              <w:rPr>
                <w:rFonts w:ascii="Arial" w:hAnsi="Arial" w:cs="Arial"/>
                <w:spacing w:val="-1"/>
                <w:w w:val="105"/>
                <w:sz w:val="16"/>
                <w:szCs w:val="16"/>
              </w:rPr>
              <w:t xml:space="preserve"> (Rule of Law Index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</w:rPr>
              <w:t>.</w:t>
            </w:r>
            <w:r w:rsidRPr="004F7673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НГО</w:t>
            </w:r>
            <w:r w:rsidRPr="004F7673">
              <w:rPr>
                <w:rFonts w:ascii="Arial" w:hAnsi="Arial" w:cs="Arial"/>
                <w:spacing w:val="-1"/>
                <w:w w:val="105"/>
                <w:sz w:val="16"/>
                <w:szCs w:val="16"/>
              </w:rPr>
              <w:t xml:space="preserve"> «The World Justice Project»)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925931">
            <w:pPr>
              <w:pStyle w:val="TableParagraph"/>
              <w:ind w:left="14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балл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925931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4F7673">
              <w:rPr>
                <w:rFonts w:ascii="Arial" w:hAnsi="Arial" w:cs="Arial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4F7673">
              <w:rPr>
                <w:rFonts w:ascii="Arial" w:hAnsi="Arial" w:cs="Arial"/>
                <w:sz w:val="14"/>
                <w:szCs w:val="14"/>
                <w:lang w:val="ru-RU"/>
              </w:rPr>
              <w:t>52</w:t>
            </w: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925931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4F7673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4F7673">
              <w:rPr>
                <w:rFonts w:ascii="Arial" w:hAnsi="Arial" w:cs="Arial"/>
                <w:i/>
                <w:sz w:val="14"/>
                <w:szCs w:val="14"/>
                <w:lang w:val="ru-RU"/>
              </w:rPr>
              <w:t>53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91286" w:rsidRDefault="00571C2C" w:rsidP="00925931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0,52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925931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4F7673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4F7673">
              <w:rPr>
                <w:rFonts w:ascii="Arial" w:hAnsi="Arial" w:cs="Arial"/>
                <w:i/>
                <w:sz w:val="14"/>
                <w:szCs w:val="14"/>
                <w:lang w:val="ru-RU"/>
              </w:rPr>
              <w:t>53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92593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4A5192" w:rsidRDefault="00571C2C" w:rsidP="00925931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4F7673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,53</w:t>
            </w: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92593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4A5192" w:rsidRDefault="00571C2C" w:rsidP="00925931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4F7673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,53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92593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4A5192" w:rsidRDefault="00571C2C" w:rsidP="00925931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4F7673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4F7673">
              <w:rPr>
                <w:rFonts w:ascii="Arial" w:hAnsi="Arial" w:cs="Arial"/>
                <w:i/>
                <w:sz w:val="14"/>
                <w:szCs w:val="14"/>
                <w:lang w:val="ru-RU"/>
              </w:rPr>
              <w:t>56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92593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925931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925931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2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571C2C" w:rsidRPr="00962B37" w:rsidRDefault="00571C2C" w:rsidP="00925931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F7673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Индекс учета мнения населения и подотчетность государственных органов Всемирного Банка (VoiceandAccountability)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925931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процентиль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92593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-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925931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92593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C83BA8">
              <w:rPr>
                <w:rFonts w:ascii="Arial" w:hAnsi="Arial" w:cs="Arial"/>
                <w:i/>
                <w:sz w:val="14"/>
                <w:szCs w:val="14"/>
                <w:lang w:val="ru-RU"/>
              </w:rPr>
              <w:t>18,84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925931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3A689C">
              <w:rPr>
                <w:rFonts w:ascii="Arial" w:hAnsi="Arial" w:cs="Arial"/>
                <w:i/>
                <w:sz w:val="14"/>
                <w:szCs w:val="14"/>
                <w:lang w:val="ru-RU"/>
              </w:rPr>
              <w:t>27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3A689C">
              <w:rPr>
                <w:rFonts w:ascii="Arial" w:hAnsi="Arial" w:cs="Arial"/>
                <w:i/>
                <w:sz w:val="14"/>
                <w:szCs w:val="14"/>
                <w:lang w:val="ru-RU"/>
              </w:rPr>
              <w:t>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92593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925931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3A689C">
              <w:rPr>
                <w:rFonts w:ascii="Arial" w:hAnsi="Arial" w:cs="Arial"/>
                <w:i/>
                <w:sz w:val="14"/>
                <w:szCs w:val="14"/>
                <w:lang w:val="ru-RU"/>
              </w:rPr>
              <w:t>35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3A689C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92593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925931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3A689C">
              <w:rPr>
                <w:rFonts w:ascii="Arial" w:hAnsi="Arial" w:cs="Arial"/>
                <w:i/>
                <w:sz w:val="14"/>
                <w:szCs w:val="14"/>
                <w:lang w:val="ru-RU"/>
              </w:rPr>
              <w:t>42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3A689C">
              <w:rPr>
                <w:rFonts w:ascii="Arial" w:hAnsi="Arial" w:cs="Arial"/>
                <w:i/>
                <w:sz w:val="14"/>
                <w:szCs w:val="14"/>
                <w:lang w:val="ru-RU"/>
              </w:rPr>
              <w:t>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92593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925931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50,00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92593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925931">
        <w:trPr>
          <w:trHeight w:val="143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962B37" w:rsidRDefault="00571C2C" w:rsidP="00925931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3</w:t>
            </w:r>
          </w:p>
        </w:tc>
        <w:tc>
          <w:tcPr>
            <w:tcW w:w="2864" w:type="dxa"/>
            <w:shd w:val="clear" w:color="auto" w:fill="E5DFEC" w:themeFill="accent4" w:themeFillTint="33"/>
            <w:vAlign w:val="center"/>
          </w:tcPr>
          <w:p w:rsidR="00571C2C" w:rsidRPr="00962B37" w:rsidRDefault="00571C2C" w:rsidP="00925931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A689C">
              <w:rPr>
                <w:rFonts w:ascii="Arial" w:hAnsi="Arial" w:cs="Arial"/>
                <w:sz w:val="16"/>
                <w:szCs w:val="16"/>
                <w:lang w:val="ru-RU"/>
              </w:rPr>
              <w:t>«Институты» Глобальный индекс конкурентоспособности Всемирного экономического форума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925931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место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925931">
            <w:pPr>
              <w:pStyle w:val="TableParagraph"/>
              <w:ind w:left="2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925931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61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92593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-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925931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58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92593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925931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56</w:t>
            </w: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92593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962B37" w:rsidRDefault="00571C2C" w:rsidP="00925931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53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92593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925931">
            <w:pPr>
              <w:pStyle w:val="TableParagraph"/>
              <w:ind w:left="193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50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925931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</w:tbl>
    <w:p w:rsidR="003E525C" w:rsidRPr="003E525C" w:rsidRDefault="003E525C" w:rsidP="0060054E">
      <w:pPr>
        <w:pStyle w:val="1"/>
        <w:ind w:right="545"/>
        <w:jc w:val="center"/>
        <w:rPr>
          <w:rFonts w:ascii="Arial" w:hAnsi="Arial" w:cs="Arial"/>
          <w:b/>
          <w:sz w:val="32"/>
          <w:szCs w:val="32"/>
        </w:rPr>
      </w:pPr>
    </w:p>
    <w:p w:rsidR="0060054E" w:rsidRDefault="0060054E" w:rsidP="00273785">
      <w:pPr>
        <w:pStyle w:val="1"/>
        <w:numPr>
          <w:ilvl w:val="0"/>
          <w:numId w:val="3"/>
        </w:numPr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</w:rPr>
      </w:pPr>
      <w:r w:rsidRPr="00DE0B5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Новая модель государственного управления</w:t>
      </w:r>
    </w:p>
    <w:p w:rsidR="0060054E" w:rsidRDefault="0060054E" w:rsidP="0060054E">
      <w:pPr>
        <w:pStyle w:val="1"/>
        <w:ind w:right="545"/>
        <w:jc w:val="center"/>
        <w:rPr>
          <w:rFonts w:ascii="Arial" w:hAnsi="Arial" w:cs="Arial"/>
          <w:b/>
          <w:sz w:val="32"/>
          <w:szCs w:val="32"/>
          <w:lang w:val="ru-RU"/>
        </w:rPr>
      </w:pPr>
    </w:p>
    <w:tbl>
      <w:tblPr>
        <w:tblStyle w:val="TableNormal1"/>
        <w:tblW w:w="10550" w:type="dxa"/>
        <w:tblInd w:w="147" w:type="dxa"/>
        <w:tblBorders>
          <w:top w:val="dashSmallGap" w:sz="4" w:space="0" w:color="7030A0"/>
          <w:left w:val="dashSmallGap" w:sz="4" w:space="0" w:color="7030A0"/>
          <w:bottom w:val="dashSmallGap" w:sz="4" w:space="0" w:color="7030A0"/>
          <w:right w:val="dashSmallGap" w:sz="4" w:space="0" w:color="7030A0"/>
          <w:insideH w:val="dashSmallGap" w:sz="4" w:space="0" w:color="7030A0"/>
          <w:insideV w:val="dashSmallGap" w:sz="4" w:space="0" w:color="7030A0"/>
        </w:tblBorders>
        <w:tblLayout w:type="fixed"/>
        <w:tblLook w:val="01E0"/>
      </w:tblPr>
      <w:tblGrid>
        <w:gridCol w:w="396"/>
        <w:gridCol w:w="2864"/>
        <w:gridCol w:w="588"/>
        <w:gridCol w:w="587"/>
        <w:gridCol w:w="668"/>
        <w:gridCol w:w="587"/>
        <w:gridCol w:w="587"/>
        <w:gridCol w:w="587"/>
        <w:gridCol w:w="587"/>
        <w:gridCol w:w="734"/>
        <w:gridCol w:w="604"/>
        <w:gridCol w:w="587"/>
        <w:gridCol w:w="587"/>
        <w:gridCol w:w="587"/>
      </w:tblGrid>
      <w:tr w:rsidR="00571C2C" w:rsidRPr="007B1062" w:rsidTr="00571C2C">
        <w:trPr>
          <w:trHeight w:val="323"/>
        </w:trPr>
        <w:tc>
          <w:tcPr>
            <w:tcW w:w="396" w:type="dxa"/>
            <w:vMerge w:val="restart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left="119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№</w:t>
            </w:r>
          </w:p>
        </w:tc>
        <w:tc>
          <w:tcPr>
            <w:tcW w:w="2864" w:type="dxa"/>
            <w:vMerge w:val="restart"/>
            <w:shd w:val="clear" w:color="auto" w:fill="7030A0"/>
            <w:vAlign w:val="center"/>
          </w:tcPr>
          <w:p w:rsidR="00571C2C" w:rsidRDefault="00571C2C" w:rsidP="00571C2C">
            <w:pPr>
              <w:pStyle w:val="TableParagraph"/>
              <w:ind w:left="263"/>
              <w:jc w:val="center"/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  <w:t xml:space="preserve">Стратегический </w:t>
            </w:r>
          </w:p>
          <w:p w:rsidR="00571C2C" w:rsidRPr="00962B37" w:rsidRDefault="00571C2C" w:rsidP="00571C2C">
            <w:pPr>
              <w:pStyle w:val="TableParagraph"/>
              <w:ind w:left="26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  <w:t>показатель</w:t>
            </w:r>
          </w:p>
        </w:tc>
        <w:tc>
          <w:tcPr>
            <w:tcW w:w="588" w:type="dxa"/>
            <w:vMerge w:val="restart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left="48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ед</w:t>
            </w:r>
            <w:r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изм</w:t>
            </w:r>
            <w:r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.</w:t>
            </w:r>
          </w:p>
        </w:tc>
        <w:tc>
          <w:tcPr>
            <w:tcW w:w="587" w:type="dxa"/>
            <w:vMerge w:val="restart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2020</w:t>
            </w:r>
          </w:p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год</w:t>
            </w:r>
          </w:p>
        </w:tc>
        <w:tc>
          <w:tcPr>
            <w:tcW w:w="1255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2021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2022 год</w:t>
            </w:r>
          </w:p>
        </w:tc>
        <w:tc>
          <w:tcPr>
            <w:tcW w:w="1321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2023 год</w:t>
            </w:r>
          </w:p>
        </w:tc>
        <w:tc>
          <w:tcPr>
            <w:tcW w:w="1191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2024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2025 год</w:t>
            </w:r>
          </w:p>
        </w:tc>
      </w:tr>
      <w:tr w:rsidR="00571C2C" w:rsidRPr="00962B37" w:rsidTr="00571C2C">
        <w:trPr>
          <w:trHeight w:val="255"/>
        </w:trPr>
        <w:tc>
          <w:tcPr>
            <w:tcW w:w="396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88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87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668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28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2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04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734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604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02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21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</w:tr>
      <w:tr w:rsidR="00571C2C" w:rsidRPr="004A5192" w:rsidTr="00571C2C">
        <w:trPr>
          <w:trHeight w:val="333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</w:t>
            </w:r>
          </w:p>
        </w:tc>
        <w:tc>
          <w:tcPr>
            <w:tcW w:w="2864" w:type="dxa"/>
            <w:shd w:val="clear" w:color="auto" w:fill="E5DFEC" w:themeFill="accent4" w:themeFillTint="33"/>
          </w:tcPr>
          <w:p w:rsidR="00571C2C" w:rsidRPr="007B1062" w:rsidRDefault="00571C2C" w:rsidP="00571C2C">
            <w:pPr>
              <w:pStyle w:val="TableParagraph"/>
              <w:ind w:left="177" w:right="33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B1062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Индекс эффективности государственного управления Всемирного Банка (GovernmentEffectiveness)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процентиль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7B1062">
              <w:rPr>
                <w:rFonts w:ascii="Arial" w:hAnsi="Arial" w:cs="Arial"/>
                <w:sz w:val="14"/>
                <w:szCs w:val="14"/>
                <w:lang w:val="ru-RU"/>
              </w:rPr>
              <w:t>58-59</w:t>
            </w: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7B1062">
              <w:rPr>
                <w:rFonts w:ascii="Arial" w:hAnsi="Arial" w:cs="Arial"/>
                <w:i/>
                <w:sz w:val="14"/>
                <w:szCs w:val="14"/>
                <w:lang w:val="ru-RU"/>
              </w:rPr>
              <w:t>59-62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57,21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7B1062">
              <w:rPr>
                <w:rFonts w:ascii="Arial" w:hAnsi="Arial" w:cs="Arial"/>
                <w:i/>
                <w:sz w:val="14"/>
                <w:szCs w:val="14"/>
                <w:lang w:val="ru-RU"/>
              </w:rPr>
              <w:t>62-65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7B1062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4A5192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7B1062">
              <w:rPr>
                <w:rFonts w:ascii="Arial" w:hAnsi="Arial" w:cs="Arial"/>
                <w:i/>
                <w:sz w:val="14"/>
                <w:szCs w:val="14"/>
                <w:lang w:val="ru-RU"/>
              </w:rPr>
              <w:t>65-68</w:t>
            </w: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4A5192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7B1062">
              <w:rPr>
                <w:rFonts w:ascii="Arial" w:hAnsi="Arial" w:cs="Arial"/>
                <w:i/>
                <w:sz w:val="14"/>
                <w:szCs w:val="14"/>
                <w:lang w:val="ru-RU"/>
              </w:rPr>
              <w:t>68-73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4A5192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7B1062">
              <w:rPr>
                <w:rFonts w:ascii="Arial" w:hAnsi="Arial" w:cs="Arial"/>
                <w:i/>
                <w:sz w:val="14"/>
                <w:szCs w:val="14"/>
                <w:lang w:val="ru-RU"/>
              </w:rPr>
              <w:t>74-75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7B1062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2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571C2C" w:rsidRPr="007B1062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</w:rPr>
            </w:pPr>
            <w:r w:rsidRPr="007B1062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Индексвосприятиякоррупции</w:t>
            </w:r>
            <w:r w:rsidRPr="007B1062">
              <w:rPr>
                <w:rFonts w:ascii="Arial" w:hAnsi="Arial" w:cs="Arial"/>
                <w:w w:val="105"/>
                <w:sz w:val="16"/>
                <w:szCs w:val="16"/>
              </w:rPr>
              <w:t xml:space="preserve"> (Corruption Perception Index</w:t>
            </w:r>
            <w:r>
              <w:rPr>
                <w:rFonts w:ascii="Arial" w:hAnsi="Arial" w:cs="Arial"/>
                <w:w w:val="105"/>
                <w:sz w:val="16"/>
                <w:szCs w:val="16"/>
              </w:rPr>
              <w:t>.</w:t>
            </w:r>
            <w:r w:rsidRPr="007B1062">
              <w:rPr>
                <w:rFonts w:ascii="Arial" w:hAnsi="Arial" w:cs="Arial"/>
                <w:w w:val="105"/>
                <w:sz w:val="16"/>
                <w:szCs w:val="16"/>
              </w:rPr>
              <w:t xml:space="preserve"> Transparency International)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балл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38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7B1062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</w:tbl>
    <w:p w:rsidR="0060054E" w:rsidRDefault="0060054E" w:rsidP="0060054E">
      <w:pPr>
        <w:pStyle w:val="1"/>
        <w:ind w:right="545"/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60054E" w:rsidRDefault="0060054E" w:rsidP="00273785">
      <w:pPr>
        <w:pStyle w:val="1"/>
        <w:numPr>
          <w:ilvl w:val="0"/>
          <w:numId w:val="3"/>
        </w:numPr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</w:rPr>
      </w:pPr>
      <w:r w:rsidRPr="00CE0B2B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Культивирование ценностей патриотизма</w:t>
      </w:r>
    </w:p>
    <w:p w:rsidR="0060054E" w:rsidRDefault="0060054E" w:rsidP="0060054E">
      <w:pPr>
        <w:pStyle w:val="1"/>
        <w:ind w:right="545"/>
        <w:jc w:val="center"/>
        <w:rPr>
          <w:rFonts w:ascii="Arial" w:hAnsi="Arial" w:cs="Arial"/>
          <w:b/>
          <w:sz w:val="32"/>
          <w:szCs w:val="32"/>
          <w:lang w:val="ru-RU"/>
        </w:rPr>
      </w:pPr>
    </w:p>
    <w:tbl>
      <w:tblPr>
        <w:tblStyle w:val="TableNormal1"/>
        <w:tblW w:w="0" w:type="auto"/>
        <w:tblInd w:w="147" w:type="dxa"/>
        <w:tblBorders>
          <w:top w:val="dashSmallGap" w:sz="4" w:space="0" w:color="7030A0"/>
          <w:left w:val="dashSmallGap" w:sz="4" w:space="0" w:color="7030A0"/>
          <w:bottom w:val="dashSmallGap" w:sz="4" w:space="0" w:color="7030A0"/>
          <w:right w:val="dashSmallGap" w:sz="4" w:space="0" w:color="7030A0"/>
          <w:insideH w:val="dashSmallGap" w:sz="4" w:space="0" w:color="7030A0"/>
          <w:insideV w:val="dashSmallGap" w:sz="4" w:space="0" w:color="7030A0"/>
        </w:tblBorders>
        <w:tblLayout w:type="fixed"/>
        <w:tblLook w:val="01E0"/>
      </w:tblPr>
      <w:tblGrid>
        <w:gridCol w:w="396"/>
        <w:gridCol w:w="2864"/>
        <w:gridCol w:w="588"/>
        <w:gridCol w:w="587"/>
        <w:gridCol w:w="668"/>
        <w:gridCol w:w="587"/>
        <w:gridCol w:w="587"/>
        <w:gridCol w:w="587"/>
        <w:gridCol w:w="587"/>
        <w:gridCol w:w="734"/>
        <w:gridCol w:w="604"/>
        <w:gridCol w:w="587"/>
        <w:gridCol w:w="587"/>
        <w:gridCol w:w="587"/>
      </w:tblGrid>
      <w:tr w:rsidR="00571C2C" w:rsidRPr="007B1062" w:rsidTr="00571C2C">
        <w:trPr>
          <w:trHeight w:val="323"/>
        </w:trPr>
        <w:tc>
          <w:tcPr>
            <w:tcW w:w="396" w:type="dxa"/>
            <w:vMerge w:val="restart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left="119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№</w:t>
            </w:r>
          </w:p>
        </w:tc>
        <w:tc>
          <w:tcPr>
            <w:tcW w:w="2864" w:type="dxa"/>
            <w:vMerge w:val="restart"/>
            <w:shd w:val="clear" w:color="auto" w:fill="7030A0"/>
            <w:vAlign w:val="center"/>
          </w:tcPr>
          <w:p w:rsidR="00571C2C" w:rsidRDefault="00571C2C" w:rsidP="00571C2C">
            <w:pPr>
              <w:pStyle w:val="TableParagraph"/>
              <w:ind w:left="263"/>
              <w:jc w:val="center"/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  <w:t xml:space="preserve">Стратегический </w:t>
            </w:r>
          </w:p>
          <w:p w:rsidR="00571C2C" w:rsidRPr="00962B37" w:rsidRDefault="00571C2C" w:rsidP="00571C2C">
            <w:pPr>
              <w:pStyle w:val="TableParagraph"/>
              <w:ind w:left="26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  <w:t>показатель</w:t>
            </w:r>
          </w:p>
        </w:tc>
        <w:tc>
          <w:tcPr>
            <w:tcW w:w="588" w:type="dxa"/>
            <w:vMerge w:val="restart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left="48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ед</w:t>
            </w:r>
            <w:r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изм</w:t>
            </w:r>
            <w:r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.</w:t>
            </w:r>
          </w:p>
        </w:tc>
        <w:tc>
          <w:tcPr>
            <w:tcW w:w="587" w:type="dxa"/>
            <w:vMerge w:val="restart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2020</w:t>
            </w:r>
          </w:p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год</w:t>
            </w:r>
          </w:p>
        </w:tc>
        <w:tc>
          <w:tcPr>
            <w:tcW w:w="1255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2021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2022 год</w:t>
            </w:r>
          </w:p>
        </w:tc>
        <w:tc>
          <w:tcPr>
            <w:tcW w:w="1321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2023 год</w:t>
            </w:r>
          </w:p>
        </w:tc>
        <w:tc>
          <w:tcPr>
            <w:tcW w:w="1191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2024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2025 год</w:t>
            </w:r>
          </w:p>
        </w:tc>
      </w:tr>
      <w:tr w:rsidR="00571C2C" w:rsidRPr="00962B37" w:rsidTr="00571C2C">
        <w:trPr>
          <w:trHeight w:val="255"/>
        </w:trPr>
        <w:tc>
          <w:tcPr>
            <w:tcW w:w="396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88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87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668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28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2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04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734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604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02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21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</w:tr>
      <w:tr w:rsidR="00571C2C" w:rsidRPr="004A5192" w:rsidTr="00571C2C">
        <w:trPr>
          <w:trHeight w:val="333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</w:t>
            </w:r>
          </w:p>
        </w:tc>
        <w:tc>
          <w:tcPr>
            <w:tcW w:w="2864" w:type="dxa"/>
            <w:shd w:val="clear" w:color="auto" w:fill="E5DFEC" w:themeFill="accent4" w:themeFillTint="33"/>
          </w:tcPr>
          <w:p w:rsidR="00571C2C" w:rsidRPr="007B1062" w:rsidRDefault="00571C2C" w:rsidP="00571C2C">
            <w:pPr>
              <w:pStyle w:val="TableParagraph"/>
              <w:ind w:left="177" w:right="33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E0B2B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Уровень удовлетворенности населения реализуемой в стране политикой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CE0B2B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обусловливающий чувство гордости за свою страну</w:t>
            </w:r>
            <w:r w:rsidRPr="00CE0B2B">
              <w:rPr>
                <w:rFonts w:ascii="Arial" w:hAnsi="Arial" w:cs="Arial"/>
                <w:i/>
                <w:spacing w:val="-1"/>
                <w:w w:val="105"/>
                <w:sz w:val="14"/>
                <w:szCs w:val="16"/>
                <w:lang w:val="ru-RU"/>
              </w:rPr>
              <w:t>(историческое наследие</w:t>
            </w:r>
            <w:r>
              <w:rPr>
                <w:rFonts w:ascii="Arial" w:hAnsi="Arial" w:cs="Arial"/>
                <w:i/>
                <w:spacing w:val="-1"/>
                <w:w w:val="105"/>
                <w:sz w:val="14"/>
                <w:szCs w:val="16"/>
                <w:lang w:val="ru-RU"/>
              </w:rPr>
              <w:t>.</w:t>
            </w:r>
            <w:r w:rsidRPr="00CE0B2B">
              <w:rPr>
                <w:rFonts w:ascii="Arial" w:hAnsi="Arial" w:cs="Arial"/>
                <w:i/>
                <w:spacing w:val="-1"/>
                <w:w w:val="105"/>
                <w:sz w:val="14"/>
                <w:szCs w:val="16"/>
                <w:lang w:val="ru-RU"/>
              </w:rPr>
              <w:t xml:space="preserve"> развитие культуры</w:t>
            </w:r>
            <w:r>
              <w:rPr>
                <w:rFonts w:ascii="Arial" w:hAnsi="Arial" w:cs="Arial"/>
                <w:i/>
                <w:spacing w:val="-1"/>
                <w:w w:val="105"/>
                <w:sz w:val="14"/>
                <w:szCs w:val="16"/>
                <w:lang w:val="ru-RU"/>
              </w:rPr>
              <w:t>.</w:t>
            </w:r>
            <w:r w:rsidRPr="00CE0B2B">
              <w:rPr>
                <w:rFonts w:ascii="Arial" w:hAnsi="Arial" w:cs="Arial"/>
                <w:i/>
                <w:spacing w:val="-1"/>
                <w:w w:val="105"/>
                <w:sz w:val="14"/>
                <w:szCs w:val="16"/>
                <w:lang w:val="ru-RU"/>
              </w:rPr>
              <w:t xml:space="preserve"> достижения в спорте</w:t>
            </w:r>
            <w:r>
              <w:rPr>
                <w:rFonts w:ascii="Arial" w:hAnsi="Arial" w:cs="Arial"/>
                <w:i/>
                <w:spacing w:val="-1"/>
                <w:w w:val="105"/>
                <w:sz w:val="14"/>
                <w:szCs w:val="16"/>
                <w:lang w:val="ru-RU"/>
              </w:rPr>
              <w:t>.</w:t>
            </w:r>
            <w:r w:rsidRPr="00CE0B2B">
              <w:rPr>
                <w:rFonts w:ascii="Arial" w:hAnsi="Arial" w:cs="Arial"/>
                <w:i/>
                <w:spacing w:val="-1"/>
                <w:w w:val="105"/>
                <w:sz w:val="14"/>
                <w:szCs w:val="16"/>
                <w:lang w:val="ru-RU"/>
              </w:rPr>
              <w:t xml:space="preserve"> желание защищать родину</w:t>
            </w:r>
            <w:r>
              <w:rPr>
                <w:rFonts w:ascii="Arial" w:hAnsi="Arial" w:cs="Arial"/>
                <w:i/>
                <w:spacing w:val="-1"/>
                <w:w w:val="105"/>
                <w:sz w:val="14"/>
                <w:szCs w:val="16"/>
                <w:lang w:val="ru-RU"/>
              </w:rPr>
              <w:t>.</w:t>
            </w:r>
            <w:r w:rsidRPr="00CE0B2B">
              <w:rPr>
                <w:rFonts w:ascii="Arial" w:hAnsi="Arial" w:cs="Arial"/>
                <w:i/>
                <w:spacing w:val="-1"/>
                <w:w w:val="105"/>
                <w:sz w:val="14"/>
                <w:szCs w:val="16"/>
                <w:lang w:val="ru-RU"/>
              </w:rPr>
              <w:t xml:space="preserve"> содействовать ее процветанию и др</w:t>
            </w:r>
            <w:r>
              <w:rPr>
                <w:rFonts w:ascii="Arial" w:hAnsi="Arial" w:cs="Arial"/>
                <w:i/>
                <w:spacing w:val="-1"/>
                <w:w w:val="105"/>
                <w:sz w:val="14"/>
                <w:szCs w:val="16"/>
                <w:lang w:val="ru-RU"/>
              </w:rPr>
              <w:t>.</w:t>
            </w:r>
            <w:r w:rsidRPr="00CE0B2B">
              <w:rPr>
                <w:rFonts w:ascii="Arial" w:hAnsi="Arial" w:cs="Arial"/>
                <w:i/>
                <w:spacing w:val="-1"/>
                <w:w w:val="105"/>
                <w:sz w:val="14"/>
                <w:szCs w:val="16"/>
                <w:lang w:val="ru-RU"/>
              </w:rPr>
              <w:t>)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65,8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7B1062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4A5192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4A5192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4A5192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7B1062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</w:tr>
    </w:tbl>
    <w:p w:rsidR="0060054E" w:rsidRDefault="0060054E" w:rsidP="0060054E">
      <w:pPr>
        <w:pStyle w:val="1"/>
        <w:ind w:right="545"/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60054E" w:rsidRDefault="0060054E" w:rsidP="0060054E">
      <w:pPr>
        <w:pStyle w:val="1"/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60054E" w:rsidRDefault="0060054E" w:rsidP="0060054E">
      <w:pPr>
        <w:pStyle w:val="1"/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60054E" w:rsidRDefault="0060054E" w:rsidP="0060054E">
      <w:pPr>
        <w:pStyle w:val="1"/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60054E" w:rsidRDefault="0060054E" w:rsidP="0060054E">
      <w:pPr>
        <w:pStyle w:val="1"/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60054E" w:rsidRDefault="0060054E" w:rsidP="0060054E">
      <w:pPr>
        <w:pStyle w:val="1"/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60054E" w:rsidRDefault="0060054E" w:rsidP="0060054E">
      <w:pPr>
        <w:pStyle w:val="1"/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60054E" w:rsidRDefault="0060054E" w:rsidP="0060054E">
      <w:pPr>
        <w:pStyle w:val="1"/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C229C7" w:rsidRPr="00C229C7" w:rsidRDefault="00C229C7" w:rsidP="0060054E">
      <w:pPr>
        <w:pStyle w:val="1"/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3E525C" w:rsidRDefault="003E525C" w:rsidP="0060054E">
      <w:pPr>
        <w:pStyle w:val="1"/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3E525C" w:rsidRPr="003E525C" w:rsidRDefault="003E525C" w:rsidP="0060054E">
      <w:pPr>
        <w:pStyle w:val="1"/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</w:rPr>
      </w:pPr>
    </w:p>
    <w:p w:rsidR="0060054E" w:rsidRDefault="0060054E" w:rsidP="0060054E">
      <w:pPr>
        <w:pStyle w:val="1"/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EC3FA0" w:rsidRPr="00EC3FA0" w:rsidRDefault="00EC3FA0" w:rsidP="0060054E">
      <w:pPr>
        <w:pStyle w:val="1"/>
        <w:ind w:right="545"/>
        <w:jc w:val="center"/>
        <w:rPr>
          <w:rFonts w:ascii="Arial" w:hAnsi="Arial" w:cs="Arial"/>
          <w:b/>
          <w:caps/>
          <w:color w:val="1F497D" w:themeColor="text2"/>
          <w:sz w:val="20"/>
          <w:szCs w:val="20"/>
          <w:lang w:val="ru-RU"/>
        </w:rPr>
      </w:pPr>
    </w:p>
    <w:p w:rsidR="0060054E" w:rsidRDefault="0060054E" w:rsidP="00273785">
      <w:pPr>
        <w:pStyle w:val="1"/>
        <w:numPr>
          <w:ilvl w:val="0"/>
          <w:numId w:val="3"/>
        </w:numPr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</w:rPr>
      </w:pPr>
      <w:r w:rsidRPr="00CE0B2B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lastRenderedPageBreak/>
        <w:t>Укрепление национальной безопасности</w:t>
      </w:r>
    </w:p>
    <w:p w:rsidR="0060054E" w:rsidRDefault="0060054E" w:rsidP="0060054E">
      <w:pPr>
        <w:pStyle w:val="1"/>
        <w:ind w:right="545"/>
        <w:jc w:val="center"/>
        <w:rPr>
          <w:rFonts w:ascii="Arial" w:hAnsi="Arial" w:cs="Arial"/>
          <w:b/>
          <w:sz w:val="32"/>
          <w:szCs w:val="32"/>
          <w:lang w:val="ru-RU"/>
        </w:rPr>
      </w:pPr>
    </w:p>
    <w:tbl>
      <w:tblPr>
        <w:tblStyle w:val="TableNormal1"/>
        <w:tblW w:w="10550" w:type="dxa"/>
        <w:tblInd w:w="147" w:type="dxa"/>
        <w:tblBorders>
          <w:top w:val="dashSmallGap" w:sz="4" w:space="0" w:color="7030A0"/>
          <w:left w:val="dashSmallGap" w:sz="4" w:space="0" w:color="7030A0"/>
          <w:bottom w:val="dashSmallGap" w:sz="4" w:space="0" w:color="7030A0"/>
          <w:right w:val="dashSmallGap" w:sz="4" w:space="0" w:color="7030A0"/>
          <w:insideH w:val="dashSmallGap" w:sz="4" w:space="0" w:color="7030A0"/>
          <w:insideV w:val="dashSmallGap" w:sz="4" w:space="0" w:color="7030A0"/>
        </w:tblBorders>
        <w:tblLayout w:type="fixed"/>
        <w:tblLook w:val="01E0"/>
      </w:tblPr>
      <w:tblGrid>
        <w:gridCol w:w="396"/>
        <w:gridCol w:w="2864"/>
        <w:gridCol w:w="588"/>
        <w:gridCol w:w="587"/>
        <w:gridCol w:w="668"/>
        <w:gridCol w:w="587"/>
        <w:gridCol w:w="587"/>
        <w:gridCol w:w="587"/>
        <w:gridCol w:w="587"/>
        <w:gridCol w:w="734"/>
        <w:gridCol w:w="604"/>
        <w:gridCol w:w="587"/>
        <w:gridCol w:w="587"/>
        <w:gridCol w:w="587"/>
      </w:tblGrid>
      <w:tr w:rsidR="00571C2C" w:rsidRPr="007B1062" w:rsidTr="00571C2C">
        <w:trPr>
          <w:trHeight w:val="323"/>
        </w:trPr>
        <w:tc>
          <w:tcPr>
            <w:tcW w:w="396" w:type="dxa"/>
            <w:vMerge w:val="restart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left="119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№</w:t>
            </w:r>
          </w:p>
        </w:tc>
        <w:tc>
          <w:tcPr>
            <w:tcW w:w="2864" w:type="dxa"/>
            <w:vMerge w:val="restart"/>
            <w:shd w:val="clear" w:color="auto" w:fill="7030A0"/>
            <w:vAlign w:val="center"/>
          </w:tcPr>
          <w:p w:rsidR="00571C2C" w:rsidRDefault="00571C2C" w:rsidP="00571C2C">
            <w:pPr>
              <w:pStyle w:val="TableParagraph"/>
              <w:ind w:left="263"/>
              <w:jc w:val="center"/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  <w:t xml:space="preserve">Стратегический </w:t>
            </w:r>
          </w:p>
          <w:p w:rsidR="00571C2C" w:rsidRPr="00962B37" w:rsidRDefault="00571C2C" w:rsidP="00571C2C">
            <w:pPr>
              <w:pStyle w:val="TableParagraph"/>
              <w:ind w:left="26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  <w:t>показатель</w:t>
            </w:r>
          </w:p>
        </w:tc>
        <w:tc>
          <w:tcPr>
            <w:tcW w:w="588" w:type="dxa"/>
            <w:vMerge w:val="restart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left="48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ед</w:t>
            </w:r>
            <w:r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изм</w:t>
            </w:r>
            <w:r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.</w:t>
            </w:r>
          </w:p>
        </w:tc>
        <w:tc>
          <w:tcPr>
            <w:tcW w:w="587" w:type="dxa"/>
            <w:vMerge w:val="restart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2020</w:t>
            </w:r>
          </w:p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год</w:t>
            </w:r>
          </w:p>
        </w:tc>
        <w:tc>
          <w:tcPr>
            <w:tcW w:w="1255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2021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2022 год</w:t>
            </w:r>
          </w:p>
        </w:tc>
        <w:tc>
          <w:tcPr>
            <w:tcW w:w="1321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2023 год</w:t>
            </w:r>
          </w:p>
        </w:tc>
        <w:tc>
          <w:tcPr>
            <w:tcW w:w="1191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2024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2025 год</w:t>
            </w:r>
          </w:p>
        </w:tc>
      </w:tr>
      <w:tr w:rsidR="00571C2C" w:rsidRPr="00962B37" w:rsidTr="00571C2C">
        <w:trPr>
          <w:trHeight w:val="255"/>
        </w:trPr>
        <w:tc>
          <w:tcPr>
            <w:tcW w:w="396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88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87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668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28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2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04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734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604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02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21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</w:tr>
      <w:tr w:rsidR="00571C2C" w:rsidRPr="004A5192" w:rsidTr="00571C2C">
        <w:trPr>
          <w:trHeight w:val="333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</w:t>
            </w:r>
          </w:p>
        </w:tc>
        <w:tc>
          <w:tcPr>
            <w:tcW w:w="2864" w:type="dxa"/>
            <w:shd w:val="clear" w:color="auto" w:fill="E5DFEC" w:themeFill="accent4" w:themeFillTint="33"/>
          </w:tcPr>
          <w:p w:rsidR="00571C2C" w:rsidRPr="007B1062" w:rsidRDefault="00571C2C" w:rsidP="00571C2C">
            <w:pPr>
              <w:pStyle w:val="TableParagraph"/>
              <w:ind w:left="177" w:right="33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E0B2B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Индекс политической стабильности и отсутствия насилия/терроризма от Всемирного Банка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E542F3">
              <w:rPr>
                <w:rFonts w:ascii="Arial" w:hAnsi="Arial" w:cs="Arial"/>
                <w:sz w:val="14"/>
                <w:szCs w:val="14"/>
                <w:lang w:val="ru-RU"/>
              </w:rPr>
              <w:t>процентиль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46,0</w:t>
            </w: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E542F3">
              <w:rPr>
                <w:rFonts w:ascii="Arial" w:hAnsi="Arial" w:cs="Arial"/>
                <w:i/>
                <w:sz w:val="14"/>
                <w:szCs w:val="14"/>
                <w:lang w:val="ru-RU"/>
              </w:rPr>
              <w:t>47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E542F3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37,74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48,0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7B1062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4A5192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49,0</w:t>
            </w: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4A5192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49,5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4A5192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50,0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7B1062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2</w:t>
            </w:r>
          </w:p>
        </w:tc>
        <w:tc>
          <w:tcPr>
            <w:tcW w:w="2864" w:type="dxa"/>
            <w:shd w:val="clear" w:color="auto" w:fill="E5DFEC" w:themeFill="accent4" w:themeFillTint="33"/>
            <w:vAlign w:val="center"/>
          </w:tcPr>
          <w:p w:rsidR="00571C2C" w:rsidRPr="00CE0B2B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E0B2B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Доля ненаблюдаемой (теневой) экономики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CE0B2B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 xml:space="preserve"> по республике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E542F3">
              <w:rPr>
                <w:rFonts w:ascii="Arial" w:hAnsi="Arial" w:cs="Arial"/>
                <w:sz w:val="14"/>
                <w:szCs w:val="14"/>
                <w:lang w:val="ru-RU"/>
              </w:rPr>
              <w:t>% в ВВП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23,1</w:t>
            </w: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E542F3">
              <w:rPr>
                <w:rFonts w:ascii="Arial" w:hAnsi="Arial" w:cs="Arial"/>
                <w:i/>
                <w:sz w:val="14"/>
                <w:szCs w:val="14"/>
                <w:lang w:val="ru-RU"/>
              </w:rPr>
              <w:t>21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E542F3">
              <w:rPr>
                <w:rFonts w:ascii="Arial" w:hAnsi="Arial" w:cs="Arial"/>
                <w:i/>
                <w:sz w:val="14"/>
                <w:szCs w:val="14"/>
                <w:lang w:val="ru-RU"/>
              </w:rPr>
              <w:t>5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7B1062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19,9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18,2</w:t>
            </w: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16,6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15,0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571C2C" w:rsidRPr="00CE0B2B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E542F3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По отраслям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E542F3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571C2C" w:rsidRPr="00E542F3" w:rsidRDefault="00571C2C" w:rsidP="00571C2C">
            <w:pPr>
              <w:pStyle w:val="TableParagraph"/>
              <w:ind w:left="177"/>
              <w:rPr>
                <w:rFonts w:ascii="Arial" w:hAnsi="Arial" w:cs="Arial"/>
                <w:i/>
                <w:w w:val="105"/>
                <w:sz w:val="16"/>
                <w:szCs w:val="16"/>
                <w:lang w:val="ru-RU"/>
              </w:rPr>
            </w:pPr>
            <w:r w:rsidRPr="00E542F3">
              <w:rPr>
                <w:rFonts w:ascii="Arial" w:hAnsi="Arial" w:cs="Arial"/>
                <w:i/>
                <w:w w:val="105"/>
                <w:sz w:val="16"/>
                <w:szCs w:val="16"/>
                <w:lang w:val="ru-RU"/>
              </w:rPr>
              <w:t>- Оптовая и розничная торговля; ремонт автомобилей и мотоциклов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7,8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E542F3">
              <w:rPr>
                <w:rFonts w:ascii="Arial" w:hAnsi="Arial" w:cs="Arial"/>
                <w:i/>
                <w:sz w:val="14"/>
                <w:szCs w:val="14"/>
                <w:lang w:val="ru-RU"/>
              </w:rPr>
              <w:t>7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E542F3">
              <w:rPr>
                <w:rFonts w:ascii="Arial" w:hAnsi="Arial" w:cs="Arial"/>
                <w:i/>
                <w:sz w:val="14"/>
                <w:szCs w:val="14"/>
                <w:lang w:val="ru-RU"/>
              </w:rPr>
              <w:t>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571C2C" w:rsidRPr="00E542F3" w:rsidRDefault="00571C2C" w:rsidP="00571C2C">
            <w:pPr>
              <w:pStyle w:val="TableParagraph"/>
              <w:ind w:left="177"/>
              <w:rPr>
                <w:rFonts w:ascii="Arial" w:hAnsi="Arial" w:cs="Arial"/>
                <w:i/>
                <w:w w:val="105"/>
                <w:sz w:val="16"/>
                <w:szCs w:val="16"/>
                <w:lang w:val="ru-RU"/>
              </w:rPr>
            </w:pPr>
            <w:r w:rsidRPr="00E542F3">
              <w:rPr>
                <w:rFonts w:ascii="Arial" w:hAnsi="Arial" w:cs="Arial"/>
                <w:i/>
                <w:w w:val="105"/>
                <w:sz w:val="16"/>
                <w:szCs w:val="16"/>
                <w:lang w:val="ru-RU"/>
              </w:rPr>
              <w:t>- Операции с недвижимым имуществом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0,8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E542F3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E542F3">
              <w:rPr>
                <w:rFonts w:ascii="Arial" w:hAnsi="Arial" w:cs="Arial"/>
                <w:i/>
                <w:sz w:val="14"/>
                <w:szCs w:val="14"/>
                <w:lang w:val="ru-RU"/>
              </w:rPr>
              <w:t>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0,7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0,6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0,6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0,5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571C2C" w:rsidRPr="00E542F3" w:rsidRDefault="00571C2C" w:rsidP="00571C2C">
            <w:pPr>
              <w:pStyle w:val="TableParagraph"/>
              <w:ind w:left="177"/>
              <w:rPr>
                <w:rFonts w:ascii="Arial" w:hAnsi="Arial" w:cs="Arial"/>
                <w:i/>
                <w:w w:val="105"/>
                <w:sz w:val="16"/>
                <w:szCs w:val="16"/>
                <w:lang w:val="ru-RU"/>
              </w:rPr>
            </w:pPr>
            <w:r w:rsidRPr="00E542F3">
              <w:rPr>
                <w:rFonts w:ascii="Arial" w:hAnsi="Arial" w:cs="Arial"/>
                <w:i/>
                <w:w w:val="105"/>
                <w:sz w:val="16"/>
                <w:szCs w:val="16"/>
                <w:lang w:val="ru-RU"/>
              </w:rPr>
              <w:t>- Транспорт и складирование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3,7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E542F3">
              <w:rPr>
                <w:rFonts w:ascii="Arial" w:hAnsi="Arial" w:cs="Arial"/>
                <w:i/>
                <w:sz w:val="14"/>
                <w:szCs w:val="14"/>
                <w:lang w:val="ru-RU"/>
              </w:rPr>
              <w:t>3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E542F3">
              <w:rPr>
                <w:rFonts w:ascii="Arial" w:hAnsi="Arial" w:cs="Arial"/>
                <w:i/>
                <w:sz w:val="14"/>
                <w:szCs w:val="14"/>
                <w:lang w:val="ru-RU"/>
              </w:rPr>
              <w:t>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E542F3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571C2C" w:rsidRPr="00E542F3" w:rsidRDefault="00571C2C" w:rsidP="00571C2C">
            <w:pPr>
              <w:pStyle w:val="TableParagraph"/>
              <w:ind w:left="177"/>
              <w:rPr>
                <w:rFonts w:ascii="Arial" w:hAnsi="Arial" w:cs="Arial"/>
                <w:i/>
                <w:w w:val="105"/>
                <w:sz w:val="16"/>
                <w:szCs w:val="16"/>
                <w:lang w:val="ru-RU"/>
              </w:rPr>
            </w:pPr>
            <w:r w:rsidRPr="00E542F3">
              <w:rPr>
                <w:rFonts w:ascii="Arial" w:hAnsi="Arial" w:cs="Arial"/>
                <w:i/>
                <w:w w:val="105"/>
                <w:sz w:val="16"/>
                <w:szCs w:val="16"/>
                <w:lang w:val="ru-RU"/>
              </w:rPr>
              <w:t>- Сельское</w:t>
            </w:r>
            <w:r>
              <w:rPr>
                <w:rFonts w:ascii="Arial" w:hAnsi="Arial" w:cs="Arial"/>
                <w:i/>
                <w:w w:val="105"/>
                <w:sz w:val="16"/>
                <w:szCs w:val="16"/>
                <w:lang w:val="ru-RU"/>
              </w:rPr>
              <w:t>.</w:t>
            </w:r>
            <w:r w:rsidRPr="00E542F3">
              <w:rPr>
                <w:rFonts w:ascii="Arial" w:hAnsi="Arial" w:cs="Arial"/>
                <w:i/>
                <w:w w:val="105"/>
                <w:sz w:val="16"/>
                <w:szCs w:val="16"/>
                <w:lang w:val="ru-RU"/>
              </w:rPr>
              <w:t xml:space="preserve"> лесное и рыбное хозяйство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2,2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E542F3">
              <w:rPr>
                <w:rFonts w:ascii="Arial" w:hAnsi="Arial" w:cs="Arial"/>
                <w:i/>
                <w:sz w:val="14"/>
                <w:szCs w:val="14"/>
                <w:lang w:val="ru-RU"/>
              </w:rPr>
              <w:t>2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E542F3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1,7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571C2C" w:rsidRPr="00E542F3" w:rsidRDefault="00571C2C" w:rsidP="00571C2C">
            <w:pPr>
              <w:pStyle w:val="TableParagraph"/>
              <w:ind w:left="177"/>
              <w:rPr>
                <w:rFonts w:ascii="Arial" w:hAnsi="Arial" w:cs="Arial"/>
                <w:i/>
                <w:w w:val="105"/>
                <w:sz w:val="16"/>
                <w:szCs w:val="16"/>
                <w:lang w:val="ru-RU"/>
              </w:rPr>
            </w:pPr>
            <w:r w:rsidRPr="00E542F3">
              <w:rPr>
                <w:rFonts w:ascii="Arial" w:hAnsi="Arial" w:cs="Arial"/>
                <w:i/>
                <w:w w:val="105"/>
                <w:sz w:val="16"/>
                <w:szCs w:val="16"/>
                <w:lang w:val="ru-RU"/>
              </w:rPr>
              <w:t>- Обрабатывающая промышленность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1,4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E542F3">
              <w:rPr>
                <w:rFonts w:ascii="Arial" w:hAnsi="Arial" w:cs="Arial"/>
                <w:i/>
                <w:sz w:val="14"/>
                <w:szCs w:val="14"/>
                <w:lang w:val="ru-RU"/>
              </w:rPr>
              <w:t>1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E542F3">
              <w:rPr>
                <w:rFonts w:ascii="Arial" w:hAnsi="Arial" w:cs="Arial"/>
                <w:i/>
                <w:sz w:val="14"/>
                <w:szCs w:val="14"/>
                <w:lang w:val="ru-RU"/>
              </w:rPr>
              <w:t>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0,9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3</w:t>
            </w:r>
          </w:p>
        </w:tc>
        <w:tc>
          <w:tcPr>
            <w:tcW w:w="2864" w:type="dxa"/>
            <w:shd w:val="clear" w:color="auto" w:fill="E5DFEC" w:themeFill="accent4" w:themeFillTint="33"/>
            <w:vAlign w:val="center"/>
          </w:tcPr>
          <w:p w:rsidR="00571C2C" w:rsidRPr="00E542F3" w:rsidRDefault="00571C2C" w:rsidP="00571C2C">
            <w:pPr>
              <w:pStyle w:val="TableParagraph"/>
              <w:ind w:left="177"/>
              <w:rPr>
                <w:rFonts w:ascii="Arial" w:hAnsi="Arial" w:cs="Arial"/>
                <w:i/>
                <w:w w:val="105"/>
                <w:sz w:val="16"/>
                <w:szCs w:val="16"/>
                <w:lang w:val="ru-RU"/>
              </w:rPr>
            </w:pPr>
            <w:r w:rsidRPr="00071EE6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Ощущение личной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071EE6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 xml:space="preserve"> имущественной и общественной безопасности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E542F3">
              <w:rPr>
                <w:rFonts w:ascii="Arial" w:hAnsi="Arial" w:cs="Arial"/>
                <w:sz w:val="14"/>
                <w:szCs w:val="14"/>
                <w:lang w:val="ru-RU"/>
              </w:rPr>
              <w:t xml:space="preserve">% 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071EE6">
              <w:rPr>
                <w:rFonts w:ascii="Arial" w:hAnsi="Arial" w:cs="Arial"/>
                <w:sz w:val="14"/>
                <w:szCs w:val="14"/>
                <w:lang w:val="ru-RU"/>
              </w:rPr>
              <w:t>64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071EE6">
              <w:rPr>
                <w:rFonts w:ascii="Arial" w:hAnsi="Arial" w:cs="Arial"/>
                <w:sz w:val="14"/>
                <w:szCs w:val="14"/>
                <w:lang w:val="ru-RU"/>
              </w:rPr>
              <w:t>3</w:t>
            </w: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E542F3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071EE6">
              <w:rPr>
                <w:rFonts w:ascii="Arial" w:hAnsi="Arial" w:cs="Arial"/>
                <w:i/>
                <w:sz w:val="14"/>
                <w:szCs w:val="14"/>
                <w:lang w:val="ru-RU"/>
              </w:rPr>
              <w:t>67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071EE6">
              <w:rPr>
                <w:rFonts w:ascii="Arial" w:hAnsi="Arial" w:cs="Arial"/>
                <w:i/>
                <w:sz w:val="14"/>
                <w:szCs w:val="14"/>
                <w:lang w:val="ru-RU"/>
              </w:rPr>
              <w:t>5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071EE6">
              <w:rPr>
                <w:rFonts w:ascii="Arial" w:hAnsi="Arial" w:cs="Arial"/>
                <w:i/>
                <w:sz w:val="14"/>
                <w:szCs w:val="14"/>
                <w:lang w:val="ru-RU"/>
              </w:rPr>
              <w:t>70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071EE6">
              <w:rPr>
                <w:rFonts w:ascii="Arial" w:hAnsi="Arial" w:cs="Arial"/>
                <w:i/>
                <w:sz w:val="14"/>
                <w:szCs w:val="14"/>
                <w:lang w:val="ru-RU"/>
              </w:rPr>
              <w:t>6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071EE6">
              <w:rPr>
                <w:rFonts w:ascii="Arial" w:hAnsi="Arial" w:cs="Arial"/>
                <w:i/>
                <w:sz w:val="14"/>
                <w:szCs w:val="14"/>
                <w:lang w:val="ru-RU"/>
              </w:rPr>
              <w:t>73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071EE6">
              <w:rPr>
                <w:rFonts w:ascii="Arial" w:hAnsi="Arial" w:cs="Arial"/>
                <w:i/>
                <w:sz w:val="14"/>
                <w:szCs w:val="14"/>
                <w:lang w:val="ru-RU"/>
              </w:rPr>
              <w:t>7</w:t>
            </w: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071EE6">
              <w:rPr>
                <w:rFonts w:ascii="Arial" w:hAnsi="Arial" w:cs="Arial"/>
                <w:i/>
                <w:sz w:val="14"/>
                <w:szCs w:val="14"/>
                <w:lang w:val="ru-RU"/>
              </w:rPr>
              <w:t>76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071EE6">
              <w:rPr>
                <w:rFonts w:ascii="Arial" w:hAnsi="Arial" w:cs="Arial"/>
                <w:i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071EE6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071EE6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</w:tbl>
    <w:p w:rsidR="0060054E" w:rsidRDefault="0060054E" w:rsidP="0060054E">
      <w:pPr>
        <w:pStyle w:val="1"/>
        <w:ind w:right="545"/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60054E" w:rsidRPr="00571C2C" w:rsidRDefault="0060054E" w:rsidP="00273785">
      <w:pPr>
        <w:pStyle w:val="1"/>
        <w:numPr>
          <w:ilvl w:val="0"/>
          <w:numId w:val="3"/>
        </w:numPr>
        <w:ind w:right="-139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B11E8F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Построение диверсифицированной и инновационной экономики</w:t>
      </w:r>
    </w:p>
    <w:p w:rsidR="0060054E" w:rsidRDefault="0060054E" w:rsidP="0060054E">
      <w:pPr>
        <w:pStyle w:val="1"/>
        <w:ind w:right="545"/>
        <w:jc w:val="center"/>
        <w:rPr>
          <w:rFonts w:ascii="Arial" w:hAnsi="Arial" w:cs="Arial"/>
          <w:b/>
          <w:sz w:val="32"/>
          <w:szCs w:val="32"/>
          <w:lang w:val="ru-RU"/>
        </w:rPr>
      </w:pPr>
    </w:p>
    <w:tbl>
      <w:tblPr>
        <w:tblStyle w:val="TableNormal1"/>
        <w:tblW w:w="10550" w:type="dxa"/>
        <w:tblInd w:w="147" w:type="dxa"/>
        <w:tblBorders>
          <w:top w:val="dashSmallGap" w:sz="4" w:space="0" w:color="7030A0"/>
          <w:left w:val="dashSmallGap" w:sz="4" w:space="0" w:color="7030A0"/>
          <w:bottom w:val="dashSmallGap" w:sz="4" w:space="0" w:color="7030A0"/>
          <w:right w:val="dashSmallGap" w:sz="4" w:space="0" w:color="7030A0"/>
          <w:insideH w:val="dashSmallGap" w:sz="4" w:space="0" w:color="7030A0"/>
          <w:insideV w:val="dashSmallGap" w:sz="4" w:space="0" w:color="7030A0"/>
        </w:tblBorders>
        <w:tblLayout w:type="fixed"/>
        <w:tblLook w:val="01E0"/>
      </w:tblPr>
      <w:tblGrid>
        <w:gridCol w:w="396"/>
        <w:gridCol w:w="2864"/>
        <w:gridCol w:w="588"/>
        <w:gridCol w:w="587"/>
        <w:gridCol w:w="668"/>
        <w:gridCol w:w="587"/>
        <w:gridCol w:w="587"/>
        <w:gridCol w:w="587"/>
        <w:gridCol w:w="587"/>
        <w:gridCol w:w="734"/>
        <w:gridCol w:w="604"/>
        <w:gridCol w:w="587"/>
        <w:gridCol w:w="587"/>
        <w:gridCol w:w="587"/>
      </w:tblGrid>
      <w:tr w:rsidR="00571C2C" w:rsidRPr="00962B37" w:rsidTr="00571C2C">
        <w:trPr>
          <w:trHeight w:val="323"/>
        </w:trPr>
        <w:tc>
          <w:tcPr>
            <w:tcW w:w="396" w:type="dxa"/>
            <w:vMerge w:val="restart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left="119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№</w:t>
            </w:r>
          </w:p>
        </w:tc>
        <w:tc>
          <w:tcPr>
            <w:tcW w:w="2864" w:type="dxa"/>
            <w:vMerge w:val="restart"/>
            <w:shd w:val="clear" w:color="auto" w:fill="7030A0"/>
            <w:vAlign w:val="center"/>
          </w:tcPr>
          <w:p w:rsidR="00571C2C" w:rsidRDefault="00571C2C" w:rsidP="00571C2C">
            <w:pPr>
              <w:pStyle w:val="TableParagraph"/>
              <w:ind w:left="263"/>
              <w:jc w:val="center"/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  <w:t xml:space="preserve">Стратегический </w:t>
            </w:r>
          </w:p>
          <w:p w:rsidR="00571C2C" w:rsidRPr="00962B37" w:rsidRDefault="00571C2C" w:rsidP="00571C2C">
            <w:pPr>
              <w:pStyle w:val="TableParagraph"/>
              <w:ind w:left="26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  <w:t>показатель</w:t>
            </w:r>
          </w:p>
        </w:tc>
        <w:tc>
          <w:tcPr>
            <w:tcW w:w="588" w:type="dxa"/>
            <w:vMerge w:val="restart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left="48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ед</w:t>
            </w:r>
            <w:r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изм</w:t>
            </w:r>
            <w:r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.</w:t>
            </w:r>
          </w:p>
        </w:tc>
        <w:tc>
          <w:tcPr>
            <w:tcW w:w="587" w:type="dxa"/>
            <w:vMerge w:val="restart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2020</w:t>
            </w:r>
          </w:p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год</w:t>
            </w:r>
          </w:p>
        </w:tc>
        <w:tc>
          <w:tcPr>
            <w:tcW w:w="1255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2021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2022 год</w:t>
            </w:r>
          </w:p>
        </w:tc>
        <w:tc>
          <w:tcPr>
            <w:tcW w:w="1321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2023 год</w:t>
            </w:r>
          </w:p>
        </w:tc>
        <w:tc>
          <w:tcPr>
            <w:tcW w:w="1191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2024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2025 год</w:t>
            </w:r>
          </w:p>
        </w:tc>
      </w:tr>
      <w:tr w:rsidR="00571C2C" w:rsidRPr="00962B37" w:rsidTr="00571C2C">
        <w:trPr>
          <w:trHeight w:val="255"/>
        </w:trPr>
        <w:tc>
          <w:tcPr>
            <w:tcW w:w="396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88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87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668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28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2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04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734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604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02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21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</w:tr>
      <w:tr w:rsidR="00571C2C" w:rsidRPr="004A5192" w:rsidTr="00571C2C">
        <w:trPr>
          <w:trHeight w:val="333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</w:t>
            </w:r>
          </w:p>
        </w:tc>
        <w:tc>
          <w:tcPr>
            <w:tcW w:w="2864" w:type="dxa"/>
            <w:shd w:val="clear" w:color="auto" w:fill="E5DFEC" w:themeFill="accent4" w:themeFillTint="33"/>
          </w:tcPr>
          <w:p w:rsidR="00571C2C" w:rsidRPr="00962B37" w:rsidRDefault="00571C2C" w:rsidP="00571C2C">
            <w:pPr>
              <w:pStyle w:val="TableParagraph"/>
              <w:ind w:left="177" w:right="33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1E8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ВВП на душу населения в номинальном выражении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B11E8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долл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.</w:t>
            </w:r>
            <w:r w:rsidRPr="00B11E8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 xml:space="preserve"> США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4A5192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4A5192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4A5192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4A5192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4321A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9381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10073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10</w:t>
            </w:r>
            <w:r w:rsidRPr="00653B56">
              <w:rPr>
                <w:rFonts w:ascii="Arial" w:hAnsi="Arial" w:cs="Arial"/>
                <w:i/>
                <w:sz w:val="14"/>
                <w:szCs w:val="14"/>
              </w:rPr>
              <w:t>154</w:t>
            </w:r>
            <w:r>
              <w:rPr>
                <w:rFonts w:ascii="Arial" w:hAnsi="Arial" w:cs="Arial"/>
                <w:i/>
                <w:sz w:val="14"/>
                <w:szCs w:val="14"/>
              </w:rPr>
              <w:t>,</w:t>
            </w:r>
            <w:r w:rsidRPr="00653B56">
              <w:rPr>
                <w:rFonts w:ascii="Arial" w:hAnsi="Arial" w:cs="Arial"/>
                <w:i/>
                <w:sz w:val="14"/>
                <w:szCs w:val="14"/>
              </w:rPr>
              <w:t>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11094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12272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13426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14648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4A5192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Акмолинская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7244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7949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8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181</w:t>
            </w:r>
            <w:r>
              <w:rPr>
                <w:rFonts w:ascii="Arial" w:hAnsi="Arial" w:cs="Arial"/>
                <w:i/>
                <w:sz w:val="14"/>
                <w:szCs w:val="14"/>
              </w:rPr>
              <w:t>,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9057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10212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11605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13125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4A5192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Актюбинская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8615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9247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9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340</w:t>
            </w:r>
            <w:r>
              <w:rPr>
                <w:rFonts w:ascii="Arial" w:hAnsi="Arial" w:cs="Arial"/>
                <w:i/>
                <w:sz w:val="14"/>
                <w:szCs w:val="14"/>
              </w:rPr>
              <w:t>,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10163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11397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12448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13539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Алматинская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4179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4490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4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923</w:t>
            </w:r>
            <w:r>
              <w:rPr>
                <w:rFonts w:ascii="Arial" w:hAnsi="Arial" w:cs="Arial"/>
                <w:i/>
                <w:sz w:val="14"/>
                <w:szCs w:val="14"/>
              </w:rPr>
              <w:t>,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4992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5506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6128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6785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Атырауская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31041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32943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35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389</w:t>
            </w:r>
            <w:r>
              <w:rPr>
                <w:rFonts w:ascii="Arial" w:hAnsi="Arial" w:cs="Arial"/>
                <w:i/>
                <w:sz w:val="14"/>
                <w:szCs w:val="14"/>
              </w:rPr>
              <w:t>,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34802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38674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39529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40323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Западно-Казахстанская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11412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12378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12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029</w:t>
            </w:r>
            <w:r>
              <w:rPr>
                <w:rFonts w:ascii="Arial" w:hAnsi="Arial" w:cs="Arial"/>
                <w:i/>
                <w:sz w:val="14"/>
                <w:szCs w:val="14"/>
              </w:rPr>
              <w:t>,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13579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14746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15882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17034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Жамбылская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3994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4404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4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830</w:t>
            </w:r>
            <w:r>
              <w:rPr>
                <w:rFonts w:ascii="Arial" w:hAnsi="Arial" w:cs="Arial"/>
                <w:i/>
                <w:sz w:val="14"/>
                <w:szCs w:val="14"/>
              </w:rPr>
              <w:t>,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4912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5424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6042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6702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Карагандинская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9835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10749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13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146</w:t>
            </w:r>
            <w:r>
              <w:rPr>
                <w:rFonts w:ascii="Arial" w:hAnsi="Arial" w:cs="Arial"/>
                <w:i/>
                <w:sz w:val="14"/>
                <w:szCs w:val="14"/>
              </w:rPr>
              <w:t>,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12053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13677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14948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16297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Костанайская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7813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8544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9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121</w:t>
            </w:r>
            <w:r>
              <w:rPr>
                <w:rFonts w:ascii="Arial" w:hAnsi="Arial" w:cs="Arial"/>
                <w:i/>
                <w:sz w:val="14"/>
                <w:szCs w:val="14"/>
              </w:rPr>
              <w:t>,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9668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10851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12414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14128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23344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4977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5356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5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368</w:t>
            </w:r>
            <w:r>
              <w:rPr>
                <w:rFonts w:ascii="Arial" w:hAnsi="Arial" w:cs="Arial"/>
                <w:i/>
                <w:sz w:val="14"/>
                <w:szCs w:val="14"/>
              </w:rPr>
              <w:t>,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5729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6087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6532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6992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23344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12076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12858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11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478</w:t>
            </w:r>
            <w:r>
              <w:rPr>
                <w:rFonts w:ascii="Arial" w:hAnsi="Arial" w:cs="Arial"/>
                <w:i/>
                <w:sz w:val="14"/>
                <w:szCs w:val="14"/>
              </w:rPr>
              <w:t>,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13618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14703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15363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16025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23344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10009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11078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11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360</w:t>
            </w:r>
            <w:r>
              <w:rPr>
                <w:rFonts w:ascii="Arial" w:hAnsi="Arial" w:cs="Arial"/>
                <w:i/>
                <w:sz w:val="14"/>
                <w:szCs w:val="14"/>
              </w:rPr>
              <w:t>,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12507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14016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15865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17922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23344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6771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7502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7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764</w:t>
            </w:r>
            <w:r>
              <w:rPr>
                <w:rFonts w:ascii="Arial" w:hAnsi="Arial" w:cs="Arial"/>
                <w:i/>
                <w:sz w:val="14"/>
                <w:szCs w:val="14"/>
              </w:rPr>
              <w:t>,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8633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9832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11288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12901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23344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2899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3106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3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185</w:t>
            </w:r>
            <w:r>
              <w:rPr>
                <w:rFonts w:ascii="Arial" w:hAnsi="Arial" w:cs="Arial"/>
                <w:i/>
                <w:sz w:val="14"/>
                <w:szCs w:val="14"/>
              </w:rPr>
              <w:t>,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3444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3787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4245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4734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4321A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7608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C57D52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8409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9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004</w:t>
            </w:r>
            <w:r>
              <w:rPr>
                <w:rFonts w:ascii="Arial" w:hAnsi="Arial" w:cs="Arial"/>
                <w:i/>
                <w:sz w:val="14"/>
                <w:szCs w:val="14"/>
              </w:rPr>
              <w:t>,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9526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10811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12331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14047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4321A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18214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18806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00240E">
              <w:rPr>
                <w:rFonts w:ascii="Arial" w:hAnsi="Arial" w:cs="Arial"/>
                <w:i/>
                <w:sz w:val="14"/>
                <w:szCs w:val="14"/>
                <w:lang w:val="ru-RU"/>
              </w:rPr>
              <w:t>16300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00240E">
              <w:rPr>
                <w:rFonts w:ascii="Arial" w:hAnsi="Arial" w:cs="Arial"/>
                <w:i/>
                <w:sz w:val="14"/>
                <w:szCs w:val="14"/>
                <w:lang w:val="ru-RU"/>
              </w:rPr>
              <w:t>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20259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21757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23434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25173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4321A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17950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18974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17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513</w:t>
            </w:r>
            <w:r>
              <w:rPr>
                <w:rFonts w:ascii="Arial" w:hAnsi="Arial" w:cs="Arial"/>
                <w:i/>
                <w:sz w:val="14"/>
                <w:szCs w:val="14"/>
              </w:rPr>
              <w:t>,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20906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22947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25150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27478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4321A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5737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6148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5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706</w:t>
            </w:r>
            <w:r>
              <w:rPr>
                <w:rFonts w:ascii="Arial" w:hAnsi="Arial" w:cs="Arial"/>
                <w:i/>
                <w:sz w:val="14"/>
                <w:szCs w:val="14"/>
              </w:rPr>
              <w:t>,</w:t>
            </w:r>
            <w:r w:rsidRPr="0000240E">
              <w:rPr>
                <w:rFonts w:ascii="Arial" w:hAnsi="Arial" w:cs="Arial"/>
                <w:i/>
                <w:sz w:val="14"/>
                <w:szCs w:val="14"/>
              </w:rPr>
              <w:t>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6816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7497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8404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9371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00240E" w:rsidTr="00571C2C">
        <w:trPr>
          <w:trHeight w:val="20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47550E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2</w:t>
            </w:r>
          </w:p>
        </w:tc>
        <w:tc>
          <w:tcPr>
            <w:tcW w:w="2864" w:type="dxa"/>
            <w:shd w:val="clear" w:color="auto" w:fill="E5DFEC" w:themeFill="accent4" w:themeFillTint="33"/>
            <w:vAlign w:val="center"/>
          </w:tcPr>
          <w:p w:rsidR="00571C2C" w:rsidRPr="004321A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00240E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ВВП на душу населения по ППС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00240E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международные доллары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</w:rPr>
              <w:t>26</w:t>
            </w:r>
            <w:r w:rsidRPr="004D73F4">
              <w:rPr>
                <w:rFonts w:ascii="Arial" w:hAnsi="Arial" w:cs="Arial"/>
                <w:w w:val="105"/>
                <w:sz w:val="14"/>
                <w:szCs w:val="14"/>
              </w:rPr>
              <w:t>791</w:t>
            </w: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28</w:t>
            </w:r>
            <w:r w:rsidRPr="004D73F4">
              <w:rPr>
                <w:rFonts w:ascii="Arial" w:hAnsi="Arial" w:cs="Arial"/>
                <w:i/>
                <w:w w:val="105"/>
                <w:sz w:val="14"/>
                <w:szCs w:val="14"/>
              </w:rPr>
              <w:t>351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28600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30</w:t>
            </w:r>
            <w:r w:rsidRPr="004D73F4">
              <w:rPr>
                <w:rFonts w:ascii="Arial" w:hAnsi="Arial" w:cs="Arial"/>
                <w:i/>
                <w:w w:val="105"/>
                <w:sz w:val="14"/>
                <w:szCs w:val="14"/>
              </w:rPr>
              <w:t>258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32</w:t>
            </w:r>
            <w:r w:rsidRPr="004D73F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406</w:t>
            </w: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34</w:t>
            </w:r>
            <w:r w:rsidRPr="004D73F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322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36</w:t>
            </w:r>
            <w:r w:rsidRPr="004D73F4">
              <w:rPr>
                <w:rFonts w:ascii="Arial" w:hAnsi="Arial" w:cs="Arial"/>
                <w:i/>
                <w:w w:val="105"/>
                <w:sz w:val="14"/>
                <w:szCs w:val="14"/>
              </w:rPr>
              <w:t>245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47550E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3</w:t>
            </w:r>
          </w:p>
        </w:tc>
        <w:tc>
          <w:tcPr>
            <w:tcW w:w="2864" w:type="dxa"/>
            <w:shd w:val="clear" w:color="auto" w:fill="E5DFEC" w:themeFill="accent4" w:themeFillTint="33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7550E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Рост производительности труда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%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-2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</w:t>
            </w: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0,4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47550E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 отраслям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A6489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</w:pPr>
            <w:r w:rsidRPr="00A6489F"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>- Сельское хозяйство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23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sz w:val="14"/>
                <w:szCs w:val="14"/>
                <w:lang w:val="ru-RU"/>
              </w:rPr>
              <w:t>3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sz w:val="14"/>
                <w:szCs w:val="14"/>
                <w:lang w:val="ru-RU"/>
              </w:rPr>
              <w:t>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39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52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A6489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</w:pPr>
            <w:r w:rsidRPr="00A6489F"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>- Лесное и рыбное хозяйство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-5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</w:rPr>
              <w:t>8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</w:rPr>
              <w:t>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21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33,9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53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A6489F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A6489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</w:pPr>
            <w:r w:rsidRPr="00A6489F"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>- Горнодобывающая промышленность и разработка карьеров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-2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sz w:val="14"/>
                <w:szCs w:val="14"/>
                <w:lang w:val="ru-RU"/>
              </w:rPr>
              <w:t>-1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sz w:val="14"/>
                <w:szCs w:val="14"/>
                <w:lang w:val="ru-RU"/>
              </w:rPr>
              <w:t>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11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16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21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A6489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</w:pPr>
            <w:r w:rsidRPr="00A6489F"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 xml:space="preserve">- Обрабатывающая </w:t>
            </w:r>
            <w:r w:rsidRPr="00A6489F"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lastRenderedPageBreak/>
              <w:t xml:space="preserve">промышленность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16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sz w:val="14"/>
                <w:szCs w:val="14"/>
                <w:lang w:val="ru-RU"/>
              </w:rPr>
              <w:t>9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sz w:val="14"/>
                <w:szCs w:val="14"/>
                <w:lang w:val="ru-RU"/>
              </w:rPr>
              <w:t>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21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27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33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38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A6489F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A6489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</w:pPr>
            <w:r w:rsidRPr="00A6489F"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>- Электроснабжение</w:t>
            </w:r>
            <w:r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 xml:space="preserve"> подача газа</w:t>
            </w:r>
            <w:r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A6489F"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 xml:space="preserve"> пара и воздушное кондиционирование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12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16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21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28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33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39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A6489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</w:pPr>
            <w:r w:rsidRPr="00A6489F"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>- Строительство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11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19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C79B5">
              <w:rPr>
                <w:rFonts w:ascii="Arial" w:hAnsi="Arial" w:cs="Arial"/>
                <w:i/>
                <w:sz w:val="14"/>
                <w:szCs w:val="14"/>
                <w:lang w:val="ru-RU"/>
              </w:rPr>
              <w:t>18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C79B5">
              <w:rPr>
                <w:rFonts w:ascii="Arial" w:hAnsi="Arial" w:cs="Arial"/>
                <w:i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C79B5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24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C79B5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C79B5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31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C79B5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C79B5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36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C79B5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1C79B5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C79B5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42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C79B5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</w:t>
            </w:r>
          </w:p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1C79B5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1C79B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C79B5" w:rsidRDefault="00571C2C" w:rsidP="00571C2C">
            <w:pPr>
              <w:pStyle w:val="TableParagraph"/>
              <w:numPr>
                <w:ilvl w:val="0"/>
                <w:numId w:val="2"/>
              </w:numPr>
              <w:ind w:left="177" w:right="424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</w:pPr>
            <w:r w:rsidRPr="001C79B5"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>- Оптовая и розничная торговля; ремонт автомобилей и мотоциклов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1C79B5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-9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1C79B5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C79B5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-6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C79B5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C79B5">
              <w:rPr>
                <w:rFonts w:ascii="Arial" w:hAnsi="Arial" w:cs="Arial"/>
                <w:i/>
                <w:sz w:val="14"/>
                <w:szCs w:val="14"/>
                <w:lang w:val="ru-RU"/>
              </w:rPr>
              <w:t>4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C79B5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C79B5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-2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C79B5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C79B5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C79B5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1C79B5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C79B5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C79B5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</w:t>
            </w:r>
          </w:p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1C79B5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11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1C79B5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C79B5" w:rsidRDefault="00571C2C" w:rsidP="00571C2C">
            <w:pPr>
              <w:pStyle w:val="TableParagraph"/>
              <w:numPr>
                <w:ilvl w:val="0"/>
                <w:numId w:val="2"/>
              </w:numPr>
              <w:ind w:left="177" w:right="424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  <w:t xml:space="preserve">- </w:t>
            </w:r>
            <w:r w:rsidRPr="001C79B5"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>Транспорт и складирование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1C79B5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</w:rPr>
              <w:t>-14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-0,1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C79B5">
              <w:rPr>
                <w:rFonts w:ascii="Arial" w:hAnsi="Arial" w:cs="Arial"/>
                <w:i/>
                <w:sz w:val="14"/>
                <w:szCs w:val="14"/>
                <w:lang w:val="ru-RU"/>
              </w:rPr>
              <w:t>-16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C79B5">
              <w:rPr>
                <w:rFonts w:ascii="Arial" w:hAnsi="Arial" w:cs="Arial"/>
                <w:i/>
                <w:sz w:val="14"/>
                <w:szCs w:val="14"/>
                <w:lang w:val="ru-RU"/>
              </w:rPr>
              <w:t>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19,3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1C79B5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C79B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</w:pPr>
            <w:r w:rsidRPr="001C79B5"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>- Услуги по проживанию и питанию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-9,0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-6,0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C79B5">
              <w:rPr>
                <w:rFonts w:ascii="Arial" w:hAnsi="Arial" w:cs="Arial"/>
                <w:i/>
                <w:sz w:val="14"/>
                <w:szCs w:val="14"/>
                <w:lang w:val="ru-RU"/>
              </w:rPr>
              <w:t>-13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C79B5">
              <w:rPr>
                <w:rFonts w:ascii="Arial" w:hAnsi="Arial" w:cs="Arial"/>
                <w:i/>
                <w:sz w:val="14"/>
                <w:szCs w:val="14"/>
                <w:lang w:val="ru-RU"/>
              </w:rPr>
              <w:t>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-2,0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3,3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12,2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C79B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  <w:t xml:space="preserve">- </w:t>
            </w:r>
            <w:r w:rsidRPr="001C79B5"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>Информация и связь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12,6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C79B5">
              <w:rPr>
                <w:rFonts w:ascii="Arial" w:hAnsi="Arial" w:cs="Arial"/>
                <w:i/>
                <w:sz w:val="14"/>
                <w:szCs w:val="14"/>
                <w:lang w:val="ru-RU"/>
              </w:rPr>
              <w:t>26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C79B5">
              <w:rPr>
                <w:rFonts w:ascii="Arial" w:hAnsi="Arial" w:cs="Arial"/>
                <w:i/>
                <w:sz w:val="14"/>
                <w:szCs w:val="14"/>
                <w:lang w:val="ru-RU"/>
              </w:rPr>
              <w:t>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17,4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23,8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34,4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Акмолинская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12,3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17,1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23,5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28,6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34,1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Актюбинская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-3,0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11,8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21,5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Алматинская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2,8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12,1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18,2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23,1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28,4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Атырауская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-3,6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-1,8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15,2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20,1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Западно-Казахстанская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-0,1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-3,3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15,2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Жамбылская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10,1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30,3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Карагандинская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2,4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21,0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31,4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Костанайская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13,0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19,1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24,1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29,4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-10,5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-7,1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-9,7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-3,1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-5,1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-1,7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-10,8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12,6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17,4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-0,5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18,7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12,5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0,8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17,4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23,8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28,9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34,4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17,6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10,1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22,7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29,3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34,7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40,4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20,4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25,4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30,8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-4,1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-0,3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0,8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19,1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-8,9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-4,6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-0,5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13,9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15,0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19,8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4</w:t>
            </w:r>
          </w:p>
        </w:tc>
        <w:tc>
          <w:tcPr>
            <w:tcW w:w="286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51F3C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Ненефтяной дефицит государственного бюджета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% от ВВП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ru-RU"/>
              </w:rPr>
              <w:t>8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851F3C">
              <w:rPr>
                <w:rFonts w:ascii="Arial" w:hAnsi="Arial" w:cs="Arial"/>
                <w:sz w:val="14"/>
                <w:szCs w:val="14"/>
                <w:lang w:val="ru-RU"/>
              </w:rPr>
              <w:t>5</w:t>
            </w: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851F3C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7,0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51F3C">
              <w:rPr>
                <w:rFonts w:ascii="Arial" w:hAnsi="Arial" w:cs="Arial"/>
                <w:i/>
                <w:sz w:val="14"/>
                <w:szCs w:val="14"/>
                <w:lang w:val="ru-RU"/>
              </w:rPr>
              <w:t>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51F3C">
              <w:rPr>
                <w:rFonts w:ascii="Arial" w:hAnsi="Arial" w:cs="Arial"/>
                <w:i/>
                <w:sz w:val="14"/>
                <w:szCs w:val="14"/>
                <w:lang w:val="ru-RU"/>
              </w:rPr>
              <w:t>6-9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51F3C">
              <w:rPr>
                <w:rFonts w:ascii="Arial" w:hAnsi="Arial" w:cs="Arial"/>
                <w:i/>
                <w:sz w:val="14"/>
                <w:szCs w:val="14"/>
                <w:lang w:val="ru-RU"/>
              </w:rPr>
              <w:t>1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51F3C">
              <w:rPr>
                <w:rFonts w:ascii="Arial" w:hAnsi="Arial" w:cs="Arial"/>
                <w:i/>
                <w:sz w:val="14"/>
                <w:szCs w:val="14"/>
                <w:lang w:val="ru-RU"/>
              </w:rPr>
              <w:t>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51F3C">
              <w:rPr>
                <w:rFonts w:ascii="Arial" w:hAnsi="Arial" w:cs="Arial"/>
                <w:i/>
                <w:sz w:val="14"/>
                <w:szCs w:val="14"/>
                <w:lang w:val="ru-RU"/>
              </w:rPr>
              <w:t>5</w:t>
            </w: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51F3C">
              <w:rPr>
                <w:rFonts w:ascii="Arial" w:hAnsi="Arial" w:cs="Arial"/>
                <w:i/>
                <w:sz w:val="14"/>
                <w:szCs w:val="14"/>
                <w:lang w:val="ru-RU"/>
              </w:rPr>
              <w:t>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51F3C">
              <w:rPr>
                <w:rFonts w:ascii="Arial" w:hAnsi="Arial" w:cs="Arial"/>
                <w:i/>
                <w:sz w:val="14"/>
                <w:szCs w:val="14"/>
                <w:lang w:val="ru-RU"/>
              </w:rPr>
              <w:t>4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51F3C">
              <w:rPr>
                <w:rFonts w:ascii="Arial" w:hAnsi="Arial" w:cs="Arial"/>
                <w:i/>
                <w:sz w:val="14"/>
                <w:szCs w:val="14"/>
                <w:lang w:val="ru-RU"/>
              </w:rPr>
              <w:t>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51F3C">
              <w:rPr>
                <w:rFonts w:ascii="Arial" w:hAnsi="Arial" w:cs="Arial"/>
                <w:i/>
                <w:sz w:val="14"/>
                <w:szCs w:val="14"/>
                <w:lang w:val="ru-RU"/>
              </w:rPr>
              <w:t>1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851F3C" w:rsidTr="00571C2C">
        <w:trPr>
          <w:trHeight w:val="20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5</w:t>
            </w:r>
          </w:p>
        </w:tc>
        <w:tc>
          <w:tcPr>
            <w:tcW w:w="2864" w:type="dxa"/>
            <w:shd w:val="clear" w:color="auto" w:fill="E5DFEC" w:themeFill="accent4" w:themeFillTint="33"/>
            <w:vAlign w:val="center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851F3C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Доля среднего предпринимательства в экономике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851F3C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% ВДС в ВВП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B80D4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851F3C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 республике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8,7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6,1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11,2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12,5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13,7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15,0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851F3C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Акмолинская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11,5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13,2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14,8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16,5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18,1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19,8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851F3C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Актюбинская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6,3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7,2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4,5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9,0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9,9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10,9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851F3C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Алматинская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12,2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14,0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6,4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15,7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17,6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19,2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21,1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851F3C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Атырауская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4,3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4,9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4,0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5,5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6,1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6,7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851F3C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Западно-Казахстанская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8,5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9,8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3,8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11,0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12,2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13,4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14,7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851F3C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Жамбылская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6,5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7,4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3,3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9,3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10,2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11,2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851F3C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Карагандинская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4,1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4,7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3,1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5,9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6,4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851F3C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Костанайская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10,9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12,6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6,6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14,1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15,7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17,2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18,8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851F3C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Кызылординская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6,3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7,2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2,9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9,0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9,9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10,9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851F3C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Мангистауская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8,7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10,0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5,8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11,2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12,5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13,7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15,0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851F3C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Павлодарская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5,2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6,0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6,7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7,4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8,9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851F3C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Северо-Казахстанская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12,4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14,3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16,0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17,8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19,5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21,4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851F3C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Туркестанская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7,1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8,1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3,4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9,1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10,2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11,1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12,2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851F3C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Восточно-Казахстанская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6,7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7,7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5,4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9,6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10,5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11,5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851F3C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.Астана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14,1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16,2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9,9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18,1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20,2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22,2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24,3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851F3C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4321AF" w:rsidRDefault="00571C2C" w:rsidP="00571C2C">
            <w:pPr>
              <w:pStyle w:val="TableParagraph"/>
              <w:ind w:left="177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Алматы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11,3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13,0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14,5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16,2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17,8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19,5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143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-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8A2221">
              <w:rPr>
                <w:rFonts w:ascii="Arial" w:hAnsi="Arial" w:cs="Arial"/>
                <w:i/>
                <w:sz w:val="14"/>
                <w:szCs w:val="14"/>
                <w:lang w:val="ru-RU"/>
              </w:rPr>
              <w:t>9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8A2221">
              <w:rPr>
                <w:rFonts w:ascii="Arial" w:hAnsi="Arial" w:cs="Arial"/>
                <w:i/>
                <w:sz w:val="14"/>
                <w:szCs w:val="14"/>
                <w:lang w:val="ru-RU"/>
              </w:rPr>
              <w:t>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6</w:t>
            </w:r>
          </w:p>
        </w:tc>
        <w:tc>
          <w:tcPr>
            <w:tcW w:w="286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A2221">
              <w:rPr>
                <w:rFonts w:ascii="Arial" w:hAnsi="Arial" w:cs="Arial"/>
                <w:sz w:val="16"/>
                <w:szCs w:val="16"/>
                <w:lang w:val="ru-RU"/>
              </w:rPr>
              <w:t>Инвестиции в основной капитал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A2221">
              <w:rPr>
                <w:rFonts w:ascii="Arial" w:hAnsi="Arial" w:cs="Arial"/>
                <w:sz w:val="14"/>
                <w:szCs w:val="14"/>
                <w:lang w:val="ru-RU"/>
              </w:rPr>
              <w:t>% от ВВП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A2221">
              <w:rPr>
                <w:rFonts w:ascii="Arial" w:hAnsi="Arial" w:cs="Arial"/>
                <w:sz w:val="14"/>
                <w:szCs w:val="14"/>
                <w:lang w:val="ru-RU"/>
              </w:rPr>
              <w:t>17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 w:rsidRPr="008A2221">
              <w:rPr>
                <w:rFonts w:ascii="Arial" w:hAnsi="Arial" w:cs="Arial"/>
                <w:sz w:val="14"/>
                <w:szCs w:val="14"/>
                <w:lang w:val="ru-RU"/>
              </w:rPr>
              <w:t>4</w:t>
            </w: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20,0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47164B">
              <w:rPr>
                <w:rFonts w:ascii="Arial" w:hAnsi="Arial" w:cs="Arial"/>
                <w:i/>
                <w:sz w:val="14"/>
                <w:szCs w:val="14"/>
                <w:lang w:val="ru-RU"/>
              </w:rPr>
              <w:t>16,1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21,3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23,5</w:t>
            </w: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25,2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30,2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 отраслям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6489F"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>- Сельское хозяйство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15,0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22,8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2494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24947">
              <w:rPr>
                <w:rFonts w:ascii="Arial" w:hAnsi="Arial" w:cs="Arial"/>
                <w:i/>
                <w:sz w:val="14"/>
                <w:szCs w:val="14"/>
                <w:lang w:val="ru-RU"/>
              </w:rPr>
              <w:t>51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24947">
              <w:rPr>
                <w:rFonts w:ascii="Arial" w:hAnsi="Arial" w:cs="Arial"/>
                <w:i/>
                <w:sz w:val="14"/>
                <w:szCs w:val="14"/>
                <w:lang w:val="ru-RU"/>
              </w:rPr>
              <w:t>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31,8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43,1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53,9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53,9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6489F"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>- Лесное и рыбное хозяйство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8,1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19,7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2494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33,5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50,6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68,1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83,5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6489F"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>- Горнодобывающая промышленность и разработка карьеров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-26,4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20,9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2494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24947">
              <w:rPr>
                <w:rFonts w:ascii="Arial" w:hAnsi="Arial" w:cs="Arial"/>
                <w:i/>
                <w:sz w:val="14"/>
                <w:szCs w:val="14"/>
                <w:lang w:val="ru-RU"/>
              </w:rPr>
              <w:t>-40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-14,3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-6,0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6489F"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 xml:space="preserve">- Обрабатывающая промышленность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3,0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2494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24947">
              <w:rPr>
                <w:rFonts w:ascii="Arial" w:hAnsi="Arial" w:cs="Arial"/>
                <w:i/>
                <w:sz w:val="14"/>
                <w:szCs w:val="14"/>
                <w:lang w:val="ru-RU"/>
              </w:rPr>
              <w:t>44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24947">
              <w:rPr>
                <w:rFonts w:ascii="Arial" w:hAnsi="Arial" w:cs="Arial"/>
                <w:i/>
                <w:sz w:val="14"/>
                <w:szCs w:val="14"/>
                <w:lang w:val="ru-RU"/>
              </w:rPr>
              <w:t>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44,5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79,5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6489F"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>- Электроснабжение</w:t>
            </w:r>
            <w:r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>,</w:t>
            </w:r>
            <w:r w:rsidRPr="00A6489F"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 xml:space="preserve"> подача газа</w:t>
            </w:r>
            <w:r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A6489F"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 xml:space="preserve"> пара и воздушное </w:t>
            </w:r>
            <w:r w:rsidRPr="00A6489F"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lastRenderedPageBreak/>
              <w:t xml:space="preserve">кондиционирование 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-20,5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-13,3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2494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-19,9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-4,7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24,1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6489F"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>- Строительство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-35,8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-15,1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2494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19,1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-7,0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11,5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22,1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C79B5"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>- Оптовая и розничная торговля; ремонт автомобилей и мотоциклов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-23,7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-8,5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2494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0,6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13,1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25,9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  <w:t xml:space="preserve">- </w:t>
            </w:r>
            <w:r w:rsidRPr="001C79B5"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>Транспорт и складирование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4,9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21,5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2494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21,55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31,5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41,9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68,7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90,9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</w:pPr>
            <w:r w:rsidRPr="001C79B5"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>- Услуги по проживанию и питанию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-3,9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10,4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2494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48,7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27,9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49,6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73,4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87,3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571C2C" w:rsidRPr="001C79B5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  <w:t xml:space="preserve">- </w:t>
            </w:r>
            <w:r w:rsidRPr="001C79B5"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>Информация и связь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35,5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51,7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2494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120,4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69,7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112,6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137,9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6234A8"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  <w:t xml:space="preserve">- </w:t>
            </w:r>
            <w:r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>Образование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44,2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62,8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38,4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107,4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134,0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174,8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6234A8"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  <w:t xml:space="preserve">- </w:t>
            </w:r>
            <w:r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  <w:lang w:val="ru-RU"/>
              </w:rPr>
              <w:t>Здравоохранение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140,0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175,7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175,7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219,4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273,4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333,0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372,2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Акмолинская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26,3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40,2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2494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42,2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57,0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77,9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100,1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105,0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Актюбинская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20,5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2494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28,7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37,5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58,8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82,0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92,0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Алматинская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4,0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2494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54,4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91,6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117,4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135,4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Атырауская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-24,3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-19,7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2494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-35,7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-14,1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-7,1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-0,4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0,9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Западно-Казахстанская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-21,6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-13,5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2494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-31,6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21,2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26,4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Жамбылская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12,7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30,4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2494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52,3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80,0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111,0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125,2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Карагандинская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-16,7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-11,1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2494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10,1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34,6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49,2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61,8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Костанайская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11,0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26,6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2494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34,3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62,3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75,0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88,5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95,3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-26,0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2494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-25,4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99,5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125,5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153,1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190,7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2,9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13,0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2494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40,4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56,3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61,3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-1,8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42,1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2494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13,7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60,3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75,4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101,3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117,6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20,5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39,3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2494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34,7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59,6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84,5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116,7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132,6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59,4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87,8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2494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44,4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123,3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168,5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220,0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248,5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12,0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23,1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2494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22,8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60,2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83,0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107,3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120,6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21,5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27,3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2494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28,2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103,5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157,1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221,4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246,7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17,2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2494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35,7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98,1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139,5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128,4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i/>
                <w:spacing w:val="-1"/>
                <w:w w:val="105"/>
                <w:sz w:val="16"/>
                <w:szCs w:val="16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40,9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78,3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A24947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126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127,7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194,0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275,7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317,2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7</w:t>
            </w:r>
          </w:p>
        </w:tc>
        <w:tc>
          <w:tcPr>
            <w:tcW w:w="2864" w:type="dxa"/>
            <w:shd w:val="clear" w:color="auto" w:fill="E5DFEC" w:themeFill="accent4" w:themeFillTint="33"/>
          </w:tcPr>
          <w:p w:rsidR="00571C2C" w:rsidRPr="004321AF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CB23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Прирост ссудного портфеля к показателю ссудного портфеля от 2019 года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A2221">
              <w:rPr>
                <w:rFonts w:ascii="Arial" w:hAnsi="Arial" w:cs="Arial"/>
                <w:sz w:val="14"/>
                <w:szCs w:val="14"/>
                <w:lang w:val="ru-RU"/>
              </w:rPr>
              <w:t>%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2-4</w:t>
            </w: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5,7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37,0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8-10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11-13</w:t>
            </w: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14-15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16-19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8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571C2C" w:rsidRPr="00CB2345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692C9E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Рейтинг цифровой конкурентоспособности IMD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место. балл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36 (66,5)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CD2E1A">
              <w:rPr>
                <w:rFonts w:ascii="Arial" w:hAnsi="Arial" w:cs="Arial"/>
                <w:i/>
                <w:sz w:val="14"/>
                <w:szCs w:val="14"/>
                <w:lang w:val="ru-RU"/>
              </w:rPr>
              <w:t>35 (67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CD2E1A">
              <w:rPr>
                <w:rFonts w:ascii="Arial" w:hAnsi="Arial" w:cs="Arial"/>
                <w:i/>
                <w:sz w:val="14"/>
                <w:szCs w:val="14"/>
                <w:lang w:val="ru-RU"/>
              </w:rPr>
              <w:t>4)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CD2E1A">
              <w:rPr>
                <w:rFonts w:ascii="Arial" w:hAnsi="Arial" w:cs="Arial"/>
                <w:i/>
                <w:sz w:val="14"/>
                <w:szCs w:val="14"/>
                <w:lang w:val="ru-RU"/>
              </w:rPr>
              <w:t>32 (66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CD2E1A">
              <w:rPr>
                <w:rFonts w:ascii="Arial" w:hAnsi="Arial" w:cs="Arial"/>
                <w:i/>
                <w:sz w:val="14"/>
                <w:szCs w:val="14"/>
                <w:lang w:val="ru-RU"/>
              </w:rPr>
              <w:t>0)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CD2E1A">
              <w:rPr>
                <w:rFonts w:ascii="Arial" w:hAnsi="Arial" w:cs="Arial"/>
                <w:i/>
                <w:sz w:val="14"/>
                <w:szCs w:val="14"/>
                <w:lang w:val="ru-RU"/>
              </w:rPr>
              <w:t>35 (67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CD2E1A">
              <w:rPr>
                <w:rFonts w:ascii="Arial" w:hAnsi="Arial" w:cs="Arial"/>
                <w:i/>
                <w:sz w:val="14"/>
                <w:szCs w:val="14"/>
                <w:lang w:val="ru-RU"/>
              </w:rPr>
              <w:t>4)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34 (67,4)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34 (67,4)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33 (68,9)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9</w:t>
            </w:r>
          </w:p>
        </w:tc>
        <w:tc>
          <w:tcPr>
            <w:tcW w:w="2864" w:type="dxa"/>
            <w:shd w:val="clear" w:color="auto" w:fill="E5DFEC" w:themeFill="accent4" w:themeFillTint="33"/>
            <w:vAlign w:val="center"/>
          </w:tcPr>
          <w:p w:rsidR="00571C2C" w:rsidRPr="00692C9E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557931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«Инновационный потенциал» Глобальный индекс конкурентоспособности Всемирного экономического форума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место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-</w:t>
            </w: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CD2E1A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90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CD2E1A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-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CD2E1A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85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75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70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10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571C2C" w:rsidRPr="00C02E16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</w:rPr>
            </w:pPr>
            <w:r w:rsidRPr="001349C4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ВДС несырьевого сектора экономики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C02E16">
              <w:rPr>
                <w:rFonts w:ascii="Arial" w:hAnsi="Arial" w:cs="Arial"/>
                <w:sz w:val="14"/>
                <w:szCs w:val="14"/>
                <w:lang w:val="ru-RU"/>
              </w:rPr>
              <w:t>трлн тенге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55,9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C02E16">
              <w:rPr>
                <w:rFonts w:ascii="Arial" w:hAnsi="Arial" w:cs="Arial"/>
                <w:i/>
                <w:sz w:val="14"/>
                <w:szCs w:val="14"/>
                <w:lang w:val="ru-RU"/>
              </w:rPr>
              <w:t>62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C02E16">
              <w:rPr>
                <w:rFonts w:ascii="Arial" w:hAnsi="Arial" w:cs="Arial"/>
                <w:i/>
                <w:sz w:val="14"/>
                <w:szCs w:val="14"/>
                <w:lang w:val="ru-RU"/>
              </w:rPr>
              <w:t>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C02E16">
              <w:rPr>
                <w:rFonts w:ascii="Arial" w:hAnsi="Arial" w:cs="Arial"/>
                <w:i/>
                <w:sz w:val="14"/>
                <w:szCs w:val="14"/>
                <w:lang w:val="ru-RU"/>
              </w:rPr>
              <w:t>66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69,1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75,8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82,4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02E16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kk-KZ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89</w:t>
            </w:r>
            <w:r>
              <w:rPr>
                <w:rFonts w:ascii="Arial" w:hAnsi="Arial" w:cs="Arial"/>
                <w:i/>
                <w:sz w:val="14"/>
                <w:szCs w:val="14"/>
                <w:lang w:val="kk-KZ"/>
              </w:rPr>
              <w:t>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11</w:t>
            </w:r>
          </w:p>
        </w:tc>
        <w:tc>
          <w:tcPr>
            <w:tcW w:w="2864" w:type="dxa"/>
            <w:shd w:val="clear" w:color="auto" w:fill="E5DFEC" w:themeFill="accent4" w:themeFillTint="33"/>
            <w:vAlign w:val="center"/>
          </w:tcPr>
          <w:p w:rsidR="00571C2C" w:rsidRPr="001349C4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62028C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ВДС обрабатывающей промышленности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C02E16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C02E16">
              <w:rPr>
                <w:rFonts w:ascii="Arial" w:hAnsi="Arial" w:cs="Arial"/>
                <w:sz w:val="14"/>
                <w:szCs w:val="14"/>
                <w:lang w:val="ru-RU"/>
              </w:rPr>
              <w:t>трлн тенге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8,6</w:t>
            </w: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C02E16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62028C">
              <w:rPr>
                <w:rFonts w:ascii="Arial" w:hAnsi="Arial" w:cs="Arial"/>
                <w:i/>
                <w:sz w:val="14"/>
                <w:szCs w:val="14"/>
                <w:lang w:val="ru-RU"/>
              </w:rPr>
              <w:t>9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62028C">
              <w:rPr>
                <w:rFonts w:ascii="Arial" w:hAnsi="Arial" w:cs="Arial"/>
                <w:i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C02E1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62028C">
              <w:rPr>
                <w:rFonts w:ascii="Arial" w:hAnsi="Arial" w:cs="Arial"/>
                <w:i/>
                <w:sz w:val="14"/>
                <w:szCs w:val="14"/>
                <w:lang w:val="ru-RU"/>
              </w:rPr>
              <w:t>11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62028C">
              <w:rPr>
                <w:rFonts w:ascii="Arial" w:hAnsi="Arial" w:cs="Arial"/>
                <w:i/>
                <w:sz w:val="14"/>
                <w:szCs w:val="14"/>
                <w:lang w:val="ru-RU"/>
              </w:rPr>
              <w:t>4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11,2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12,4</w:t>
            </w: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13,7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62028C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15,0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712BD" w:rsidTr="00571C2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12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571C2C" w:rsidRPr="0062028C" w:rsidRDefault="00571C2C" w:rsidP="00571C2C">
            <w:pPr>
              <w:pStyle w:val="TableParagraph"/>
              <w:ind w:left="177" w:right="61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62028C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Доля электроэнергии от возобновляемых источников энергии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C02E16" w:rsidRDefault="00571C2C" w:rsidP="00571C2C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A2221">
              <w:rPr>
                <w:rFonts w:ascii="Arial" w:hAnsi="Arial" w:cs="Arial"/>
                <w:sz w:val="14"/>
                <w:szCs w:val="14"/>
                <w:lang w:val="ru-RU"/>
              </w:rPr>
              <w:t>%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62028C" w:rsidRDefault="00571C2C" w:rsidP="00571C2C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62028C">
              <w:rPr>
                <w:rFonts w:ascii="Arial" w:hAnsi="Arial" w:cs="Arial"/>
                <w:i/>
                <w:sz w:val="14"/>
                <w:szCs w:val="14"/>
                <w:lang w:val="ru-RU"/>
              </w:rPr>
              <w:t>3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62028C">
              <w:rPr>
                <w:rFonts w:ascii="Arial" w:hAnsi="Arial" w:cs="Arial"/>
                <w:i/>
                <w:sz w:val="14"/>
                <w:szCs w:val="14"/>
                <w:lang w:val="ru-RU"/>
              </w:rPr>
              <w:t>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2028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3,67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712BD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</w:tbl>
    <w:p w:rsidR="0060054E" w:rsidRDefault="0060054E" w:rsidP="0060054E">
      <w:pPr>
        <w:pStyle w:val="1"/>
        <w:ind w:right="545"/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3423A3" w:rsidRDefault="003423A3" w:rsidP="0060054E">
      <w:pPr>
        <w:pStyle w:val="1"/>
        <w:ind w:right="545"/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3423A3" w:rsidRDefault="003423A3" w:rsidP="0060054E">
      <w:pPr>
        <w:pStyle w:val="1"/>
        <w:ind w:right="545"/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3423A3" w:rsidRDefault="003423A3" w:rsidP="0060054E">
      <w:pPr>
        <w:pStyle w:val="1"/>
        <w:ind w:right="545"/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3423A3" w:rsidRDefault="003423A3" w:rsidP="0060054E">
      <w:pPr>
        <w:pStyle w:val="1"/>
        <w:ind w:right="545"/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3423A3" w:rsidRDefault="003423A3" w:rsidP="0060054E">
      <w:pPr>
        <w:pStyle w:val="1"/>
        <w:ind w:right="545"/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3423A3" w:rsidRDefault="003423A3" w:rsidP="0060054E">
      <w:pPr>
        <w:pStyle w:val="1"/>
        <w:ind w:right="545"/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14594C" w:rsidRDefault="0014594C" w:rsidP="0060054E">
      <w:pPr>
        <w:pStyle w:val="1"/>
        <w:ind w:right="545"/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14594C" w:rsidRDefault="0014594C" w:rsidP="0060054E">
      <w:pPr>
        <w:pStyle w:val="1"/>
        <w:ind w:right="545"/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14594C" w:rsidRPr="0014594C" w:rsidRDefault="0014594C" w:rsidP="0060054E">
      <w:pPr>
        <w:pStyle w:val="1"/>
        <w:ind w:right="545"/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:rsidR="003E525C" w:rsidRDefault="003E525C" w:rsidP="0060054E">
      <w:pPr>
        <w:pStyle w:val="1"/>
        <w:ind w:right="545"/>
        <w:jc w:val="center"/>
        <w:rPr>
          <w:rFonts w:ascii="Arial" w:hAnsi="Arial" w:cs="Arial"/>
          <w:b/>
          <w:sz w:val="32"/>
          <w:szCs w:val="32"/>
        </w:rPr>
      </w:pPr>
    </w:p>
    <w:p w:rsidR="003E525C" w:rsidRPr="003E525C" w:rsidRDefault="003E525C" w:rsidP="0060054E">
      <w:pPr>
        <w:pStyle w:val="1"/>
        <w:ind w:right="545"/>
        <w:jc w:val="center"/>
        <w:rPr>
          <w:rFonts w:ascii="Arial" w:hAnsi="Arial" w:cs="Arial"/>
          <w:b/>
          <w:sz w:val="32"/>
          <w:szCs w:val="32"/>
        </w:rPr>
      </w:pPr>
    </w:p>
    <w:p w:rsidR="000C0494" w:rsidRDefault="000C0494" w:rsidP="0060054E">
      <w:pPr>
        <w:pStyle w:val="1"/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60054E" w:rsidRPr="003E525C" w:rsidRDefault="0060054E" w:rsidP="0047621C">
      <w:pPr>
        <w:pStyle w:val="1"/>
        <w:numPr>
          <w:ilvl w:val="0"/>
          <w:numId w:val="3"/>
        </w:numPr>
        <w:ind w:left="1134"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0261CB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Активное развитие экономической и торговой дипломатии</w:t>
      </w:r>
    </w:p>
    <w:p w:rsidR="003E525C" w:rsidRPr="003E525C" w:rsidRDefault="003E525C" w:rsidP="003E525C">
      <w:pPr>
        <w:pStyle w:val="1"/>
        <w:ind w:left="380" w:right="545"/>
        <w:rPr>
          <w:rFonts w:ascii="Arial" w:hAnsi="Arial" w:cs="Arial"/>
          <w:b/>
          <w:sz w:val="32"/>
          <w:szCs w:val="32"/>
          <w:lang w:val="ru-RU"/>
        </w:rPr>
      </w:pPr>
    </w:p>
    <w:tbl>
      <w:tblPr>
        <w:tblStyle w:val="TableNormal1"/>
        <w:tblW w:w="10550" w:type="dxa"/>
        <w:tblInd w:w="147" w:type="dxa"/>
        <w:tblBorders>
          <w:top w:val="dashSmallGap" w:sz="4" w:space="0" w:color="7030A0"/>
          <w:left w:val="dashSmallGap" w:sz="4" w:space="0" w:color="7030A0"/>
          <w:bottom w:val="dashSmallGap" w:sz="4" w:space="0" w:color="7030A0"/>
          <w:right w:val="dashSmallGap" w:sz="4" w:space="0" w:color="7030A0"/>
          <w:insideH w:val="dashSmallGap" w:sz="4" w:space="0" w:color="7030A0"/>
          <w:insideV w:val="dashSmallGap" w:sz="4" w:space="0" w:color="7030A0"/>
        </w:tblBorders>
        <w:tblLayout w:type="fixed"/>
        <w:tblLook w:val="01E0"/>
      </w:tblPr>
      <w:tblGrid>
        <w:gridCol w:w="396"/>
        <w:gridCol w:w="2864"/>
        <w:gridCol w:w="588"/>
        <w:gridCol w:w="587"/>
        <w:gridCol w:w="668"/>
        <w:gridCol w:w="587"/>
        <w:gridCol w:w="587"/>
        <w:gridCol w:w="587"/>
        <w:gridCol w:w="587"/>
        <w:gridCol w:w="734"/>
        <w:gridCol w:w="604"/>
        <w:gridCol w:w="587"/>
        <w:gridCol w:w="587"/>
        <w:gridCol w:w="587"/>
      </w:tblGrid>
      <w:tr w:rsidR="0060054E" w:rsidRPr="007B1062" w:rsidTr="003E525C">
        <w:trPr>
          <w:trHeight w:val="323"/>
        </w:trPr>
        <w:tc>
          <w:tcPr>
            <w:tcW w:w="396" w:type="dxa"/>
            <w:vMerge w:val="restart"/>
            <w:shd w:val="clear" w:color="auto" w:fill="7030A0"/>
            <w:vAlign w:val="center"/>
          </w:tcPr>
          <w:p w:rsidR="0060054E" w:rsidRPr="00962B37" w:rsidRDefault="0060054E" w:rsidP="0060054E">
            <w:pPr>
              <w:pStyle w:val="TableParagraph"/>
              <w:ind w:left="119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№</w:t>
            </w:r>
          </w:p>
        </w:tc>
        <w:tc>
          <w:tcPr>
            <w:tcW w:w="2864" w:type="dxa"/>
            <w:vMerge w:val="restart"/>
            <w:shd w:val="clear" w:color="auto" w:fill="7030A0"/>
            <w:vAlign w:val="center"/>
          </w:tcPr>
          <w:p w:rsidR="0060054E" w:rsidRDefault="0060054E" w:rsidP="0060054E">
            <w:pPr>
              <w:pStyle w:val="TableParagraph"/>
              <w:ind w:left="263"/>
              <w:jc w:val="center"/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  <w:t xml:space="preserve">Стратегический </w:t>
            </w:r>
          </w:p>
          <w:p w:rsidR="0060054E" w:rsidRPr="00962B37" w:rsidRDefault="0060054E" w:rsidP="0060054E">
            <w:pPr>
              <w:pStyle w:val="TableParagraph"/>
              <w:ind w:left="26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  <w:t>показатель</w:t>
            </w:r>
          </w:p>
        </w:tc>
        <w:tc>
          <w:tcPr>
            <w:tcW w:w="588" w:type="dxa"/>
            <w:vMerge w:val="restart"/>
            <w:shd w:val="clear" w:color="auto" w:fill="7030A0"/>
            <w:vAlign w:val="center"/>
          </w:tcPr>
          <w:p w:rsidR="0060054E" w:rsidRPr="00962B37" w:rsidRDefault="0060054E" w:rsidP="0060054E">
            <w:pPr>
              <w:pStyle w:val="TableParagraph"/>
              <w:ind w:left="48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ед</w:t>
            </w:r>
            <w:r w:rsidR="00074E97"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изм</w:t>
            </w:r>
            <w:r w:rsidR="00074E97"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.</w:t>
            </w:r>
          </w:p>
        </w:tc>
        <w:tc>
          <w:tcPr>
            <w:tcW w:w="587" w:type="dxa"/>
            <w:vMerge w:val="restart"/>
            <w:shd w:val="clear" w:color="auto" w:fill="7030A0"/>
            <w:vAlign w:val="center"/>
          </w:tcPr>
          <w:p w:rsidR="0060054E" w:rsidRPr="00962B37" w:rsidRDefault="0060054E" w:rsidP="0060054E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2020</w:t>
            </w:r>
          </w:p>
          <w:p w:rsidR="0060054E" w:rsidRPr="00962B37" w:rsidRDefault="0060054E" w:rsidP="0060054E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год</w:t>
            </w:r>
          </w:p>
        </w:tc>
        <w:tc>
          <w:tcPr>
            <w:tcW w:w="1255" w:type="dxa"/>
            <w:gridSpan w:val="2"/>
            <w:shd w:val="clear" w:color="auto" w:fill="7030A0"/>
            <w:vAlign w:val="center"/>
          </w:tcPr>
          <w:p w:rsidR="0060054E" w:rsidRPr="00962B37" w:rsidRDefault="0060054E" w:rsidP="0060054E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2021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60054E" w:rsidRPr="00962B37" w:rsidRDefault="0060054E" w:rsidP="0060054E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2022 год</w:t>
            </w:r>
          </w:p>
        </w:tc>
        <w:tc>
          <w:tcPr>
            <w:tcW w:w="1321" w:type="dxa"/>
            <w:gridSpan w:val="2"/>
            <w:shd w:val="clear" w:color="auto" w:fill="7030A0"/>
            <w:vAlign w:val="center"/>
          </w:tcPr>
          <w:p w:rsidR="0060054E" w:rsidRPr="00962B37" w:rsidRDefault="0060054E" w:rsidP="0060054E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2023 год</w:t>
            </w:r>
          </w:p>
        </w:tc>
        <w:tc>
          <w:tcPr>
            <w:tcW w:w="1191" w:type="dxa"/>
            <w:gridSpan w:val="2"/>
            <w:shd w:val="clear" w:color="auto" w:fill="7030A0"/>
            <w:vAlign w:val="center"/>
          </w:tcPr>
          <w:p w:rsidR="0060054E" w:rsidRPr="00962B37" w:rsidRDefault="0060054E" w:rsidP="0060054E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2024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60054E" w:rsidRPr="00962B37" w:rsidRDefault="0060054E" w:rsidP="0060054E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2025 год</w:t>
            </w:r>
          </w:p>
        </w:tc>
      </w:tr>
      <w:tr w:rsidR="0060054E" w:rsidRPr="00962B37" w:rsidTr="003E525C">
        <w:trPr>
          <w:trHeight w:val="255"/>
        </w:trPr>
        <w:tc>
          <w:tcPr>
            <w:tcW w:w="396" w:type="dxa"/>
            <w:vMerge/>
            <w:shd w:val="clear" w:color="auto" w:fill="7030A0"/>
          </w:tcPr>
          <w:p w:rsidR="0060054E" w:rsidRPr="00962B37" w:rsidRDefault="0060054E" w:rsidP="0060054E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vMerge/>
            <w:shd w:val="clear" w:color="auto" w:fill="7030A0"/>
          </w:tcPr>
          <w:p w:rsidR="0060054E" w:rsidRPr="00962B37" w:rsidRDefault="0060054E" w:rsidP="0060054E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88" w:type="dxa"/>
            <w:vMerge/>
            <w:shd w:val="clear" w:color="auto" w:fill="7030A0"/>
          </w:tcPr>
          <w:p w:rsidR="0060054E" w:rsidRPr="00962B37" w:rsidRDefault="0060054E" w:rsidP="0060054E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87" w:type="dxa"/>
            <w:vMerge/>
            <w:shd w:val="clear" w:color="auto" w:fill="7030A0"/>
          </w:tcPr>
          <w:p w:rsidR="0060054E" w:rsidRPr="00962B37" w:rsidRDefault="0060054E" w:rsidP="0060054E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668" w:type="dxa"/>
            <w:shd w:val="clear" w:color="auto" w:fill="7030A0"/>
            <w:vAlign w:val="center"/>
          </w:tcPr>
          <w:p w:rsidR="0060054E" w:rsidRPr="00962B37" w:rsidRDefault="0060054E" w:rsidP="0060054E">
            <w:pPr>
              <w:pStyle w:val="TableParagraph"/>
              <w:ind w:right="128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60054E" w:rsidRPr="00962B37" w:rsidRDefault="0060054E" w:rsidP="0060054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60054E" w:rsidRPr="00962B37" w:rsidRDefault="0060054E" w:rsidP="0060054E">
            <w:pPr>
              <w:pStyle w:val="TableParagraph"/>
              <w:ind w:right="12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60054E" w:rsidRPr="00962B37" w:rsidRDefault="0060054E" w:rsidP="0060054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60054E" w:rsidRPr="00962B37" w:rsidRDefault="0060054E" w:rsidP="0060054E">
            <w:pPr>
              <w:pStyle w:val="TableParagraph"/>
              <w:ind w:right="104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734" w:type="dxa"/>
            <w:shd w:val="clear" w:color="auto" w:fill="7030A0"/>
            <w:vAlign w:val="center"/>
          </w:tcPr>
          <w:p w:rsidR="0060054E" w:rsidRPr="00962B37" w:rsidRDefault="0060054E" w:rsidP="0060054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604" w:type="dxa"/>
            <w:shd w:val="clear" w:color="auto" w:fill="7030A0"/>
            <w:vAlign w:val="center"/>
          </w:tcPr>
          <w:p w:rsidR="0060054E" w:rsidRPr="00962B37" w:rsidRDefault="0060054E" w:rsidP="0060054E">
            <w:pPr>
              <w:pStyle w:val="TableParagraph"/>
              <w:ind w:right="102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60054E" w:rsidRPr="00962B37" w:rsidRDefault="0060054E" w:rsidP="0060054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60054E" w:rsidRPr="00962B37" w:rsidRDefault="0060054E" w:rsidP="0060054E">
            <w:pPr>
              <w:pStyle w:val="TableParagraph"/>
              <w:ind w:right="121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60054E" w:rsidRPr="00962B37" w:rsidRDefault="0060054E" w:rsidP="0060054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</w:tr>
      <w:tr w:rsidR="0060054E" w:rsidRPr="004A5192" w:rsidTr="003E525C">
        <w:trPr>
          <w:trHeight w:val="333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60054E" w:rsidRPr="00962B37" w:rsidRDefault="0060054E" w:rsidP="0060054E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</w:t>
            </w:r>
          </w:p>
        </w:tc>
        <w:tc>
          <w:tcPr>
            <w:tcW w:w="2864" w:type="dxa"/>
            <w:shd w:val="clear" w:color="auto" w:fill="E5DFEC" w:themeFill="accent4" w:themeFillTint="33"/>
            <w:vAlign w:val="center"/>
          </w:tcPr>
          <w:p w:rsidR="0060054E" w:rsidRPr="007B1062" w:rsidRDefault="0060054E" w:rsidP="0060054E">
            <w:pPr>
              <w:pStyle w:val="TableParagraph"/>
              <w:ind w:left="177" w:right="33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261CB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Объем несырьевого экспорта товаров и услуг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60054E" w:rsidRPr="00962B37" w:rsidRDefault="0060054E" w:rsidP="0060054E">
            <w:pPr>
              <w:pStyle w:val="TableParagraph"/>
              <w:ind w:left="14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0261CB">
              <w:rPr>
                <w:rFonts w:ascii="Arial" w:hAnsi="Arial" w:cs="Arial"/>
                <w:sz w:val="14"/>
                <w:szCs w:val="14"/>
                <w:lang w:val="ru-RU"/>
              </w:rPr>
              <w:t>млрд долл</w:t>
            </w:r>
            <w:r w:rsidR="00074E97">
              <w:rPr>
                <w:rFonts w:ascii="Arial" w:hAnsi="Arial" w:cs="Arial"/>
                <w:sz w:val="14"/>
                <w:szCs w:val="14"/>
                <w:lang w:val="ru-RU"/>
              </w:rPr>
              <w:t>.</w:t>
            </w:r>
            <w:r w:rsidRPr="000261CB">
              <w:rPr>
                <w:rFonts w:ascii="Arial" w:hAnsi="Arial" w:cs="Arial"/>
                <w:sz w:val="14"/>
                <w:szCs w:val="14"/>
                <w:lang w:val="ru-RU"/>
              </w:rPr>
              <w:t xml:space="preserve"> США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60054E" w:rsidRPr="00962B37" w:rsidRDefault="0060054E" w:rsidP="0060054E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20</w:t>
            </w:r>
            <w:r w:rsidR="00C229C7"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0</w:t>
            </w: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60054E" w:rsidRPr="00962B37" w:rsidRDefault="0060054E" w:rsidP="0060054E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0261CB">
              <w:rPr>
                <w:rFonts w:ascii="Arial" w:hAnsi="Arial" w:cs="Arial"/>
                <w:i/>
                <w:sz w:val="14"/>
                <w:szCs w:val="14"/>
                <w:lang w:val="ru-RU"/>
              </w:rPr>
              <w:t>29</w:t>
            </w:r>
            <w:r w:rsidR="00C229C7"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0261CB">
              <w:rPr>
                <w:rFonts w:ascii="Arial" w:hAnsi="Arial" w:cs="Arial"/>
                <w:i/>
                <w:sz w:val="14"/>
                <w:szCs w:val="14"/>
                <w:lang w:val="ru-RU"/>
              </w:rPr>
              <w:t>2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60054E" w:rsidRPr="00991286" w:rsidRDefault="0060054E" w:rsidP="0060054E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25</w:t>
            </w:r>
            <w:r w:rsidR="00C229C7"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60054E" w:rsidRPr="00962B37" w:rsidRDefault="0060054E" w:rsidP="0060054E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31</w:t>
            </w:r>
            <w:r w:rsidR="00C229C7"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60054E" w:rsidRPr="007B1062" w:rsidRDefault="0060054E" w:rsidP="0060054E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60054E" w:rsidRPr="004A5192" w:rsidRDefault="0060054E" w:rsidP="0060054E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34</w:t>
            </w:r>
            <w:r w:rsidR="00C229C7"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</w:t>
            </w: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60054E" w:rsidRPr="00962B37" w:rsidRDefault="0060054E" w:rsidP="0060054E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60054E" w:rsidRPr="004A5192" w:rsidRDefault="0060054E" w:rsidP="0060054E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37</w:t>
            </w:r>
            <w:r w:rsidR="00C229C7"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60054E" w:rsidRPr="00962B37" w:rsidRDefault="0060054E" w:rsidP="0060054E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60054E" w:rsidRPr="004A5192" w:rsidRDefault="0060054E" w:rsidP="0060054E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41</w:t>
            </w:r>
            <w:r w:rsidR="00C229C7"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60054E" w:rsidRPr="007B1062" w:rsidRDefault="0060054E" w:rsidP="0060054E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</w:tr>
      <w:tr w:rsidR="0060054E" w:rsidRPr="00C248DF" w:rsidTr="003E525C">
        <w:trPr>
          <w:trHeight w:val="20"/>
        </w:trPr>
        <w:tc>
          <w:tcPr>
            <w:tcW w:w="396" w:type="dxa"/>
            <w:shd w:val="clear" w:color="auto" w:fill="auto"/>
            <w:vAlign w:val="center"/>
          </w:tcPr>
          <w:p w:rsidR="0060054E" w:rsidRPr="00962B37" w:rsidRDefault="0060054E" w:rsidP="0060054E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2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60054E" w:rsidRPr="00CE0B2B" w:rsidRDefault="0060054E" w:rsidP="0060054E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8DF">
              <w:rPr>
                <w:rFonts w:ascii="Arial" w:hAnsi="Arial" w:cs="Arial"/>
                <w:sz w:val="16"/>
                <w:szCs w:val="16"/>
                <w:lang w:val="ru-RU"/>
              </w:rPr>
              <w:t>Валовый приток прямых иностранных инвестиций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60054E" w:rsidRPr="00962B37" w:rsidRDefault="0060054E" w:rsidP="0060054E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0261CB">
              <w:rPr>
                <w:rFonts w:ascii="Arial" w:hAnsi="Arial" w:cs="Arial"/>
                <w:sz w:val="14"/>
                <w:szCs w:val="14"/>
                <w:lang w:val="ru-RU"/>
              </w:rPr>
              <w:t>млрд долл</w:t>
            </w:r>
            <w:r w:rsidR="00074E97">
              <w:rPr>
                <w:rFonts w:ascii="Arial" w:hAnsi="Arial" w:cs="Arial"/>
                <w:sz w:val="14"/>
                <w:szCs w:val="14"/>
                <w:lang w:val="ru-RU"/>
              </w:rPr>
              <w:t>.</w:t>
            </w:r>
            <w:r w:rsidRPr="000261CB">
              <w:rPr>
                <w:rFonts w:ascii="Arial" w:hAnsi="Arial" w:cs="Arial"/>
                <w:sz w:val="14"/>
                <w:szCs w:val="14"/>
                <w:lang w:val="ru-RU"/>
              </w:rPr>
              <w:t xml:space="preserve"> США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60054E" w:rsidRPr="00962B37" w:rsidRDefault="0060054E" w:rsidP="0060054E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14</w:t>
            </w:r>
            <w:r w:rsidR="00C229C7"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60054E" w:rsidRPr="00962B37" w:rsidRDefault="0060054E" w:rsidP="0060054E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C248DF">
              <w:rPr>
                <w:rFonts w:ascii="Arial" w:hAnsi="Arial" w:cs="Arial"/>
                <w:i/>
                <w:sz w:val="14"/>
                <w:szCs w:val="14"/>
                <w:lang w:val="ru-RU"/>
              </w:rPr>
              <w:t>15</w:t>
            </w:r>
            <w:r w:rsidR="00C229C7"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C248DF">
              <w:rPr>
                <w:rFonts w:ascii="Arial" w:hAnsi="Arial" w:cs="Arial"/>
                <w:i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60054E" w:rsidRPr="007B1062" w:rsidRDefault="0060054E" w:rsidP="0060054E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23</w:t>
            </w:r>
            <w:r w:rsidR="00C229C7"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60054E" w:rsidRPr="00962B37" w:rsidRDefault="0060054E" w:rsidP="0060054E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23</w:t>
            </w:r>
            <w:r w:rsidR="00C229C7"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60054E" w:rsidRPr="00962B37" w:rsidRDefault="0060054E" w:rsidP="0060054E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60054E" w:rsidRPr="00962B37" w:rsidRDefault="0060054E" w:rsidP="0060054E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25</w:t>
            </w:r>
            <w:r w:rsidR="00C229C7"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0054E" w:rsidRPr="00962B37" w:rsidRDefault="0060054E" w:rsidP="0060054E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60054E" w:rsidRPr="00962B37" w:rsidRDefault="0060054E" w:rsidP="0060054E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27</w:t>
            </w:r>
            <w:r w:rsidR="00C229C7"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60054E" w:rsidRPr="00962B37" w:rsidRDefault="0060054E" w:rsidP="0060054E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60054E" w:rsidRPr="00962B37" w:rsidRDefault="0060054E" w:rsidP="0060054E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30</w:t>
            </w:r>
            <w:r w:rsidR="00C229C7"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60054E" w:rsidRPr="00962B37" w:rsidRDefault="0060054E" w:rsidP="0060054E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</w:tbl>
    <w:p w:rsidR="003F55A3" w:rsidRDefault="003F55A3" w:rsidP="0060054E">
      <w:pPr>
        <w:pStyle w:val="1"/>
        <w:ind w:right="545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60054E" w:rsidRDefault="0060054E" w:rsidP="0047621C">
      <w:pPr>
        <w:pStyle w:val="1"/>
        <w:numPr>
          <w:ilvl w:val="0"/>
          <w:numId w:val="3"/>
        </w:numPr>
        <w:ind w:left="-283" w:right="545" w:hanging="426"/>
        <w:jc w:val="center"/>
        <w:rPr>
          <w:rFonts w:ascii="Arial" w:hAnsi="Arial" w:cs="Arial"/>
          <w:b/>
          <w:caps/>
          <w:color w:val="1F497D" w:themeColor="text2"/>
          <w:sz w:val="24"/>
          <w:szCs w:val="20"/>
        </w:rPr>
      </w:pPr>
      <w:r w:rsidRPr="00B90A55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Сбалансированное территориальное развитие</w:t>
      </w:r>
    </w:p>
    <w:p w:rsidR="0060054E" w:rsidRDefault="0060054E" w:rsidP="0060054E">
      <w:pPr>
        <w:pStyle w:val="1"/>
        <w:ind w:right="545"/>
        <w:jc w:val="center"/>
        <w:rPr>
          <w:rFonts w:ascii="Arial" w:hAnsi="Arial" w:cs="Arial"/>
          <w:b/>
          <w:sz w:val="32"/>
          <w:szCs w:val="32"/>
          <w:lang w:val="ru-RU"/>
        </w:rPr>
      </w:pPr>
    </w:p>
    <w:tbl>
      <w:tblPr>
        <w:tblStyle w:val="TableNormal1"/>
        <w:tblW w:w="10550" w:type="dxa"/>
        <w:tblInd w:w="147" w:type="dxa"/>
        <w:tblBorders>
          <w:top w:val="dashSmallGap" w:sz="4" w:space="0" w:color="7030A0"/>
          <w:left w:val="dashSmallGap" w:sz="4" w:space="0" w:color="7030A0"/>
          <w:bottom w:val="dashSmallGap" w:sz="4" w:space="0" w:color="7030A0"/>
          <w:right w:val="dashSmallGap" w:sz="4" w:space="0" w:color="7030A0"/>
          <w:insideH w:val="dashSmallGap" w:sz="4" w:space="0" w:color="7030A0"/>
          <w:insideV w:val="dashSmallGap" w:sz="4" w:space="0" w:color="7030A0"/>
        </w:tblBorders>
        <w:tblLayout w:type="fixed"/>
        <w:tblLook w:val="01E0"/>
      </w:tblPr>
      <w:tblGrid>
        <w:gridCol w:w="396"/>
        <w:gridCol w:w="2864"/>
        <w:gridCol w:w="588"/>
        <w:gridCol w:w="587"/>
        <w:gridCol w:w="668"/>
        <w:gridCol w:w="587"/>
        <w:gridCol w:w="587"/>
        <w:gridCol w:w="587"/>
        <w:gridCol w:w="587"/>
        <w:gridCol w:w="734"/>
        <w:gridCol w:w="604"/>
        <w:gridCol w:w="587"/>
        <w:gridCol w:w="587"/>
        <w:gridCol w:w="587"/>
      </w:tblGrid>
      <w:tr w:rsidR="00571C2C" w:rsidRPr="00962B37" w:rsidTr="00571C2C">
        <w:trPr>
          <w:trHeight w:val="323"/>
        </w:trPr>
        <w:tc>
          <w:tcPr>
            <w:tcW w:w="396" w:type="dxa"/>
            <w:vMerge w:val="restart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left="119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№</w:t>
            </w:r>
          </w:p>
        </w:tc>
        <w:tc>
          <w:tcPr>
            <w:tcW w:w="2864" w:type="dxa"/>
            <w:vMerge w:val="restart"/>
            <w:shd w:val="clear" w:color="auto" w:fill="7030A0"/>
            <w:vAlign w:val="center"/>
          </w:tcPr>
          <w:p w:rsidR="00571C2C" w:rsidRDefault="00571C2C" w:rsidP="00571C2C">
            <w:pPr>
              <w:pStyle w:val="TableParagraph"/>
              <w:ind w:left="263"/>
              <w:jc w:val="center"/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  <w:t xml:space="preserve">Стратегический </w:t>
            </w:r>
          </w:p>
          <w:p w:rsidR="00571C2C" w:rsidRPr="00962B37" w:rsidRDefault="00571C2C" w:rsidP="00571C2C">
            <w:pPr>
              <w:pStyle w:val="TableParagraph"/>
              <w:ind w:left="26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  <w:t>показатель</w:t>
            </w:r>
          </w:p>
        </w:tc>
        <w:tc>
          <w:tcPr>
            <w:tcW w:w="588" w:type="dxa"/>
            <w:vMerge w:val="restart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left="48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ед</w:t>
            </w:r>
            <w:r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изм</w:t>
            </w:r>
            <w:r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.</w:t>
            </w:r>
          </w:p>
        </w:tc>
        <w:tc>
          <w:tcPr>
            <w:tcW w:w="587" w:type="dxa"/>
            <w:vMerge w:val="restart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2020</w:t>
            </w:r>
          </w:p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год</w:t>
            </w:r>
          </w:p>
        </w:tc>
        <w:tc>
          <w:tcPr>
            <w:tcW w:w="1255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2021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2022 год</w:t>
            </w:r>
          </w:p>
        </w:tc>
        <w:tc>
          <w:tcPr>
            <w:tcW w:w="1321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2023 год</w:t>
            </w:r>
          </w:p>
        </w:tc>
        <w:tc>
          <w:tcPr>
            <w:tcW w:w="1191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2024 год</w:t>
            </w:r>
          </w:p>
        </w:tc>
        <w:tc>
          <w:tcPr>
            <w:tcW w:w="1174" w:type="dxa"/>
            <w:gridSpan w:val="2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2025 год</w:t>
            </w:r>
          </w:p>
        </w:tc>
      </w:tr>
      <w:tr w:rsidR="00571C2C" w:rsidRPr="00962B37" w:rsidTr="00571C2C">
        <w:trPr>
          <w:trHeight w:val="255"/>
        </w:trPr>
        <w:tc>
          <w:tcPr>
            <w:tcW w:w="396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88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87" w:type="dxa"/>
            <w:vMerge/>
            <w:shd w:val="clear" w:color="auto" w:fill="7030A0"/>
          </w:tcPr>
          <w:p w:rsidR="00571C2C" w:rsidRPr="00962B37" w:rsidRDefault="00571C2C" w:rsidP="00571C2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668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28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2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04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734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604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02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ind w:right="121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shd w:val="clear" w:color="auto" w:fill="7030A0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</w:tr>
      <w:tr w:rsidR="00571C2C" w:rsidRPr="004A5192" w:rsidTr="00571C2C">
        <w:trPr>
          <w:trHeight w:val="333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</w:t>
            </w:r>
          </w:p>
        </w:tc>
        <w:tc>
          <w:tcPr>
            <w:tcW w:w="2864" w:type="dxa"/>
            <w:shd w:val="clear" w:color="auto" w:fill="E5DFEC" w:themeFill="accent4" w:themeFillTint="33"/>
          </w:tcPr>
          <w:p w:rsidR="00571C2C" w:rsidRPr="00962B37" w:rsidRDefault="00571C2C" w:rsidP="00571C2C">
            <w:pPr>
              <w:pStyle w:val="TableParagraph"/>
              <w:ind w:left="177" w:right="33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90A5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Разрыв развития по ВРП на душу населения между регионами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B90A55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B90A55">
              <w:rPr>
                <w:rFonts w:ascii="Arial" w:hAnsi="Arial" w:cs="Arial"/>
                <w:sz w:val="14"/>
                <w:szCs w:val="14"/>
              </w:rPr>
              <w:t>n раз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3,1</w:t>
            </w: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3,0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2,7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3,0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4A5192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2,9</w:t>
            </w: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4A5192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2,8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4A5192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2,7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4A5192" w:rsidTr="00571C2C">
        <w:trPr>
          <w:trHeight w:val="56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2</w:t>
            </w:r>
          </w:p>
        </w:tc>
        <w:tc>
          <w:tcPr>
            <w:tcW w:w="2864" w:type="dxa"/>
            <w:shd w:val="clear" w:color="auto" w:fill="E5DFEC" w:themeFill="accent4" w:themeFillTint="33"/>
          </w:tcPr>
          <w:p w:rsidR="00571C2C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B90A5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Доступ населения к услугам водоснабжения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8A2221">
              <w:rPr>
                <w:rFonts w:ascii="Arial" w:hAnsi="Arial" w:cs="Arial"/>
                <w:sz w:val="14"/>
                <w:szCs w:val="14"/>
                <w:lang w:val="ru-RU"/>
              </w:rPr>
              <w:t>%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4A5192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4321A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 городах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C2143C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4A5192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23344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B90A55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97,5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98,0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7200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98,1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98,5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99,0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99,5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4A5192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Акмолинская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B90A55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98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B90A55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98,8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7200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98,9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99,0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4A5192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Актюбинская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99,5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99,6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7200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99,6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99,7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99,8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99,9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Алматинская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98,3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99,8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7200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99,5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554D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554D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554D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554D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554D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554D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Атырауская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B90A55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B90A55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554D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554D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7200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554D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554D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554D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554D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C554D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C554D4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Западно-Казахстанская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96,9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97,8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7200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97,8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98,9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Жамбылская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88,9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91,0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7200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91,0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92,0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93,0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Карагандинская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98,0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98,2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7200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98,5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98,5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99,0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Костанайская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97,8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98,0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7200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98,0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98,2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98,6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23344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98,0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7200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23344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B90A55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B90A55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7200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23344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94,5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7200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97,0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98,0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23344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B90A55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B90A55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7200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233445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97,9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98,9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7200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99,4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99,4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4321A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98,6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C57D52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99,1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7200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99,1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99,2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99,2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99,6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4321A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96,5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97,0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98,0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98,0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99,0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99,5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4321A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98,3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98,5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7200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98,5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99,3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99,6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4321A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95,6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7200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98,0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97,0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98,0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423A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E5DFEC" w:themeFill="accent4" w:themeFillTint="33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E5DFEC" w:themeFill="accent4" w:themeFillTint="33"/>
          </w:tcPr>
          <w:p w:rsidR="00571C2C" w:rsidRPr="004321AF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 СНП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87,7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90,1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93,0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92,6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95,1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97,5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Акмолинская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82,7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84,1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89,3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89,8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94,1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Актюбинская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87,5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91,2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91,3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92,8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93,6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94,3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 w:rsidRPr="0057313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57313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Алматинская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98,9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99,1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99,1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99,3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99,5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99,9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 w:rsidRPr="0057313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57313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Атырауская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98,4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98,5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98,6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98,8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 w:rsidRPr="0057313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57313F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Западно-Казахстанская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88,0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89,8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89,8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92,0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95,0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98,0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 w:rsidRPr="0083485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83485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Жамбылская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77,7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81,2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88,8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85,3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89,5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93,6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 w:rsidRPr="0083485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83485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Карагандинская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89,9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91,8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91,0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93,0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 w:rsidRPr="0083485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83485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Костанайская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64,7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66,2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78,3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 w:rsidRPr="0083485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83485A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97,5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97,8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97,8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98,0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99,5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 w:rsidRPr="00EA0569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A0569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86,8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96,2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96,2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98,1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98,8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98,9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55330B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 w:rsidRPr="00EA0569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A0569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89,1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92,5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96,3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97,8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55330B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 w:rsidRPr="00EA0569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A0569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82,1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82,3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83,5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83,4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86,7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93,3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55330B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</w:rPr>
            </w:pPr>
            <w:r w:rsidRPr="00EA0569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EA0569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92,1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93,3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93,3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96,6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97,9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98,7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81,0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87,0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91,8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96,0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98,0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6C3738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B78DC" w:rsidTr="00571C2C">
        <w:trPr>
          <w:trHeight w:val="20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3</w:t>
            </w:r>
          </w:p>
        </w:tc>
        <w:tc>
          <w:tcPr>
            <w:tcW w:w="2864" w:type="dxa"/>
            <w:shd w:val="clear" w:color="auto" w:fill="E5DFEC" w:themeFill="accent4" w:themeFillTint="33"/>
          </w:tcPr>
          <w:p w:rsidR="00571C2C" w:rsidRPr="00980136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9B78DC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Уровень урбанизации на конец года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 w:rsidRPr="008A2221">
              <w:rPr>
                <w:rFonts w:ascii="Arial" w:hAnsi="Arial" w:cs="Arial"/>
                <w:sz w:val="14"/>
                <w:szCs w:val="14"/>
                <w:lang w:val="ru-RU"/>
              </w:rPr>
              <w:t>%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59,0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60,1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59,4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60,7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61,3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62,0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62,6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Акмолинская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47,5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47,6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49,3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49,6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50,4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Актюбинская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71,6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71,2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72,0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71,7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72,2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72,7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Алматинская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21,9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24,7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21,8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25,0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25,2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25,4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Атырауская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54,5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53,9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54,3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54,5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55,1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55,8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56,4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Западно-Казахстанская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52,6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54,3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52,9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55,0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55,6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56,2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56,8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Жамбылская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39,8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41,2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41,5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41,8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42,0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42,3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Карагандинская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79,9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81,3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80,0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81,9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82,5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83,0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83,6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Костанайская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58,4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56,2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58,8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56,8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57,4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58,1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58,7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44,8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45,7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46,3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47,0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47,6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48,2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39,9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43,6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40,3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43,9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44,2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44,5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44,8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70,6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72,3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70,7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72,8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74,3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46,5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47,7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47,0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48,3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48,9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49,5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50,1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20,4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20,2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20,9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20,4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20,5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20,7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20,8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194754" w:rsidRDefault="00571C2C" w:rsidP="00571C2C">
            <w:pPr>
              <w:pStyle w:val="TableParagraph"/>
              <w:ind w:left="177" w:right="424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7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62,4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93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63,4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91286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62,9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64,7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65,3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65,9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90A55" w:rsidTr="00571C2C">
        <w:trPr>
          <w:trHeight w:val="20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2</w:t>
            </w:r>
          </w:p>
        </w:tc>
        <w:tc>
          <w:tcPr>
            <w:tcW w:w="286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E50EB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Уровень удовлетворенности качеством работы МИО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A2221">
              <w:rPr>
                <w:rFonts w:ascii="Arial" w:hAnsi="Arial" w:cs="Arial"/>
                <w:sz w:val="14"/>
                <w:szCs w:val="14"/>
                <w:lang w:val="ru-RU"/>
              </w:rPr>
              <w:t>%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 республике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59,8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63,8</w:t>
            </w:r>
          </w:p>
        </w:tc>
        <w:tc>
          <w:tcPr>
            <w:tcW w:w="587" w:type="dxa"/>
            <w:vAlign w:val="center"/>
          </w:tcPr>
          <w:p w:rsidR="00571C2C" w:rsidRPr="00B80D4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62,3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67,9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71,9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76,0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80,0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Акмолинская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58,3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62,6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62,6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67,0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71,3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75,7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2120FB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2120FB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Актюбинская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57,8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62,2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52,6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66,7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71,1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75,6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2120FB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2120FB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Алматинская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60,0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64,0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56,2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68,0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72,0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76,0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2120FB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2120FB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Атырауская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57,1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61,7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61,5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66,3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70,8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75,4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2120FB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2120FB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Западно-Казахстанская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63,3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66,6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55,4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70,0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73,3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76,7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43B0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43B0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Жамбылская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49,1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55,3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60,2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61,5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67,6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73,8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43B0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43B0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Карагандинская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58,3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62,6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54,2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67,0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71,3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75,7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43B0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43B0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Костанайская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67,3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69,8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59,3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72,4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74,9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77,5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AD43B0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AD43B0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Кызылординская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70,5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72,4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61,2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74,3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76,2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78,1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326FDC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326FDC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Мангистауская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60,4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64,3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50,1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68,2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72,2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76,1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326FDC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326FDC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Павлодарская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61,1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64,9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57,6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68,7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72,4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76,2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326FDC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326FDC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Северо-Казахстанская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59,6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63,7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48,2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67,8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71,8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75,9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326FDC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326FDC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Туркестанская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60,3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64,2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56,2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68,2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72,1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76,1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4E2670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4E2670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Восточно-Казахстанская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58,4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62,7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52,9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67,0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71,4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75,7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4E2670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4E2670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.Астана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58,1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62,5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56,0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66,9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71,2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75,6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4E2670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4E2670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076754" w:rsidRDefault="00571C2C" w:rsidP="00571C2C">
            <w:pPr>
              <w:pStyle w:val="TableParagraph"/>
              <w:ind w:left="177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Алматы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61,2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65,0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51,2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68,7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72,5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76,2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4E2670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4E2670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962B37" w:rsidTr="00571C2C">
        <w:trPr>
          <w:trHeight w:val="20"/>
        </w:trPr>
        <w:tc>
          <w:tcPr>
            <w:tcW w:w="396" w:type="dxa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</w:tcPr>
          <w:p w:rsidR="00571C2C" w:rsidRPr="004321AF" w:rsidRDefault="00571C2C" w:rsidP="00571C2C">
            <w:pPr>
              <w:pStyle w:val="TableParagraph"/>
              <w:ind w:left="177"/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Шымкент</w:t>
            </w:r>
          </w:p>
        </w:tc>
        <w:tc>
          <w:tcPr>
            <w:tcW w:w="588" w:type="dxa"/>
            <w:vAlign w:val="center"/>
          </w:tcPr>
          <w:p w:rsidR="00571C2C" w:rsidRPr="00962B37" w:rsidRDefault="00571C2C" w:rsidP="00571C2C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w w:val="105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56</w:t>
            </w:r>
          </w:p>
        </w:tc>
        <w:tc>
          <w:tcPr>
            <w:tcW w:w="668" w:type="dxa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60,8</w:t>
            </w:r>
          </w:p>
        </w:tc>
        <w:tc>
          <w:tcPr>
            <w:tcW w:w="587" w:type="dxa"/>
            <w:vAlign w:val="center"/>
          </w:tcPr>
          <w:p w:rsidR="00571C2C" w:rsidRPr="008954C4" w:rsidRDefault="00571C2C" w:rsidP="00571C2C">
            <w:pPr>
              <w:pStyle w:val="TableParagraph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60,5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65,6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70,4</w:t>
            </w:r>
          </w:p>
        </w:tc>
        <w:tc>
          <w:tcPr>
            <w:tcW w:w="734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75,2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4E2670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4E2670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90A55" w:rsidTr="00571C2C">
        <w:trPr>
          <w:trHeight w:val="143"/>
        </w:trPr>
        <w:tc>
          <w:tcPr>
            <w:tcW w:w="396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3</w:t>
            </w:r>
          </w:p>
        </w:tc>
        <w:tc>
          <w:tcPr>
            <w:tcW w:w="286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74066">
              <w:rPr>
                <w:rFonts w:ascii="Arial" w:hAnsi="Arial" w:cs="Arial"/>
                <w:sz w:val="16"/>
                <w:szCs w:val="16"/>
                <w:lang w:val="ru-RU"/>
              </w:rPr>
              <w:t>Уровень удовлетворенности населения экологическим качеством жизни</w:t>
            </w:r>
          </w:p>
        </w:tc>
        <w:tc>
          <w:tcPr>
            <w:tcW w:w="58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8A2221">
              <w:rPr>
                <w:rFonts w:ascii="Arial" w:hAnsi="Arial" w:cs="Arial"/>
                <w:sz w:val="14"/>
                <w:szCs w:val="14"/>
                <w:lang w:val="ru-RU"/>
              </w:rPr>
              <w:t>%</w:t>
            </w: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68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73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E5DFEC" w:themeFill="accent4" w:themeFillTint="33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90A55" w:rsidTr="00571C2C">
        <w:trPr>
          <w:trHeight w:val="143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B74066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 республике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59,9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63,9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1802A9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802A9">
              <w:rPr>
                <w:rFonts w:ascii="Arial" w:hAnsi="Arial" w:cs="Arial"/>
                <w:i/>
                <w:sz w:val="14"/>
                <w:szCs w:val="14"/>
                <w:lang w:val="ru-RU"/>
              </w:rPr>
              <w:t>54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802A9">
              <w:rPr>
                <w:rFonts w:ascii="Arial" w:hAnsi="Arial" w:cs="Arial"/>
                <w:i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68,0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72,0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90A55" w:rsidTr="00571C2C">
        <w:trPr>
          <w:trHeight w:val="143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B74066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Акмолинская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54,4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59,5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1802A9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802A9">
              <w:rPr>
                <w:rFonts w:ascii="Arial" w:hAnsi="Arial" w:cs="Arial"/>
                <w:i/>
                <w:sz w:val="14"/>
                <w:szCs w:val="14"/>
                <w:lang w:val="ru-RU"/>
              </w:rPr>
              <w:t>56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802A9">
              <w:rPr>
                <w:rFonts w:ascii="Arial" w:hAnsi="Arial" w:cs="Arial"/>
                <w:i/>
                <w:sz w:val="14"/>
                <w:szCs w:val="14"/>
                <w:lang w:val="ru-RU"/>
              </w:rPr>
              <w:t>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64,6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69,8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74,9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90A55" w:rsidTr="00571C2C">
        <w:trPr>
          <w:trHeight w:val="143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B74066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Актюбинская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49,1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55,3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1802A9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802A9">
              <w:rPr>
                <w:rFonts w:ascii="Arial" w:hAnsi="Arial" w:cs="Arial"/>
                <w:i/>
                <w:sz w:val="14"/>
                <w:szCs w:val="14"/>
                <w:lang w:val="ru-RU"/>
              </w:rPr>
              <w:t>48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802A9">
              <w:rPr>
                <w:rFonts w:ascii="Arial" w:hAnsi="Arial" w:cs="Arial"/>
                <w:i/>
                <w:sz w:val="14"/>
                <w:szCs w:val="14"/>
                <w:lang w:val="ru-RU"/>
              </w:rPr>
              <w:t>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61,5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67,6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90A55" w:rsidTr="00571C2C">
        <w:trPr>
          <w:trHeight w:val="143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B74066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Алматинская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67,4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69,9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1802A9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1802A9">
              <w:rPr>
                <w:rFonts w:ascii="Arial" w:hAnsi="Arial" w:cs="Arial"/>
                <w:i/>
                <w:sz w:val="14"/>
                <w:szCs w:val="14"/>
                <w:lang w:val="ru-RU"/>
              </w:rPr>
              <w:t>58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1802A9">
              <w:rPr>
                <w:rFonts w:ascii="Arial" w:hAnsi="Arial" w:cs="Arial"/>
                <w:i/>
                <w:sz w:val="14"/>
                <w:szCs w:val="14"/>
                <w:lang w:val="ru-RU"/>
              </w:rPr>
              <w:t>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72,4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75,0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77,5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90A55" w:rsidTr="00571C2C">
        <w:trPr>
          <w:trHeight w:val="143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B74066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Атырауская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51,9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57,5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1802A9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49,1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63,1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68,8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74,4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90A55" w:rsidTr="00571C2C">
        <w:trPr>
          <w:trHeight w:val="143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B74066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Западно-Казахстанская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67,3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69,8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1802A9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53,0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72,4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74,9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77,5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90A55" w:rsidTr="00571C2C">
        <w:trPr>
          <w:trHeight w:val="143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B74066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Жамбылская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57,6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62,1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1802A9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62,8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66,6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71,0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75,5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90A55" w:rsidTr="00571C2C">
        <w:trPr>
          <w:trHeight w:val="143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B74066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Карагандинская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45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52,0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1802A9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48,7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59,0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66,0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73,0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90A55" w:rsidTr="00571C2C">
        <w:trPr>
          <w:trHeight w:val="143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B74066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445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Костанайская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68,2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70,6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1802A9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58,1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72,9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75,3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77,6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90A55" w:rsidTr="00571C2C">
        <w:trPr>
          <w:trHeight w:val="143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B74066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Кызылординская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70,3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72,2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1802A9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76,1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78,1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90A55" w:rsidTr="00571C2C">
        <w:trPr>
          <w:trHeight w:val="143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B74066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Мангистауская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55,3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60,2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1802A9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50,6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65,2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70,1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75,1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90A55" w:rsidTr="00571C2C">
        <w:trPr>
          <w:trHeight w:val="143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B74066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Павлодарская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62,5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66,0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1802A9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53,0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69,5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73,0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76,5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90A55" w:rsidTr="00571C2C">
        <w:trPr>
          <w:trHeight w:val="143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B74066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Северо-Казахстанская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49,2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55,4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1802A9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54,6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61,5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67,7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90A55" w:rsidTr="00571C2C">
        <w:trPr>
          <w:trHeight w:val="143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B74066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Туркестанская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65,3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68,2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1802A9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60,1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71,2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74,1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77,1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90A55" w:rsidTr="00571C2C">
        <w:trPr>
          <w:trHeight w:val="143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B74066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Восточно-Казахстанская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60,3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1802A9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54,0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68,2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72,1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76,1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90A55" w:rsidTr="00571C2C">
        <w:trPr>
          <w:trHeight w:val="143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B74066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.Астана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60,3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64,2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1802A9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54,1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68,2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72,1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76,1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90A55" w:rsidTr="00571C2C">
        <w:trPr>
          <w:trHeight w:val="143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B74066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Алматы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64,8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67,8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1802A9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51,1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70,9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73,9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77,0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571C2C" w:rsidRPr="00B90A55" w:rsidTr="00571C2C">
        <w:trPr>
          <w:trHeight w:val="143"/>
        </w:trPr>
        <w:tc>
          <w:tcPr>
            <w:tcW w:w="396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65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shd w:val="clear" w:color="auto" w:fill="auto"/>
          </w:tcPr>
          <w:p w:rsidR="00571C2C" w:rsidRPr="00B74066" w:rsidRDefault="00571C2C" w:rsidP="00571C2C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.</w:t>
            </w:r>
            <w:r w:rsidRPr="004321AF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 Шымкент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71C2C" w:rsidRPr="008A2221" w:rsidRDefault="00571C2C" w:rsidP="00571C2C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2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69,7</w:t>
            </w:r>
          </w:p>
        </w:tc>
        <w:tc>
          <w:tcPr>
            <w:tcW w:w="668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71,8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1802A9" w:rsidRDefault="00571C2C" w:rsidP="00571C2C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61,2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73,8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75,9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77,9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shd w:val="clear" w:color="auto" w:fill="auto"/>
          </w:tcPr>
          <w:p w:rsidR="00571C2C" w:rsidRPr="00962B37" w:rsidRDefault="00571C2C" w:rsidP="00571C2C">
            <w:pPr>
              <w:pStyle w:val="TableParagraph"/>
              <w:ind w:right="4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80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C15FC7">
              <w:rPr>
                <w:rFonts w:ascii="Arial" w:hAnsi="Arial" w:cs="Arial"/>
                <w:i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571C2C" w:rsidRPr="00962B37" w:rsidRDefault="00571C2C" w:rsidP="00571C2C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</w:tbl>
    <w:p w:rsidR="0060054E" w:rsidRDefault="0060054E" w:rsidP="0060054E">
      <w:pPr>
        <w:pStyle w:val="1"/>
        <w:ind w:left="380" w:right="545"/>
        <w:rPr>
          <w:rFonts w:ascii="Arial" w:hAnsi="Arial" w:cs="Arial"/>
          <w:b/>
          <w:sz w:val="32"/>
          <w:szCs w:val="32"/>
          <w:lang w:val="ru-RU"/>
        </w:rPr>
      </w:pPr>
    </w:p>
    <w:p w:rsidR="0060054E" w:rsidRDefault="0060054E" w:rsidP="0060054E">
      <w:pPr>
        <w:pStyle w:val="1"/>
        <w:ind w:left="380" w:right="545"/>
        <w:rPr>
          <w:rFonts w:ascii="Arial" w:hAnsi="Arial" w:cs="Arial"/>
          <w:b/>
          <w:sz w:val="32"/>
          <w:szCs w:val="32"/>
        </w:rPr>
      </w:pPr>
    </w:p>
    <w:p w:rsidR="003E525C" w:rsidRDefault="003E525C" w:rsidP="0060054E">
      <w:pPr>
        <w:pStyle w:val="1"/>
        <w:ind w:left="380" w:right="545"/>
        <w:rPr>
          <w:rFonts w:ascii="Arial" w:hAnsi="Arial" w:cs="Arial"/>
          <w:b/>
          <w:sz w:val="32"/>
          <w:szCs w:val="32"/>
        </w:rPr>
      </w:pPr>
    </w:p>
    <w:p w:rsidR="003E525C" w:rsidRDefault="003E525C" w:rsidP="0060054E">
      <w:pPr>
        <w:pStyle w:val="1"/>
        <w:ind w:left="380" w:right="545"/>
        <w:rPr>
          <w:rFonts w:ascii="Arial" w:hAnsi="Arial" w:cs="Arial"/>
          <w:b/>
          <w:sz w:val="32"/>
          <w:szCs w:val="32"/>
          <w:lang w:val="ru-RU"/>
        </w:rPr>
      </w:pPr>
    </w:p>
    <w:p w:rsidR="0014594C" w:rsidRDefault="0014594C" w:rsidP="0060054E">
      <w:pPr>
        <w:pStyle w:val="1"/>
        <w:ind w:left="380" w:right="545"/>
        <w:rPr>
          <w:rFonts w:ascii="Arial" w:hAnsi="Arial" w:cs="Arial"/>
          <w:b/>
          <w:sz w:val="32"/>
          <w:szCs w:val="32"/>
          <w:lang w:val="ru-RU"/>
        </w:rPr>
      </w:pPr>
    </w:p>
    <w:p w:rsidR="0014594C" w:rsidRPr="0014594C" w:rsidRDefault="0014594C" w:rsidP="0060054E">
      <w:pPr>
        <w:pStyle w:val="1"/>
        <w:ind w:left="380" w:right="545"/>
        <w:rPr>
          <w:rFonts w:ascii="Arial" w:hAnsi="Arial" w:cs="Arial"/>
          <w:b/>
          <w:sz w:val="32"/>
          <w:szCs w:val="32"/>
          <w:lang w:val="ru-RU"/>
        </w:rPr>
      </w:pPr>
    </w:p>
    <w:p w:rsidR="0060054E" w:rsidRPr="007E7F07" w:rsidRDefault="0060054E" w:rsidP="0060054E">
      <w:pPr>
        <w:pStyle w:val="1"/>
        <w:ind w:left="380" w:right="545"/>
        <w:rPr>
          <w:rFonts w:ascii="Arial" w:hAnsi="Arial" w:cs="Arial"/>
          <w:b/>
          <w:sz w:val="32"/>
          <w:szCs w:val="32"/>
        </w:rPr>
      </w:pPr>
    </w:p>
    <w:p w:rsidR="00200B70" w:rsidRPr="00962B37" w:rsidRDefault="00200B70" w:rsidP="00B5330B">
      <w:pPr>
        <w:pStyle w:val="1"/>
        <w:numPr>
          <w:ilvl w:val="0"/>
          <w:numId w:val="1"/>
        </w:numPr>
        <w:ind w:right="545"/>
        <w:jc w:val="center"/>
        <w:rPr>
          <w:rFonts w:ascii="Arial" w:hAnsi="Arial" w:cs="Arial"/>
          <w:b/>
          <w:sz w:val="32"/>
          <w:szCs w:val="32"/>
          <w:lang w:val="ru-RU"/>
        </w:rPr>
      </w:pPr>
      <w:r w:rsidRPr="00962B37">
        <w:rPr>
          <w:rFonts w:ascii="Arial" w:hAnsi="Arial" w:cs="Arial"/>
          <w:b/>
          <w:sz w:val="32"/>
          <w:szCs w:val="32"/>
          <w:lang w:val="ru-RU"/>
        </w:rPr>
        <w:lastRenderedPageBreak/>
        <w:t>НАЦИОНАЛЬНЫЕ ПРОЕКТЫ</w:t>
      </w:r>
    </w:p>
    <w:p w:rsidR="00200B70" w:rsidRPr="00962B37" w:rsidRDefault="00200B70" w:rsidP="00200B70">
      <w:pPr>
        <w:pStyle w:val="1"/>
        <w:ind w:left="1276" w:right="545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A3EBF" w:rsidRPr="00962B37" w:rsidRDefault="000A3EBF" w:rsidP="00B5330B">
      <w:pPr>
        <w:pStyle w:val="1"/>
        <w:numPr>
          <w:ilvl w:val="1"/>
          <w:numId w:val="1"/>
        </w:numPr>
        <w:tabs>
          <w:tab w:val="left" w:pos="10632"/>
        </w:tabs>
        <w:ind w:left="1276" w:right="2" w:hanging="556"/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Национальный проект"Устойчивый экономический рост</w:t>
      </w:r>
      <w:r w:rsidR="0047621C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 xml:space="preserve">, </w:t>
      </w:r>
      <w:r w:rsidRPr="00962B37">
        <w:rPr>
          <w:rFonts w:ascii="Arial" w:hAnsi="Arial" w:cs="Arial"/>
          <w:b/>
          <w:caps/>
          <w:color w:val="1F497D" w:themeColor="text2"/>
          <w:sz w:val="24"/>
          <w:szCs w:val="20"/>
          <w:lang w:val="ru-RU"/>
        </w:rPr>
        <w:t>направленный на повышение благосостоянияказахстанцев"</w:t>
      </w:r>
    </w:p>
    <w:p w:rsidR="000A3EBF" w:rsidRPr="00962B37" w:rsidRDefault="000A3EBF" w:rsidP="004421D9">
      <w:pPr>
        <w:pStyle w:val="a3"/>
        <w:rPr>
          <w:rFonts w:ascii="Arial" w:hAnsi="Arial" w:cs="Arial"/>
          <w:sz w:val="14"/>
          <w:lang w:val="ru-RU"/>
        </w:rPr>
      </w:pPr>
    </w:p>
    <w:tbl>
      <w:tblPr>
        <w:tblStyle w:val="TableNormal1"/>
        <w:tblW w:w="10550" w:type="dxa"/>
        <w:tblInd w:w="147" w:type="dxa"/>
        <w:tblBorders>
          <w:top w:val="dashSmallGap" w:sz="6" w:space="0" w:color="C55811"/>
          <w:left w:val="dashSmallGap" w:sz="6" w:space="0" w:color="C55811"/>
          <w:bottom w:val="dashSmallGap" w:sz="6" w:space="0" w:color="C55811"/>
          <w:right w:val="dashSmallGap" w:sz="6" w:space="0" w:color="C55811"/>
          <w:insideH w:val="dashSmallGap" w:sz="6" w:space="0" w:color="C55811"/>
          <w:insideV w:val="dashSmallGap" w:sz="6" w:space="0" w:color="C55811"/>
        </w:tblBorders>
        <w:tblLayout w:type="fixed"/>
        <w:tblLook w:val="01E0"/>
      </w:tblPr>
      <w:tblGrid>
        <w:gridCol w:w="396"/>
        <w:gridCol w:w="2864"/>
        <w:gridCol w:w="588"/>
        <w:gridCol w:w="587"/>
        <w:gridCol w:w="668"/>
        <w:gridCol w:w="587"/>
        <w:gridCol w:w="587"/>
        <w:gridCol w:w="587"/>
        <w:gridCol w:w="587"/>
        <w:gridCol w:w="734"/>
        <w:gridCol w:w="604"/>
        <w:gridCol w:w="587"/>
        <w:gridCol w:w="587"/>
        <w:gridCol w:w="587"/>
      </w:tblGrid>
      <w:tr w:rsidR="000A3EBF" w:rsidRPr="003E525C" w:rsidTr="003E525C">
        <w:trPr>
          <w:trHeight w:val="323"/>
        </w:trPr>
        <w:tc>
          <w:tcPr>
            <w:tcW w:w="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5811"/>
            <w:vAlign w:val="center"/>
          </w:tcPr>
          <w:p w:rsidR="000A3EBF" w:rsidRPr="00962B37" w:rsidRDefault="000A3EBF" w:rsidP="007658AD">
            <w:pPr>
              <w:pStyle w:val="TableParagraph"/>
              <w:ind w:left="119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№</w:t>
            </w:r>
          </w:p>
        </w:tc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5811"/>
            <w:vAlign w:val="center"/>
          </w:tcPr>
          <w:p w:rsidR="000A3EBF" w:rsidRPr="00962B37" w:rsidRDefault="000A3EBF" w:rsidP="007658AD">
            <w:pPr>
              <w:pStyle w:val="TableParagraph"/>
              <w:ind w:left="263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pacing w:val="-1"/>
                <w:w w:val="105"/>
                <w:sz w:val="18"/>
                <w:szCs w:val="18"/>
                <w:lang w:val="ru-RU"/>
              </w:rPr>
              <w:t>Показатели</w:t>
            </w: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результатов</w:t>
            </w:r>
          </w:p>
        </w:tc>
        <w:tc>
          <w:tcPr>
            <w:tcW w:w="5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5811"/>
            <w:vAlign w:val="center"/>
          </w:tcPr>
          <w:p w:rsidR="000A3EBF" w:rsidRPr="00962B37" w:rsidRDefault="000A3EBF" w:rsidP="007658AD">
            <w:pPr>
              <w:pStyle w:val="TableParagraph"/>
              <w:ind w:left="48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ед</w:t>
            </w:r>
            <w:r w:rsidR="00074E97"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.</w:t>
            </w:r>
            <w:r w:rsidRPr="00962B37"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изм</w:t>
            </w:r>
            <w:r w:rsidR="00074E97">
              <w:rPr>
                <w:rFonts w:ascii="Arial" w:hAnsi="Arial" w:cs="Arial"/>
                <w:color w:val="FFFFFF"/>
                <w:w w:val="105"/>
                <w:sz w:val="18"/>
                <w:szCs w:val="18"/>
                <w:lang w:val="ru-RU"/>
              </w:rPr>
              <w:t>.</w:t>
            </w:r>
          </w:p>
        </w:tc>
        <w:tc>
          <w:tcPr>
            <w:tcW w:w="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5811"/>
            <w:vAlign w:val="center"/>
          </w:tcPr>
          <w:p w:rsidR="000A3EBF" w:rsidRPr="00962B37" w:rsidRDefault="000A3EBF" w:rsidP="0033256E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2020</w:t>
            </w:r>
          </w:p>
          <w:p w:rsidR="000A3EBF" w:rsidRPr="00962B37" w:rsidRDefault="000A3EBF" w:rsidP="0033256E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год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5811"/>
            <w:vAlign w:val="center"/>
          </w:tcPr>
          <w:p w:rsidR="000A3EBF" w:rsidRPr="00962B37" w:rsidRDefault="000A3EBF" w:rsidP="0033256E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2021 год</w:t>
            </w:r>
          </w:p>
        </w:tc>
        <w:tc>
          <w:tcPr>
            <w:tcW w:w="1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5811"/>
            <w:vAlign w:val="center"/>
          </w:tcPr>
          <w:p w:rsidR="000A3EBF" w:rsidRPr="00962B37" w:rsidRDefault="000A3EBF" w:rsidP="0033256E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2022 год</w:t>
            </w:r>
          </w:p>
        </w:tc>
        <w:tc>
          <w:tcPr>
            <w:tcW w:w="1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5811"/>
            <w:vAlign w:val="center"/>
          </w:tcPr>
          <w:p w:rsidR="000A3EBF" w:rsidRPr="00962B37" w:rsidRDefault="000A3EBF" w:rsidP="0033256E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2023 год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5811"/>
            <w:vAlign w:val="center"/>
          </w:tcPr>
          <w:p w:rsidR="000A3EBF" w:rsidRPr="00962B37" w:rsidRDefault="000A3EBF" w:rsidP="0033256E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2024 год</w:t>
            </w:r>
          </w:p>
        </w:tc>
        <w:tc>
          <w:tcPr>
            <w:tcW w:w="1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5811"/>
            <w:vAlign w:val="center"/>
          </w:tcPr>
          <w:p w:rsidR="000A3EBF" w:rsidRPr="00962B37" w:rsidRDefault="000A3EBF" w:rsidP="0033256E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2025 год</w:t>
            </w:r>
          </w:p>
        </w:tc>
      </w:tr>
      <w:tr w:rsidR="000A3EBF" w:rsidRPr="00962B37" w:rsidTr="003E525C">
        <w:trPr>
          <w:trHeight w:val="255"/>
        </w:trPr>
        <w:tc>
          <w:tcPr>
            <w:tcW w:w="3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5811"/>
          </w:tcPr>
          <w:p w:rsidR="000A3EBF" w:rsidRPr="00962B37" w:rsidRDefault="000A3EBF" w:rsidP="004421D9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2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5811"/>
          </w:tcPr>
          <w:p w:rsidR="000A3EBF" w:rsidRPr="00962B37" w:rsidRDefault="000A3EBF" w:rsidP="004421D9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5811"/>
          </w:tcPr>
          <w:p w:rsidR="000A3EBF" w:rsidRPr="00962B37" w:rsidRDefault="000A3EBF" w:rsidP="004421D9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5811"/>
          </w:tcPr>
          <w:p w:rsidR="000A3EBF" w:rsidRPr="00962B37" w:rsidRDefault="000A3EBF" w:rsidP="004421D9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5811"/>
            <w:vAlign w:val="center"/>
          </w:tcPr>
          <w:p w:rsidR="000A3EBF" w:rsidRPr="00962B37" w:rsidRDefault="000A3EBF" w:rsidP="0033256E">
            <w:pPr>
              <w:pStyle w:val="TableParagraph"/>
              <w:ind w:right="128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5811"/>
            <w:vAlign w:val="center"/>
          </w:tcPr>
          <w:p w:rsidR="000A3EBF" w:rsidRPr="00962B37" w:rsidRDefault="000A3EBF" w:rsidP="0033256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5811"/>
            <w:vAlign w:val="center"/>
          </w:tcPr>
          <w:p w:rsidR="000A3EBF" w:rsidRPr="00962B37" w:rsidRDefault="000A3EBF" w:rsidP="0033256E">
            <w:pPr>
              <w:pStyle w:val="TableParagraph"/>
              <w:ind w:right="12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5811"/>
            <w:vAlign w:val="center"/>
          </w:tcPr>
          <w:p w:rsidR="000A3EBF" w:rsidRPr="00962B37" w:rsidRDefault="000A3EBF" w:rsidP="0033256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5811"/>
            <w:vAlign w:val="center"/>
          </w:tcPr>
          <w:p w:rsidR="000A3EBF" w:rsidRPr="00962B37" w:rsidRDefault="000A3EBF" w:rsidP="0033256E">
            <w:pPr>
              <w:pStyle w:val="TableParagraph"/>
              <w:ind w:right="104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5811"/>
            <w:vAlign w:val="center"/>
          </w:tcPr>
          <w:p w:rsidR="000A3EBF" w:rsidRPr="00962B37" w:rsidRDefault="000A3EBF" w:rsidP="0033256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5811"/>
            <w:vAlign w:val="center"/>
          </w:tcPr>
          <w:p w:rsidR="000A3EBF" w:rsidRPr="00962B37" w:rsidRDefault="000A3EBF" w:rsidP="0033256E">
            <w:pPr>
              <w:pStyle w:val="TableParagraph"/>
              <w:ind w:right="102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5811"/>
            <w:vAlign w:val="center"/>
          </w:tcPr>
          <w:p w:rsidR="000A3EBF" w:rsidRPr="00962B37" w:rsidRDefault="000A3EBF" w:rsidP="0033256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5811"/>
            <w:vAlign w:val="center"/>
          </w:tcPr>
          <w:p w:rsidR="000A3EBF" w:rsidRPr="00962B37" w:rsidRDefault="000A3EBF" w:rsidP="0033256E">
            <w:pPr>
              <w:pStyle w:val="TableParagraph"/>
              <w:ind w:right="121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5811"/>
            <w:vAlign w:val="center"/>
          </w:tcPr>
          <w:p w:rsidR="000A3EBF" w:rsidRPr="00962B37" w:rsidRDefault="000A3EBF" w:rsidP="0033256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</w:tr>
      <w:tr w:rsidR="00103E10" w:rsidRPr="00962B37" w:rsidTr="003E525C">
        <w:trPr>
          <w:trHeight w:val="20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ind w:left="177" w:right="424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Доля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крупныхисреднихпредприятийвобрабатывающей</w:t>
            </w:r>
          </w:p>
          <w:p w:rsidR="00103E10" w:rsidRPr="00962B37" w:rsidRDefault="00103E10" w:rsidP="00103E10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промышленности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.</w:t>
            </w:r>
          </w:p>
          <w:p w:rsidR="00103E10" w:rsidRPr="00962B37" w:rsidRDefault="00103E10" w:rsidP="00103E10">
            <w:pPr>
              <w:pStyle w:val="TableParagraph"/>
              <w:ind w:left="177" w:right="33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использующих 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цифровыетехнологии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14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%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193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253E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6253E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right="14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11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15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19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right="139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23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103E10" w:rsidRPr="00962B37" w:rsidTr="003E525C">
        <w:trPr>
          <w:trHeight w:val="20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2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E10" w:rsidRPr="00962B37" w:rsidRDefault="00103E10" w:rsidP="00103E10">
            <w:pPr>
              <w:pStyle w:val="TableParagraph"/>
              <w:ind w:left="177" w:right="513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Объемпроизводствавобрабатывающей</w:t>
            </w:r>
          </w:p>
          <w:p w:rsidR="00103E10" w:rsidRPr="00962B37" w:rsidRDefault="00103E10" w:rsidP="00103E10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промышленности(погодам)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124" w:right="91" w:hanging="15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млрд</w:t>
            </w:r>
            <w:r w:rsidRPr="00962B37">
              <w:rPr>
                <w:rFonts w:ascii="Arial" w:hAnsi="Arial" w:cs="Arial"/>
                <w:spacing w:val="-1"/>
                <w:w w:val="105"/>
                <w:sz w:val="14"/>
                <w:szCs w:val="14"/>
                <w:lang w:val="ru-RU"/>
              </w:rPr>
              <w:t>тенге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13232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7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right="7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14 448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sz w:val="14"/>
                <w:szCs w:val="14"/>
                <w:lang w:val="ru-RU"/>
              </w:rPr>
              <w:t>16 807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right="6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15 791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20 697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17 108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18 412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right="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19 690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103E10" w:rsidRPr="00962B37" w:rsidTr="003E525C">
        <w:trPr>
          <w:trHeight w:val="20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3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ind w:left="177" w:right="22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Рост объема производстванефтегазохимической</w:t>
            </w:r>
          </w:p>
          <w:p w:rsidR="00103E10" w:rsidRPr="00962B37" w:rsidRDefault="00103E10" w:rsidP="00103E10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продукции(снакоплением)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148" w:right="114" w:hanging="10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тыс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.</w:t>
            </w: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тонн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2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360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sz w:val="14"/>
                <w:szCs w:val="14"/>
                <w:lang w:val="ru-RU"/>
              </w:rPr>
              <w:t>190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560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253E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271,4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920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1 530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2 000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103E10" w:rsidRPr="00962B37" w:rsidTr="003E525C">
        <w:trPr>
          <w:trHeight w:val="20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4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E10" w:rsidRPr="00962B37" w:rsidRDefault="00103E10" w:rsidP="00103E10">
            <w:pPr>
              <w:pStyle w:val="TableParagraph"/>
              <w:ind w:left="177" w:right="6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Охватгеолого-геофизической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изученностью на площади683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9тыс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кв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км (с накоплением)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112" w:right="89" w:firstLine="4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szCs w:val="14"/>
                <w:lang w:val="ru-RU"/>
              </w:rPr>
              <w:t>тыс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.</w:t>
            </w:r>
            <w:r w:rsidRPr="00962B37">
              <w:rPr>
                <w:rFonts w:ascii="Arial" w:hAnsi="Arial" w:cs="Arial"/>
                <w:spacing w:val="-1"/>
                <w:sz w:val="14"/>
                <w:szCs w:val="14"/>
                <w:lang w:val="ru-RU"/>
              </w:rPr>
              <w:t>кв</w:t>
            </w:r>
            <w:r>
              <w:rPr>
                <w:rFonts w:ascii="Arial" w:hAnsi="Arial" w:cs="Arial"/>
                <w:spacing w:val="-1"/>
                <w:sz w:val="14"/>
                <w:szCs w:val="14"/>
                <w:lang w:val="ru-RU"/>
              </w:rPr>
              <w:t>.</w:t>
            </w:r>
            <w:r w:rsidRPr="00962B37">
              <w:rPr>
                <w:rFonts w:ascii="Arial" w:hAnsi="Arial" w:cs="Arial"/>
                <w:sz w:val="14"/>
                <w:szCs w:val="14"/>
                <w:lang w:val="ru-RU"/>
              </w:rPr>
              <w:t>км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1577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1 582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1 582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1 744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1 744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1 875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1 989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right="4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2 260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</w:t>
            </w: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103E10" w:rsidRPr="00962B37" w:rsidTr="003E525C">
        <w:trPr>
          <w:trHeight w:val="20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5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ind w:left="21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Количество сформированных</w:t>
            </w:r>
          </w:p>
          <w:p w:rsidR="00103E10" w:rsidRPr="00962B37" w:rsidRDefault="00103E10" w:rsidP="00103E10">
            <w:pPr>
              <w:pStyle w:val="TableParagraph"/>
              <w:ind w:left="177" w:right="4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инвестиционных пакетовгеологическойинформации(снакоплением)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73" w:right="5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ед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.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2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szCs w:val="14"/>
                <w:lang w:val="ru-RU"/>
              </w:rPr>
              <w:t>-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11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-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-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19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2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14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103E10" w:rsidRPr="00962B37" w:rsidTr="003E525C">
        <w:trPr>
          <w:trHeight w:val="20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6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E10" w:rsidRPr="00962B37" w:rsidRDefault="00103E10" w:rsidP="00103E10">
            <w:pPr>
              <w:pStyle w:val="TableParagraph"/>
              <w:ind w:left="177" w:right="3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Уровень обеспеченностигосударственной инфраструктурой похранениюиобработке</w:t>
            </w:r>
          </w:p>
          <w:p w:rsidR="00103E10" w:rsidRPr="00962B37" w:rsidRDefault="00103E10" w:rsidP="00103E10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геологическихматериалов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14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%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2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szCs w:val="14"/>
                <w:lang w:val="ru-RU"/>
              </w:rPr>
              <w:t>-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11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19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182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100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103E10" w:rsidRPr="00962B37" w:rsidTr="003E525C">
        <w:trPr>
          <w:trHeight w:val="20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7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Объемвводимых</w:t>
            </w:r>
          </w:p>
          <w:p w:rsidR="00103E10" w:rsidRPr="00962B37" w:rsidRDefault="00103E10" w:rsidP="00103E10">
            <w:pPr>
              <w:pStyle w:val="TableParagraph"/>
              <w:ind w:left="177" w:right="29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электрических мощностей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путем реализации13</w:t>
            </w:r>
          </w:p>
          <w:p w:rsidR="00103E10" w:rsidRPr="00962B37" w:rsidRDefault="00103E10" w:rsidP="00103E10">
            <w:pPr>
              <w:pStyle w:val="TableParagraph"/>
              <w:ind w:left="177" w:right="108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инвестиционных соглашенийс энергопроизводящимиорганизациями(с накоплением)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74" w:right="5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МВт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2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63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szCs w:val="14"/>
                <w:lang w:val="ru-RU"/>
              </w:rPr>
              <w:t>-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295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253E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57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419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1 445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1 604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103E10" w:rsidRPr="00962B37" w:rsidTr="003E525C">
        <w:trPr>
          <w:trHeight w:val="20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8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E10" w:rsidRPr="00962B37" w:rsidRDefault="00103E10" w:rsidP="00103E10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Объемвводимых электрическихмощностей ПГУ(г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Алматы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Алматинская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Туркестанскаяи</w:t>
            </w:r>
          </w:p>
          <w:p w:rsidR="00103E10" w:rsidRPr="00962B37" w:rsidRDefault="00103E10" w:rsidP="00103E10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Кызылординскаяобласти)(с</w:t>
            </w:r>
          </w:p>
          <w:p w:rsidR="00103E10" w:rsidRPr="00962B37" w:rsidRDefault="00103E10" w:rsidP="00103E10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накоплением)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74" w:right="5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МВт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2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9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-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szCs w:val="14"/>
                <w:lang w:val="ru-RU"/>
              </w:rPr>
              <w:t>-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-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>
              <w:rPr>
                <w:rFonts w:ascii="Arial" w:hAnsi="Arial" w:cs="Arial"/>
                <w:sz w:val="14"/>
                <w:szCs w:val="14"/>
                <w:lang w:val="ru-RU"/>
              </w:rPr>
              <w:t>-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2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-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1 400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103E10" w:rsidRPr="00962B37" w:rsidTr="003E525C">
        <w:trPr>
          <w:trHeight w:val="20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ind w:left="165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9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ind w:left="177" w:right="184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Рост протяженности второйцепитранзита между</w:t>
            </w:r>
          </w:p>
          <w:p w:rsidR="00103E10" w:rsidRPr="00962B37" w:rsidRDefault="00103E10" w:rsidP="00103E10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Западно-Казахстанской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.</w:t>
            </w:r>
          </w:p>
          <w:p w:rsidR="00103E10" w:rsidRPr="00962B37" w:rsidRDefault="00103E10" w:rsidP="00103E10">
            <w:pPr>
              <w:pStyle w:val="TableParagraph"/>
              <w:ind w:left="177" w:right="124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Атырауской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иМангистаускойобластями(220кВ)(снакоплением)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72" w:right="5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szCs w:val="14"/>
                <w:lang w:val="ru-RU"/>
              </w:rPr>
              <w:t>км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2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7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sz w:val="14"/>
                <w:szCs w:val="14"/>
                <w:lang w:val="ru-RU"/>
              </w:rPr>
              <w:t>53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962B37">
              <w:rPr>
                <w:rFonts w:ascii="Arial" w:hAnsi="Arial" w:cs="Arial"/>
                <w:i/>
                <w:sz w:val="14"/>
                <w:szCs w:val="14"/>
                <w:lang w:val="ru-RU"/>
              </w:rPr>
              <w:t>4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250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253E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268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780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2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-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2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-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103E10" w:rsidRPr="00962B37" w:rsidTr="003E525C">
        <w:trPr>
          <w:trHeight w:val="20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ind w:left="12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10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E10" w:rsidRPr="00962B37" w:rsidRDefault="00103E10" w:rsidP="00103E10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 xml:space="preserve">Объемвводимых </w:t>
            </w: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электрических мощностей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 xml:space="preserve">ВИЭ(с накоплением) 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ind w:left="74" w:right="5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МВт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27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1600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2 000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sz w:val="14"/>
                <w:szCs w:val="14"/>
                <w:lang w:val="ru-RU"/>
              </w:rPr>
              <w:t>2 010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right="10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2 300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253E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2388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1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2 600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18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3 100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4 000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103E10" w:rsidRPr="00962B37" w:rsidTr="003E525C">
        <w:trPr>
          <w:trHeight w:val="20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ind w:left="12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11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ind w:left="177" w:right="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Долянесырьевогоэкспортавобщем объемевнешней</w:t>
            </w:r>
          </w:p>
          <w:p w:rsidR="00103E10" w:rsidRPr="00962B37" w:rsidRDefault="00103E10" w:rsidP="00103E10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торговли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14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%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2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32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7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sz w:val="14"/>
                <w:szCs w:val="14"/>
                <w:lang w:val="ru-RU"/>
              </w:rPr>
              <w:t>38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962B37">
              <w:rPr>
                <w:rFonts w:ascii="Arial" w:hAnsi="Arial" w:cs="Arial"/>
                <w:i/>
                <w:sz w:val="14"/>
                <w:szCs w:val="14"/>
                <w:lang w:val="ru-RU"/>
              </w:rPr>
              <w:t>7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11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41</w:t>
            </w:r>
            <w:r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,1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253E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37,1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19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44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2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46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103E10" w:rsidRPr="00962B37" w:rsidTr="003E525C">
        <w:trPr>
          <w:trHeight w:val="20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ind w:left="12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12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E10" w:rsidRPr="00962B37" w:rsidRDefault="00103E10" w:rsidP="00103E10">
            <w:pPr>
              <w:pStyle w:val="TableParagraph"/>
              <w:ind w:left="177" w:right="36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Увеличение количестваактивныхэкспортеровдо</w:t>
            </w:r>
          </w:p>
          <w:p w:rsidR="00103E10" w:rsidRPr="00962B37" w:rsidRDefault="00103E10" w:rsidP="00103E10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1000(снакоплением)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73" w:right="5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ед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.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29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435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174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545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sz w:val="14"/>
                <w:szCs w:val="14"/>
                <w:lang w:val="ru-RU"/>
              </w:rPr>
              <w:t>546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right="162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650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253E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650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760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19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880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right="100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1 000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  <w:tr w:rsidR="00103E10" w:rsidRPr="00962B37" w:rsidTr="003E525C">
        <w:trPr>
          <w:trHeight w:val="20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ind w:left="126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13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Доля модернизированных</w:t>
            </w:r>
          </w:p>
          <w:p w:rsidR="00103E10" w:rsidRPr="00962B37" w:rsidRDefault="00103E10" w:rsidP="00103E10">
            <w:pPr>
              <w:pStyle w:val="TableParagraph"/>
              <w:ind w:left="177" w:right="114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испытательныхлабораторийот общегоколичества</w:t>
            </w:r>
          </w:p>
          <w:p w:rsidR="00103E10" w:rsidRPr="00962B37" w:rsidRDefault="00103E10" w:rsidP="00103E10">
            <w:pPr>
              <w:pStyle w:val="TableParagraph"/>
              <w:ind w:left="177" w:right="108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испытательныхлабораторийкуровню2020года(2020год</w:t>
            </w:r>
          </w:p>
          <w:p w:rsidR="00103E10" w:rsidRPr="00962B37" w:rsidRDefault="00103E10" w:rsidP="00103E10">
            <w:pPr>
              <w:pStyle w:val="TableParagraph"/>
              <w:ind w:left="17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20"/>
                <w:sz w:val="16"/>
                <w:szCs w:val="16"/>
                <w:lang w:val="ru-RU"/>
              </w:rPr>
              <w:t>–915)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14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%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2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6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sz w:val="14"/>
                <w:szCs w:val="14"/>
                <w:lang w:val="ru-RU"/>
              </w:rPr>
              <w:t>6</w:t>
            </w:r>
            <w:r>
              <w:rPr>
                <w:rFonts w:ascii="Arial" w:hAnsi="Arial" w:cs="Arial"/>
                <w:i/>
                <w:sz w:val="14"/>
                <w:szCs w:val="14"/>
                <w:lang w:val="ru-RU"/>
              </w:rPr>
              <w:t>,</w:t>
            </w:r>
            <w:r w:rsidRPr="00962B37">
              <w:rPr>
                <w:rFonts w:ascii="Arial" w:hAnsi="Arial" w:cs="Arial"/>
                <w:i/>
                <w:sz w:val="14"/>
                <w:szCs w:val="14"/>
                <w:lang w:val="ru-RU"/>
              </w:rPr>
              <w:t>7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11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6253EE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8,4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15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19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20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23"/>
              <w:jc w:val="center"/>
              <w:rPr>
                <w:rFonts w:ascii="Arial" w:hAnsi="Arial" w:cs="Arial"/>
                <w:i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i/>
                <w:w w:val="105"/>
                <w:sz w:val="14"/>
                <w:szCs w:val="14"/>
                <w:lang w:val="ru-RU"/>
              </w:rPr>
              <w:t>30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</w:tr>
    </w:tbl>
    <w:p w:rsidR="000A3EBF" w:rsidRPr="00962B37" w:rsidRDefault="000A3EBF" w:rsidP="004421D9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0A3EBF" w:rsidRPr="00962B37" w:rsidRDefault="000A3EBF" w:rsidP="004421D9">
      <w:pPr>
        <w:jc w:val="both"/>
        <w:rPr>
          <w:rFonts w:ascii="Arial" w:hAnsi="Arial" w:cs="Arial"/>
          <w:sz w:val="24"/>
          <w:szCs w:val="24"/>
        </w:rPr>
      </w:pPr>
    </w:p>
    <w:p w:rsidR="006A71A9" w:rsidRPr="00AF62CF" w:rsidRDefault="006A71A9" w:rsidP="004421D9">
      <w:pPr>
        <w:jc w:val="both"/>
        <w:rPr>
          <w:rFonts w:ascii="Arial" w:hAnsi="Arial" w:cs="Arial"/>
          <w:sz w:val="20"/>
          <w:szCs w:val="24"/>
        </w:rPr>
      </w:pPr>
    </w:p>
    <w:p w:rsidR="003E525C" w:rsidRPr="003E525C" w:rsidRDefault="003E525C" w:rsidP="003E525C">
      <w:pPr>
        <w:pStyle w:val="a4"/>
        <w:ind w:left="1430"/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3E525C" w:rsidRPr="003E525C" w:rsidRDefault="003E525C" w:rsidP="003E525C">
      <w:pPr>
        <w:pStyle w:val="a4"/>
        <w:ind w:left="1430"/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14594C" w:rsidRDefault="0014594C" w:rsidP="0014594C">
      <w:pPr>
        <w:pStyle w:val="a4"/>
        <w:ind w:left="1287"/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A3EBF" w:rsidRPr="00962B37" w:rsidRDefault="000A3EBF" w:rsidP="00B5330B">
      <w:pPr>
        <w:pStyle w:val="a4"/>
        <w:numPr>
          <w:ilvl w:val="1"/>
          <w:numId w:val="1"/>
        </w:num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 xml:space="preserve">Национальный проект по развитию предпринимательства </w:t>
      </w:r>
    </w:p>
    <w:p w:rsidR="000A3EBF" w:rsidRPr="00AF62CF" w:rsidRDefault="000A3EBF" w:rsidP="004421D9">
      <w:pPr>
        <w:pStyle w:val="a3"/>
        <w:rPr>
          <w:rFonts w:ascii="Arial" w:hAnsi="Arial" w:cs="Arial"/>
          <w:sz w:val="16"/>
          <w:szCs w:val="24"/>
          <w:lang w:val="ru-RU"/>
        </w:rPr>
      </w:pPr>
    </w:p>
    <w:tbl>
      <w:tblPr>
        <w:tblStyle w:val="TableNormal1"/>
        <w:tblW w:w="10497" w:type="dxa"/>
        <w:tblInd w:w="294" w:type="dxa"/>
        <w:tblBorders>
          <w:top w:val="dashSmallGap" w:sz="4" w:space="0" w:color="C55811"/>
          <w:left w:val="dashSmallGap" w:sz="4" w:space="0" w:color="C55811"/>
          <w:bottom w:val="dashSmallGap" w:sz="4" w:space="0" w:color="C55811"/>
          <w:right w:val="dashSmallGap" w:sz="4" w:space="0" w:color="C55811"/>
          <w:insideH w:val="dashSmallGap" w:sz="4" w:space="0" w:color="C55811"/>
          <w:insideV w:val="dashSmallGap" w:sz="4" w:space="0" w:color="C55811"/>
        </w:tblBorders>
        <w:tblLayout w:type="fixed"/>
        <w:tblLook w:val="01E0"/>
      </w:tblPr>
      <w:tblGrid>
        <w:gridCol w:w="420"/>
        <w:gridCol w:w="2552"/>
        <w:gridCol w:w="708"/>
        <w:gridCol w:w="881"/>
        <w:gridCol w:w="734"/>
        <w:gridCol w:w="512"/>
        <w:gridCol w:w="676"/>
        <w:gridCol w:w="453"/>
        <w:gridCol w:w="734"/>
        <w:gridCol w:w="453"/>
        <w:gridCol w:w="734"/>
        <w:gridCol w:w="453"/>
        <w:gridCol w:w="734"/>
        <w:gridCol w:w="453"/>
      </w:tblGrid>
      <w:tr w:rsidR="000A3EBF" w:rsidRPr="00962B37" w:rsidTr="001B6B86">
        <w:trPr>
          <w:trHeight w:val="290"/>
        </w:trPr>
        <w:tc>
          <w:tcPr>
            <w:tcW w:w="420" w:type="dxa"/>
            <w:vMerge w:val="restart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0A3EBF" w:rsidRPr="00962B37" w:rsidRDefault="000A3EBF" w:rsidP="0033256E">
            <w:pPr>
              <w:pStyle w:val="TableParagraph"/>
              <w:ind w:left="45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6"/>
                <w:sz w:val="16"/>
                <w:szCs w:val="16"/>
                <w:lang w:val="ru-RU"/>
              </w:rPr>
              <w:t>№</w:t>
            </w:r>
          </w:p>
        </w:tc>
        <w:tc>
          <w:tcPr>
            <w:tcW w:w="2552" w:type="dxa"/>
            <w:vMerge w:val="restart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0A3EBF" w:rsidRPr="00962B37" w:rsidRDefault="000A3EBF" w:rsidP="0033256E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6"/>
                <w:szCs w:val="16"/>
                <w:lang w:val="ru-RU"/>
              </w:rPr>
              <w:t>Показателирезультатов</w:t>
            </w:r>
          </w:p>
        </w:tc>
        <w:tc>
          <w:tcPr>
            <w:tcW w:w="708" w:type="dxa"/>
            <w:vMerge w:val="restart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0A3EBF" w:rsidRPr="00962B37" w:rsidRDefault="000A3EBF" w:rsidP="0033256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ед</w:t>
            </w:r>
            <w:r w:rsidR="00074E9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.</w:t>
            </w: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изм</w:t>
            </w:r>
            <w:r w:rsidR="00074E9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.</w:t>
            </w:r>
          </w:p>
        </w:tc>
        <w:tc>
          <w:tcPr>
            <w:tcW w:w="881" w:type="dxa"/>
            <w:vMerge w:val="restart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0A3EBF" w:rsidRPr="00962B37" w:rsidRDefault="000A3EBF" w:rsidP="00CD7F7B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6"/>
                <w:szCs w:val="16"/>
                <w:lang w:val="ru-RU"/>
              </w:rPr>
              <w:t>2020год</w:t>
            </w:r>
          </w:p>
        </w:tc>
        <w:tc>
          <w:tcPr>
            <w:tcW w:w="1246" w:type="dxa"/>
            <w:gridSpan w:val="2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0A3EBF" w:rsidRPr="00962B37" w:rsidRDefault="000A3EBF" w:rsidP="0033256E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6"/>
                <w:szCs w:val="16"/>
                <w:lang w:val="ru-RU"/>
              </w:rPr>
              <w:t>2021год</w:t>
            </w:r>
          </w:p>
        </w:tc>
        <w:tc>
          <w:tcPr>
            <w:tcW w:w="1129" w:type="dxa"/>
            <w:gridSpan w:val="2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0A3EBF" w:rsidRPr="00962B37" w:rsidRDefault="000A3EBF" w:rsidP="0033256E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6"/>
                <w:szCs w:val="16"/>
                <w:lang w:val="ru-RU"/>
              </w:rPr>
              <w:t>2022год</w:t>
            </w:r>
          </w:p>
        </w:tc>
        <w:tc>
          <w:tcPr>
            <w:tcW w:w="1187" w:type="dxa"/>
            <w:gridSpan w:val="2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0A3EBF" w:rsidRPr="00962B37" w:rsidRDefault="000A3EBF" w:rsidP="0033256E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6"/>
                <w:szCs w:val="16"/>
                <w:lang w:val="ru-RU"/>
              </w:rPr>
              <w:t>2023год</w:t>
            </w:r>
          </w:p>
        </w:tc>
        <w:tc>
          <w:tcPr>
            <w:tcW w:w="1187" w:type="dxa"/>
            <w:gridSpan w:val="2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0A3EBF" w:rsidRPr="00962B37" w:rsidRDefault="000A3EBF" w:rsidP="0033256E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6"/>
                <w:szCs w:val="16"/>
                <w:lang w:val="ru-RU"/>
              </w:rPr>
              <w:t>2024год</w:t>
            </w:r>
          </w:p>
        </w:tc>
        <w:tc>
          <w:tcPr>
            <w:tcW w:w="1187" w:type="dxa"/>
            <w:gridSpan w:val="2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0A3EBF" w:rsidRPr="00962B37" w:rsidRDefault="000A3EBF" w:rsidP="0033256E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6"/>
                <w:szCs w:val="16"/>
                <w:lang w:val="ru-RU"/>
              </w:rPr>
              <w:t>2025год</w:t>
            </w:r>
          </w:p>
        </w:tc>
      </w:tr>
      <w:tr w:rsidR="000A3EBF" w:rsidRPr="00962B37" w:rsidTr="001B6B86">
        <w:trPr>
          <w:trHeight w:val="246"/>
        </w:trPr>
        <w:tc>
          <w:tcPr>
            <w:tcW w:w="420" w:type="dxa"/>
            <w:vMerge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</w:tcPr>
          <w:p w:rsidR="000A3EBF" w:rsidRPr="00962B37" w:rsidRDefault="000A3EBF" w:rsidP="004421D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552" w:type="dxa"/>
            <w:vMerge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</w:tcPr>
          <w:p w:rsidR="000A3EBF" w:rsidRPr="00962B37" w:rsidRDefault="000A3EBF" w:rsidP="004421D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708" w:type="dxa"/>
            <w:vMerge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</w:tcPr>
          <w:p w:rsidR="000A3EBF" w:rsidRPr="00962B37" w:rsidRDefault="000A3EBF" w:rsidP="004421D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881" w:type="dxa"/>
            <w:vMerge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</w:tcPr>
          <w:p w:rsidR="000A3EBF" w:rsidRPr="00962B37" w:rsidRDefault="000A3EBF" w:rsidP="004421D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734" w:type="dxa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0A3EBF" w:rsidRPr="00962B37" w:rsidRDefault="000A3EBF" w:rsidP="00CD7F7B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12" w:type="dxa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0A3EBF" w:rsidRPr="00962B37" w:rsidRDefault="000A3EBF" w:rsidP="00CD7F7B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676" w:type="dxa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0A3EBF" w:rsidRPr="00962B37" w:rsidRDefault="000A3EBF" w:rsidP="00CD7F7B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453" w:type="dxa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0A3EBF" w:rsidRPr="00962B37" w:rsidRDefault="000A3EBF" w:rsidP="00CD7F7B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734" w:type="dxa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0A3EBF" w:rsidRPr="00962B37" w:rsidRDefault="000A3EBF" w:rsidP="00CD7F7B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453" w:type="dxa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0A3EBF" w:rsidRPr="00962B37" w:rsidRDefault="000A3EBF" w:rsidP="00CD7F7B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734" w:type="dxa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0A3EBF" w:rsidRPr="00962B37" w:rsidRDefault="000A3EBF" w:rsidP="00CD7F7B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453" w:type="dxa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0A3EBF" w:rsidRPr="00962B37" w:rsidRDefault="000A3EBF" w:rsidP="00CD7F7B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734" w:type="dxa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0A3EBF" w:rsidRPr="00962B37" w:rsidRDefault="000A3EBF" w:rsidP="00CD7F7B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453" w:type="dxa"/>
            <w:tcBorders>
              <w:top w:val="single" w:sz="4" w:space="0" w:color="833B0C"/>
              <w:left w:val="single" w:sz="4" w:space="0" w:color="833B0C"/>
              <w:bottom w:val="single" w:sz="4" w:space="0" w:color="833B0C"/>
              <w:right w:val="single" w:sz="4" w:space="0" w:color="833B0C"/>
            </w:tcBorders>
            <w:shd w:val="clear" w:color="auto" w:fill="C55811"/>
            <w:vAlign w:val="center"/>
          </w:tcPr>
          <w:p w:rsidR="000A3EBF" w:rsidRPr="00962B37" w:rsidRDefault="000A3EBF" w:rsidP="00CD7F7B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факт</w:t>
            </w:r>
          </w:p>
        </w:tc>
      </w:tr>
      <w:tr w:rsidR="00103E10" w:rsidRPr="00962B37" w:rsidTr="001B6B86">
        <w:trPr>
          <w:trHeight w:val="20"/>
        </w:trPr>
        <w:tc>
          <w:tcPr>
            <w:tcW w:w="420" w:type="dxa"/>
            <w:tcBorders>
              <w:top w:val="single" w:sz="4" w:space="0" w:color="833B0C"/>
              <w:left w:val="single" w:sz="4" w:space="0" w:color="833B0C"/>
            </w:tcBorders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ind w:left="2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1</w:t>
            </w:r>
          </w:p>
        </w:tc>
        <w:tc>
          <w:tcPr>
            <w:tcW w:w="2552" w:type="dxa"/>
            <w:tcBorders>
              <w:top w:val="single" w:sz="4" w:space="0" w:color="833B0C"/>
            </w:tcBorders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ind w:lef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Увеличениедолилиц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</w:p>
          <w:p w:rsidR="00103E10" w:rsidRPr="00962B37" w:rsidRDefault="00103E10" w:rsidP="00103E10">
            <w:pPr>
              <w:pStyle w:val="TableParagraph"/>
              <w:ind w:left="180" w:right="6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открывшихсобственноедело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после обучения в рамкахпроекта"БастауБизнес"</w:t>
            </w:r>
          </w:p>
        </w:tc>
        <w:tc>
          <w:tcPr>
            <w:tcW w:w="708" w:type="dxa"/>
            <w:tcBorders>
              <w:top w:val="single" w:sz="4" w:space="0" w:color="833B0C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16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881" w:type="dxa"/>
            <w:tcBorders>
              <w:top w:val="single" w:sz="4" w:space="0" w:color="833B0C"/>
            </w:tcBorders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8" w:right="46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30</w:t>
            </w:r>
            <w:r>
              <w:rPr>
                <w:rFonts w:ascii="Arial" w:hAnsi="Arial" w:cs="Arial"/>
                <w:sz w:val="18"/>
              </w:rPr>
              <w:t>,</w:t>
            </w:r>
            <w:r w:rsidRPr="001B6B86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734" w:type="dxa"/>
            <w:tcBorders>
              <w:top w:val="single" w:sz="4" w:space="0" w:color="833B0C"/>
            </w:tcBorders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4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35</w:t>
            </w:r>
            <w:r>
              <w:rPr>
                <w:rFonts w:ascii="Arial" w:hAnsi="Arial" w:cs="Arial"/>
                <w:sz w:val="18"/>
              </w:rPr>
              <w:t>,</w:t>
            </w:r>
            <w:r w:rsidRPr="001B6B86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512" w:type="dxa"/>
            <w:tcBorders>
              <w:top w:val="single" w:sz="4" w:space="0" w:color="833B0C"/>
            </w:tcBorders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>,</w:t>
            </w:r>
            <w:r w:rsidRPr="001B6B86"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676" w:type="dxa"/>
            <w:tcBorders>
              <w:top w:val="single" w:sz="4" w:space="0" w:color="833B0C"/>
            </w:tcBorders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5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>,</w:t>
            </w:r>
            <w:r w:rsidRPr="001B6B86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453" w:type="dxa"/>
            <w:tcBorders>
              <w:top w:val="single" w:sz="4" w:space="0" w:color="833B0C"/>
            </w:tcBorders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sz w:val="18"/>
                <w:szCs w:val="16"/>
                <w:lang w:val="ru-RU"/>
              </w:rPr>
              <w:t>40,4</w:t>
            </w:r>
          </w:p>
        </w:tc>
        <w:tc>
          <w:tcPr>
            <w:tcW w:w="734" w:type="dxa"/>
            <w:tcBorders>
              <w:top w:val="single" w:sz="4" w:space="0" w:color="833B0C"/>
            </w:tcBorders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7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>,</w:t>
            </w:r>
            <w:r w:rsidRPr="001B6B86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453" w:type="dxa"/>
            <w:tcBorders>
              <w:top w:val="single" w:sz="4" w:space="0" w:color="833B0C"/>
            </w:tcBorders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tcBorders>
              <w:top w:val="single" w:sz="4" w:space="0" w:color="833B0C"/>
            </w:tcBorders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8" w:right="66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>,</w:t>
            </w:r>
            <w:r w:rsidRPr="001B6B86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453" w:type="dxa"/>
            <w:tcBorders>
              <w:top w:val="single" w:sz="4" w:space="0" w:color="833B0C"/>
            </w:tcBorders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tcBorders>
              <w:top w:val="single" w:sz="4" w:space="0" w:color="833B0C"/>
            </w:tcBorders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8" w:right="64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>,</w:t>
            </w:r>
            <w:r w:rsidRPr="001B6B86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453" w:type="dxa"/>
            <w:tcBorders>
              <w:top w:val="single" w:sz="4" w:space="0" w:color="833B0C"/>
            </w:tcBorders>
            <w:shd w:val="clear" w:color="auto" w:fill="FDE9D9" w:themeFill="accent6" w:themeFillTint="33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1B6B86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</w:tcPr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ind w:left="2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2</w:t>
            </w:r>
          </w:p>
        </w:tc>
        <w:tc>
          <w:tcPr>
            <w:tcW w:w="2552" w:type="dxa"/>
          </w:tcPr>
          <w:p w:rsidR="00103E10" w:rsidRPr="00962B37" w:rsidRDefault="00103E10" w:rsidP="00103E10">
            <w:pPr>
              <w:pStyle w:val="TableParagraph"/>
              <w:ind w:left="180" w:right="14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Количество субъектовпредпринимательства</w:t>
            </w:r>
            <w:r>
              <w:rPr>
                <w:rFonts w:ascii="Arial" w:hAnsi="Arial" w:cs="Arial"/>
                <w:w w:val="105"/>
                <w:sz w:val="16"/>
                <w:szCs w:val="16"/>
                <w:lang w:val="tr-TR"/>
              </w:rPr>
              <w:t>,</w:t>
            </w: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получивших нефинансовые</w:t>
            </w:r>
          </w:p>
          <w:p w:rsidR="00103E10" w:rsidRPr="00962B37" w:rsidRDefault="00103E10" w:rsidP="00103E10">
            <w:pPr>
              <w:pStyle w:val="TableParagraph"/>
              <w:ind w:lef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мерыподдержки</w:t>
            </w:r>
          </w:p>
        </w:tc>
        <w:tc>
          <w:tcPr>
            <w:tcW w:w="708" w:type="dxa"/>
            <w:vAlign w:val="center"/>
          </w:tcPr>
          <w:p w:rsidR="00103E10" w:rsidRPr="001B6B86" w:rsidRDefault="00103E10" w:rsidP="00103E10">
            <w:pPr>
              <w:pStyle w:val="TableParagraph"/>
              <w:ind w:left="93" w:right="76"/>
              <w:jc w:val="center"/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Ед</w:t>
            </w:r>
            <w:r>
              <w:rPr>
                <w:rFonts w:ascii="Arial" w:hAnsi="Arial" w:cs="Arial"/>
                <w:sz w:val="16"/>
                <w:szCs w:val="16"/>
                <w:lang w:val="tr-TR"/>
              </w:rPr>
              <w:t>.</w:t>
            </w:r>
          </w:p>
        </w:tc>
        <w:tc>
          <w:tcPr>
            <w:tcW w:w="881" w:type="dxa"/>
            <w:vAlign w:val="center"/>
          </w:tcPr>
          <w:p w:rsidR="00103E10" w:rsidRPr="001B6B86" w:rsidRDefault="00103E10" w:rsidP="00103E10">
            <w:pPr>
              <w:pStyle w:val="TableParagraph"/>
              <w:ind w:left="78" w:right="46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136 491</w:t>
            </w: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74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177 445</w:t>
            </w:r>
          </w:p>
        </w:tc>
        <w:tc>
          <w:tcPr>
            <w:tcW w:w="512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196 000</w:t>
            </w:r>
          </w:p>
        </w:tc>
        <w:tc>
          <w:tcPr>
            <w:tcW w:w="676" w:type="dxa"/>
            <w:vAlign w:val="center"/>
          </w:tcPr>
          <w:p w:rsidR="00103E10" w:rsidRPr="001B6B86" w:rsidRDefault="00103E10" w:rsidP="00103E10">
            <w:pPr>
              <w:pStyle w:val="TableParagraph"/>
              <w:ind w:left="75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115 160</w:t>
            </w:r>
          </w:p>
        </w:tc>
        <w:tc>
          <w:tcPr>
            <w:tcW w:w="453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7D6195">
              <w:rPr>
                <w:rFonts w:ascii="Arial" w:hAnsi="Arial" w:cs="Arial"/>
                <w:sz w:val="18"/>
                <w:szCs w:val="16"/>
                <w:lang w:val="ru-RU"/>
              </w:rPr>
              <w:t>158 234</w:t>
            </w: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77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115 160</w:t>
            </w:r>
          </w:p>
        </w:tc>
        <w:tc>
          <w:tcPr>
            <w:tcW w:w="453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78" w:right="66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115 160</w:t>
            </w:r>
          </w:p>
        </w:tc>
        <w:tc>
          <w:tcPr>
            <w:tcW w:w="453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78" w:right="64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115 015</w:t>
            </w:r>
          </w:p>
        </w:tc>
        <w:tc>
          <w:tcPr>
            <w:tcW w:w="453" w:type="dxa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1B6B86" w:rsidTr="001B6B86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ind w:left="2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3</w:t>
            </w:r>
          </w:p>
        </w:tc>
        <w:tc>
          <w:tcPr>
            <w:tcW w:w="2552" w:type="dxa"/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ind w:left="180" w:right="24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Увеличение доли лиц</w:t>
            </w:r>
            <w:r>
              <w:rPr>
                <w:rFonts w:ascii="Arial" w:hAnsi="Arial" w:cs="Arial"/>
                <w:w w:val="105"/>
                <w:sz w:val="16"/>
                <w:szCs w:val="16"/>
                <w:lang w:val="tr-TR"/>
              </w:rPr>
              <w:t>,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трудоустроенных напостоянныерабочиеместапослеорганизации</w:t>
            </w:r>
          </w:p>
          <w:p w:rsidR="00103E10" w:rsidRPr="00962B37" w:rsidRDefault="00103E10" w:rsidP="00103E10">
            <w:pPr>
              <w:pStyle w:val="TableParagraph"/>
              <w:ind w:lef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субсидируемыхрабочихмест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16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881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5" w:right="46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  <w:lang w:val="ru-RU"/>
              </w:rPr>
              <w:t>47</w:t>
            </w: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1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  <w:lang w:val="ru-RU"/>
              </w:rPr>
              <w:t>50</w:t>
            </w:r>
          </w:p>
        </w:tc>
        <w:tc>
          <w:tcPr>
            <w:tcW w:w="512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  <w:lang w:val="ru-RU"/>
              </w:rPr>
              <w:t>40</w:t>
            </w:r>
            <w:r>
              <w:rPr>
                <w:rFonts w:ascii="Arial" w:hAnsi="Arial" w:cs="Arial"/>
                <w:sz w:val="18"/>
                <w:lang w:val="ru-RU"/>
              </w:rPr>
              <w:t>,</w:t>
            </w:r>
            <w:r w:rsidRPr="001B6B86">
              <w:rPr>
                <w:rFonts w:ascii="Arial" w:hAnsi="Arial" w:cs="Arial"/>
                <w:sz w:val="18"/>
                <w:lang w:val="ru-RU"/>
              </w:rPr>
              <w:t>5</w:t>
            </w:r>
          </w:p>
        </w:tc>
        <w:tc>
          <w:tcPr>
            <w:tcW w:w="676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2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  <w:lang w:val="ru-RU"/>
              </w:rPr>
              <w:t>55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sz w:val="18"/>
                <w:szCs w:val="16"/>
                <w:lang w:val="ru-RU"/>
              </w:rPr>
              <w:t>55</w:t>
            </w: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4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  <w:lang w:val="ru-RU"/>
              </w:rPr>
              <w:t>60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7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  <w:lang w:val="ru-RU"/>
              </w:rPr>
              <w:t>65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8" w:right="67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  <w:lang w:val="ru-RU"/>
              </w:rPr>
              <w:t>70</w:t>
            </w:r>
          </w:p>
        </w:tc>
        <w:tc>
          <w:tcPr>
            <w:tcW w:w="453" w:type="dxa"/>
            <w:shd w:val="clear" w:color="auto" w:fill="FDE9D9" w:themeFill="accent6" w:themeFillTint="33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1B6B86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</w:tcPr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ind w:left="2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4</w:t>
            </w:r>
          </w:p>
        </w:tc>
        <w:tc>
          <w:tcPr>
            <w:tcW w:w="2552" w:type="dxa"/>
          </w:tcPr>
          <w:p w:rsidR="00103E10" w:rsidRPr="00962B37" w:rsidRDefault="00103E10" w:rsidP="00103E10">
            <w:pPr>
              <w:pStyle w:val="TableParagraph"/>
              <w:ind w:lef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Увеличение доли частногосекторавсоставепредприятий</w:t>
            </w:r>
            <w:r>
              <w:rPr>
                <w:rFonts w:ascii="Arial" w:hAnsi="Arial" w:cs="Arial"/>
                <w:w w:val="105"/>
                <w:sz w:val="16"/>
                <w:szCs w:val="16"/>
                <w:lang w:val="tr-TR"/>
              </w:rPr>
              <w:t>,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участвующихв</w:t>
            </w: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организации субсидируемых 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рабочихмест</w:t>
            </w:r>
          </w:p>
        </w:tc>
        <w:tc>
          <w:tcPr>
            <w:tcW w:w="708" w:type="dxa"/>
            <w:vAlign w:val="center"/>
          </w:tcPr>
          <w:p w:rsidR="00103E10" w:rsidRPr="00962B37" w:rsidRDefault="00103E10" w:rsidP="00103E10">
            <w:pPr>
              <w:pStyle w:val="TableParagraph"/>
              <w:ind w:left="16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881" w:type="dxa"/>
            <w:vAlign w:val="center"/>
          </w:tcPr>
          <w:p w:rsidR="00103E10" w:rsidRPr="001B6B86" w:rsidRDefault="00103E10" w:rsidP="00103E10">
            <w:pPr>
              <w:pStyle w:val="TableParagraph"/>
              <w:ind w:left="75" w:right="46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50</w:t>
            </w: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71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54</w:t>
            </w:r>
          </w:p>
        </w:tc>
        <w:tc>
          <w:tcPr>
            <w:tcW w:w="512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>,</w:t>
            </w:r>
            <w:r w:rsidRPr="001B6B86"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676" w:type="dxa"/>
            <w:vAlign w:val="center"/>
          </w:tcPr>
          <w:p w:rsidR="00103E10" w:rsidRPr="001B6B86" w:rsidRDefault="00103E10" w:rsidP="00103E10">
            <w:pPr>
              <w:pStyle w:val="TableParagraph"/>
              <w:ind w:left="72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58</w:t>
            </w:r>
          </w:p>
        </w:tc>
        <w:tc>
          <w:tcPr>
            <w:tcW w:w="453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sz w:val="18"/>
                <w:szCs w:val="16"/>
                <w:lang w:val="ru-RU"/>
              </w:rPr>
              <w:t>58</w:t>
            </w: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74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62</w:t>
            </w:r>
          </w:p>
        </w:tc>
        <w:tc>
          <w:tcPr>
            <w:tcW w:w="453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77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66</w:t>
            </w:r>
          </w:p>
        </w:tc>
        <w:tc>
          <w:tcPr>
            <w:tcW w:w="453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78" w:right="67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70</w:t>
            </w:r>
          </w:p>
        </w:tc>
        <w:tc>
          <w:tcPr>
            <w:tcW w:w="453" w:type="dxa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1B6B86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ind w:left="2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5</w:t>
            </w:r>
          </w:p>
        </w:tc>
        <w:tc>
          <w:tcPr>
            <w:tcW w:w="2552" w:type="dxa"/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ind w:lef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Повышение уровнятрудоустройства послекраткосрочного</w:t>
            </w: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профессиональногообучения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16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881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5" w:right="46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52</w:t>
            </w: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1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55</w:t>
            </w:r>
          </w:p>
        </w:tc>
        <w:tc>
          <w:tcPr>
            <w:tcW w:w="512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86</w:t>
            </w:r>
            <w:r>
              <w:rPr>
                <w:rFonts w:ascii="Arial" w:hAnsi="Arial" w:cs="Arial"/>
                <w:sz w:val="18"/>
              </w:rPr>
              <w:t>,</w:t>
            </w:r>
            <w:r w:rsidRPr="001B6B86"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676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2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60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7D6195">
              <w:rPr>
                <w:rFonts w:ascii="Arial" w:hAnsi="Arial" w:cs="Arial"/>
                <w:sz w:val="18"/>
                <w:szCs w:val="16"/>
                <w:lang w:val="ru-RU"/>
              </w:rPr>
              <w:t>89,9</w:t>
            </w: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4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65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7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75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8" w:right="67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80</w:t>
            </w:r>
          </w:p>
        </w:tc>
        <w:tc>
          <w:tcPr>
            <w:tcW w:w="453" w:type="dxa"/>
            <w:shd w:val="clear" w:color="auto" w:fill="FDE9D9" w:themeFill="accent6" w:themeFillTint="33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1B6B86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</w:tcPr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ind w:left="2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6</w:t>
            </w:r>
          </w:p>
        </w:tc>
        <w:tc>
          <w:tcPr>
            <w:tcW w:w="2552" w:type="dxa"/>
          </w:tcPr>
          <w:p w:rsidR="00103E10" w:rsidRPr="00962B37" w:rsidRDefault="00103E10" w:rsidP="00103E10">
            <w:pPr>
              <w:pStyle w:val="TableParagraph"/>
              <w:ind w:lef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2"/>
                <w:w w:val="105"/>
                <w:sz w:val="16"/>
                <w:szCs w:val="16"/>
                <w:lang w:val="ru-RU"/>
              </w:rPr>
              <w:t xml:space="preserve">Снижение </w:t>
            </w: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регуляторной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нагрузки на МСП путеминвентаризации</w:t>
            </w:r>
          </w:p>
          <w:p w:rsidR="00103E10" w:rsidRPr="00962B37" w:rsidRDefault="00103E10" w:rsidP="00103E10">
            <w:pPr>
              <w:pStyle w:val="TableParagraph"/>
              <w:ind w:lef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обязательных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требований</w:t>
            </w:r>
          </w:p>
        </w:tc>
        <w:tc>
          <w:tcPr>
            <w:tcW w:w="708" w:type="dxa"/>
            <w:vAlign w:val="center"/>
          </w:tcPr>
          <w:p w:rsidR="00103E10" w:rsidRPr="00962B37" w:rsidRDefault="00103E10" w:rsidP="00103E10">
            <w:pPr>
              <w:pStyle w:val="TableParagraph"/>
              <w:ind w:left="16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881" w:type="dxa"/>
            <w:vAlign w:val="center"/>
          </w:tcPr>
          <w:p w:rsidR="00103E10" w:rsidRPr="001B6B86" w:rsidRDefault="00103E10" w:rsidP="00103E10">
            <w:pPr>
              <w:pStyle w:val="TableParagraph"/>
              <w:ind w:left="31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5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512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676" w:type="dxa"/>
            <w:vAlign w:val="center"/>
          </w:tcPr>
          <w:p w:rsidR="00103E10" w:rsidRPr="001B6B86" w:rsidRDefault="00103E10" w:rsidP="00103E10">
            <w:pPr>
              <w:pStyle w:val="TableParagraph"/>
              <w:ind w:left="5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453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sz w:val="18"/>
                <w:szCs w:val="16"/>
                <w:lang w:val="ru-RU"/>
              </w:rPr>
              <w:t>-</w:t>
            </w: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74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40</w:t>
            </w:r>
          </w:p>
        </w:tc>
        <w:tc>
          <w:tcPr>
            <w:tcW w:w="453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77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100</w:t>
            </w:r>
          </w:p>
        </w:tc>
        <w:tc>
          <w:tcPr>
            <w:tcW w:w="453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78" w:right="67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100</w:t>
            </w:r>
          </w:p>
        </w:tc>
        <w:tc>
          <w:tcPr>
            <w:tcW w:w="453" w:type="dxa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1B6B86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ind w:left="2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7</w:t>
            </w:r>
          </w:p>
        </w:tc>
        <w:tc>
          <w:tcPr>
            <w:tcW w:w="2552" w:type="dxa"/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ind w:lef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Снижение 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количестваинформационных</w:t>
            </w: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инстру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tr-TR"/>
              </w:rPr>
              <w:t>-</w:t>
            </w: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ментов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(отчетовбизнеса)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93" w:right="76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ед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</w:p>
        </w:tc>
        <w:tc>
          <w:tcPr>
            <w:tcW w:w="881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5" w:right="46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439</w:t>
            </w: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1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435</w:t>
            </w:r>
          </w:p>
        </w:tc>
        <w:tc>
          <w:tcPr>
            <w:tcW w:w="512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435</w:t>
            </w:r>
          </w:p>
        </w:tc>
        <w:tc>
          <w:tcPr>
            <w:tcW w:w="676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2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400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7D6195">
              <w:rPr>
                <w:rFonts w:ascii="Arial" w:hAnsi="Arial" w:cs="Arial"/>
                <w:sz w:val="18"/>
                <w:szCs w:val="16"/>
                <w:lang w:val="ru-RU"/>
              </w:rPr>
              <w:t>383</w:t>
            </w: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4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360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7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330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8" w:right="67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290</w:t>
            </w:r>
          </w:p>
        </w:tc>
        <w:tc>
          <w:tcPr>
            <w:tcW w:w="453" w:type="dxa"/>
            <w:shd w:val="clear" w:color="auto" w:fill="FDE9D9" w:themeFill="accent6" w:themeFillTint="33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1B6B86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</w:tcPr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ind w:left="2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8</w:t>
            </w:r>
          </w:p>
        </w:tc>
        <w:tc>
          <w:tcPr>
            <w:tcW w:w="2552" w:type="dxa"/>
          </w:tcPr>
          <w:p w:rsidR="00103E10" w:rsidRPr="00962B37" w:rsidRDefault="00103E10" w:rsidP="00103E10">
            <w:pPr>
              <w:pStyle w:val="TableParagraph"/>
              <w:ind w:left="180" w:right="43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Увеличение долигосударственных услуг для</w:t>
            </w:r>
            <w:r w:rsidRPr="00962B37">
              <w:rPr>
                <w:rFonts w:ascii="Arial" w:hAnsi="Arial" w:cs="Arial"/>
                <w:spacing w:val="-2"/>
                <w:w w:val="105"/>
                <w:sz w:val="16"/>
                <w:szCs w:val="16"/>
                <w:lang w:val="ru-RU"/>
              </w:rPr>
              <w:t>предпринимателей</w:t>
            </w:r>
            <w:r>
              <w:rPr>
                <w:rFonts w:ascii="Arial" w:hAnsi="Arial" w:cs="Arial"/>
                <w:spacing w:val="-2"/>
                <w:w w:val="105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оказанных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посредствомпортала "Правительстводлябизнеса"</w:t>
            </w:r>
          </w:p>
        </w:tc>
        <w:tc>
          <w:tcPr>
            <w:tcW w:w="708" w:type="dxa"/>
            <w:vAlign w:val="center"/>
          </w:tcPr>
          <w:p w:rsidR="00103E10" w:rsidRPr="00962B37" w:rsidRDefault="00103E10" w:rsidP="00103E10">
            <w:pPr>
              <w:pStyle w:val="TableParagraph"/>
              <w:ind w:left="16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881" w:type="dxa"/>
            <w:vAlign w:val="center"/>
          </w:tcPr>
          <w:p w:rsidR="00103E10" w:rsidRPr="001B6B86" w:rsidRDefault="00103E10" w:rsidP="00103E10">
            <w:pPr>
              <w:pStyle w:val="TableParagraph"/>
              <w:ind w:left="30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5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512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676" w:type="dxa"/>
            <w:vAlign w:val="center"/>
          </w:tcPr>
          <w:p w:rsidR="00103E10" w:rsidRPr="001B6B86" w:rsidRDefault="00103E10" w:rsidP="00103E10">
            <w:pPr>
              <w:pStyle w:val="TableParagraph"/>
              <w:ind w:left="72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10</w:t>
            </w:r>
          </w:p>
        </w:tc>
        <w:tc>
          <w:tcPr>
            <w:tcW w:w="453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sz w:val="18"/>
                <w:szCs w:val="16"/>
                <w:lang w:val="ru-RU"/>
              </w:rPr>
              <w:t>0</w:t>
            </w: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74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20</w:t>
            </w:r>
          </w:p>
        </w:tc>
        <w:tc>
          <w:tcPr>
            <w:tcW w:w="453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77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30</w:t>
            </w:r>
          </w:p>
        </w:tc>
        <w:tc>
          <w:tcPr>
            <w:tcW w:w="453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78" w:right="67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40</w:t>
            </w:r>
          </w:p>
        </w:tc>
        <w:tc>
          <w:tcPr>
            <w:tcW w:w="453" w:type="dxa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1B6B86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ind w:left="2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9</w:t>
            </w:r>
          </w:p>
        </w:tc>
        <w:tc>
          <w:tcPr>
            <w:tcW w:w="2552" w:type="dxa"/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ind w:left="180" w:right="35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Количество субъектовпредпринимательства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получивших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финансовые</w:t>
            </w:r>
          </w:p>
          <w:p w:rsidR="00103E10" w:rsidRPr="00962B37" w:rsidRDefault="00103E10" w:rsidP="00103E10">
            <w:pPr>
              <w:pStyle w:val="TableParagraph"/>
              <w:ind w:lef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мерыподдержки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93" w:right="76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ед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</w:p>
        </w:tc>
        <w:tc>
          <w:tcPr>
            <w:tcW w:w="881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8" w:right="46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22 099</w:t>
            </w: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4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30 569</w:t>
            </w:r>
          </w:p>
        </w:tc>
        <w:tc>
          <w:tcPr>
            <w:tcW w:w="512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49 817</w:t>
            </w:r>
          </w:p>
        </w:tc>
        <w:tc>
          <w:tcPr>
            <w:tcW w:w="676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5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4 554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7D6195">
              <w:rPr>
                <w:rFonts w:ascii="Arial" w:hAnsi="Arial" w:cs="Arial"/>
                <w:sz w:val="18"/>
                <w:szCs w:val="16"/>
                <w:lang w:val="ru-RU"/>
              </w:rPr>
              <w:t>46 008</w:t>
            </w: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7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4 202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8" w:right="66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5 857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8" w:right="64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6 449</w:t>
            </w:r>
          </w:p>
        </w:tc>
        <w:tc>
          <w:tcPr>
            <w:tcW w:w="453" w:type="dxa"/>
            <w:shd w:val="clear" w:color="auto" w:fill="FDE9D9" w:themeFill="accent6" w:themeFillTint="33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1B6B86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ind w:left="34" w:right="5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10</w:t>
            </w:r>
          </w:p>
        </w:tc>
        <w:tc>
          <w:tcPr>
            <w:tcW w:w="2552" w:type="dxa"/>
          </w:tcPr>
          <w:p w:rsidR="00103E10" w:rsidRPr="00962B37" w:rsidRDefault="00103E10" w:rsidP="00103E10">
            <w:pPr>
              <w:pStyle w:val="TableParagraph"/>
              <w:ind w:left="180" w:right="5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Создание новых субъектов</w:t>
            </w: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предпринимательства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населе</w:t>
            </w:r>
          </w:p>
        </w:tc>
        <w:tc>
          <w:tcPr>
            <w:tcW w:w="708" w:type="dxa"/>
            <w:vAlign w:val="center"/>
          </w:tcPr>
          <w:p w:rsidR="00103E10" w:rsidRPr="00962B37" w:rsidRDefault="00103E10" w:rsidP="00103E10">
            <w:pPr>
              <w:pStyle w:val="TableParagraph"/>
              <w:ind w:left="93" w:right="38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тыс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ед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</w:p>
        </w:tc>
        <w:tc>
          <w:tcPr>
            <w:tcW w:w="881" w:type="dxa"/>
            <w:vAlign w:val="center"/>
          </w:tcPr>
          <w:p w:rsidR="00103E10" w:rsidRPr="001B6B86" w:rsidRDefault="00103E10" w:rsidP="00103E10">
            <w:pPr>
              <w:pStyle w:val="TableParagraph"/>
              <w:ind w:left="75" w:right="46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40</w:t>
            </w: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71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7D6195">
              <w:rPr>
                <w:rFonts w:ascii="Arial" w:hAnsi="Arial" w:cs="Arial"/>
                <w:sz w:val="18"/>
                <w:lang w:val="ru-RU"/>
              </w:rPr>
              <w:t>15</w:t>
            </w:r>
          </w:p>
        </w:tc>
        <w:tc>
          <w:tcPr>
            <w:tcW w:w="512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7D6195">
              <w:rPr>
                <w:rFonts w:ascii="Arial" w:hAnsi="Arial" w:cs="Arial"/>
                <w:sz w:val="18"/>
                <w:lang w:val="ru-RU"/>
              </w:rPr>
              <w:t>39</w:t>
            </w:r>
            <w:r w:rsidRPr="001B6B86">
              <w:rPr>
                <w:rFonts w:ascii="Arial" w:hAnsi="Arial" w:cs="Arial"/>
                <w:sz w:val="18"/>
                <w:lang w:val="ru-RU"/>
              </w:rPr>
              <w:t>,</w:t>
            </w:r>
            <w:r w:rsidRPr="007D6195">
              <w:rPr>
                <w:rFonts w:ascii="Arial" w:hAnsi="Arial" w:cs="Arial"/>
                <w:sz w:val="18"/>
                <w:lang w:val="ru-RU"/>
              </w:rPr>
              <w:t>7</w:t>
            </w:r>
          </w:p>
        </w:tc>
        <w:tc>
          <w:tcPr>
            <w:tcW w:w="676" w:type="dxa"/>
            <w:vAlign w:val="center"/>
          </w:tcPr>
          <w:p w:rsidR="00103E10" w:rsidRPr="001B6B86" w:rsidRDefault="00103E10" w:rsidP="00103E10">
            <w:pPr>
              <w:pStyle w:val="TableParagraph"/>
              <w:ind w:left="72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7D6195">
              <w:rPr>
                <w:rFonts w:ascii="Arial" w:hAnsi="Arial" w:cs="Arial"/>
                <w:sz w:val="18"/>
                <w:lang w:val="ru-RU"/>
              </w:rPr>
              <w:t>10</w:t>
            </w:r>
          </w:p>
        </w:tc>
        <w:tc>
          <w:tcPr>
            <w:tcW w:w="453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7D6195">
              <w:rPr>
                <w:rFonts w:ascii="Arial" w:hAnsi="Arial" w:cs="Arial"/>
                <w:sz w:val="18"/>
                <w:szCs w:val="16"/>
                <w:lang w:val="ru-RU"/>
              </w:rPr>
              <w:t>7,824</w:t>
            </w: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74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7D6195">
              <w:rPr>
                <w:rFonts w:ascii="Arial" w:hAnsi="Arial" w:cs="Arial"/>
                <w:sz w:val="18"/>
                <w:lang w:val="ru-RU"/>
              </w:rPr>
              <w:t>10</w:t>
            </w:r>
          </w:p>
        </w:tc>
        <w:tc>
          <w:tcPr>
            <w:tcW w:w="453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77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7D6195">
              <w:rPr>
                <w:rFonts w:ascii="Arial" w:hAnsi="Arial" w:cs="Arial"/>
                <w:sz w:val="18"/>
                <w:lang w:val="ru-RU"/>
              </w:rPr>
              <w:t>10</w:t>
            </w:r>
          </w:p>
        </w:tc>
        <w:tc>
          <w:tcPr>
            <w:tcW w:w="453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78" w:right="67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7D6195">
              <w:rPr>
                <w:rFonts w:ascii="Arial" w:hAnsi="Arial" w:cs="Arial"/>
                <w:sz w:val="18"/>
                <w:lang w:val="ru-RU"/>
              </w:rPr>
              <w:t>10</w:t>
            </w:r>
          </w:p>
        </w:tc>
        <w:tc>
          <w:tcPr>
            <w:tcW w:w="453" w:type="dxa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1B6B86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ind w:left="34" w:right="5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11</w:t>
            </w:r>
          </w:p>
        </w:tc>
        <w:tc>
          <w:tcPr>
            <w:tcW w:w="2552" w:type="dxa"/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ind w:left="180" w:right="259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Увеличение количества</w:t>
            </w:r>
            <w:r w:rsidRPr="00962B37">
              <w:rPr>
                <w:rFonts w:ascii="Arial" w:hAnsi="Arial" w:cs="Arial"/>
                <w:spacing w:val="-2"/>
                <w:w w:val="105"/>
                <w:sz w:val="16"/>
                <w:szCs w:val="16"/>
                <w:lang w:val="ru-RU"/>
              </w:rPr>
              <w:t>многоформатных</w:t>
            </w: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торговых</w:t>
            </w:r>
          </w:p>
          <w:p w:rsidR="00103E10" w:rsidRPr="00962B37" w:rsidRDefault="00103E10" w:rsidP="00103E10">
            <w:pPr>
              <w:pStyle w:val="TableParagraph"/>
              <w:ind w:lef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объектов(снакоплением)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93" w:right="76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ед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</w:p>
        </w:tc>
        <w:tc>
          <w:tcPr>
            <w:tcW w:w="881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31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4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7D6195">
              <w:rPr>
                <w:rFonts w:ascii="Arial" w:hAnsi="Arial" w:cs="Arial"/>
                <w:sz w:val="18"/>
                <w:lang w:val="ru-RU"/>
              </w:rPr>
              <w:t>6</w:t>
            </w:r>
          </w:p>
        </w:tc>
        <w:tc>
          <w:tcPr>
            <w:tcW w:w="512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7D6195">
              <w:rPr>
                <w:rFonts w:ascii="Arial" w:hAnsi="Arial" w:cs="Arial"/>
                <w:sz w:val="18"/>
                <w:lang w:val="ru-RU"/>
              </w:rPr>
              <w:t>6</w:t>
            </w:r>
          </w:p>
        </w:tc>
        <w:tc>
          <w:tcPr>
            <w:tcW w:w="676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2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7D6195">
              <w:rPr>
                <w:rFonts w:ascii="Arial" w:hAnsi="Arial" w:cs="Arial"/>
                <w:sz w:val="18"/>
                <w:lang w:val="ru-RU"/>
              </w:rPr>
              <w:t>53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sz w:val="18"/>
                <w:szCs w:val="16"/>
              </w:rPr>
              <w:t>39</w:t>
            </w: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4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7D6195">
              <w:rPr>
                <w:rFonts w:ascii="Arial" w:hAnsi="Arial" w:cs="Arial"/>
                <w:sz w:val="18"/>
                <w:lang w:val="ru-RU"/>
              </w:rPr>
              <w:t>82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7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7D6195">
              <w:rPr>
                <w:rFonts w:ascii="Arial" w:hAnsi="Arial" w:cs="Arial"/>
                <w:sz w:val="18"/>
                <w:lang w:val="ru-RU"/>
              </w:rPr>
              <w:t>1</w:t>
            </w:r>
            <w:r w:rsidRPr="001B6B86">
              <w:rPr>
                <w:rFonts w:ascii="Arial" w:hAnsi="Arial" w:cs="Arial"/>
                <w:sz w:val="18"/>
              </w:rPr>
              <w:t>11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8" w:right="67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132</w:t>
            </w:r>
          </w:p>
        </w:tc>
        <w:tc>
          <w:tcPr>
            <w:tcW w:w="453" w:type="dxa"/>
            <w:shd w:val="clear" w:color="auto" w:fill="FDE9D9" w:themeFill="accent6" w:themeFillTint="33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1B6B86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ind w:left="34" w:right="5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12</w:t>
            </w:r>
          </w:p>
        </w:tc>
        <w:tc>
          <w:tcPr>
            <w:tcW w:w="2552" w:type="dxa"/>
          </w:tcPr>
          <w:p w:rsidR="00103E10" w:rsidRPr="00962B37" w:rsidRDefault="00103E10" w:rsidP="00103E10">
            <w:pPr>
              <w:pStyle w:val="TableParagraph"/>
              <w:ind w:left="180" w:right="44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Доля инфраструктуры ОРЦ"Хранение"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 xml:space="preserve"> обеспечивающейдоступкнейсреднихимелкихтоваропроизводителей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 xml:space="preserve"> в томчисле личных подсобныххозяйств</w:t>
            </w:r>
          </w:p>
        </w:tc>
        <w:tc>
          <w:tcPr>
            <w:tcW w:w="708" w:type="dxa"/>
            <w:vAlign w:val="center"/>
          </w:tcPr>
          <w:p w:rsidR="00103E10" w:rsidRPr="00962B37" w:rsidRDefault="00103E10" w:rsidP="00103E10">
            <w:pPr>
              <w:pStyle w:val="TableParagraph"/>
              <w:ind w:left="16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881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12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676" w:type="dxa"/>
            <w:vAlign w:val="center"/>
          </w:tcPr>
          <w:p w:rsidR="00103E10" w:rsidRPr="001B6B86" w:rsidRDefault="00103E10" w:rsidP="00103E10">
            <w:pPr>
              <w:pStyle w:val="TableParagraph"/>
              <w:ind w:left="72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10</w:t>
            </w:r>
          </w:p>
        </w:tc>
        <w:tc>
          <w:tcPr>
            <w:tcW w:w="453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sz w:val="18"/>
                <w:szCs w:val="16"/>
              </w:rPr>
              <w:t>0</w:t>
            </w: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74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40</w:t>
            </w:r>
          </w:p>
        </w:tc>
        <w:tc>
          <w:tcPr>
            <w:tcW w:w="453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77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70</w:t>
            </w:r>
          </w:p>
        </w:tc>
        <w:tc>
          <w:tcPr>
            <w:tcW w:w="453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78" w:right="67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100</w:t>
            </w:r>
          </w:p>
        </w:tc>
        <w:tc>
          <w:tcPr>
            <w:tcW w:w="453" w:type="dxa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1B6B86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34" w:right="5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13</w:t>
            </w:r>
          </w:p>
        </w:tc>
        <w:tc>
          <w:tcPr>
            <w:tcW w:w="2552" w:type="dxa"/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ind w:lef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Увеличение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количества</w:t>
            </w:r>
          </w:p>
          <w:p w:rsidR="00103E10" w:rsidRPr="00962B37" w:rsidRDefault="00103E10" w:rsidP="00103E10">
            <w:pPr>
              <w:pStyle w:val="TableParagraph"/>
              <w:ind w:lef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внутренних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туристов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92" w:right="7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млнчел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</w:p>
        </w:tc>
        <w:tc>
          <w:tcPr>
            <w:tcW w:w="881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30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4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5</w:t>
            </w:r>
            <w:r w:rsidRPr="001B6B86">
              <w:rPr>
                <w:rFonts w:ascii="Arial" w:hAnsi="Arial" w:cs="Arial"/>
                <w:sz w:val="18"/>
                <w:lang w:val="ru-RU"/>
              </w:rPr>
              <w:t>,3</w:t>
            </w:r>
          </w:p>
        </w:tc>
        <w:tc>
          <w:tcPr>
            <w:tcW w:w="512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  <w:szCs w:val="16"/>
                <w:lang w:val="ru-RU"/>
              </w:rPr>
              <w:t>6,9</w:t>
            </w:r>
          </w:p>
        </w:tc>
        <w:tc>
          <w:tcPr>
            <w:tcW w:w="676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5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6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sz w:val="18"/>
                <w:szCs w:val="16"/>
                <w:lang w:val="ru-RU"/>
              </w:rPr>
              <w:t>8,6</w:t>
            </w: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10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12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453" w:type="dxa"/>
            <w:shd w:val="clear" w:color="auto" w:fill="FDE9D9" w:themeFill="accent6" w:themeFillTint="33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1B6B86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34" w:right="5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14</w:t>
            </w:r>
          </w:p>
        </w:tc>
        <w:tc>
          <w:tcPr>
            <w:tcW w:w="2552" w:type="dxa"/>
          </w:tcPr>
          <w:p w:rsidR="00103E10" w:rsidRPr="00962B37" w:rsidRDefault="00103E10" w:rsidP="00103E10">
            <w:pPr>
              <w:pStyle w:val="TableParagraph"/>
              <w:ind w:lef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Увеличение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количества</w:t>
            </w:r>
          </w:p>
          <w:p w:rsidR="00103E10" w:rsidRPr="00962B37" w:rsidRDefault="00103E10" w:rsidP="00103E10">
            <w:pPr>
              <w:pStyle w:val="TableParagraph"/>
              <w:ind w:lef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въездныхтуристов</w:t>
            </w:r>
          </w:p>
        </w:tc>
        <w:tc>
          <w:tcPr>
            <w:tcW w:w="708" w:type="dxa"/>
            <w:vAlign w:val="center"/>
          </w:tcPr>
          <w:p w:rsidR="00103E10" w:rsidRPr="00962B37" w:rsidRDefault="00103E10" w:rsidP="00103E10">
            <w:pPr>
              <w:pStyle w:val="TableParagraph"/>
              <w:ind w:left="92" w:right="7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млнчел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</w:p>
        </w:tc>
        <w:tc>
          <w:tcPr>
            <w:tcW w:w="881" w:type="dxa"/>
            <w:vAlign w:val="center"/>
          </w:tcPr>
          <w:p w:rsidR="00103E10" w:rsidRPr="001B6B86" w:rsidRDefault="00103E10" w:rsidP="00103E10">
            <w:pPr>
              <w:pStyle w:val="TableParagraph"/>
              <w:ind w:left="30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4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0</w:t>
            </w:r>
            <w:r w:rsidRPr="001B6B86">
              <w:rPr>
                <w:rFonts w:ascii="Arial" w:hAnsi="Arial" w:cs="Arial"/>
                <w:sz w:val="18"/>
                <w:lang w:val="ru-RU"/>
              </w:rPr>
              <w:t>,</w:t>
            </w:r>
            <w:r w:rsidRPr="001B6B86"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512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0</w:t>
            </w:r>
            <w:r w:rsidRPr="001B6B86">
              <w:rPr>
                <w:rFonts w:ascii="Arial" w:hAnsi="Arial" w:cs="Arial"/>
                <w:sz w:val="18"/>
                <w:lang w:val="ru-RU"/>
              </w:rPr>
              <w:t>,</w:t>
            </w:r>
            <w:r w:rsidRPr="001B6B86"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676" w:type="dxa"/>
            <w:vAlign w:val="center"/>
          </w:tcPr>
          <w:p w:rsidR="00103E10" w:rsidRPr="001B6B86" w:rsidRDefault="00103E10" w:rsidP="00103E10">
            <w:pPr>
              <w:pStyle w:val="TableParagraph"/>
              <w:ind w:left="5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453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sz w:val="18"/>
                <w:szCs w:val="16"/>
                <w:lang w:val="ru-RU"/>
              </w:rPr>
              <w:t>0,9</w:t>
            </w: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7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453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10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453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12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453" w:type="dxa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1B6B86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34" w:right="5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15</w:t>
            </w:r>
          </w:p>
        </w:tc>
        <w:tc>
          <w:tcPr>
            <w:tcW w:w="2552" w:type="dxa"/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Увеличениеэкспортауслугпо</w:t>
            </w:r>
          </w:p>
          <w:p w:rsidR="00103E10" w:rsidRPr="00962B37" w:rsidRDefault="00103E10" w:rsidP="00103E10">
            <w:pPr>
              <w:pStyle w:val="TableParagraph"/>
              <w:ind w:lef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классификации"Поездки"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59" w:right="7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млндолл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</w:p>
          <w:p w:rsidR="00103E10" w:rsidRPr="00962B37" w:rsidRDefault="00103E10" w:rsidP="00103E10">
            <w:pPr>
              <w:pStyle w:val="TableParagraph"/>
              <w:ind w:left="93" w:right="74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10"/>
                <w:sz w:val="16"/>
                <w:szCs w:val="16"/>
                <w:lang w:val="ru-RU"/>
              </w:rPr>
              <w:t>США</w:t>
            </w:r>
          </w:p>
        </w:tc>
        <w:tc>
          <w:tcPr>
            <w:tcW w:w="881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5" w:right="46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459</w:t>
            </w: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1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600</w:t>
            </w:r>
          </w:p>
        </w:tc>
        <w:tc>
          <w:tcPr>
            <w:tcW w:w="512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535</w:t>
            </w:r>
            <w:r w:rsidRPr="001B6B86">
              <w:rPr>
                <w:rFonts w:ascii="Arial" w:hAnsi="Arial" w:cs="Arial"/>
                <w:sz w:val="18"/>
                <w:lang w:val="ru-RU"/>
              </w:rPr>
              <w:t>,</w:t>
            </w:r>
            <w:r w:rsidRPr="001B6B86"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676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5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1 000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072BBE">
              <w:rPr>
                <w:rFonts w:ascii="Arial" w:hAnsi="Arial" w:cs="Arial"/>
                <w:sz w:val="18"/>
                <w:szCs w:val="16"/>
                <w:lang w:val="ru-RU"/>
              </w:rPr>
              <w:t>1 290,9</w:t>
            </w: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7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1 600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8" w:right="66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2 500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8" w:right="64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3 000</w:t>
            </w:r>
          </w:p>
        </w:tc>
        <w:tc>
          <w:tcPr>
            <w:tcW w:w="453" w:type="dxa"/>
            <w:shd w:val="clear" w:color="auto" w:fill="FDE9D9" w:themeFill="accent6" w:themeFillTint="33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1B6B86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34" w:right="5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16</w:t>
            </w:r>
          </w:p>
        </w:tc>
        <w:tc>
          <w:tcPr>
            <w:tcW w:w="2552" w:type="dxa"/>
          </w:tcPr>
          <w:p w:rsidR="00103E10" w:rsidRPr="00962B37" w:rsidRDefault="00103E10" w:rsidP="00103E10">
            <w:pPr>
              <w:pStyle w:val="TableParagraph"/>
              <w:ind w:lef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Увеличение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количества</w:t>
            </w:r>
          </w:p>
          <w:p w:rsidR="00103E10" w:rsidRPr="00962B37" w:rsidRDefault="00103E10" w:rsidP="00103E10">
            <w:pPr>
              <w:pStyle w:val="TableParagraph"/>
              <w:ind w:lef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номерного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фонда</w:t>
            </w:r>
          </w:p>
        </w:tc>
        <w:tc>
          <w:tcPr>
            <w:tcW w:w="708" w:type="dxa"/>
            <w:vAlign w:val="center"/>
          </w:tcPr>
          <w:p w:rsidR="00103E10" w:rsidRPr="00962B37" w:rsidRDefault="00103E10" w:rsidP="00103E10">
            <w:pPr>
              <w:pStyle w:val="TableParagraph"/>
              <w:ind w:left="93" w:right="7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койко-мест</w:t>
            </w:r>
          </w:p>
        </w:tc>
        <w:tc>
          <w:tcPr>
            <w:tcW w:w="881" w:type="dxa"/>
            <w:vAlign w:val="center"/>
          </w:tcPr>
          <w:p w:rsidR="00103E10" w:rsidRPr="001B6B86" w:rsidRDefault="00103E10" w:rsidP="00103E10">
            <w:pPr>
              <w:pStyle w:val="TableParagraph"/>
              <w:ind w:left="78" w:right="46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183 619</w:t>
            </w: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74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187 673</w:t>
            </w:r>
          </w:p>
        </w:tc>
        <w:tc>
          <w:tcPr>
            <w:tcW w:w="512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  <w:szCs w:val="16"/>
                <w:lang w:val="ru-RU"/>
              </w:rPr>
              <w:t>191 653</w:t>
            </w:r>
          </w:p>
        </w:tc>
        <w:tc>
          <w:tcPr>
            <w:tcW w:w="676" w:type="dxa"/>
            <w:vAlign w:val="center"/>
          </w:tcPr>
          <w:p w:rsidR="00103E10" w:rsidRPr="001B6B86" w:rsidRDefault="00103E10" w:rsidP="00103E10">
            <w:pPr>
              <w:pStyle w:val="TableParagraph"/>
              <w:ind w:left="75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191 835</w:t>
            </w:r>
          </w:p>
        </w:tc>
        <w:tc>
          <w:tcPr>
            <w:tcW w:w="453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065E4C">
              <w:rPr>
                <w:rFonts w:ascii="Arial" w:hAnsi="Arial" w:cs="Arial"/>
                <w:sz w:val="18"/>
                <w:szCs w:val="16"/>
                <w:lang w:val="ru-RU"/>
              </w:rPr>
              <w:t>203 531</w:t>
            </w: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77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196 109</w:t>
            </w:r>
          </w:p>
        </w:tc>
        <w:tc>
          <w:tcPr>
            <w:tcW w:w="453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78" w:right="66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200 499</w:t>
            </w:r>
          </w:p>
        </w:tc>
        <w:tc>
          <w:tcPr>
            <w:tcW w:w="453" w:type="dxa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03E10" w:rsidRPr="001B6B86" w:rsidRDefault="00103E10" w:rsidP="00103E10">
            <w:pPr>
              <w:pStyle w:val="TableParagraph"/>
              <w:ind w:left="78" w:right="64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205 009</w:t>
            </w:r>
          </w:p>
        </w:tc>
        <w:tc>
          <w:tcPr>
            <w:tcW w:w="453" w:type="dxa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1B6B86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34" w:right="5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17</w:t>
            </w:r>
          </w:p>
        </w:tc>
        <w:tc>
          <w:tcPr>
            <w:tcW w:w="2552" w:type="dxa"/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ind w:left="180" w:right="16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 xml:space="preserve">Повышение роста 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lastRenderedPageBreak/>
              <w:t>объемаинвестицийвотрасль до6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9 трлнтенге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92" w:right="7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lastRenderedPageBreak/>
              <w:t>млрдт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lastRenderedPageBreak/>
              <w:t>енге</w:t>
            </w:r>
          </w:p>
        </w:tc>
        <w:tc>
          <w:tcPr>
            <w:tcW w:w="881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5" w:right="46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lastRenderedPageBreak/>
              <w:t>615</w:t>
            </w: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1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912</w:t>
            </w:r>
          </w:p>
        </w:tc>
        <w:tc>
          <w:tcPr>
            <w:tcW w:w="512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574</w:t>
            </w:r>
            <w:r w:rsidRPr="001B6B86">
              <w:rPr>
                <w:rFonts w:ascii="Arial" w:hAnsi="Arial" w:cs="Arial"/>
                <w:sz w:val="18"/>
                <w:lang w:val="ru-RU"/>
              </w:rPr>
              <w:t>,</w:t>
            </w:r>
            <w:r w:rsidRPr="001B6B86"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676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5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1 091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sz w:val="18"/>
                <w:szCs w:val="16"/>
              </w:rPr>
              <w:t>513</w:t>
            </w: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7" w:right="6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1 332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8" w:right="66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1 627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103E10" w:rsidRPr="001B6B86" w:rsidRDefault="00103E10" w:rsidP="00103E10">
            <w:pPr>
              <w:pStyle w:val="TableParagraph"/>
              <w:ind w:left="78" w:right="64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1B6B86">
              <w:rPr>
                <w:rFonts w:ascii="Arial" w:hAnsi="Arial" w:cs="Arial"/>
                <w:sz w:val="18"/>
              </w:rPr>
              <w:t>1 991</w:t>
            </w:r>
          </w:p>
        </w:tc>
        <w:tc>
          <w:tcPr>
            <w:tcW w:w="453" w:type="dxa"/>
            <w:shd w:val="clear" w:color="auto" w:fill="FDE9D9" w:themeFill="accent6" w:themeFillTint="33"/>
          </w:tcPr>
          <w:p w:rsidR="00103E10" w:rsidRPr="001B6B86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1B6B86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ind w:left="34" w:right="5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18</w:t>
            </w:r>
          </w:p>
        </w:tc>
        <w:tc>
          <w:tcPr>
            <w:tcW w:w="2552" w:type="dxa"/>
          </w:tcPr>
          <w:p w:rsidR="00103E10" w:rsidRPr="00962B37" w:rsidRDefault="00103E10" w:rsidP="00103E10">
            <w:pPr>
              <w:pStyle w:val="TableParagraph"/>
              <w:ind w:left="180" w:right="5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Увеличение охвата мест</w:t>
            </w:r>
            <w:r w:rsidRPr="00962B37">
              <w:rPr>
                <w:rFonts w:ascii="Arial" w:hAnsi="Arial" w:cs="Arial"/>
                <w:spacing w:val="-2"/>
                <w:w w:val="105"/>
                <w:sz w:val="16"/>
                <w:szCs w:val="16"/>
                <w:lang w:val="ru-RU"/>
              </w:rPr>
              <w:t xml:space="preserve">размещения </w:t>
            </w: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информационной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системой"eQonaq"</w:t>
            </w:r>
          </w:p>
        </w:tc>
        <w:tc>
          <w:tcPr>
            <w:tcW w:w="708" w:type="dxa"/>
            <w:vAlign w:val="center"/>
          </w:tcPr>
          <w:p w:rsidR="00103E10" w:rsidRPr="00962B37" w:rsidRDefault="00103E10" w:rsidP="00103E10">
            <w:pPr>
              <w:pStyle w:val="TableParagraph"/>
              <w:ind w:left="55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881" w:type="dxa"/>
            <w:vAlign w:val="center"/>
          </w:tcPr>
          <w:p w:rsidR="00103E10" w:rsidRPr="00DB1FA9" w:rsidRDefault="00103E10" w:rsidP="00103E10">
            <w:pPr>
              <w:pStyle w:val="TableParagraph"/>
              <w:ind w:left="3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6</w:t>
            </w:r>
          </w:p>
        </w:tc>
        <w:tc>
          <w:tcPr>
            <w:tcW w:w="734" w:type="dxa"/>
            <w:vAlign w:val="center"/>
          </w:tcPr>
          <w:p w:rsidR="00103E10" w:rsidRPr="00DB1FA9" w:rsidRDefault="00103E10" w:rsidP="00103E10">
            <w:pPr>
              <w:pStyle w:val="TableParagraph"/>
              <w:ind w:left="71" w:right="68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17</w:t>
            </w:r>
          </w:p>
        </w:tc>
        <w:tc>
          <w:tcPr>
            <w:tcW w:w="512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35</w:t>
            </w:r>
            <w:r>
              <w:rPr>
                <w:sz w:val="20"/>
                <w:lang w:val="ru-RU"/>
              </w:rPr>
              <w:t>,</w:t>
            </w:r>
            <w:r w:rsidRPr="00DB1FA9">
              <w:rPr>
                <w:sz w:val="20"/>
              </w:rPr>
              <w:t>9</w:t>
            </w:r>
          </w:p>
        </w:tc>
        <w:tc>
          <w:tcPr>
            <w:tcW w:w="676" w:type="dxa"/>
            <w:vAlign w:val="center"/>
          </w:tcPr>
          <w:p w:rsidR="00103E10" w:rsidRPr="00DB1FA9" w:rsidRDefault="00103E10" w:rsidP="00103E10">
            <w:pPr>
              <w:pStyle w:val="TableParagraph"/>
              <w:ind w:left="72" w:right="68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25</w:t>
            </w:r>
          </w:p>
        </w:tc>
        <w:tc>
          <w:tcPr>
            <w:tcW w:w="453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072BBE">
              <w:rPr>
                <w:sz w:val="20"/>
              </w:rPr>
              <w:t>50,4</w:t>
            </w:r>
          </w:p>
        </w:tc>
        <w:tc>
          <w:tcPr>
            <w:tcW w:w="734" w:type="dxa"/>
            <w:vAlign w:val="center"/>
          </w:tcPr>
          <w:p w:rsidR="00103E10" w:rsidRPr="00DB1FA9" w:rsidRDefault="00103E10" w:rsidP="00103E10">
            <w:pPr>
              <w:pStyle w:val="TableParagraph"/>
              <w:ind w:left="74" w:right="68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50</w:t>
            </w:r>
          </w:p>
        </w:tc>
        <w:tc>
          <w:tcPr>
            <w:tcW w:w="453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03E10" w:rsidRPr="00DB1FA9" w:rsidRDefault="00103E10" w:rsidP="00103E10">
            <w:pPr>
              <w:pStyle w:val="TableParagraph"/>
              <w:ind w:left="77" w:right="68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70</w:t>
            </w:r>
          </w:p>
        </w:tc>
        <w:tc>
          <w:tcPr>
            <w:tcW w:w="453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03E10" w:rsidRPr="00DB1FA9" w:rsidRDefault="00103E10" w:rsidP="00103E10">
            <w:pPr>
              <w:pStyle w:val="TableParagraph"/>
              <w:ind w:left="78" w:right="67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95</w:t>
            </w:r>
          </w:p>
        </w:tc>
        <w:tc>
          <w:tcPr>
            <w:tcW w:w="453" w:type="dxa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</w:p>
        </w:tc>
      </w:tr>
      <w:tr w:rsidR="00293FA6" w:rsidRPr="00962B37" w:rsidTr="001B6B86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shd w:val="clear" w:color="auto" w:fill="FDE9D9" w:themeFill="accent6" w:themeFillTint="33"/>
            <w:vAlign w:val="center"/>
          </w:tcPr>
          <w:p w:rsidR="00293FA6" w:rsidRPr="00962B37" w:rsidRDefault="00293FA6" w:rsidP="000821C9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293FA6" w:rsidRPr="00962B37" w:rsidRDefault="00293FA6" w:rsidP="000821C9">
            <w:pPr>
              <w:pStyle w:val="TableParagraph"/>
              <w:ind w:left="34" w:right="5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19</w:t>
            </w:r>
          </w:p>
        </w:tc>
        <w:tc>
          <w:tcPr>
            <w:tcW w:w="2552" w:type="dxa"/>
            <w:shd w:val="clear" w:color="auto" w:fill="FDE9D9" w:themeFill="accent6" w:themeFillTint="33"/>
          </w:tcPr>
          <w:p w:rsidR="00293FA6" w:rsidRPr="00962B37" w:rsidRDefault="00293FA6" w:rsidP="000821C9">
            <w:pPr>
              <w:pStyle w:val="TableParagraph"/>
              <w:ind w:left="180" w:right="63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Увеличение охвата</w:t>
            </w: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цифро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-</w:t>
            </w: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визацией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деятельностигидовиэкскурсоводов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293FA6" w:rsidRPr="00962B37" w:rsidRDefault="00293FA6" w:rsidP="000821C9">
            <w:pPr>
              <w:pStyle w:val="TableParagraph"/>
              <w:ind w:left="55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881" w:type="dxa"/>
            <w:shd w:val="clear" w:color="auto" w:fill="FDE9D9" w:themeFill="accent6" w:themeFillTint="33"/>
            <w:vAlign w:val="center"/>
          </w:tcPr>
          <w:p w:rsidR="00293FA6" w:rsidRPr="00DB1FA9" w:rsidRDefault="00293FA6" w:rsidP="000821C9">
            <w:pPr>
              <w:pStyle w:val="TableParagraph"/>
              <w:ind w:left="3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0</w:t>
            </w: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293FA6" w:rsidRPr="00DB1FA9" w:rsidRDefault="00293FA6" w:rsidP="000821C9">
            <w:pPr>
              <w:pStyle w:val="TableParagraph"/>
              <w:ind w:left="71" w:right="68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10</w:t>
            </w:r>
          </w:p>
        </w:tc>
        <w:tc>
          <w:tcPr>
            <w:tcW w:w="512" w:type="dxa"/>
            <w:shd w:val="clear" w:color="auto" w:fill="FDE9D9" w:themeFill="accent6" w:themeFillTint="33"/>
            <w:vAlign w:val="center"/>
          </w:tcPr>
          <w:p w:rsidR="00293FA6" w:rsidRPr="00DB1FA9" w:rsidRDefault="00293FA6" w:rsidP="000821C9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29</w:t>
            </w:r>
          </w:p>
        </w:tc>
        <w:tc>
          <w:tcPr>
            <w:tcW w:w="676" w:type="dxa"/>
            <w:shd w:val="clear" w:color="auto" w:fill="FDE9D9" w:themeFill="accent6" w:themeFillTint="33"/>
            <w:vAlign w:val="center"/>
          </w:tcPr>
          <w:p w:rsidR="00293FA6" w:rsidRPr="00DB1FA9" w:rsidRDefault="00293FA6" w:rsidP="000821C9">
            <w:pPr>
              <w:pStyle w:val="TableParagraph"/>
              <w:ind w:left="72" w:right="68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25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293FA6" w:rsidRPr="00DB1FA9" w:rsidRDefault="00293FA6" w:rsidP="000821C9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072BBE">
              <w:rPr>
                <w:sz w:val="20"/>
              </w:rPr>
              <w:t>29</w:t>
            </w: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293FA6" w:rsidRPr="00DB1FA9" w:rsidRDefault="00293FA6" w:rsidP="000821C9">
            <w:pPr>
              <w:pStyle w:val="TableParagraph"/>
              <w:ind w:left="74" w:right="68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50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293FA6" w:rsidRPr="00DB1FA9" w:rsidRDefault="00293FA6" w:rsidP="000821C9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293FA6" w:rsidRPr="00DB1FA9" w:rsidRDefault="00293FA6" w:rsidP="000821C9">
            <w:pPr>
              <w:pStyle w:val="TableParagraph"/>
              <w:ind w:left="77" w:right="68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70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293FA6" w:rsidRPr="00DB1FA9" w:rsidRDefault="00293FA6" w:rsidP="000821C9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293FA6" w:rsidRPr="00DB1FA9" w:rsidRDefault="00293FA6" w:rsidP="000821C9">
            <w:pPr>
              <w:pStyle w:val="TableParagraph"/>
              <w:ind w:left="78" w:right="67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95</w:t>
            </w:r>
          </w:p>
        </w:tc>
        <w:tc>
          <w:tcPr>
            <w:tcW w:w="453" w:type="dxa"/>
            <w:shd w:val="clear" w:color="auto" w:fill="FDE9D9" w:themeFill="accent6" w:themeFillTint="33"/>
          </w:tcPr>
          <w:p w:rsidR="00293FA6" w:rsidRPr="00DB1FA9" w:rsidRDefault="00293FA6" w:rsidP="000821C9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</w:p>
        </w:tc>
      </w:tr>
      <w:tr w:rsidR="00293FA6" w:rsidRPr="00962B37" w:rsidTr="001B6B86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293FA6" w:rsidRPr="00962B37" w:rsidRDefault="00293FA6" w:rsidP="000821C9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293FA6" w:rsidRPr="00962B37" w:rsidRDefault="00293FA6" w:rsidP="000821C9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293FA6" w:rsidRPr="00962B37" w:rsidRDefault="00293FA6" w:rsidP="000821C9">
            <w:pPr>
              <w:pStyle w:val="TableParagraph"/>
              <w:ind w:left="34" w:right="5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20</w:t>
            </w:r>
          </w:p>
        </w:tc>
        <w:tc>
          <w:tcPr>
            <w:tcW w:w="2552" w:type="dxa"/>
          </w:tcPr>
          <w:p w:rsidR="00293FA6" w:rsidRPr="00962B37" w:rsidRDefault="00293FA6" w:rsidP="000821C9">
            <w:pPr>
              <w:pStyle w:val="TableParagraph"/>
              <w:ind w:left="180" w:right="83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Увеличение 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охвата субъек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-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тов</w:t>
            </w: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туррынка 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в цифровом модуле (Market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-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place) для реализациитуруслуг</w:t>
            </w:r>
          </w:p>
        </w:tc>
        <w:tc>
          <w:tcPr>
            <w:tcW w:w="708" w:type="dxa"/>
            <w:vAlign w:val="center"/>
          </w:tcPr>
          <w:p w:rsidR="00293FA6" w:rsidRPr="00962B37" w:rsidRDefault="00293FA6" w:rsidP="000821C9">
            <w:pPr>
              <w:pStyle w:val="TableParagraph"/>
              <w:ind w:left="16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881" w:type="dxa"/>
            <w:vAlign w:val="center"/>
          </w:tcPr>
          <w:p w:rsidR="00293FA6" w:rsidRPr="00DB1FA9" w:rsidRDefault="00293FA6" w:rsidP="000821C9">
            <w:pPr>
              <w:pStyle w:val="TableParagraph"/>
              <w:ind w:left="3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0</w:t>
            </w:r>
          </w:p>
        </w:tc>
        <w:tc>
          <w:tcPr>
            <w:tcW w:w="734" w:type="dxa"/>
            <w:vAlign w:val="center"/>
          </w:tcPr>
          <w:p w:rsidR="00293FA6" w:rsidRPr="00DB1FA9" w:rsidRDefault="00293FA6" w:rsidP="000821C9">
            <w:pPr>
              <w:pStyle w:val="TableParagraph"/>
              <w:ind w:left="71" w:right="68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30</w:t>
            </w:r>
          </w:p>
        </w:tc>
        <w:tc>
          <w:tcPr>
            <w:tcW w:w="512" w:type="dxa"/>
            <w:vAlign w:val="center"/>
          </w:tcPr>
          <w:p w:rsidR="00293FA6" w:rsidRPr="00DB1FA9" w:rsidRDefault="00293FA6" w:rsidP="000821C9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30</w:t>
            </w:r>
          </w:p>
        </w:tc>
        <w:tc>
          <w:tcPr>
            <w:tcW w:w="676" w:type="dxa"/>
            <w:vAlign w:val="center"/>
          </w:tcPr>
          <w:p w:rsidR="00293FA6" w:rsidRPr="00DB1FA9" w:rsidRDefault="00293FA6" w:rsidP="000821C9">
            <w:pPr>
              <w:pStyle w:val="TableParagraph"/>
              <w:ind w:left="72" w:right="68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45</w:t>
            </w:r>
          </w:p>
        </w:tc>
        <w:tc>
          <w:tcPr>
            <w:tcW w:w="453" w:type="dxa"/>
            <w:vAlign w:val="center"/>
          </w:tcPr>
          <w:p w:rsidR="00293FA6" w:rsidRPr="00DB1FA9" w:rsidRDefault="00293FA6" w:rsidP="000821C9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45</w:t>
            </w:r>
          </w:p>
        </w:tc>
        <w:tc>
          <w:tcPr>
            <w:tcW w:w="734" w:type="dxa"/>
            <w:vAlign w:val="center"/>
          </w:tcPr>
          <w:p w:rsidR="00293FA6" w:rsidRPr="00DB1FA9" w:rsidRDefault="00293FA6" w:rsidP="000821C9">
            <w:pPr>
              <w:pStyle w:val="TableParagraph"/>
              <w:ind w:left="74" w:right="68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60</w:t>
            </w:r>
          </w:p>
        </w:tc>
        <w:tc>
          <w:tcPr>
            <w:tcW w:w="453" w:type="dxa"/>
            <w:vAlign w:val="center"/>
          </w:tcPr>
          <w:p w:rsidR="00293FA6" w:rsidRPr="00DB1FA9" w:rsidRDefault="00293FA6" w:rsidP="000821C9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293FA6" w:rsidRPr="00DB1FA9" w:rsidRDefault="00293FA6" w:rsidP="000821C9">
            <w:pPr>
              <w:pStyle w:val="TableParagraph"/>
              <w:ind w:left="77" w:right="68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75</w:t>
            </w:r>
          </w:p>
        </w:tc>
        <w:tc>
          <w:tcPr>
            <w:tcW w:w="453" w:type="dxa"/>
            <w:vAlign w:val="center"/>
          </w:tcPr>
          <w:p w:rsidR="00293FA6" w:rsidRPr="00DB1FA9" w:rsidRDefault="00293FA6" w:rsidP="000821C9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293FA6" w:rsidRPr="00DB1FA9" w:rsidRDefault="00293FA6" w:rsidP="000821C9">
            <w:pPr>
              <w:pStyle w:val="TableParagraph"/>
              <w:ind w:left="78" w:right="67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90</w:t>
            </w:r>
          </w:p>
        </w:tc>
        <w:tc>
          <w:tcPr>
            <w:tcW w:w="453" w:type="dxa"/>
          </w:tcPr>
          <w:p w:rsidR="00293FA6" w:rsidRPr="00DB1FA9" w:rsidRDefault="00293FA6" w:rsidP="000821C9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</w:p>
        </w:tc>
      </w:tr>
      <w:tr w:rsidR="00293FA6" w:rsidRPr="00962B37" w:rsidTr="001B6B86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shd w:val="clear" w:color="auto" w:fill="FDE9D9" w:themeFill="accent6" w:themeFillTint="33"/>
            <w:vAlign w:val="center"/>
          </w:tcPr>
          <w:p w:rsidR="00293FA6" w:rsidRPr="00962B37" w:rsidRDefault="00293FA6" w:rsidP="000821C9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293FA6" w:rsidRPr="00962B37" w:rsidRDefault="00293FA6" w:rsidP="000821C9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293FA6" w:rsidRPr="00962B37" w:rsidRDefault="00293FA6" w:rsidP="000821C9">
            <w:pPr>
              <w:pStyle w:val="TableParagraph"/>
              <w:ind w:left="34" w:right="5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21</w:t>
            </w:r>
          </w:p>
        </w:tc>
        <w:tc>
          <w:tcPr>
            <w:tcW w:w="2552" w:type="dxa"/>
            <w:shd w:val="clear" w:color="auto" w:fill="FDE9D9" w:themeFill="accent6" w:themeFillTint="33"/>
          </w:tcPr>
          <w:p w:rsidR="00293FA6" w:rsidRPr="00962B37" w:rsidRDefault="00293FA6" w:rsidP="001B6B86">
            <w:pPr>
              <w:pStyle w:val="TableParagraph"/>
              <w:ind w:left="180" w:right="73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Увеличение объема</w:t>
            </w: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реализуемой 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электрической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энергии на </w:t>
            </w: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централизованных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торгахот общегообъемареализации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293FA6" w:rsidRPr="00962B37" w:rsidRDefault="00293FA6" w:rsidP="000821C9">
            <w:pPr>
              <w:pStyle w:val="TableParagraph"/>
              <w:ind w:left="16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881" w:type="dxa"/>
            <w:shd w:val="clear" w:color="auto" w:fill="FDE9D9" w:themeFill="accent6" w:themeFillTint="33"/>
            <w:vAlign w:val="center"/>
          </w:tcPr>
          <w:p w:rsidR="00293FA6" w:rsidRPr="00DB1FA9" w:rsidRDefault="00293FA6" w:rsidP="000821C9">
            <w:pPr>
              <w:pStyle w:val="TableParagraph"/>
              <w:ind w:left="30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1</w:t>
            </w: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293FA6" w:rsidRPr="00DB1FA9" w:rsidRDefault="00293FA6" w:rsidP="000821C9">
            <w:pPr>
              <w:pStyle w:val="TableParagraph"/>
              <w:ind w:left="4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1</w:t>
            </w:r>
          </w:p>
        </w:tc>
        <w:tc>
          <w:tcPr>
            <w:tcW w:w="512" w:type="dxa"/>
            <w:shd w:val="clear" w:color="auto" w:fill="FDE9D9" w:themeFill="accent6" w:themeFillTint="33"/>
            <w:vAlign w:val="center"/>
          </w:tcPr>
          <w:p w:rsidR="00293FA6" w:rsidRPr="00DB1FA9" w:rsidRDefault="00293FA6" w:rsidP="000821C9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0</w:t>
            </w:r>
            <w:r>
              <w:rPr>
                <w:sz w:val="20"/>
                <w:lang w:val="ru-RU"/>
              </w:rPr>
              <w:t>,</w:t>
            </w:r>
            <w:r w:rsidRPr="00DB1FA9">
              <w:rPr>
                <w:sz w:val="20"/>
              </w:rPr>
              <w:t>03</w:t>
            </w:r>
          </w:p>
        </w:tc>
        <w:tc>
          <w:tcPr>
            <w:tcW w:w="676" w:type="dxa"/>
            <w:shd w:val="clear" w:color="auto" w:fill="FDE9D9" w:themeFill="accent6" w:themeFillTint="33"/>
            <w:vAlign w:val="center"/>
          </w:tcPr>
          <w:p w:rsidR="00293FA6" w:rsidRPr="00DB1FA9" w:rsidRDefault="00293FA6" w:rsidP="000821C9">
            <w:pPr>
              <w:pStyle w:val="TableParagraph"/>
              <w:ind w:left="72" w:right="68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10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293FA6" w:rsidRPr="00DB1FA9" w:rsidRDefault="00293FA6" w:rsidP="000821C9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  <w:r w:rsidRPr="00072BBE">
              <w:rPr>
                <w:sz w:val="20"/>
              </w:rPr>
              <w:t>2,2</w:t>
            </w: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293FA6" w:rsidRPr="00DB1FA9" w:rsidRDefault="00293FA6" w:rsidP="000821C9">
            <w:pPr>
              <w:pStyle w:val="TableParagraph"/>
              <w:ind w:left="74" w:right="68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15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293FA6" w:rsidRPr="00DB1FA9" w:rsidRDefault="00293FA6" w:rsidP="000821C9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293FA6" w:rsidRPr="00DB1FA9" w:rsidRDefault="00293FA6" w:rsidP="000821C9">
            <w:pPr>
              <w:pStyle w:val="TableParagraph"/>
              <w:ind w:left="77" w:right="68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25</w:t>
            </w:r>
          </w:p>
        </w:tc>
        <w:tc>
          <w:tcPr>
            <w:tcW w:w="453" w:type="dxa"/>
            <w:shd w:val="clear" w:color="auto" w:fill="FDE9D9" w:themeFill="accent6" w:themeFillTint="33"/>
            <w:vAlign w:val="center"/>
          </w:tcPr>
          <w:p w:rsidR="00293FA6" w:rsidRPr="00DB1FA9" w:rsidRDefault="00293FA6" w:rsidP="000821C9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</w:p>
        </w:tc>
        <w:tc>
          <w:tcPr>
            <w:tcW w:w="734" w:type="dxa"/>
            <w:shd w:val="clear" w:color="auto" w:fill="FDE9D9" w:themeFill="accent6" w:themeFillTint="33"/>
            <w:vAlign w:val="center"/>
          </w:tcPr>
          <w:p w:rsidR="00293FA6" w:rsidRPr="00DB1FA9" w:rsidRDefault="00293FA6" w:rsidP="000821C9">
            <w:pPr>
              <w:pStyle w:val="TableParagraph"/>
              <w:ind w:left="78" w:right="67"/>
              <w:jc w:val="center"/>
              <w:rPr>
                <w:rFonts w:ascii="Arial" w:hAnsi="Arial" w:cs="Arial"/>
                <w:i/>
                <w:sz w:val="20"/>
                <w:szCs w:val="16"/>
                <w:lang w:val="ru-RU"/>
              </w:rPr>
            </w:pPr>
            <w:r w:rsidRPr="00DB1FA9">
              <w:rPr>
                <w:sz w:val="20"/>
              </w:rPr>
              <w:t>30</w:t>
            </w:r>
          </w:p>
        </w:tc>
        <w:tc>
          <w:tcPr>
            <w:tcW w:w="453" w:type="dxa"/>
            <w:shd w:val="clear" w:color="auto" w:fill="FDE9D9" w:themeFill="accent6" w:themeFillTint="33"/>
          </w:tcPr>
          <w:p w:rsidR="00293FA6" w:rsidRPr="00DB1FA9" w:rsidRDefault="00293FA6" w:rsidP="000821C9">
            <w:pPr>
              <w:pStyle w:val="TableParagraph"/>
              <w:jc w:val="center"/>
              <w:rPr>
                <w:rFonts w:ascii="Arial" w:hAnsi="Arial" w:cs="Arial"/>
                <w:sz w:val="20"/>
                <w:szCs w:val="16"/>
                <w:lang w:val="ru-RU"/>
              </w:rPr>
            </w:pPr>
          </w:p>
        </w:tc>
      </w:tr>
    </w:tbl>
    <w:p w:rsidR="000A3EBF" w:rsidRDefault="000A3EBF" w:rsidP="004421D9">
      <w:pPr>
        <w:jc w:val="both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Normal1"/>
        <w:tblW w:w="10388" w:type="dxa"/>
        <w:tblInd w:w="294" w:type="dxa"/>
        <w:tblBorders>
          <w:top w:val="dashSmallGap" w:sz="4" w:space="0" w:color="C55811"/>
          <w:left w:val="dashSmallGap" w:sz="4" w:space="0" w:color="C55811"/>
          <w:bottom w:val="dashSmallGap" w:sz="4" w:space="0" w:color="C55811"/>
          <w:right w:val="dashSmallGap" w:sz="4" w:space="0" w:color="C55811"/>
          <w:insideH w:val="dashSmallGap" w:sz="4" w:space="0" w:color="C55811"/>
          <w:insideV w:val="dashSmallGap" w:sz="4" w:space="0" w:color="C55811"/>
        </w:tblBorders>
        <w:tblLayout w:type="fixed"/>
        <w:tblLook w:val="01E0"/>
      </w:tblPr>
      <w:tblGrid>
        <w:gridCol w:w="420"/>
        <w:gridCol w:w="3402"/>
        <w:gridCol w:w="548"/>
        <w:gridCol w:w="547"/>
        <w:gridCol w:w="547"/>
        <w:gridCol w:w="547"/>
        <w:gridCol w:w="547"/>
        <w:gridCol w:w="547"/>
        <w:gridCol w:w="547"/>
        <w:gridCol w:w="548"/>
        <w:gridCol w:w="547"/>
        <w:gridCol w:w="547"/>
        <w:gridCol w:w="547"/>
        <w:gridCol w:w="547"/>
      </w:tblGrid>
      <w:tr w:rsidR="000A3EBF" w:rsidRPr="00962B37" w:rsidTr="000821C9">
        <w:trPr>
          <w:trHeight w:val="20"/>
        </w:trPr>
        <w:tc>
          <w:tcPr>
            <w:tcW w:w="420" w:type="dxa"/>
            <w:vMerge w:val="restart"/>
            <w:tcBorders>
              <w:top w:val="single" w:sz="4" w:space="0" w:color="833B0C"/>
              <w:left w:val="single" w:sz="4" w:space="0" w:color="833B0C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7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99"/>
                <w:sz w:val="16"/>
                <w:szCs w:val="16"/>
                <w:lang w:val="ru-RU"/>
              </w:rPr>
              <w:t>№</w:t>
            </w:r>
          </w:p>
        </w:tc>
        <w:tc>
          <w:tcPr>
            <w:tcW w:w="3402" w:type="dxa"/>
            <w:vMerge w:val="restart"/>
            <w:tcBorders>
              <w:top w:val="single" w:sz="4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252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pacing w:val="-2"/>
                <w:sz w:val="16"/>
                <w:szCs w:val="16"/>
                <w:lang w:val="ru-RU"/>
              </w:rPr>
              <w:t>Показатели</w:t>
            </w:r>
            <w:r w:rsidRPr="00962B37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  <w:lang w:val="ru-RU"/>
              </w:rPr>
              <w:t>результатов</w:t>
            </w:r>
          </w:p>
        </w:tc>
        <w:tc>
          <w:tcPr>
            <w:tcW w:w="548" w:type="dxa"/>
            <w:vMerge w:val="restart"/>
            <w:tcBorders>
              <w:top w:val="single" w:sz="4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15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ед</w:t>
            </w:r>
            <w:r w:rsidR="001B6B86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,</w:t>
            </w:r>
          </w:p>
          <w:p w:rsidR="000A3EBF" w:rsidRPr="00962B37" w:rsidRDefault="000A3EBF" w:rsidP="004421D9">
            <w:pPr>
              <w:pStyle w:val="TableParagraph"/>
              <w:ind w:left="133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изм</w:t>
            </w:r>
            <w:r w:rsidR="001B6B86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,</w:t>
            </w:r>
          </w:p>
        </w:tc>
        <w:tc>
          <w:tcPr>
            <w:tcW w:w="547" w:type="dxa"/>
            <w:vMerge w:val="restart"/>
            <w:tcBorders>
              <w:top w:val="single" w:sz="4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96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2020</w:t>
            </w:r>
          </w:p>
          <w:p w:rsidR="000A3EBF" w:rsidRPr="00962B37" w:rsidRDefault="000A3EBF" w:rsidP="004421D9">
            <w:pPr>
              <w:pStyle w:val="TableParagraph"/>
              <w:ind w:left="156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год</w:t>
            </w:r>
          </w:p>
        </w:tc>
        <w:tc>
          <w:tcPr>
            <w:tcW w:w="1094" w:type="dxa"/>
            <w:gridSpan w:val="2"/>
            <w:tcBorders>
              <w:top w:val="single" w:sz="4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247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2021год</w:t>
            </w:r>
          </w:p>
        </w:tc>
        <w:tc>
          <w:tcPr>
            <w:tcW w:w="1094" w:type="dxa"/>
            <w:gridSpan w:val="2"/>
            <w:tcBorders>
              <w:top w:val="single" w:sz="4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248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2022год</w:t>
            </w:r>
          </w:p>
        </w:tc>
        <w:tc>
          <w:tcPr>
            <w:tcW w:w="1095" w:type="dxa"/>
            <w:gridSpan w:val="2"/>
            <w:tcBorders>
              <w:top w:val="single" w:sz="4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248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2023год</w:t>
            </w:r>
          </w:p>
        </w:tc>
        <w:tc>
          <w:tcPr>
            <w:tcW w:w="1094" w:type="dxa"/>
            <w:gridSpan w:val="2"/>
            <w:tcBorders>
              <w:top w:val="single" w:sz="4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248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2024год</w:t>
            </w:r>
          </w:p>
        </w:tc>
        <w:tc>
          <w:tcPr>
            <w:tcW w:w="1094" w:type="dxa"/>
            <w:gridSpan w:val="2"/>
            <w:tcBorders>
              <w:top w:val="single" w:sz="4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249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2025год</w:t>
            </w:r>
          </w:p>
        </w:tc>
      </w:tr>
      <w:tr w:rsidR="000A3EBF" w:rsidRPr="00962B37" w:rsidTr="000821C9">
        <w:trPr>
          <w:trHeight w:val="20"/>
        </w:trPr>
        <w:tc>
          <w:tcPr>
            <w:tcW w:w="420" w:type="dxa"/>
            <w:vMerge/>
            <w:tcBorders>
              <w:top w:val="nil"/>
              <w:left w:val="single" w:sz="4" w:space="0" w:color="833B0C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5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5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right="97"/>
              <w:jc w:val="right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113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93" w:right="76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114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11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114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94" w:right="76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114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94" w:right="76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11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</w:tr>
      <w:tr w:rsidR="00103E10" w:rsidRPr="00962B37" w:rsidTr="000821C9">
        <w:trPr>
          <w:trHeight w:val="20"/>
        </w:trPr>
        <w:tc>
          <w:tcPr>
            <w:tcW w:w="420" w:type="dxa"/>
            <w:tcBorders>
              <w:top w:val="nil"/>
              <w:left w:val="single" w:sz="4" w:space="0" w:color="833B0C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22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ind w:left="142" w:right="20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Поэтапноесокращение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 xml:space="preserve">разницыиотмена </w:t>
            </w: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дифференциации тарифов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между группамипотребителейнауслуги электроснабжения:</w:t>
            </w:r>
          </w:p>
        </w:tc>
        <w:tc>
          <w:tcPr>
            <w:tcW w:w="548" w:type="dxa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547" w:type="dxa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124" w:right="95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74</w:t>
            </w:r>
          </w:p>
        </w:tc>
        <w:tc>
          <w:tcPr>
            <w:tcW w:w="547" w:type="dxa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109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74</w:t>
            </w:r>
          </w:p>
        </w:tc>
        <w:tc>
          <w:tcPr>
            <w:tcW w:w="547" w:type="dxa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47" w:type="dxa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110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72</w:t>
            </w:r>
          </w:p>
        </w:tc>
        <w:tc>
          <w:tcPr>
            <w:tcW w:w="547" w:type="dxa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103E10" w:rsidRPr="00293FA6" w:rsidRDefault="00103E10" w:rsidP="00103E10">
            <w:pPr>
              <w:pStyle w:val="TableParagraph"/>
              <w:jc w:val="center"/>
              <w:rPr>
                <w:rFonts w:cstheme="minorHAnsi"/>
                <w:sz w:val="18"/>
                <w:szCs w:val="16"/>
                <w:lang w:val="ru-RU"/>
              </w:rPr>
            </w:pPr>
            <w:r w:rsidRPr="00072BBE">
              <w:rPr>
                <w:sz w:val="18"/>
              </w:rPr>
              <w:t>74</w:t>
            </w:r>
          </w:p>
        </w:tc>
        <w:tc>
          <w:tcPr>
            <w:tcW w:w="547" w:type="dxa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111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49</w:t>
            </w:r>
          </w:p>
        </w:tc>
        <w:tc>
          <w:tcPr>
            <w:tcW w:w="548" w:type="dxa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111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25</w:t>
            </w:r>
          </w:p>
        </w:tc>
        <w:tc>
          <w:tcPr>
            <w:tcW w:w="547" w:type="dxa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5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0</w:t>
            </w:r>
          </w:p>
        </w:tc>
        <w:tc>
          <w:tcPr>
            <w:tcW w:w="547" w:type="dxa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0821C9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02" w:type="dxa"/>
          </w:tcPr>
          <w:p w:rsidR="00103E10" w:rsidRPr="00962B37" w:rsidRDefault="00103E10" w:rsidP="00103E10">
            <w:pPr>
              <w:pStyle w:val="TableParagraph"/>
              <w:ind w:left="3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Алматы</w:t>
            </w:r>
          </w:p>
        </w:tc>
        <w:tc>
          <w:tcPr>
            <w:tcW w:w="548" w:type="dxa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30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8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2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8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3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4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0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4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5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0821C9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02" w:type="dxa"/>
          </w:tcPr>
          <w:p w:rsidR="00103E10" w:rsidRPr="00962B37" w:rsidRDefault="00103E10" w:rsidP="00103E10">
            <w:pPr>
              <w:pStyle w:val="TableParagraph"/>
              <w:ind w:left="3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Кызылординскаяобласть</w:t>
            </w:r>
          </w:p>
        </w:tc>
        <w:tc>
          <w:tcPr>
            <w:tcW w:w="548" w:type="dxa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24" w:right="95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12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09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12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0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12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4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8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4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4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5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0821C9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02" w:type="dxa"/>
          </w:tcPr>
          <w:p w:rsidR="00103E10" w:rsidRPr="00962B37" w:rsidRDefault="00103E10" w:rsidP="00103E10">
            <w:pPr>
              <w:pStyle w:val="TableParagraph"/>
              <w:ind w:left="3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Карагандинскаяобласть</w:t>
            </w:r>
          </w:p>
        </w:tc>
        <w:tc>
          <w:tcPr>
            <w:tcW w:w="548" w:type="dxa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24" w:right="95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39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09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39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0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20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4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0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4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5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0821C9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02" w:type="dxa"/>
          </w:tcPr>
          <w:p w:rsidR="00103E10" w:rsidRPr="00962B37" w:rsidRDefault="00103E10" w:rsidP="00103E10">
            <w:pPr>
              <w:pStyle w:val="TableParagraph"/>
              <w:ind w:left="3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Восточно-Казахстанская</w:t>
            </w:r>
          </w:p>
          <w:p w:rsidR="00103E10" w:rsidRPr="00962B37" w:rsidRDefault="00103E10" w:rsidP="00103E10">
            <w:pPr>
              <w:pStyle w:val="TableParagraph"/>
              <w:ind w:left="3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область</w:t>
            </w:r>
          </w:p>
        </w:tc>
        <w:tc>
          <w:tcPr>
            <w:tcW w:w="548" w:type="dxa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24" w:right="95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30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09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30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0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15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4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0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4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5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0821C9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02" w:type="dxa"/>
          </w:tcPr>
          <w:p w:rsidR="00103E10" w:rsidRPr="00962B37" w:rsidRDefault="00103E10" w:rsidP="00103E10">
            <w:pPr>
              <w:pStyle w:val="TableParagraph"/>
              <w:ind w:left="3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,Астана</w:t>
            </w:r>
          </w:p>
        </w:tc>
        <w:tc>
          <w:tcPr>
            <w:tcW w:w="548" w:type="dxa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24" w:right="95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31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09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31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0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31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1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21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1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10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5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0821C9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02" w:type="dxa"/>
          </w:tcPr>
          <w:p w:rsidR="00103E10" w:rsidRPr="00962B37" w:rsidRDefault="00103E10" w:rsidP="00103E10">
            <w:pPr>
              <w:pStyle w:val="TableParagraph"/>
              <w:ind w:left="3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Алматинскаяобласть</w:t>
            </w:r>
          </w:p>
        </w:tc>
        <w:tc>
          <w:tcPr>
            <w:tcW w:w="548" w:type="dxa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24" w:right="95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29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09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29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0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29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1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19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4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9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5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0821C9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02" w:type="dxa"/>
          </w:tcPr>
          <w:p w:rsidR="00103E10" w:rsidRPr="00962B37" w:rsidRDefault="00103E10" w:rsidP="00103E10">
            <w:pPr>
              <w:pStyle w:val="TableParagraph"/>
              <w:ind w:left="3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Акмолинскаяобласть</w:t>
            </w:r>
          </w:p>
        </w:tc>
        <w:tc>
          <w:tcPr>
            <w:tcW w:w="548" w:type="dxa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24" w:right="95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25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09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25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0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25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1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17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4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8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5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072BBE">
              <w:rPr>
                <w:sz w:val="18"/>
                <w:lang w:val="ru-RU"/>
              </w:rPr>
              <w:t>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0821C9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02" w:type="dxa"/>
          </w:tcPr>
          <w:p w:rsidR="00103E10" w:rsidRPr="00962B37" w:rsidRDefault="00103E10" w:rsidP="00103E10">
            <w:pPr>
              <w:pStyle w:val="TableParagraph"/>
              <w:ind w:left="3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Актюбинскаяобласть</w:t>
            </w:r>
          </w:p>
        </w:tc>
        <w:tc>
          <w:tcPr>
            <w:tcW w:w="548" w:type="dxa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24" w:right="95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48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09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48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0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48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1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32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1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16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5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0821C9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02" w:type="dxa"/>
          </w:tcPr>
          <w:p w:rsidR="00103E10" w:rsidRPr="00962B37" w:rsidRDefault="00103E10" w:rsidP="00103E10">
            <w:pPr>
              <w:pStyle w:val="TableParagraph"/>
              <w:ind w:left="3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Атыраускаяобласть</w:t>
            </w:r>
          </w:p>
        </w:tc>
        <w:tc>
          <w:tcPr>
            <w:tcW w:w="548" w:type="dxa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24" w:right="95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74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09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74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0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72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1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49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1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25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5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0821C9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02" w:type="dxa"/>
          </w:tcPr>
          <w:p w:rsidR="00103E10" w:rsidRPr="00962B37" w:rsidRDefault="00103E10" w:rsidP="00103E10">
            <w:pPr>
              <w:pStyle w:val="TableParagraph"/>
              <w:ind w:left="3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Жамбылская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область</w:t>
            </w:r>
          </w:p>
        </w:tc>
        <w:tc>
          <w:tcPr>
            <w:tcW w:w="548" w:type="dxa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24" w:right="95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27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09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27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0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27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1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18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4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9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5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0821C9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02" w:type="dxa"/>
          </w:tcPr>
          <w:p w:rsidR="00103E10" w:rsidRPr="00962B37" w:rsidRDefault="00103E10" w:rsidP="00103E10">
            <w:pPr>
              <w:pStyle w:val="TableParagraph"/>
              <w:ind w:left="3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Западно-Казахстанскаяобласть</w:t>
            </w:r>
          </w:p>
        </w:tc>
        <w:tc>
          <w:tcPr>
            <w:tcW w:w="548" w:type="dxa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24" w:right="95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28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09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28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0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28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1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19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4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9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5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0821C9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02" w:type="dxa"/>
          </w:tcPr>
          <w:p w:rsidR="00103E10" w:rsidRPr="00962B37" w:rsidRDefault="00103E10" w:rsidP="00103E10">
            <w:pPr>
              <w:pStyle w:val="TableParagraph"/>
              <w:ind w:left="3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Костанайскаяобласть</w:t>
            </w:r>
          </w:p>
        </w:tc>
        <w:tc>
          <w:tcPr>
            <w:tcW w:w="548" w:type="dxa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24" w:right="95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27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09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27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0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27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1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18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4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9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5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0821C9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02" w:type="dxa"/>
          </w:tcPr>
          <w:p w:rsidR="00103E10" w:rsidRPr="00962B37" w:rsidRDefault="00103E10" w:rsidP="00103E10">
            <w:pPr>
              <w:pStyle w:val="TableParagraph"/>
              <w:ind w:left="3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2"/>
                <w:sz w:val="16"/>
                <w:szCs w:val="16"/>
                <w:lang w:val="ru-RU"/>
              </w:rPr>
              <w:t>Мангистауская</w:t>
            </w: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область</w:t>
            </w:r>
          </w:p>
        </w:tc>
        <w:tc>
          <w:tcPr>
            <w:tcW w:w="548" w:type="dxa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30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2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2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2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3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2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4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0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4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5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0821C9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02" w:type="dxa"/>
          </w:tcPr>
          <w:p w:rsidR="00103E10" w:rsidRPr="00962B37" w:rsidRDefault="00103E10" w:rsidP="00103E10">
            <w:pPr>
              <w:pStyle w:val="TableParagraph"/>
              <w:ind w:left="3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Павлодарскаяобласть</w:t>
            </w:r>
          </w:p>
        </w:tc>
        <w:tc>
          <w:tcPr>
            <w:tcW w:w="548" w:type="dxa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24" w:right="95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29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09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29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0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29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1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19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4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9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5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0821C9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02" w:type="dxa"/>
          </w:tcPr>
          <w:p w:rsidR="00103E10" w:rsidRPr="00962B37" w:rsidRDefault="00103E10" w:rsidP="00103E10">
            <w:pPr>
              <w:pStyle w:val="TableParagraph"/>
              <w:ind w:left="3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Северо-Казахстанскаяобласть</w:t>
            </w:r>
          </w:p>
        </w:tc>
        <w:tc>
          <w:tcPr>
            <w:tcW w:w="548" w:type="dxa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24" w:right="95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31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09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31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0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31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1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21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1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5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60054E" w:rsidTr="000821C9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3402" w:type="dxa"/>
          </w:tcPr>
          <w:p w:rsidR="00103E10" w:rsidRPr="00962B37" w:rsidRDefault="00103E10" w:rsidP="00103E10">
            <w:pPr>
              <w:pStyle w:val="TableParagraph"/>
              <w:ind w:left="3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Туркестанская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областьи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г, 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Шымкент</w:t>
            </w:r>
          </w:p>
        </w:tc>
        <w:tc>
          <w:tcPr>
            <w:tcW w:w="548" w:type="dxa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24" w:right="95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60054E">
              <w:rPr>
                <w:sz w:val="18"/>
                <w:lang w:val="ru-RU"/>
              </w:rPr>
              <w:t>29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09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60054E">
              <w:rPr>
                <w:sz w:val="18"/>
                <w:lang w:val="ru-RU"/>
              </w:rPr>
              <w:t>29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0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60054E">
              <w:rPr>
                <w:sz w:val="18"/>
                <w:lang w:val="ru-RU"/>
              </w:rPr>
              <w:t>29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1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60054E">
              <w:rPr>
                <w:sz w:val="18"/>
                <w:lang w:val="ru-RU"/>
              </w:rPr>
              <w:t>19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4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60054E">
              <w:rPr>
                <w:sz w:val="18"/>
                <w:lang w:val="ru-RU"/>
              </w:rPr>
              <w:t>9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5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60054E">
              <w:rPr>
                <w:sz w:val="18"/>
                <w:lang w:val="ru-RU"/>
              </w:rPr>
              <w:t>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0821C9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23</w:t>
            </w:r>
          </w:p>
        </w:tc>
        <w:tc>
          <w:tcPr>
            <w:tcW w:w="3402" w:type="dxa"/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ind w:left="14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Увеличение удельного веса</w:t>
            </w: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потребителей</w:t>
            </w:r>
            <w:r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перешедшихк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альтернативным</w:t>
            </w:r>
          </w:p>
          <w:p w:rsidR="00103E10" w:rsidRPr="00962B37" w:rsidRDefault="00103E10" w:rsidP="00103E10">
            <w:pPr>
              <w:pStyle w:val="TableParagraph"/>
              <w:ind w:left="14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поставщикамэлектрической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энергии</w:t>
            </w:r>
          </w:p>
        </w:tc>
        <w:tc>
          <w:tcPr>
            <w:tcW w:w="548" w:type="dxa"/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менее 1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2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072BBE">
              <w:rPr>
                <w:sz w:val="18"/>
              </w:rPr>
              <w:t>1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4</w:t>
            </w:r>
          </w:p>
        </w:tc>
        <w:tc>
          <w:tcPr>
            <w:tcW w:w="548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6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10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0821C9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24</w:t>
            </w:r>
          </w:p>
        </w:tc>
        <w:tc>
          <w:tcPr>
            <w:tcW w:w="3402" w:type="dxa"/>
          </w:tcPr>
          <w:p w:rsidR="00103E10" w:rsidRPr="00962B37" w:rsidRDefault="00103E10" w:rsidP="00103E10">
            <w:pPr>
              <w:pStyle w:val="TableParagraph"/>
              <w:ind w:left="142" w:right="20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Увеличение доли</w:t>
            </w: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реализациисжиженного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 xml:space="preserve">нефтяного газа черезтоварныебиржии </w:t>
            </w:r>
            <w:r w:rsidRPr="00962B37">
              <w:rPr>
                <w:rFonts w:ascii="Arial" w:hAnsi="Arial" w:cs="Arial"/>
                <w:spacing w:val="-2"/>
                <w:sz w:val="16"/>
                <w:szCs w:val="16"/>
                <w:lang w:val="ru-RU"/>
              </w:rPr>
              <w:t>электронно-торговые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площадки отобщегообъема реализации</w:t>
            </w:r>
          </w:p>
        </w:tc>
        <w:tc>
          <w:tcPr>
            <w:tcW w:w="548" w:type="dxa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right="95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25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80</w:t>
            </w:r>
            <w:r>
              <w:rPr>
                <w:sz w:val="18"/>
                <w:lang w:val="ru-RU"/>
              </w:rPr>
              <w:t>,0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sz w:val="18"/>
                <w:szCs w:val="16"/>
                <w:lang w:val="ru-RU"/>
              </w:rPr>
              <w:t>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100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072BBE">
              <w:rPr>
                <w:sz w:val="18"/>
              </w:rPr>
              <w:t>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100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100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100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0821C9">
        <w:trPr>
          <w:trHeight w:val="854"/>
        </w:trPr>
        <w:tc>
          <w:tcPr>
            <w:tcW w:w="420" w:type="dxa"/>
            <w:tcBorders>
              <w:left w:val="single" w:sz="4" w:space="0" w:color="833B0C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25</w:t>
            </w:r>
          </w:p>
        </w:tc>
        <w:tc>
          <w:tcPr>
            <w:tcW w:w="3402" w:type="dxa"/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ind w:left="142"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Увеличение долиреализации бензина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дизельноготоплива</w:t>
            </w:r>
            <w:r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топлива</w:t>
            </w: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дляреактивных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двигателейи битума через товарныебиржиотобщегообъема</w:t>
            </w:r>
          </w:p>
          <w:p w:rsidR="00103E10" w:rsidRPr="00962B37" w:rsidRDefault="00103E10" w:rsidP="00103E10">
            <w:pPr>
              <w:pStyle w:val="TableParagraph"/>
              <w:ind w:left="14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реализации</w:t>
            </w:r>
          </w:p>
        </w:tc>
        <w:tc>
          <w:tcPr>
            <w:tcW w:w="548" w:type="dxa"/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0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10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10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12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065E4C">
              <w:rPr>
                <w:sz w:val="18"/>
              </w:rPr>
              <w:t>10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15</w:t>
            </w:r>
          </w:p>
        </w:tc>
        <w:tc>
          <w:tcPr>
            <w:tcW w:w="548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18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20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0821C9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26</w:t>
            </w:r>
          </w:p>
        </w:tc>
        <w:tc>
          <w:tcPr>
            <w:tcW w:w="3402" w:type="dxa"/>
          </w:tcPr>
          <w:p w:rsidR="00103E10" w:rsidRPr="00962B37" w:rsidRDefault="00103E10" w:rsidP="00103E10">
            <w:pPr>
              <w:pStyle w:val="TableParagraph"/>
              <w:ind w:left="142" w:right="21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Увеличение долиреализации угля через</w:t>
            </w: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товарныебиржи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отобщегообъема производстванапрямую региональнымтупикам</w:t>
            </w:r>
          </w:p>
        </w:tc>
        <w:tc>
          <w:tcPr>
            <w:tcW w:w="548" w:type="dxa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6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7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065E4C">
              <w:rPr>
                <w:sz w:val="18"/>
              </w:rPr>
              <w:t>20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8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9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0821C9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27</w:t>
            </w:r>
          </w:p>
        </w:tc>
        <w:tc>
          <w:tcPr>
            <w:tcW w:w="3402" w:type="dxa"/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ind w:left="142" w:right="13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2"/>
                <w:sz w:val="16"/>
                <w:szCs w:val="16"/>
                <w:lang w:val="ru-RU"/>
              </w:rPr>
              <w:t xml:space="preserve">Снижение </w:t>
            </w: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доли государства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вэкономике</w:t>
            </w:r>
          </w:p>
        </w:tc>
        <w:tc>
          <w:tcPr>
            <w:tcW w:w="548" w:type="dxa"/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6"/>
                <w:szCs w:val="16"/>
                <w:lang w:val="ru-RU"/>
              </w:rPr>
              <w:t>%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124" w:right="95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15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109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>
              <w:rPr>
                <w:sz w:val="18"/>
                <w:lang w:val="ru-RU"/>
              </w:rPr>
              <w:t>14,8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>
              <w:rPr>
                <w:rFonts w:ascii="Arial" w:hAnsi="Arial" w:cs="Arial"/>
                <w:sz w:val="18"/>
                <w:szCs w:val="16"/>
                <w:lang w:val="ru-RU"/>
              </w:rPr>
              <w:t>14,6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110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>
              <w:rPr>
                <w:sz w:val="18"/>
                <w:lang w:val="ru-RU"/>
              </w:rPr>
              <w:t>14,6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111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14</w:t>
            </w:r>
          </w:p>
        </w:tc>
        <w:tc>
          <w:tcPr>
            <w:tcW w:w="548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111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14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112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14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0821C9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28</w:t>
            </w:r>
          </w:p>
        </w:tc>
        <w:tc>
          <w:tcPr>
            <w:tcW w:w="3402" w:type="dxa"/>
          </w:tcPr>
          <w:p w:rsidR="00103E10" w:rsidRPr="00962B37" w:rsidRDefault="00103E10" w:rsidP="00103E10">
            <w:pPr>
              <w:pStyle w:val="TableParagraph"/>
              <w:ind w:left="142" w:right="20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Снижение количества</w:t>
            </w: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государственныхзаданий</w:t>
            </w:r>
          </w:p>
        </w:tc>
        <w:tc>
          <w:tcPr>
            <w:tcW w:w="548" w:type="dxa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ед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24" w:right="95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158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right="143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157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156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0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130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072BBE">
              <w:rPr>
                <w:sz w:val="18"/>
              </w:rPr>
              <w:t>119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47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110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1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90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ind w:left="112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70</w:t>
            </w:r>
          </w:p>
        </w:tc>
        <w:tc>
          <w:tcPr>
            <w:tcW w:w="54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0821C9">
        <w:trPr>
          <w:trHeight w:val="20"/>
        </w:trPr>
        <w:tc>
          <w:tcPr>
            <w:tcW w:w="420" w:type="dxa"/>
            <w:tcBorders>
              <w:left w:val="single" w:sz="4" w:space="0" w:color="833B0C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29</w:t>
            </w:r>
          </w:p>
        </w:tc>
        <w:tc>
          <w:tcPr>
            <w:tcW w:w="3402" w:type="dxa"/>
            <w:shd w:val="clear" w:color="auto" w:fill="FDE9D9" w:themeFill="accent6" w:themeFillTint="33"/>
          </w:tcPr>
          <w:p w:rsidR="00103E10" w:rsidRPr="00962B37" w:rsidRDefault="00103E10" w:rsidP="00103E10">
            <w:pPr>
              <w:pStyle w:val="TableParagraph"/>
              <w:ind w:left="142" w:right="201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Снижениеколичества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единыхоператоров</w:t>
            </w:r>
          </w:p>
        </w:tc>
        <w:tc>
          <w:tcPr>
            <w:tcW w:w="548" w:type="dxa"/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ед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124" w:right="95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50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109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50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50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110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45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072BBE">
              <w:rPr>
                <w:sz w:val="18"/>
              </w:rPr>
              <w:t>41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111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40</w:t>
            </w:r>
          </w:p>
        </w:tc>
        <w:tc>
          <w:tcPr>
            <w:tcW w:w="548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111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35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112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30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  <w:tr w:rsidR="00103E10" w:rsidRPr="00962B37" w:rsidTr="000821C9">
        <w:trPr>
          <w:trHeight w:val="20"/>
        </w:trPr>
        <w:tc>
          <w:tcPr>
            <w:tcW w:w="420" w:type="dxa"/>
            <w:tcBorders>
              <w:left w:val="single" w:sz="4" w:space="0" w:color="833B0C"/>
              <w:bottom w:val="single" w:sz="4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30</w:t>
            </w:r>
          </w:p>
        </w:tc>
        <w:tc>
          <w:tcPr>
            <w:tcW w:w="3402" w:type="dxa"/>
            <w:tcBorders>
              <w:bottom w:val="single" w:sz="4" w:space="0" w:color="833B0C"/>
            </w:tcBorders>
          </w:tcPr>
          <w:p w:rsidR="00103E10" w:rsidRPr="00962B37" w:rsidRDefault="00103E10" w:rsidP="00103E10">
            <w:pPr>
              <w:pStyle w:val="TableParagraph"/>
              <w:ind w:left="142" w:right="104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6"/>
                <w:szCs w:val="16"/>
                <w:lang w:val="ru-RU"/>
              </w:rPr>
              <w:t>Увеличениеобъематоваров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(работ услуг)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приобретаемых</w:t>
            </w:r>
          </w:p>
          <w:p w:rsidR="00103E10" w:rsidRPr="00962B37" w:rsidRDefault="00103E10" w:rsidP="00103E10">
            <w:pPr>
              <w:pStyle w:val="TableParagraph"/>
              <w:ind w:left="14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конкурентнымспособом</w:t>
            </w:r>
          </w:p>
        </w:tc>
        <w:tc>
          <w:tcPr>
            <w:tcW w:w="548" w:type="dxa"/>
            <w:tcBorders>
              <w:bottom w:val="single" w:sz="4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94" w:hanging="1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млрд</w:t>
            </w:r>
            <w:r w:rsidRPr="00962B37">
              <w:rPr>
                <w:rFonts w:ascii="Arial" w:hAnsi="Arial" w:cs="Arial"/>
                <w:w w:val="95"/>
                <w:sz w:val="16"/>
                <w:szCs w:val="16"/>
                <w:lang w:val="ru-RU"/>
              </w:rPr>
              <w:t>тенге</w:t>
            </w:r>
          </w:p>
        </w:tc>
        <w:tc>
          <w:tcPr>
            <w:tcW w:w="547" w:type="dxa"/>
            <w:tcBorders>
              <w:bottom w:val="single" w:sz="4" w:space="0" w:color="833B0C"/>
            </w:tcBorders>
            <w:vAlign w:val="center"/>
          </w:tcPr>
          <w:p w:rsidR="00103E10" w:rsidRPr="00DB1FA9" w:rsidRDefault="00103E10" w:rsidP="00103E10">
            <w:pPr>
              <w:pStyle w:val="TableParagraph"/>
              <w:ind w:left="30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0</w:t>
            </w:r>
          </w:p>
        </w:tc>
        <w:tc>
          <w:tcPr>
            <w:tcW w:w="547" w:type="dxa"/>
            <w:tcBorders>
              <w:bottom w:val="single" w:sz="4" w:space="0" w:color="833B0C"/>
            </w:tcBorders>
            <w:vAlign w:val="center"/>
          </w:tcPr>
          <w:p w:rsidR="00103E10" w:rsidRPr="00DB1FA9" w:rsidRDefault="00103E10" w:rsidP="00103E10">
            <w:pPr>
              <w:pStyle w:val="TableParagraph"/>
              <w:ind w:left="2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-</w:t>
            </w:r>
          </w:p>
        </w:tc>
        <w:tc>
          <w:tcPr>
            <w:tcW w:w="547" w:type="dxa"/>
            <w:tcBorders>
              <w:bottom w:val="single" w:sz="4" w:space="0" w:color="833B0C"/>
            </w:tcBorders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-</w:t>
            </w:r>
          </w:p>
        </w:tc>
        <w:tc>
          <w:tcPr>
            <w:tcW w:w="547" w:type="dxa"/>
            <w:tcBorders>
              <w:bottom w:val="single" w:sz="4" w:space="0" w:color="833B0C"/>
            </w:tcBorders>
            <w:vAlign w:val="center"/>
          </w:tcPr>
          <w:p w:rsidR="00103E10" w:rsidRPr="00DB1FA9" w:rsidRDefault="00103E10" w:rsidP="00103E10">
            <w:pPr>
              <w:pStyle w:val="TableParagraph"/>
              <w:ind w:left="3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4</w:t>
            </w:r>
            <w:r>
              <w:rPr>
                <w:sz w:val="18"/>
                <w:lang w:val="ru-RU"/>
              </w:rPr>
              <w:t>,2</w:t>
            </w:r>
          </w:p>
        </w:tc>
        <w:tc>
          <w:tcPr>
            <w:tcW w:w="547" w:type="dxa"/>
            <w:tcBorders>
              <w:bottom w:val="single" w:sz="4" w:space="0" w:color="833B0C"/>
            </w:tcBorders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  <w:r w:rsidRPr="00072BBE">
              <w:rPr>
                <w:sz w:val="18"/>
              </w:rPr>
              <w:t>200</w:t>
            </w:r>
          </w:p>
        </w:tc>
        <w:tc>
          <w:tcPr>
            <w:tcW w:w="547" w:type="dxa"/>
            <w:tcBorders>
              <w:bottom w:val="single" w:sz="4" w:space="0" w:color="833B0C"/>
            </w:tcBorders>
            <w:vAlign w:val="center"/>
          </w:tcPr>
          <w:p w:rsidR="00103E10" w:rsidRPr="00DB1FA9" w:rsidRDefault="00103E10" w:rsidP="00103E10">
            <w:pPr>
              <w:pStyle w:val="TableParagraph"/>
              <w:ind w:left="111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49</w:t>
            </w:r>
          </w:p>
        </w:tc>
        <w:tc>
          <w:tcPr>
            <w:tcW w:w="548" w:type="dxa"/>
            <w:tcBorders>
              <w:bottom w:val="single" w:sz="4" w:space="0" w:color="833B0C"/>
            </w:tcBorders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tcBorders>
              <w:bottom w:val="single" w:sz="4" w:space="0" w:color="833B0C"/>
            </w:tcBorders>
            <w:vAlign w:val="center"/>
          </w:tcPr>
          <w:p w:rsidR="00103E10" w:rsidRPr="00DB1FA9" w:rsidRDefault="00103E10" w:rsidP="00103E10">
            <w:pPr>
              <w:pStyle w:val="TableParagraph"/>
              <w:ind w:left="111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51</w:t>
            </w:r>
          </w:p>
        </w:tc>
        <w:tc>
          <w:tcPr>
            <w:tcW w:w="547" w:type="dxa"/>
            <w:tcBorders>
              <w:bottom w:val="single" w:sz="4" w:space="0" w:color="833B0C"/>
            </w:tcBorders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  <w:tc>
          <w:tcPr>
            <w:tcW w:w="547" w:type="dxa"/>
            <w:tcBorders>
              <w:bottom w:val="single" w:sz="4" w:space="0" w:color="833B0C"/>
            </w:tcBorders>
            <w:vAlign w:val="center"/>
          </w:tcPr>
          <w:p w:rsidR="00103E10" w:rsidRPr="00DB1FA9" w:rsidRDefault="00103E10" w:rsidP="00103E10">
            <w:pPr>
              <w:pStyle w:val="TableParagraph"/>
              <w:ind w:left="112" w:right="108"/>
              <w:jc w:val="center"/>
              <w:rPr>
                <w:rFonts w:ascii="Arial" w:hAnsi="Arial" w:cs="Arial"/>
                <w:i/>
                <w:sz w:val="18"/>
                <w:szCs w:val="16"/>
                <w:lang w:val="ru-RU"/>
              </w:rPr>
            </w:pPr>
            <w:r w:rsidRPr="00DB1FA9">
              <w:rPr>
                <w:sz w:val="18"/>
              </w:rPr>
              <w:t>53</w:t>
            </w:r>
          </w:p>
        </w:tc>
        <w:tc>
          <w:tcPr>
            <w:tcW w:w="547" w:type="dxa"/>
            <w:tcBorders>
              <w:bottom w:val="single" w:sz="4" w:space="0" w:color="833B0C"/>
            </w:tcBorders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8"/>
                <w:szCs w:val="16"/>
                <w:lang w:val="ru-RU"/>
              </w:rPr>
            </w:pPr>
          </w:p>
        </w:tc>
      </w:tr>
    </w:tbl>
    <w:p w:rsidR="007D2D5D" w:rsidRDefault="007D2D5D" w:rsidP="007D2D5D">
      <w:pPr>
        <w:rPr>
          <w:rFonts w:ascii="Arial" w:eastAsia="Bebas Neue Regular" w:hAnsi="Arial" w:cs="Arial"/>
          <w:b/>
          <w:caps/>
          <w:color w:val="1F497D" w:themeColor="text2"/>
          <w:sz w:val="16"/>
          <w:szCs w:val="20"/>
          <w:lang w:val="ru-RU"/>
        </w:rPr>
      </w:pPr>
    </w:p>
    <w:p w:rsidR="0014594C" w:rsidRDefault="0014594C" w:rsidP="007D2D5D">
      <w:pPr>
        <w:rPr>
          <w:rFonts w:ascii="Arial" w:eastAsia="Bebas Neue Regular" w:hAnsi="Arial" w:cs="Arial"/>
          <w:b/>
          <w:caps/>
          <w:color w:val="1F497D" w:themeColor="text2"/>
          <w:sz w:val="16"/>
          <w:szCs w:val="20"/>
          <w:lang w:val="ru-RU"/>
        </w:rPr>
      </w:pPr>
    </w:p>
    <w:p w:rsidR="0014594C" w:rsidRDefault="0014594C" w:rsidP="007D2D5D">
      <w:pPr>
        <w:rPr>
          <w:rFonts w:ascii="Arial" w:eastAsia="Bebas Neue Regular" w:hAnsi="Arial" w:cs="Arial"/>
          <w:b/>
          <w:caps/>
          <w:color w:val="1F497D" w:themeColor="text2"/>
          <w:sz w:val="16"/>
          <w:szCs w:val="20"/>
          <w:lang w:val="tr-TR"/>
        </w:rPr>
      </w:pPr>
    </w:p>
    <w:p w:rsidR="00F8391C" w:rsidRDefault="00F8391C" w:rsidP="007D2D5D">
      <w:pPr>
        <w:rPr>
          <w:rFonts w:ascii="Arial" w:eastAsia="Bebas Neue Regular" w:hAnsi="Arial" w:cs="Arial"/>
          <w:b/>
          <w:caps/>
          <w:color w:val="1F497D" w:themeColor="text2"/>
          <w:sz w:val="16"/>
          <w:szCs w:val="20"/>
          <w:lang w:val="tr-TR"/>
        </w:rPr>
      </w:pPr>
    </w:p>
    <w:p w:rsidR="00F8391C" w:rsidRDefault="00F8391C" w:rsidP="007D2D5D">
      <w:pPr>
        <w:rPr>
          <w:rFonts w:ascii="Arial" w:eastAsia="Bebas Neue Regular" w:hAnsi="Arial" w:cs="Arial"/>
          <w:b/>
          <w:caps/>
          <w:color w:val="1F497D" w:themeColor="text2"/>
          <w:sz w:val="16"/>
          <w:szCs w:val="20"/>
          <w:lang w:val="tr-TR"/>
        </w:rPr>
      </w:pPr>
    </w:p>
    <w:p w:rsidR="00F8391C" w:rsidRDefault="00F8391C" w:rsidP="007D2D5D">
      <w:pPr>
        <w:rPr>
          <w:rFonts w:ascii="Arial" w:eastAsia="Bebas Neue Regular" w:hAnsi="Arial" w:cs="Arial"/>
          <w:b/>
          <w:caps/>
          <w:color w:val="1F497D" w:themeColor="text2"/>
          <w:sz w:val="16"/>
          <w:szCs w:val="20"/>
          <w:lang w:val="tr-TR"/>
        </w:rPr>
      </w:pPr>
    </w:p>
    <w:p w:rsidR="00F8391C" w:rsidRPr="00F8391C" w:rsidRDefault="00F8391C" w:rsidP="007D2D5D">
      <w:pPr>
        <w:rPr>
          <w:rFonts w:ascii="Arial" w:eastAsia="Bebas Neue Regular" w:hAnsi="Arial" w:cs="Arial"/>
          <w:b/>
          <w:caps/>
          <w:color w:val="1F497D" w:themeColor="text2"/>
          <w:sz w:val="16"/>
          <w:szCs w:val="20"/>
          <w:lang w:val="tr-TR"/>
        </w:rPr>
      </w:pPr>
    </w:p>
    <w:p w:rsidR="00AF62CF" w:rsidRPr="00AF62CF" w:rsidRDefault="00AF62CF" w:rsidP="00AF62CF">
      <w:pPr>
        <w:rPr>
          <w:rFonts w:ascii="Arial" w:eastAsia="Bebas Neue Regular" w:hAnsi="Arial" w:cs="Arial"/>
          <w:b/>
          <w:caps/>
          <w:color w:val="1F497D" w:themeColor="text2"/>
          <w:sz w:val="10"/>
          <w:szCs w:val="20"/>
          <w:lang w:val="ru-RU"/>
        </w:rPr>
      </w:pPr>
    </w:p>
    <w:p w:rsidR="000A3EBF" w:rsidRDefault="000A3EBF" w:rsidP="00B5330B">
      <w:pPr>
        <w:pStyle w:val="a4"/>
        <w:numPr>
          <w:ilvl w:val="1"/>
          <w:numId w:val="1"/>
        </w:num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Национальный проект "Сильные регионы - драйвер развития страны"</w:t>
      </w:r>
    </w:p>
    <w:p w:rsidR="00AF62CF" w:rsidRPr="00AF62CF" w:rsidRDefault="00AF62CF" w:rsidP="00AF62CF">
      <w:pPr>
        <w:ind w:left="710"/>
        <w:rPr>
          <w:rFonts w:ascii="Arial" w:eastAsia="Bebas Neue Regular" w:hAnsi="Arial" w:cs="Arial"/>
          <w:b/>
          <w:caps/>
          <w:color w:val="1F497D" w:themeColor="text2"/>
          <w:sz w:val="10"/>
          <w:szCs w:val="20"/>
          <w:lang w:val="ru-RU"/>
        </w:rPr>
      </w:pPr>
    </w:p>
    <w:tbl>
      <w:tblPr>
        <w:tblStyle w:val="TableNormal1"/>
        <w:tblW w:w="10447" w:type="dxa"/>
        <w:tblInd w:w="299" w:type="dxa"/>
        <w:tblBorders>
          <w:top w:val="dashSmallGap" w:sz="6" w:space="0" w:color="C55811"/>
          <w:left w:val="dashSmallGap" w:sz="6" w:space="0" w:color="C55811"/>
          <w:bottom w:val="dashSmallGap" w:sz="6" w:space="0" w:color="C55811"/>
          <w:right w:val="dashSmallGap" w:sz="6" w:space="0" w:color="C55811"/>
          <w:insideH w:val="dashSmallGap" w:sz="6" w:space="0" w:color="C55811"/>
          <w:insideV w:val="dashSmallGap" w:sz="6" w:space="0" w:color="C55811"/>
        </w:tblBorders>
        <w:tblLayout w:type="fixed"/>
        <w:tblLook w:val="01E0"/>
      </w:tblPr>
      <w:tblGrid>
        <w:gridCol w:w="402"/>
        <w:gridCol w:w="2977"/>
        <w:gridCol w:w="567"/>
        <w:gridCol w:w="567"/>
        <w:gridCol w:w="709"/>
        <w:gridCol w:w="567"/>
        <w:gridCol w:w="567"/>
        <w:gridCol w:w="562"/>
        <w:gridCol w:w="588"/>
        <w:gridCol w:w="589"/>
        <w:gridCol w:w="670"/>
        <w:gridCol w:w="567"/>
        <w:gridCol w:w="567"/>
        <w:gridCol w:w="548"/>
      </w:tblGrid>
      <w:tr w:rsidR="000A3EBF" w:rsidRPr="00962B37" w:rsidTr="00AF62CF">
        <w:trPr>
          <w:trHeight w:val="20"/>
        </w:trPr>
        <w:tc>
          <w:tcPr>
            <w:tcW w:w="402" w:type="dxa"/>
            <w:vMerge w:val="restart"/>
            <w:tcBorders>
              <w:top w:val="single" w:sz="6" w:space="0" w:color="833B0C"/>
              <w:left w:val="single" w:sz="6" w:space="0" w:color="833B0C"/>
              <w:bottom w:val="nil"/>
              <w:right w:val="nil"/>
            </w:tcBorders>
            <w:shd w:val="clear" w:color="auto" w:fill="C55811"/>
            <w:vAlign w:val="center"/>
          </w:tcPr>
          <w:p w:rsidR="000A3EBF" w:rsidRPr="00962B37" w:rsidRDefault="000A3EBF" w:rsidP="00A03C79">
            <w:pPr>
              <w:pStyle w:val="TableParagraph"/>
              <w:ind w:left="2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6"/>
                <w:szCs w:val="16"/>
                <w:lang w:val="ru-RU"/>
              </w:rPr>
              <w:t>№</w:t>
            </w:r>
          </w:p>
        </w:tc>
        <w:tc>
          <w:tcPr>
            <w:tcW w:w="2977" w:type="dxa"/>
            <w:vMerge w:val="restart"/>
            <w:tcBorders>
              <w:top w:val="single" w:sz="6" w:space="0" w:color="833B0C"/>
              <w:left w:val="nil"/>
              <w:bottom w:val="nil"/>
              <w:right w:val="nil"/>
            </w:tcBorders>
            <w:shd w:val="clear" w:color="auto" w:fill="C55811"/>
            <w:vAlign w:val="center"/>
          </w:tcPr>
          <w:p w:rsidR="000A3EBF" w:rsidRPr="00962B37" w:rsidRDefault="000A3EBF" w:rsidP="00A03C79">
            <w:pPr>
              <w:pStyle w:val="TableParagraph"/>
              <w:ind w:left="275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pacing w:val="-1"/>
                <w:w w:val="105"/>
                <w:sz w:val="16"/>
                <w:szCs w:val="16"/>
                <w:lang w:val="ru-RU"/>
              </w:rPr>
              <w:t>Показатели</w:t>
            </w:r>
            <w:r w:rsidRPr="00962B37">
              <w:rPr>
                <w:rFonts w:ascii="Arial" w:hAnsi="Arial" w:cs="Arial"/>
                <w:b/>
                <w:color w:val="FFFFFF"/>
                <w:w w:val="105"/>
                <w:sz w:val="16"/>
                <w:szCs w:val="16"/>
                <w:lang w:val="ru-RU"/>
              </w:rPr>
              <w:t>результатов</w:t>
            </w:r>
          </w:p>
        </w:tc>
        <w:tc>
          <w:tcPr>
            <w:tcW w:w="567" w:type="dxa"/>
            <w:vMerge w:val="restart"/>
            <w:tcBorders>
              <w:top w:val="single" w:sz="6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10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ед</w:t>
            </w:r>
            <w:r w:rsidR="001B6B86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изм</w:t>
            </w:r>
            <w:r w:rsidR="001B6B86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,</w:t>
            </w:r>
          </w:p>
        </w:tc>
        <w:tc>
          <w:tcPr>
            <w:tcW w:w="567" w:type="dxa"/>
            <w:vMerge w:val="restart"/>
            <w:tcBorders>
              <w:top w:val="single" w:sz="6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7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6"/>
                <w:szCs w:val="16"/>
                <w:lang w:val="ru-RU"/>
              </w:rPr>
              <w:t>2020год</w:t>
            </w:r>
          </w:p>
        </w:tc>
        <w:tc>
          <w:tcPr>
            <w:tcW w:w="1276" w:type="dxa"/>
            <w:gridSpan w:val="2"/>
            <w:tcBorders>
              <w:top w:val="single" w:sz="6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362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6"/>
                <w:szCs w:val="16"/>
                <w:lang w:val="ru-RU"/>
              </w:rPr>
              <w:t>2021год</w:t>
            </w:r>
          </w:p>
        </w:tc>
        <w:tc>
          <w:tcPr>
            <w:tcW w:w="1129" w:type="dxa"/>
            <w:gridSpan w:val="2"/>
            <w:tcBorders>
              <w:top w:val="single" w:sz="6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363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6"/>
                <w:szCs w:val="16"/>
                <w:lang w:val="ru-RU"/>
              </w:rPr>
              <w:t>2022год</w:t>
            </w:r>
          </w:p>
        </w:tc>
        <w:tc>
          <w:tcPr>
            <w:tcW w:w="1177" w:type="dxa"/>
            <w:gridSpan w:val="2"/>
            <w:tcBorders>
              <w:top w:val="single" w:sz="6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368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2023год</w:t>
            </w:r>
          </w:p>
        </w:tc>
        <w:tc>
          <w:tcPr>
            <w:tcW w:w="1237" w:type="dxa"/>
            <w:gridSpan w:val="2"/>
            <w:tcBorders>
              <w:top w:val="single" w:sz="6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367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2024год</w:t>
            </w:r>
          </w:p>
        </w:tc>
        <w:tc>
          <w:tcPr>
            <w:tcW w:w="1115" w:type="dxa"/>
            <w:gridSpan w:val="2"/>
            <w:tcBorders>
              <w:top w:val="single" w:sz="6" w:space="0" w:color="833B0C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368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6"/>
                <w:szCs w:val="16"/>
                <w:lang w:val="ru-RU"/>
              </w:rPr>
              <w:t>2025год</w:t>
            </w:r>
          </w:p>
        </w:tc>
      </w:tr>
      <w:tr w:rsidR="000A3EBF" w:rsidRPr="00962B37" w:rsidTr="00AF62CF">
        <w:trPr>
          <w:trHeight w:val="20"/>
        </w:trPr>
        <w:tc>
          <w:tcPr>
            <w:tcW w:w="402" w:type="dxa"/>
            <w:vMerge/>
            <w:tcBorders>
              <w:top w:val="nil"/>
              <w:left w:val="single" w:sz="6" w:space="0" w:color="833B0C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18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6A71A9">
            <w:pPr>
              <w:pStyle w:val="TableParagraph"/>
              <w:ind w:left="162" w:hanging="99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183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6A71A9">
            <w:pPr>
              <w:pStyle w:val="TableParagraph"/>
              <w:ind w:left="162" w:hanging="141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183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18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182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6A71A9">
            <w:pPr>
              <w:pStyle w:val="TableParagraph"/>
              <w:ind w:left="162" w:hanging="85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w w:val="105"/>
                <w:sz w:val="16"/>
                <w:szCs w:val="16"/>
                <w:lang w:val="ru-RU"/>
              </w:rPr>
              <w:t>план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C55811"/>
          </w:tcPr>
          <w:p w:rsidR="000A3EBF" w:rsidRPr="00962B37" w:rsidRDefault="000A3EBF" w:rsidP="004421D9">
            <w:pPr>
              <w:pStyle w:val="TableParagraph"/>
              <w:ind w:left="183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color w:val="FFFFFF"/>
                <w:sz w:val="16"/>
                <w:szCs w:val="16"/>
                <w:lang w:val="ru-RU"/>
              </w:rPr>
              <w:t>факт</w:t>
            </w:r>
          </w:p>
        </w:tc>
      </w:tr>
      <w:tr w:rsidR="00103E10" w:rsidRPr="00962B37" w:rsidTr="00AF62CF">
        <w:trPr>
          <w:trHeight w:val="20"/>
        </w:trPr>
        <w:tc>
          <w:tcPr>
            <w:tcW w:w="402" w:type="dxa"/>
            <w:vMerge w:val="restart"/>
            <w:tcBorders>
              <w:top w:val="nil"/>
              <w:left w:val="single" w:sz="6" w:space="0" w:color="833B0C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25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1</w:t>
            </w:r>
          </w:p>
        </w:tc>
        <w:tc>
          <w:tcPr>
            <w:tcW w:w="2977" w:type="dxa"/>
            <w:vMerge w:val="restart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23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Охватжителей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проживающих</w:t>
            </w:r>
          </w:p>
          <w:p w:rsidR="00103E10" w:rsidRPr="00962B37" w:rsidRDefault="00103E10" w:rsidP="00103E10">
            <w:pPr>
              <w:pStyle w:val="TableParagraph"/>
              <w:ind w:left="23" w:right="262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на окраинах городов Астана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а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,Алматы,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Шымкента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тыс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</w:p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чел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74" w:right="59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185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right="132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193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7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  <w:lang w:val="ru-RU"/>
              </w:rPr>
              <w:t>193,7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54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192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5</w:t>
            </w:r>
          </w:p>
        </w:tc>
        <w:tc>
          <w:tcPr>
            <w:tcW w:w="562" w:type="dxa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  <w:lang w:val="ru-RU"/>
              </w:rPr>
              <w:t>88,2</w:t>
            </w:r>
          </w:p>
        </w:tc>
        <w:tc>
          <w:tcPr>
            <w:tcW w:w="588" w:type="dxa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54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160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4</w:t>
            </w:r>
          </w:p>
        </w:tc>
        <w:tc>
          <w:tcPr>
            <w:tcW w:w="589" w:type="dxa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670" w:type="dxa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right="132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155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8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567" w:type="dxa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55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164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3</w:t>
            </w:r>
          </w:p>
        </w:tc>
        <w:tc>
          <w:tcPr>
            <w:tcW w:w="548" w:type="dxa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</w:tr>
      <w:tr w:rsidR="00103E10" w:rsidRPr="00962B37" w:rsidTr="00AF62CF">
        <w:trPr>
          <w:trHeight w:val="20"/>
        </w:trPr>
        <w:tc>
          <w:tcPr>
            <w:tcW w:w="402" w:type="dxa"/>
            <w:vMerge/>
            <w:tcBorders>
              <w:top w:val="nil"/>
              <w:left w:val="single" w:sz="6" w:space="0" w:color="833B0C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977" w:type="dxa"/>
            <w:vMerge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4"/>
                <w:szCs w:val="14"/>
                <w:lang w:val="ru-RU"/>
              </w:rPr>
              <w:t>%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43" w:right="59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19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6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55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21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  <w:lang w:val="ru-RU"/>
              </w:rPr>
              <w:t>21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56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42</w:t>
            </w:r>
          </w:p>
        </w:tc>
        <w:tc>
          <w:tcPr>
            <w:tcW w:w="562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588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56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65</w:t>
            </w:r>
          </w:p>
        </w:tc>
        <w:tc>
          <w:tcPr>
            <w:tcW w:w="589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670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55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77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53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100</w:t>
            </w:r>
          </w:p>
        </w:tc>
        <w:tc>
          <w:tcPr>
            <w:tcW w:w="548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</w:tr>
      <w:tr w:rsidR="00103E10" w:rsidRPr="00962B37" w:rsidTr="00571C2C">
        <w:trPr>
          <w:trHeight w:val="512"/>
        </w:trPr>
        <w:tc>
          <w:tcPr>
            <w:tcW w:w="402" w:type="dxa"/>
            <w:vMerge w:val="restart"/>
            <w:tcBorders>
              <w:left w:val="single" w:sz="6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25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2</w:t>
            </w:r>
          </w:p>
        </w:tc>
        <w:tc>
          <w:tcPr>
            <w:tcW w:w="2977" w:type="dxa"/>
            <w:vMerge w:val="restart"/>
            <w:vAlign w:val="center"/>
          </w:tcPr>
          <w:p w:rsidR="00103E10" w:rsidRPr="00962B37" w:rsidRDefault="00103E10" w:rsidP="00103E10">
            <w:pPr>
              <w:pStyle w:val="TableParagraph"/>
              <w:ind w:left="23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12151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Снижение износаинженерной и транспортной инфраструктуры в моно- и малых городах, входящих в состав ФУР, приграничных малых городах, а также моногородах с численностью населения более 50 тысяч человек</w:t>
            </w:r>
          </w:p>
        </w:tc>
        <w:tc>
          <w:tcPr>
            <w:tcW w:w="567" w:type="dxa"/>
            <w:vAlign w:val="center"/>
          </w:tcPr>
          <w:p w:rsidR="00103E10" w:rsidRPr="00962B37" w:rsidRDefault="00103E10" w:rsidP="00103E10">
            <w:pPr>
              <w:pStyle w:val="TableParagraph"/>
              <w:ind w:left="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4"/>
                <w:szCs w:val="14"/>
                <w:lang w:val="ru-RU"/>
              </w:rPr>
              <w:t>%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left="76" w:right="47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57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6</w:t>
            </w:r>
          </w:p>
        </w:tc>
        <w:tc>
          <w:tcPr>
            <w:tcW w:w="709" w:type="dxa"/>
            <w:vAlign w:val="center"/>
          </w:tcPr>
          <w:p w:rsidR="00103E10" w:rsidRPr="00DB1FA9" w:rsidRDefault="00103E10" w:rsidP="00103E10">
            <w:pPr>
              <w:pStyle w:val="TableParagraph"/>
              <w:ind w:left="168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54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45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left="64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50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562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  <w:lang w:val="ru-RU"/>
              </w:rPr>
              <w:t>50,1</w:t>
            </w:r>
          </w:p>
        </w:tc>
        <w:tc>
          <w:tcPr>
            <w:tcW w:w="588" w:type="dxa"/>
            <w:vAlign w:val="center"/>
          </w:tcPr>
          <w:p w:rsidR="00103E10" w:rsidRPr="00DB1FA9" w:rsidRDefault="00103E10" w:rsidP="00103E10">
            <w:pPr>
              <w:pStyle w:val="TableParagraph"/>
              <w:ind w:left="64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46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tcW w:w="589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670" w:type="dxa"/>
            <w:vAlign w:val="center"/>
          </w:tcPr>
          <w:p w:rsidR="00103E10" w:rsidRPr="00DB1FA9" w:rsidRDefault="00103E10" w:rsidP="00103E10">
            <w:pPr>
              <w:pStyle w:val="TableParagraph"/>
              <w:ind w:left="168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41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left="64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38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</w:tr>
      <w:tr w:rsidR="00103E10" w:rsidRPr="00962B37" w:rsidTr="00AF62CF">
        <w:trPr>
          <w:trHeight w:val="20"/>
        </w:trPr>
        <w:tc>
          <w:tcPr>
            <w:tcW w:w="402" w:type="dxa"/>
            <w:vMerge/>
            <w:tcBorders>
              <w:top w:val="nil"/>
              <w:left w:val="single" w:sz="6" w:space="0" w:color="833B0C"/>
            </w:tcBorders>
            <w:vAlign w:val="center"/>
          </w:tcPr>
          <w:p w:rsidR="00103E10" w:rsidRPr="00962B37" w:rsidRDefault="00103E10" w:rsidP="00103E10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977" w:type="dxa"/>
            <w:vMerge/>
            <w:tcBorders>
              <w:top w:val="nil"/>
            </w:tcBorders>
            <w:vAlign w:val="center"/>
          </w:tcPr>
          <w:p w:rsidR="00103E10" w:rsidRPr="00962B37" w:rsidRDefault="00103E10" w:rsidP="00103E1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103E10" w:rsidRPr="00962B37" w:rsidRDefault="00103E10" w:rsidP="00103E10">
            <w:pPr>
              <w:pStyle w:val="TableParagraph"/>
              <w:ind w:left="10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szCs w:val="14"/>
                <w:lang w:val="ru-RU"/>
              </w:rPr>
              <w:t>км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left="76" w:right="47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223</w:t>
            </w:r>
          </w:p>
        </w:tc>
        <w:tc>
          <w:tcPr>
            <w:tcW w:w="709" w:type="dxa"/>
            <w:vAlign w:val="center"/>
          </w:tcPr>
          <w:p w:rsidR="00103E10" w:rsidRPr="00DB1FA9" w:rsidRDefault="00103E10" w:rsidP="00103E10">
            <w:pPr>
              <w:pStyle w:val="TableParagraph"/>
              <w:ind w:left="184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399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  <w:lang w:val="ru-RU"/>
              </w:rPr>
              <w:t>399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left="65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320</w:t>
            </w:r>
          </w:p>
        </w:tc>
        <w:tc>
          <w:tcPr>
            <w:tcW w:w="562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588" w:type="dxa"/>
            <w:vAlign w:val="center"/>
          </w:tcPr>
          <w:p w:rsidR="00103E10" w:rsidRPr="00DB1FA9" w:rsidRDefault="00103E10" w:rsidP="00103E10">
            <w:pPr>
              <w:pStyle w:val="TableParagraph"/>
              <w:ind w:left="65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350</w:t>
            </w:r>
          </w:p>
        </w:tc>
        <w:tc>
          <w:tcPr>
            <w:tcW w:w="589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670" w:type="dxa"/>
            <w:vAlign w:val="center"/>
          </w:tcPr>
          <w:p w:rsidR="00103E10" w:rsidRPr="00DB1FA9" w:rsidRDefault="00103E10" w:rsidP="00103E10">
            <w:pPr>
              <w:pStyle w:val="TableParagraph"/>
              <w:ind w:left="184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380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left="64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410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</w:tr>
      <w:tr w:rsidR="00103E10" w:rsidRPr="00962B37" w:rsidTr="00AF62CF">
        <w:trPr>
          <w:trHeight w:val="20"/>
        </w:trPr>
        <w:tc>
          <w:tcPr>
            <w:tcW w:w="402" w:type="dxa"/>
            <w:tcBorders>
              <w:left w:val="single" w:sz="6" w:space="0" w:color="833B0C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3</w:t>
            </w:r>
          </w:p>
        </w:tc>
        <w:tc>
          <w:tcPr>
            <w:tcW w:w="2977" w:type="dxa"/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23" w:right="67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Кол-во</w:t>
            </w: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модернизированных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опорныхи спутниковыхСНП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11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ед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76" w:right="47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216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184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480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  <w:lang w:val="ru-RU"/>
              </w:rPr>
              <w:t>480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65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570</w:t>
            </w:r>
          </w:p>
        </w:tc>
        <w:tc>
          <w:tcPr>
            <w:tcW w:w="562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  <w:lang w:val="ru-RU"/>
              </w:rPr>
              <w:t>577</w:t>
            </w:r>
          </w:p>
        </w:tc>
        <w:tc>
          <w:tcPr>
            <w:tcW w:w="588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65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750</w:t>
            </w:r>
          </w:p>
        </w:tc>
        <w:tc>
          <w:tcPr>
            <w:tcW w:w="589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670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184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800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64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900</w:t>
            </w:r>
          </w:p>
        </w:tc>
        <w:tc>
          <w:tcPr>
            <w:tcW w:w="548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</w:tr>
      <w:tr w:rsidR="00103E10" w:rsidRPr="00B15C14" w:rsidTr="00AF62CF">
        <w:trPr>
          <w:trHeight w:val="20"/>
        </w:trPr>
        <w:tc>
          <w:tcPr>
            <w:tcW w:w="402" w:type="dxa"/>
            <w:tcBorders>
              <w:left w:val="single" w:sz="6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25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4</w:t>
            </w:r>
          </w:p>
        </w:tc>
        <w:tc>
          <w:tcPr>
            <w:tcW w:w="2977" w:type="dxa"/>
            <w:vAlign w:val="center"/>
          </w:tcPr>
          <w:p w:rsidR="00103E10" w:rsidRPr="00962B37" w:rsidRDefault="00103E10" w:rsidP="00103E10">
            <w:pPr>
              <w:pStyle w:val="TableParagraph"/>
              <w:ind w:left="23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12151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Кол-воспец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-</w:t>
            </w:r>
            <w:r w:rsidRPr="00C12151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ов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в области здраво-охранения,</w:t>
            </w:r>
            <w:r w:rsidRPr="00C12151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 xml:space="preserve"> образования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C12151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социально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-</w:t>
            </w:r>
            <w:r w:rsidRPr="00C12151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гообеспечения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C12151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культуры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C12151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 xml:space="preserve">спортаи </w:t>
            </w:r>
            <w:r w:rsidRPr="00C12151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агропромышленного</w:t>
            </w:r>
            <w:r w:rsidRPr="00C12151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комплекса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C12151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гос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C12151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служащих аппаратовакимовсел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C12151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поселков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,</w:t>
            </w:r>
            <w:r w:rsidRPr="00C12151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сельскихокругов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C12151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получив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-</w:t>
            </w:r>
            <w:r w:rsidRPr="00C12151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ших бюджетныекредитынаприобре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-</w:t>
            </w:r>
            <w:r w:rsidRPr="00C12151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тениеилистро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-</w:t>
            </w:r>
            <w:r w:rsidRPr="00C12151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ительствожилья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C12151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 xml:space="preserve"> прибывших дляработыи прожива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-</w:t>
            </w:r>
            <w:r w:rsidRPr="00C12151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ниявсельскиенаселенныепункты</w:t>
            </w:r>
          </w:p>
        </w:tc>
        <w:tc>
          <w:tcPr>
            <w:tcW w:w="567" w:type="dxa"/>
            <w:vAlign w:val="center"/>
          </w:tcPr>
          <w:p w:rsidR="00103E10" w:rsidRPr="00962B37" w:rsidRDefault="00103E10" w:rsidP="00103E10">
            <w:pPr>
              <w:pStyle w:val="TableParagraph"/>
              <w:ind w:left="11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чел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left="76" w:right="49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B15C14">
              <w:rPr>
                <w:rFonts w:ascii="Arial" w:hAnsi="Arial" w:cs="Arial"/>
                <w:sz w:val="16"/>
                <w:szCs w:val="18"/>
                <w:lang w:val="ru-RU"/>
              </w:rPr>
              <w:t>5016</w:t>
            </w:r>
          </w:p>
        </w:tc>
        <w:tc>
          <w:tcPr>
            <w:tcW w:w="709" w:type="dxa"/>
            <w:vAlign w:val="center"/>
          </w:tcPr>
          <w:p w:rsidR="00103E10" w:rsidRPr="00DB1FA9" w:rsidRDefault="00103E10" w:rsidP="00103E10">
            <w:pPr>
              <w:pStyle w:val="TableParagraph"/>
              <w:ind w:right="141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B15C14">
              <w:rPr>
                <w:rFonts w:ascii="Arial" w:hAnsi="Arial" w:cs="Arial"/>
                <w:sz w:val="16"/>
                <w:szCs w:val="18"/>
                <w:lang w:val="ru-RU"/>
              </w:rPr>
              <w:t>4570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B15C14">
              <w:rPr>
                <w:rFonts w:ascii="Arial" w:hAnsi="Arial" w:cs="Arial"/>
                <w:sz w:val="16"/>
                <w:szCs w:val="18"/>
                <w:lang w:val="ru-RU"/>
              </w:rPr>
              <w:t>4300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left="67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B15C14">
              <w:rPr>
                <w:rFonts w:ascii="Arial" w:hAnsi="Arial" w:cs="Arial"/>
                <w:sz w:val="16"/>
                <w:szCs w:val="18"/>
                <w:lang w:val="ru-RU"/>
              </w:rPr>
              <w:t>4353</w:t>
            </w:r>
          </w:p>
        </w:tc>
        <w:tc>
          <w:tcPr>
            <w:tcW w:w="562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  <w:lang w:val="ru-RU"/>
              </w:rPr>
              <w:t>4221</w:t>
            </w:r>
          </w:p>
        </w:tc>
        <w:tc>
          <w:tcPr>
            <w:tcW w:w="588" w:type="dxa"/>
            <w:vAlign w:val="center"/>
          </w:tcPr>
          <w:p w:rsidR="00103E10" w:rsidRPr="00DB1FA9" w:rsidRDefault="00103E10" w:rsidP="00103E10">
            <w:pPr>
              <w:pStyle w:val="TableParagraph"/>
              <w:ind w:left="67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B15C14">
              <w:rPr>
                <w:rFonts w:ascii="Arial" w:hAnsi="Arial" w:cs="Arial"/>
                <w:sz w:val="16"/>
                <w:szCs w:val="18"/>
                <w:lang w:val="ru-RU"/>
              </w:rPr>
              <w:t>4165</w:t>
            </w:r>
          </w:p>
        </w:tc>
        <w:tc>
          <w:tcPr>
            <w:tcW w:w="589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670" w:type="dxa"/>
            <w:vAlign w:val="center"/>
          </w:tcPr>
          <w:p w:rsidR="00103E10" w:rsidRPr="00DB1FA9" w:rsidRDefault="00103E10" w:rsidP="00103E10">
            <w:pPr>
              <w:pStyle w:val="TableParagraph"/>
              <w:ind w:right="141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B15C14">
              <w:rPr>
                <w:rFonts w:ascii="Arial" w:hAnsi="Arial" w:cs="Arial"/>
                <w:sz w:val="16"/>
                <w:szCs w:val="18"/>
                <w:lang w:val="ru-RU"/>
              </w:rPr>
              <w:t>4982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left="67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B15C14">
              <w:rPr>
                <w:rFonts w:ascii="Arial" w:hAnsi="Arial" w:cs="Arial"/>
                <w:sz w:val="16"/>
                <w:szCs w:val="18"/>
                <w:lang w:val="ru-RU"/>
              </w:rPr>
              <w:t>3851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</w:tr>
      <w:tr w:rsidR="00103E10" w:rsidRPr="00962B37" w:rsidTr="00AF62CF">
        <w:trPr>
          <w:trHeight w:val="20"/>
        </w:trPr>
        <w:tc>
          <w:tcPr>
            <w:tcW w:w="402" w:type="dxa"/>
            <w:tcBorders>
              <w:left w:val="single" w:sz="6" w:space="0" w:color="833B0C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25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5</w:t>
            </w:r>
          </w:p>
        </w:tc>
        <w:tc>
          <w:tcPr>
            <w:tcW w:w="2977" w:type="dxa"/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23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Кол-во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 xml:space="preserve"> переселенцев</w:t>
            </w: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врамках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межрегиональнойтрудовоймобильности(Юг-Север)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right="16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4"/>
                <w:szCs w:val="14"/>
                <w:lang w:val="ru-RU"/>
              </w:rPr>
              <w:t>тыс</w:t>
            </w:r>
            <w:r>
              <w:rPr>
                <w:rFonts w:ascii="Arial" w:hAnsi="Arial" w:cs="Arial"/>
                <w:spacing w:val="-1"/>
                <w:w w:val="105"/>
                <w:sz w:val="14"/>
                <w:szCs w:val="14"/>
                <w:lang w:val="ru-RU"/>
              </w:rPr>
              <w:t>,</w:t>
            </w:r>
            <w:r w:rsidRPr="00962B37">
              <w:rPr>
                <w:rFonts w:ascii="Arial" w:hAnsi="Arial" w:cs="Arial"/>
                <w:spacing w:val="-1"/>
                <w:w w:val="105"/>
                <w:sz w:val="14"/>
                <w:szCs w:val="14"/>
                <w:lang w:val="ru-RU"/>
              </w:rPr>
              <w:t>чел</w:t>
            </w:r>
            <w:r>
              <w:rPr>
                <w:rFonts w:ascii="Arial" w:hAnsi="Arial" w:cs="Arial"/>
                <w:spacing w:val="-1"/>
                <w:w w:val="105"/>
                <w:sz w:val="14"/>
                <w:szCs w:val="14"/>
                <w:lang w:val="ru-RU"/>
              </w:rPr>
              <w:t>,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71" w:right="59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4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4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55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6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0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  <w:lang w:val="ru-RU"/>
              </w:rPr>
              <w:t>7,2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56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6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3</w:t>
            </w:r>
          </w:p>
        </w:tc>
        <w:tc>
          <w:tcPr>
            <w:tcW w:w="562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  <w:lang w:val="ru-RU"/>
              </w:rPr>
              <w:t>6,6</w:t>
            </w:r>
          </w:p>
        </w:tc>
        <w:tc>
          <w:tcPr>
            <w:tcW w:w="588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56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6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7</w:t>
            </w:r>
          </w:p>
        </w:tc>
        <w:tc>
          <w:tcPr>
            <w:tcW w:w="589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670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55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7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0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55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7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tcW w:w="548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</w:tr>
      <w:tr w:rsidR="00103E10" w:rsidRPr="00962B37" w:rsidTr="00AF62CF">
        <w:trPr>
          <w:trHeight w:val="20"/>
        </w:trPr>
        <w:tc>
          <w:tcPr>
            <w:tcW w:w="402" w:type="dxa"/>
            <w:tcBorders>
              <w:left w:val="single" w:sz="6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6</w:t>
            </w:r>
          </w:p>
        </w:tc>
        <w:tc>
          <w:tcPr>
            <w:tcW w:w="2977" w:type="dxa"/>
            <w:vAlign w:val="center"/>
          </w:tcPr>
          <w:p w:rsidR="00103E10" w:rsidRPr="00962B37" w:rsidRDefault="00103E10" w:rsidP="00103E10">
            <w:pPr>
              <w:pStyle w:val="TableParagraph"/>
              <w:ind w:left="23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Кол-во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соотечественников(кандасов)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переехавшихвРК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03E10" w:rsidRPr="00962B37" w:rsidRDefault="00103E10" w:rsidP="00103E10">
            <w:pPr>
              <w:pStyle w:val="TableParagraph"/>
              <w:ind w:right="16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4"/>
                <w:szCs w:val="14"/>
                <w:lang w:val="ru-RU"/>
              </w:rPr>
              <w:t>тыс</w:t>
            </w:r>
            <w:r>
              <w:rPr>
                <w:rFonts w:ascii="Arial" w:hAnsi="Arial" w:cs="Arial"/>
                <w:spacing w:val="-1"/>
                <w:w w:val="105"/>
                <w:sz w:val="14"/>
                <w:szCs w:val="14"/>
                <w:lang w:val="ru-RU"/>
              </w:rPr>
              <w:t>,</w:t>
            </w:r>
            <w:r w:rsidRPr="00962B37">
              <w:rPr>
                <w:rFonts w:ascii="Arial" w:hAnsi="Arial" w:cs="Arial"/>
                <w:spacing w:val="-1"/>
                <w:w w:val="105"/>
                <w:sz w:val="14"/>
                <w:szCs w:val="14"/>
                <w:lang w:val="ru-RU"/>
              </w:rPr>
              <w:t>чел</w:t>
            </w:r>
            <w:r>
              <w:rPr>
                <w:rFonts w:ascii="Arial" w:hAnsi="Arial" w:cs="Arial"/>
                <w:spacing w:val="-1"/>
                <w:w w:val="105"/>
                <w:sz w:val="14"/>
                <w:szCs w:val="14"/>
                <w:lang w:val="ru-RU"/>
              </w:rPr>
              <w:t>,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left="76" w:right="47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13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:rsidR="00103E10" w:rsidRPr="00DB1FA9" w:rsidRDefault="00103E10" w:rsidP="00103E10">
            <w:pPr>
              <w:pStyle w:val="TableParagraph"/>
              <w:ind w:left="168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12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  <w:lang w:val="ru-RU"/>
              </w:rPr>
              <w:t>17,5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left="64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14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0</w:t>
            </w:r>
          </w:p>
        </w:tc>
        <w:tc>
          <w:tcPr>
            <w:tcW w:w="562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  <w:lang w:val="ru-RU"/>
              </w:rPr>
              <w:t>19,0</w:t>
            </w:r>
          </w:p>
        </w:tc>
        <w:tc>
          <w:tcPr>
            <w:tcW w:w="588" w:type="dxa"/>
            <w:vAlign w:val="center"/>
          </w:tcPr>
          <w:p w:rsidR="00103E10" w:rsidRPr="00DB1FA9" w:rsidRDefault="00103E10" w:rsidP="00103E10">
            <w:pPr>
              <w:pStyle w:val="TableParagraph"/>
              <w:ind w:left="64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16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0</w:t>
            </w:r>
          </w:p>
        </w:tc>
        <w:tc>
          <w:tcPr>
            <w:tcW w:w="589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670" w:type="dxa"/>
            <w:vAlign w:val="center"/>
          </w:tcPr>
          <w:p w:rsidR="00103E10" w:rsidRPr="00DB1FA9" w:rsidRDefault="00103E10" w:rsidP="00103E10">
            <w:pPr>
              <w:pStyle w:val="TableParagraph"/>
              <w:ind w:left="168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18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left="64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20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0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</w:tr>
      <w:tr w:rsidR="00103E10" w:rsidRPr="00962B37" w:rsidTr="00AF62CF">
        <w:trPr>
          <w:trHeight w:val="20"/>
        </w:trPr>
        <w:tc>
          <w:tcPr>
            <w:tcW w:w="402" w:type="dxa"/>
            <w:tcBorders>
              <w:left w:val="single" w:sz="6" w:space="0" w:color="833B0C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25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7</w:t>
            </w:r>
          </w:p>
        </w:tc>
        <w:tc>
          <w:tcPr>
            <w:tcW w:w="2977" w:type="dxa"/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23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 xml:space="preserve">Обеспечение 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доступанаселениякуслугамводоснабжения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right="16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4"/>
                <w:szCs w:val="14"/>
                <w:lang w:val="ru-RU"/>
              </w:rPr>
              <w:t>млнчел</w:t>
            </w:r>
            <w:r>
              <w:rPr>
                <w:rFonts w:ascii="Arial" w:hAnsi="Arial" w:cs="Arial"/>
                <w:spacing w:val="-1"/>
                <w:w w:val="105"/>
                <w:sz w:val="14"/>
                <w:szCs w:val="14"/>
                <w:lang w:val="ru-RU"/>
              </w:rPr>
              <w:t>,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73" w:right="59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17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7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160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18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18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53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18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6</w:t>
            </w:r>
          </w:p>
        </w:tc>
        <w:tc>
          <w:tcPr>
            <w:tcW w:w="562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  <w:lang w:val="ru-RU"/>
              </w:rPr>
              <w:t>19</w:t>
            </w:r>
          </w:p>
        </w:tc>
        <w:tc>
          <w:tcPr>
            <w:tcW w:w="588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53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19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0</w:t>
            </w:r>
          </w:p>
        </w:tc>
        <w:tc>
          <w:tcPr>
            <w:tcW w:w="589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670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160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19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52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19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8</w:t>
            </w:r>
          </w:p>
        </w:tc>
        <w:tc>
          <w:tcPr>
            <w:tcW w:w="548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</w:tr>
      <w:tr w:rsidR="00103E10" w:rsidRPr="00962B37" w:rsidTr="00AF62CF">
        <w:trPr>
          <w:trHeight w:val="20"/>
        </w:trPr>
        <w:tc>
          <w:tcPr>
            <w:tcW w:w="402" w:type="dxa"/>
            <w:tcBorders>
              <w:left w:val="single" w:sz="6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ind w:left="25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8</w:t>
            </w:r>
          </w:p>
        </w:tc>
        <w:tc>
          <w:tcPr>
            <w:tcW w:w="2977" w:type="dxa"/>
            <w:vAlign w:val="center"/>
          </w:tcPr>
          <w:p w:rsidR="00103E10" w:rsidRPr="00962B37" w:rsidRDefault="00103E10" w:rsidP="00103E10">
            <w:pPr>
              <w:pStyle w:val="TableParagraph"/>
              <w:ind w:left="23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Уровеньочисткисточныхводв</w:t>
            </w:r>
          </w:p>
          <w:p w:rsidR="00103E10" w:rsidRPr="00962B37" w:rsidRDefault="00103E10" w:rsidP="00103E10">
            <w:pPr>
              <w:pStyle w:val="TableParagraph"/>
              <w:ind w:left="23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городах</w:t>
            </w:r>
          </w:p>
        </w:tc>
        <w:tc>
          <w:tcPr>
            <w:tcW w:w="567" w:type="dxa"/>
            <w:vAlign w:val="center"/>
          </w:tcPr>
          <w:p w:rsidR="00103E10" w:rsidRPr="00962B37" w:rsidRDefault="00103E10" w:rsidP="00103E10">
            <w:pPr>
              <w:pStyle w:val="TableParagraph"/>
              <w:ind w:left="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4"/>
                <w:szCs w:val="14"/>
                <w:lang w:val="ru-RU"/>
              </w:rPr>
              <w:t>%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left="76" w:right="47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70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:rsidR="00103E10" w:rsidRPr="00DB1FA9" w:rsidRDefault="00103E10" w:rsidP="00103E10">
            <w:pPr>
              <w:pStyle w:val="TableParagraph"/>
              <w:ind w:left="168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74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  <w:lang w:val="ru-RU"/>
              </w:rPr>
              <w:t>75,7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left="64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77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5</w:t>
            </w:r>
          </w:p>
        </w:tc>
        <w:tc>
          <w:tcPr>
            <w:tcW w:w="562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  <w:lang w:val="ru-RU"/>
              </w:rPr>
              <w:t>77,1</w:t>
            </w:r>
          </w:p>
        </w:tc>
        <w:tc>
          <w:tcPr>
            <w:tcW w:w="588" w:type="dxa"/>
            <w:vAlign w:val="center"/>
          </w:tcPr>
          <w:p w:rsidR="00103E10" w:rsidRPr="00DB1FA9" w:rsidRDefault="00103E10" w:rsidP="00103E10">
            <w:pPr>
              <w:pStyle w:val="TableParagraph"/>
              <w:ind w:left="64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79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7</w:t>
            </w:r>
          </w:p>
        </w:tc>
        <w:tc>
          <w:tcPr>
            <w:tcW w:w="589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670" w:type="dxa"/>
            <w:vAlign w:val="center"/>
          </w:tcPr>
          <w:p w:rsidR="00103E10" w:rsidRPr="00DB1FA9" w:rsidRDefault="00103E10" w:rsidP="00103E10">
            <w:pPr>
              <w:pStyle w:val="TableParagraph"/>
              <w:ind w:left="168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90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left="66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100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0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</w:tr>
      <w:tr w:rsidR="00103E10" w:rsidRPr="00962B37" w:rsidTr="00AF62CF">
        <w:trPr>
          <w:trHeight w:val="20"/>
        </w:trPr>
        <w:tc>
          <w:tcPr>
            <w:tcW w:w="402" w:type="dxa"/>
            <w:tcBorders>
              <w:left w:val="single" w:sz="6" w:space="0" w:color="833B0C"/>
            </w:tcBorders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103E10" w:rsidRPr="00962B37" w:rsidRDefault="00103E10" w:rsidP="00103E10">
            <w:pPr>
              <w:pStyle w:val="TableParagraph"/>
              <w:ind w:left="25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9</w:t>
            </w:r>
          </w:p>
        </w:tc>
        <w:tc>
          <w:tcPr>
            <w:tcW w:w="2977" w:type="dxa"/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23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Уровень обеспеченностиобщедо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-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мовымиприборамиучета тепла иводы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4"/>
                <w:szCs w:val="14"/>
                <w:lang w:val="ru-RU"/>
              </w:rPr>
              <w:t>%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73" w:right="59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71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160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73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  <w:lang w:val="ru-RU"/>
              </w:rPr>
              <w:t>73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53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76</w:t>
            </w:r>
          </w:p>
        </w:tc>
        <w:tc>
          <w:tcPr>
            <w:tcW w:w="562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  <w:lang w:val="ru-RU"/>
              </w:rPr>
              <w:t>76</w:t>
            </w:r>
          </w:p>
        </w:tc>
        <w:tc>
          <w:tcPr>
            <w:tcW w:w="588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53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83</w:t>
            </w:r>
          </w:p>
        </w:tc>
        <w:tc>
          <w:tcPr>
            <w:tcW w:w="589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670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160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91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55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100</w:t>
            </w:r>
          </w:p>
        </w:tc>
        <w:tc>
          <w:tcPr>
            <w:tcW w:w="548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</w:tr>
      <w:tr w:rsidR="00103E10" w:rsidRPr="00962B37" w:rsidTr="00AF62CF">
        <w:trPr>
          <w:trHeight w:val="20"/>
        </w:trPr>
        <w:tc>
          <w:tcPr>
            <w:tcW w:w="402" w:type="dxa"/>
            <w:vMerge w:val="restart"/>
            <w:tcBorders>
              <w:left w:val="single" w:sz="6" w:space="0" w:color="833B0C"/>
            </w:tcBorders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10</w:t>
            </w:r>
          </w:p>
        </w:tc>
        <w:tc>
          <w:tcPr>
            <w:tcW w:w="2977" w:type="dxa"/>
            <w:vMerge w:val="restart"/>
            <w:vAlign w:val="center"/>
          </w:tcPr>
          <w:p w:rsidR="00103E10" w:rsidRPr="00962B37" w:rsidRDefault="00103E10" w:rsidP="00103E10">
            <w:pPr>
              <w:pStyle w:val="TableParagraph"/>
              <w:ind w:left="23" w:right="257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Общая площадь введенных вэксплуатациюжилыхзданий</w:t>
            </w:r>
          </w:p>
        </w:tc>
        <w:tc>
          <w:tcPr>
            <w:tcW w:w="567" w:type="dxa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szCs w:val="14"/>
                <w:lang w:val="ru-RU"/>
              </w:rPr>
              <w:t>млн кв</w:t>
            </w:r>
            <w:r>
              <w:rPr>
                <w:rFonts w:ascii="Arial" w:hAnsi="Arial" w:cs="Arial"/>
                <w:sz w:val="14"/>
                <w:szCs w:val="14"/>
                <w:lang w:val="ru-RU"/>
              </w:rPr>
              <w:t>,</w:t>
            </w:r>
          </w:p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метров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left="76" w:right="47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15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103E10" w:rsidRPr="00DB1FA9" w:rsidRDefault="00103E10" w:rsidP="00103E10">
            <w:pPr>
              <w:pStyle w:val="TableParagraph"/>
              <w:ind w:left="168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17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17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left="64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18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0</w:t>
            </w:r>
          </w:p>
        </w:tc>
        <w:tc>
          <w:tcPr>
            <w:tcW w:w="562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  <w:lang w:val="ru-RU"/>
              </w:rPr>
              <w:t>15,4</w:t>
            </w:r>
          </w:p>
        </w:tc>
        <w:tc>
          <w:tcPr>
            <w:tcW w:w="588" w:type="dxa"/>
            <w:vAlign w:val="center"/>
          </w:tcPr>
          <w:p w:rsidR="00103E10" w:rsidRPr="00DB1FA9" w:rsidRDefault="00103E10" w:rsidP="00103E10">
            <w:pPr>
              <w:pStyle w:val="TableParagraph"/>
              <w:ind w:left="64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20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5</w:t>
            </w:r>
          </w:p>
        </w:tc>
        <w:tc>
          <w:tcPr>
            <w:tcW w:w="589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670" w:type="dxa"/>
            <w:vAlign w:val="center"/>
          </w:tcPr>
          <w:p w:rsidR="00103E10" w:rsidRPr="00DB1FA9" w:rsidRDefault="00103E10" w:rsidP="00103E10">
            <w:pPr>
              <w:pStyle w:val="TableParagraph"/>
              <w:ind w:left="168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22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left="64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25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0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</w:tr>
      <w:tr w:rsidR="00103E10" w:rsidRPr="00962B37" w:rsidTr="00AF62CF">
        <w:trPr>
          <w:trHeight w:val="20"/>
        </w:trPr>
        <w:tc>
          <w:tcPr>
            <w:tcW w:w="402" w:type="dxa"/>
            <w:vMerge/>
            <w:tcBorders>
              <w:top w:val="nil"/>
              <w:left w:val="single" w:sz="6" w:space="0" w:color="833B0C"/>
            </w:tcBorders>
            <w:vAlign w:val="center"/>
          </w:tcPr>
          <w:p w:rsidR="00103E10" w:rsidRPr="00962B37" w:rsidRDefault="00103E10" w:rsidP="00103E10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977" w:type="dxa"/>
            <w:vMerge/>
            <w:tcBorders>
              <w:top w:val="nil"/>
            </w:tcBorders>
            <w:vAlign w:val="center"/>
          </w:tcPr>
          <w:p w:rsidR="00103E10" w:rsidRPr="00962B37" w:rsidRDefault="00103E10" w:rsidP="00103E1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млрд</w:t>
            </w:r>
          </w:p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тенге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right="-16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1878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7</w:t>
            </w:r>
          </w:p>
        </w:tc>
        <w:tc>
          <w:tcPr>
            <w:tcW w:w="709" w:type="dxa"/>
            <w:vAlign w:val="center"/>
          </w:tcPr>
          <w:p w:rsidR="00103E10" w:rsidRPr="00DB1FA9" w:rsidRDefault="00103E10" w:rsidP="00103E10">
            <w:pPr>
              <w:pStyle w:val="TableParagraph"/>
              <w:ind w:right="-16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2200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right="-16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  <w:lang w:val="ru-RU"/>
              </w:rPr>
              <w:t>2436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right="-16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2400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0</w:t>
            </w:r>
          </w:p>
        </w:tc>
        <w:tc>
          <w:tcPr>
            <w:tcW w:w="562" w:type="dxa"/>
            <w:vAlign w:val="center"/>
          </w:tcPr>
          <w:p w:rsidR="00103E10" w:rsidRPr="00DB1FA9" w:rsidRDefault="00103E10" w:rsidP="00103E10">
            <w:pPr>
              <w:pStyle w:val="TableParagraph"/>
              <w:ind w:right="-16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  <w:lang w:val="ru-RU"/>
              </w:rPr>
              <w:t>2902,2</w:t>
            </w:r>
          </w:p>
        </w:tc>
        <w:tc>
          <w:tcPr>
            <w:tcW w:w="588" w:type="dxa"/>
            <w:vAlign w:val="center"/>
          </w:tcPr>
          <w:p w:rsidR="00103E10" w:rsidRPr="00DB1FA9" w:rsidRDefault="00103E10" w:rsidP="00103E10">
            <w:pPr>
              <w:pStyle w:val="TableParagraph"/>
              <w:ind w:right="-16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2700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0</w:t>
            </w:r>
          </w:p>
        </w:tc>
        <w:tc>
          <w:tcPr>
            <w:tcW w:w="589" w:type="dxa"/>
            <w:vAlign w:val="center"/>
          </w:tcPr>
          <w:p w:rsidR="00103E10" w:rsidRPr="00DB1FA9" w:rsidRDefault="00103E10" w:rsidP="00103E10">
            <w:pPr>
              <w:pStyle w:val="TableParagraph"/>
              <w:ind w:right="-16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670" w:type="dxa"/>
            <w:vAlign w:val="center"/>
          </w:tcPr>
          <w:p w:rsidR="00103E10" w:rsidRPr="00DB1FA9" w:rsidRDefault="00103E10" w:rsidP="00103E10">
            <w:pPr>
              <w:pStyle w:val="TableParagraph"/>
              <w:ind w:right="-16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2900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right="-16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right="-16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3300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0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</w:tr>
      <w:tr w:rsidR="00103E10" w:rsidRPr="00962B37" w:rsidTr="00AF62CF">
        <w:trPr>
          <w:trHeight w:val="20"/>
        </w:trPr>
        <w:tc>
          <w:tcPr>
            <w:tcW w:w="402" w:type="dxa"/>
            <w:vMerge/>
            <w:tcBorders>
              <w:top w:val="nil"/>
              <w:left w:val="single" w:sz="6" w:space="0" w:color="833B0C"/>
            </w:tcBorders>
            <w:vAlign w:val="center"/>
          </w:tcPr>
          <w:p w:rsidR="00103E10" w:rsidRPr="00962B37" w:rsidRDefault="00103E10" w:rsidP="00103E10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977" w:type="dxa"/>
            <w:vMerge/>
            <w:tcBorders>
              <w:top w:val="nil"/>
            </w:tcBorders>
            <w:vAlign w:val="center"/>
          </w:tcPr>
          <w:p w:rsidR="00103E10" w:rsidRPr="00962B37" w:rsidRDefault="00103E10" w:rsidP="00103E1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тыс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</w:p>
          <w:p w:rsidR="00103E10" w:rsidRPr="00962B37" w:rsidRDefault="00103E10" w:rsidP="00103E10">
            <w:pPr>
              <w:pStyle w:val="TableParagraph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szCs w:val="14"/>
                <w:lang w:val="ru-RU"/>
              </w:rPr>
              <w:t>квартир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right="50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139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:rsidR="00103E10" w:rsidRPr="00DB1FA9" w:rsidRDefault="00103E10" w:rsidP="00103E10">
            <w:pPr>
              <w:pStyle w:val="TableParagraph"/>
              <w:ind w:right="124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163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151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170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4</w:t>
            </w:r>
          </w:p>
        </w:tc>
        <w:tc>
          <w:tcPr>
            <w:tcW w:w="562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  <w:lang w:val="ru-RU"/>
              </w:rPr>
              <w:t>130,7</w:t>
            </w:r>
          </w:p>
        </w:tc>
        <w:tc>
          <w:tcPr>
            <w:tcW w:w="588" w:type="dxa"/>
            <w:vAlign w:val="center"/>
          </w:tcPr>
          <w:p w:rsidR="00103E10" w:rsidRPr="00DB1FA9" w:rsidRDefault="00103E10" w:rsidP="00103E10">
            <w:pPr>
              <w:pStyle w:val="TableParagraph"/>
              <w:ind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194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0</w:t>
            </w:r>
          </w:p>
        </w:tc>
        <w:tc>
          <w:tcPr>
            <w:tcW w:w="589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670" w:type="dxa"/>
            <w:vAlign w:val="center"/>
          </w:tcPr>
          <w:p w:rsidR="00103E10" w:rsidRPr="00DB1FA9" w:rsidRDefault="00103E10" w:rsidP="00103E10">
            <w:pPr>
              <w:pStyle w:val="TableParagraph"/>
              <w:ind w:right="124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212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9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236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7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</w:tr>
      <w:tr w:rsidR="00103E10" w:rsidRPr="001E7A34" w:rsidTr="00F8391C">
        <w:trPr>
          <w:trHeight w:val="20"/>
        </w:trPr>
        <w:tc>
          <w:tcPr>
            <w:tcW w:w="402" w:type="dxa"/>
            <w:tcBorders>
              <w:left w:val="single" w:sz="6" w:space="0" w:color="833B0C"/>
            </w:tcBorders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jc w:val="center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11</w:t>
            </w:r>
          </w:p>
        </w:tc>
        <w:tc>
          <w:tcPr>
            <w:tcW w:w="2977" w:type="dxa"/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23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Доля автомобильных дорог</w:t>
            </w:r>
            <w:r>
              <w:rPr>
                <w:rFonts w:ascii="Arial" w:hAnsi="Arial" w:cs="Arial"/>
                <w:spacing w:val="-1"/>
                <w:w w:val="105"/>
                <w:sz w:val="16"/>
                <w:szCs w:val="16"/>
                <w:lang w:val="ru-RU"/>
              </w:rPr>
              <w:t>респ,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значениявнормативномсостоянии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962B37" w:rsidRDefault="00103E10" w:rsidP="00103E10">
            <w:pPr>
              <w:pStyle w:val="TableParagraph"/>
              <w:ind w:left="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4"/>
                <w:szCs w:val="14"/>
                <w:lang w:val="ru-RU"/>
              </w:rPr>
              <w:t>%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76" w:right="49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B15C14">
              <w:rPr>
                <w:rFonts w:ascii="Arial" w:hAnsi="Arial" w:cs="Arial"/>
                <w:sz w:val="16"/>
                <w:szCs w:val="18"/>
                <w:lang w:val="ru-RU"/>
              </w:rPr>
              <w:t>89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67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B15C14">
              <w:rPr>
                <w:rFonts w:ascii="Arial" w:hAnsi="Arial" w:cs="Arial"/>
                <w:sz w:val="16"/>
                <w:szCs w:val="18"/>
                <w:lang w:val="ru-RU"/>
              </w:rPr>
              <w:t>90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B15C14">
              <w:rPr>
                <w:rFonts w:ascii="Arial" w:hAnsi="Arial" w:cs="Arial"/>
                <w:sz w:val="16"/>
                <w:szCs w:val="18"/>
                <w:lang w:val="ru-RU"/>
              </w:rPr>
              <w:t>90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67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B15C14">
              <w:rPr>
                <w:rFonts w:ascii="Arial" w:hAnsi="Arial" w:cs="Arial"/>
                <w:sz w:val="16"/>
                <w:szCs w:val="18"/>
                <w:lang w:val="ru-RU"/>
              </w:rPr>
              <w:t>91</w:t>
            </w:r>
          </w:p>
        </w:tc>
        <w:tc>
          <w:tcPr>
            <w:tcW w:w="562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  <w:lang w:val="ru-RU"/>
              </w:rPr>
              <w:t>91</w:t>
            </w:r>
          </w:p>
        </w:tc>
        <w:tc>
          <w:tcPr>
            <w:tcW w:w="588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67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B15C14">
              <w:rPr>
                <w:rFonts w:ascii="Arial" w:hAnsi="Arial" w:cs="Arial"/>
                <w:sz w:val="16"/>
                <w:szCs w:val="18"/>
                <w:lang w:val="ru-RU"/>
              </w:rPr>
              <w:t>94</w:t>
            </w:r>
          </w:p>
        </w:tc>
        <w:tc>
          <w:tcPr>
            <w:tcW w:w="589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670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67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B15C14">
              <w:rPr>
                <w:rFonts w:ascii="Arial" w:hAnsi="Arial" w:cs="Arial"/>
                <w:sz w:val="16"/>
                <w:szCs w:val="18"/>
                <w:lang w:val="ru-RU"/>
              </w:rPr>
              <w:t>97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ind w:left="64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B15C14">
              <w:rPr>
                <w:rFonts w:ascii="Arial" w:hAnsi="Arial" w:cs="Arial"/>
                <w:sz w:val="16"/>
                <w:szCs w:val="18"/>
                <w:lang w:val="ru-RU"/>
              </w:rPr>
              <w:t>100</w:t>
            </w:r>
          </w:p>
        </w:tc>
        <w:tc>
          <w:tcPr>
            <w:tcW w:w="548" w:type="dxa"/>
            <w:shd w:val="clear" w:color="auto" w:fill="FDE9D9" w:themeFill="accent6" w:themeFillTint="33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</w:tr>
      <w:tr w:rsidR="00103E10" w:rsidRPr="001E7A34" w:rsidTr="00F8391C">
        <w:trPr>
          <w:trHeight w:val="20"/>
        </w:trPr>
        <w:tc>
          <w:tcPr>
            <w:tcW w:w="402" w:type="dxa"/>
            <w:tcBorders>
              <w:left w:val="single" w:sz="6" w:space="0" w:color="833B0C"/>
            </w:tcBorders>
            <w:vAlign w:val="center"/>
          </w:tcPr>
          <w:p w:rsidR="00103E10" w:rsidRPr="00AF62CF" w:rsidRDefault="00103E10" w:rsidP="00103E10">
            <w:pPr>
              <w:pStyle w:val="TableParagraph"/>
              <w:jc w:val="center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12</w:t>
            </w:r>
          </w:p>
        </w:tc>
        <w:tc>
          <w:tcPr>
            <w:tcW w:w="2977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Доляавтомобильныхдорогместного значения в</w:t>
            </w: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 xml:space="preserve"> нормативном 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состоянии</w:t>
            </w:r>
          </w:p>
        </w:tc>
        <w:tc>
          <w:tcPr>
            <w:tcW w:w="567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%</w:t>
            </w:r>
          </w:p>
        </w:tc>
        <w:tc>
          <w:tcPr>
            <w:tcW w:w="567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71</w:t>
            </w:r>
          </w:p>
        </w:tc>
        <w:tc>
          <w:tcPr>
            <w:tcW w:w="709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75</w:t>
            </w:r>
          </w:p>
        </w:tc>
        <w:tc>
          <w:tcPr>
            <w:tcW w:w="567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80</w:t>
            </w:r>
          </w:p>
        </w:tc>
        <w:tc>
          <w:tcPr>
            <w:tcW w:w="567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80</w:t>
            </w:r>
          </w:p>
        </w:tc>
        <w:tc>
          <w:tcPr>
            <w:tcW w:w="562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80</w:t>
            </w:r>
          </w:p>
        </w:tc>
        <w:tc>
          <w:tcPr>
            <w:tcW w:w="588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85</w:t>
            </w:r>
          </w:p>
        </w:tc>
        <w:tc>
          <w:tcPr>
            <w:tcW w:w="589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  <w:tc>
          <w:tcPr>
            <w:tcW w:w="670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90</w:t>
            </w:r>
          </w:p>
        </w:tc>
        <w:tc>
          <w:tcPr>
            <w:tcW w:w="567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95</w:t>
            </w:r>
          </w:p>
        </w:tc>
        <w:tc>
          <w:tcPr>
            <w:tcW w:w="548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</w:tr>
      <w:tr w:rsidR="00103E10" w:rsidRPr="00AF62CF" w:rsidTr="00F8391C">
        <w:trPr>
          <w:trHeight w:val="20"/>
        </w:trPr>
        <w:tc>
          <w:tcPr>
            <w:tcW w:w="402" w:type="dxa"/>
            <w:tcBorders>
              <w:left w:val="single" w:sz="6" w:space="0" w:color="833B0C"/>
            </w:tcBorders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jc w:val="center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13</w:t>
            </w:r>
          </w:p>
        </w:tc>
        <w:tc>
          <w:tcPr>
            <w:tcW w:w="2977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Доляавтомобильныхдорог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обеспеченныхобъектами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 xml:space="preserve"> п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ридорожногосервисавсоответствиис нац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 xml:space="preserve">, 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стандартом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%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58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66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66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74</w:t>
            </w:r>
          </w:p>
        </w:tc>
        <w:tc>
          <w:tcPr>
            <w:tcW w:w="562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74</w:t>
            </w:r>
          </w:p>
        </w:tc>
        <w:tc>
          <w:tcPr>
            <w:tcW w:w="588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82</w:t>
            </w:r>
          </w:p>
        </w:tc>
        <w:tc>
          <w:tcPr>
            <w:tcW w:w="589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  <w:tc>
          <w:tcPr>
            <w:tcW w:w="670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90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100</w:t>
            </w:r>
          </w:p>
        </w:tc>
        <w:tc>
          <w:tcPr>
            <w:tcW w:w="548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</w:tr>
      <w:tr w:rsidR="00103E10" w:rsidRPr="00B15C14" w:rsidTr="00F8391C">
        <w:trPr>
          <w:trHeight w:val="20"/>
        </w:trPr>
        <w:tc>
          <w:tcPr>
            <w:tcW w:w="402" w:type="dxa"/>
            <w:vMerge w:val="restart"/>
            <w:tcBorders>
              <w:left w:val="single" w:sz="6" w:space="0" w:color="833B0C"/>
            </w:tcBorders>
            <w:vAlign w:val="center"/>
          </w:tcPr>
          <w:p w:rsidR="00103E10" w:rsidRPr="00AF62CF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14</w:t>
            </w:r>
          </w:p>
        </w:tc>
        <w:tc>
          <w:tcPr>
            <w:tcW w:w="2977" w:type="dxa"/>
            <w:vAlign w:val="center"/>
          </w:tcPr>
          <w:p w:rsidR="00103E10" w:rsidRPr="00962B37" w:rsidRDefault="00103E10" w:rsidP="00103E10">
            <w:pPr>
              <w:pStyle w:val="TableParagraph"/>
              <w:ind w:left="23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Ростобъематранзитачерез</w:t>
            </w:r>
          </w:p>
          <w:p w:rsidR="00103E10" w:rsidRPr="00962B37" w:rsidRDefault="00103E10" w:rsidP="00103E10">
            <w:pPr>
              <w:pStyle w:val="TableParagraph"/>
              <w:ind w:left="23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sz w:val="16"/>
                <w:szCs w:val="16"/>
                <w:lang w:val="ru-RU"/>
              </w:rPr>
              <w:t>территориюРК</w:t>
            </w:r>
          </w:p>
        </w:tc>
        <w:tc>
          <w:tcPr>
            <w:tcW w:w="567" w:type="dxa"/>
            <w:vAlign w:val="center"/>
          </w:tcPr>
          <w:p w:rsidR="00103E10" w:rsidRPr="00962B37" w:rsidRDefault="00103E10" w:rsidP="00103E10">
            <w:pPr>
              <w:pStyle w:val="TableParagraph"/>
              <w:ind w:left="8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w w:val="105"/>
                <w:sz w:val="14"/>
                <w:szCs w:val="14"/>
                <w:lang w:val="ru-RU"/>
              </w:rPr>
              <w:t>млнтонн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left="76" w:right="47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B15C14">
              <w:rPr>
                <w:rFonts w:ascii="Arial" w:hAnsi="Arial" w:cs="Arial"/>
                <w:sz w:val="16"/>
                <w:szCs w:val="18"/>
                <w:lang w:val="ru-RU"/>
              </w:rPr>
              <w:t>23</w:t>
            </w:r>
            <w:r>
              <w:rPr>
                <w:rFonts w:ascii="Arial" w:hAnsi="Arial" w:cs="Arial"/>
                <w:sz w:val="16"/>
                <w:szCs w:val="18"/>
                <w:lang w:val="ru-RU"/>
              </w:rPr>
              <w:t>,</w:t>
            </w:r>
            <w:r w:rsidRPr="00B15C14">
              <w:rPr>
                <w:rFonts w:ascii="Arial" w:hAnsi="Arial" w:cs="Arial"/>
                <w:sz w:val="16"/>
                <w:szCs w:val="18"/>
                <w:lang w:val="ru-RU"/>
              </w:rPr>
              <w:t>5</w:t>
            </w:r>
          </w:p>
        </w:tc>
        <w:tc>
          <w:tcPr>
            <w:tcW w:w="709" w:type="dxa"/>
            <w:vAlign w:val="center"/>
          </w:tcPr>
          <w:p w:rsidR="00103E10" w:rsidRPr="00DB1FA9" w:rsidRDefault="00103E10" w:rsidP="00103E10">
            <w:pPr>
              <w:pStyle w:val="TableParagraph"/>
              <w:ind w:left="168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B15C14">
              <w:rPr>
                <w:rFonts w:ascii="Arial" w:hAnsi="Arial" w:cs="Arial"/>
                <w:sz w:val="16"/>
                <w:szCs w:val="18"/>
                <w:lang w:val="ru-RU"/>
              </w:rPr>
              <w:t>25</w:t>
            </w:r>
            <w:r>
              <w:rPr>
                <w:rFonts w:ascii="Arial" w:hAnsi="Arial" w:cs="Arial"/>
                <w:sz w:val="16"/>
                <w:szCs w:val="18"/>
                <w:lang w:val="ru-RU"/>
              </w:rPr>
              <w:t>,</w:t>
            </w:r>
            <w:r w:rsidRPr="00B15C14">
              <w:rPr>
                <w:rFonts w:ascii="Arial" w:hAnsi="Arial" w:cs="Arial"/>
                <w:sz w:val="16"/>
                <w:szCs w:val="18"/>
                <w:lang w:val="ru-RU"/>
              </w:rPr>
              <w:t>3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B15C14">
              <w:rPr>
                <w:rFonts w:ascii="Arial" w:hAnsi="Arial" w:cs="Arial"/>
                <w:sz w:val="16"/>
                <w:szCs w:val="18"/>
                <w:lang w:val="ru-RU"/>
              </w:rPr>
              <w:t>23</w:t>
            </w:r>
            <w:r>
              <w:rPr>
                <w:rFonts w:ascii="Arial" w:hAnsi="Arial" w:cs="Arial"/>
                <w:sz w:val="16"/>
                <w:szCs w:val="18"/>
                <w:lang w:val="ru-RU"/>
              </w:rPr>
              <w:t>,</w:t>
            </w:r>
            <w:r w:rsidRPr="00B15C14">
              <w:rPr>
                <w:rFonts w:ascii="Arial" w:hAnsi="Arial" w:cs="Arial"/>
                <w:sz w:val="16"/>
                <w:szCs w:val="18"/>
                <w:lang w:val="ru-RU"/>
              </w:rPr>
              <w:t>8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left="64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B15C14">
              <w:rPr>
                <w:rFonts w:ascii="Arial" w:hAnsi="Arial" w:cs="Arial"/>
                <w:sz w:val="16"/>
                <w:szCs w:val="18"/>
                <w:lang w:val="ru-RU"/>
              </w:rPr>
              <w:t>27</w:t>
            </w:r>
            <w:r>
              <w:rPr>
                <w:rFonts w:ascii="Arial" w:hAnsi="Arial" w:cs="Arial"/>
                <w:sz w:val="16"/>
                <w:szCs w:val="18"/>
                <w:lang w:val="ru-RU"/>
              </w:rPr>
              <w:t>,</w:t>
            </w:r>
            <w:r w:rsidRPr="00B15C14">
              <w:rPr>
                <w:rFonts w:ascii="Arial" w:hAnsi="Arial" w:cs="Arial"/>
                <w:sz w:val="16"/>
                <w:szCs w:val="18"/>
                <w:lang w:val="ru-RU"/>
              </w:rPr>
              <w:t>2</w:t>
            </w:r>
          </w:p>
        </w:tc>
        <w:tc>
          <w:tcPr>
            <w:tcW w:w="562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  <w:lang w:val="ru-RU"/>
              </w:rPr>
              <w:t>26,7</w:t>
            </w:r>
          </w:p>
        </w:tc>
        <w:tc>
          <w:tcPr>
            <w:tcW w:w="588" w:type="dxa"/>
            <w:vAlign w:val="center"/>
          </w:tcPr>
          <w:p w:rsidR="00103E10" w:rsidRPr="00DB1FA9" w:rsidRDefault="00103E10" w:rsidP="00103E10">
            <w:pPr>
              <w:pStyle w:val="TableParagraph"/>
              <w:ind w:left="64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B15C14">
              <w:rPr>
                <w:rFonts w:ascii="Arial" w:hAnsi="Arial" w:cs="Arial"/>
                <w:sz w:val="16"/>
                <w:szCs w:val="18"/>
                <w:lang w:val="ru-RU"/>
              </w:rPr>
              <w:t>29</w:t>
            </w:r>
            <w:r>
              <w:rPr>
                <w:rFonts w:ascii="Arial" w:hAnsi="Arial" w:cs="Arial"/>
                <w:sz w:val="16"/>
                <w:szCs w:val="18"/>
                <w:lang w:val="ru-RU"/>
              </w:rPr>
              <w:t>,</w:t>
            </w:r>
            <w:r w:rsidRPr="00B15C14">
              <w:rPr>
                <w:rFonts w:ascii="Arial" w:hAnsi="Arial" w:cs="Arial"/>
                <w:sz w:val="16"/>
                <w:szCs w:val="18"/>
                <w:lang w:val="ru-RU"/>
              </w:rPr>
              <w:t>3</w:t>
            </w:r>
          </w:p>
        </w:tc>
        <w:tc>
          <w:tcPr>
            <w:tcW w:w="589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670" w:type="dxa"/>
            <w:vAlign w:val="center"/>
          </w:tcPr>
          <w:p w:rsidR="00103E10" w:rsidRPr="00DB1FA9" w:rsidRDefault="00103E10" w:rsidP="00103E10">
            <w:pPr>
              <w:pStyle w:val="TableParagraph"/>
              <w:ind w:left="168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B15C14">
              <w:rPr>
                <w:rFonts w:ascii="Arial" w:hAnsi="Arial" w:cs="Arial"/>
                <w:sz w:val="16"/>
                <w:szCs w:val="18"/>
                <w:lang w:val="ru-RU"/>
              </w:rPr>
              <w:t>29</w:t>
            </w:r>
            <w:r>
              <w:rPr>
                <w:rFonts w:ascii="Arial" w:hAnsi="Arial" w:cs="Arial"/>
                <w:sz w:val="16"/>
                <w:szCs w:val="18"/>
                <w:lang w:val="ru-RU"/>
              </w:rPr>
              <w:t>,</w:t>
            </w:r>
            <w:r w:rsidRPr="00B15C14">
              <w:rPr>
                <w:rFonts w:ascii="Arial" w:hAnsi="Arial" w:cs="Arial"/>
                <w:sz w:val="16"/>
                <w:szCs w:val="18"/>
                <w:lang w:val="ru-RU"/>
              </w:rPr>
              <w:t>6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left="64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B15C14">
              <w:rPr>
                <w:rFonts w:ascii="Arial" w:hAnsi="Arial" w:cs="Arial"/>
                <w:sz w:val="16"/>
                <w:szCs w:val="18"/>
                <w:lang w:val="ru-RU"/>
              </w:rPr>
              <w:t>30</w:t>
            </w:r>
            <w:r>
              <w:rPr>
                <w:rFonts w:ascii="Arial" w:hAnsi="Arial" w:cs="Arial"/>
                <w:sz w:val="16"/>
                <w:szCs w:val="18"/>
                <w:lang w:val="ru-RU"/>
              </w:rPr>
              <w:t>,</w:t>
            </w:r>
            <w:r w:rsidRPr="00B15C14">
              <w:rPr>
                <w:rFonts w:ascii="Arial" w:hAnsi="Arial" w:cs="Arial"/>
                <w:sz w:val="16"/>
                <w:szCs w:val="18"/>
                <w:lang w:val="ru-RU"/>
              </w:rPr>
              <w:t>0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</w:tr>
      <w:tr w:rsidR="00103E10" w:rsidRPr="00962B37" w:rsidTr="00F8391C">
        <w:trPr>
          <w:trHeight w:val="20"/>
        </w:trPr>
        <w:tc>
          <w:tcPr>
            <w:tcW w:w="402" w:type="dxa"/>
            <w:vMerge/>
            <w:tcBorders>
              <w:top w:val="nil"/>
              <w:left w:val="single" w:sz="6" w:space="0" w:color="833B0C"/>
            </w:tcBorders>
            <w:vAlign w:val="center"/>
          </w:tcPr>
          <w:p w:rsidR="00103E10" w:rsidRPr="00AF62CF" w:rsidRDefault="00103E10" w:rsidP="00103E10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  <w:tc>
          <w:tcPr>
            <w:tcW w:w="2977" w:type="dxa"/>
            <w:vAlign w:val="center"/>
          </w:tcPr>
          <w:p w:rsidR="00103E10" w:rsidRPr="00962B37" w:rsidRDefault="00103E10" w:rsidP="00103E10">
            <w:pPr>
              <w:pStyle w:val="TableParagraph"/>
              <w:ind w:left="23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втомчислеконтейнеров</w:t>
            </w:r>
          </w:p>
        </w:tc>
        <w:tc>
          <w:tcPr>
            <w:tcW w:w="567" w:type="dxa"/>
            <w:vAlign w:val="center"/>
          </w:tcPr>
          <w:p w:rsidR="00103E10" w:rsidRPr="00962B37" w:rsidRDefault="00103E10" w:rsidP="00103E10">
            <w:pPr>
              <w:pStyle w:val="TableParagraph"/>
              <w:ind w:left="150" w:hanging="150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тыс</w:t>
            </w:r>
            <w:r>
              <w:rPr>
                <w:rFonts w:ascii="Arial" w:hAnsi="Arial" w:cs="Arial"/>
                <w:w w:val="105"/>
                <w:sz w:val="14"/>
                <w:szCs w:val="14"/>
                <w:lang w:val="ru-RU"/>
              </w:rPr>
              <w:t>,</w:t>
            </w:r>
          </w:p>
          <w:p w:rsidR="00103E10" w:rsidRPr="00962B37" w:rsidRDefault="00103E10" w:rsidP="00103E10">
            <w:pPr>
              <w:pStyle w:val="TableParagraph"/>
              <w:ind w:left="155" w:hanging="150"/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szCs w:val="14"/>
                <w:lang w:val="ru-RU"/>
              </w:rPr>
              <w:t>ДФЭ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left="76" w:right="47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876</w:t>
            </w:r>
          </w:p>
        </w:tc>
        <w:tc>
          <w:tcPr>
            <w:tcW w:w="709" w:type="dxa"/>
            <w:vAlign w:val="center"/>
          </w:tcPr>
          <w:p w:rsidR="00103E10" w:rsidRPr="00DB1FA9" w:rsidRDefault="00103E10" w:rsidP="00103E10">
            <w:pPr>
              <w:pStyle w:val="TableParagraph"/>
              <w:ind w:right="141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1100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1065</w:t>
            </w:r>
            <w:r>
              <w:rPr>
                <w:rFonts w:ascii="Arial" w:hAnsi="Arial" w:cs="Arial"/>
                <w:sz w:val="16"/>
                <w:szCs w:val="18"/>
              </w:rPr>
              <w:t>,</w:t>
            </w:r>
            <w:r w:rsidRPr="00DB1FA9">
              <w:rPr>
                <w:rFonts w:ascii="Arial" w:hAnsi="Arial" w:cs="Arial"/>
                <w:sz w:val="16"/>
                <w:szCs w:val="18"/>
              </w:rPr>
              <w:t>6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left="67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1100</w:t>
            </w:r>
          </w:p>
        </w:tc>
        <w:tc>
          <w:tcPr>
            <w:tcW w:w="562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  <w:r>
              <w:rPr>
                <w:rFonts w:ascii="Arial" w:hAnsi="Arial" w:cs="Arial"/>
                <w:sz w:val="16"/>
                <w:szCs w:val="18"/>
                <w:lang w:val="ru-RU"/>
              </w:rPr>
              <w:t>1129,2</w:t>
            </w:r>
          </w:p>
        </w:tc>
        <w:tc>
          <w:tcPr>
            <w:tcW w:w="588" w:type="dxa"/>
            <w:vAlign w:val="center"/>
          </w:tcPr>
          <w:p w:rsidR="00103E10" w:rsidRPr="00DB1FA9" w:rsidRDefault="00103E10" w:rsidP="00103E10">
            <w:pPr>
              <w:pStyle w:val="TableParagraph"/>
              <w:ind w:left="67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1320</w:t>
            </w:r>
          </w:p>
        </w:tc>
        <w:tc>
          <w:tcPr>
            <w:tcW w:w="589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670" w:type="dxa"/>
            <w:vAlign w:val="center"/>
          </w:tcPr>
          <w:p w:rsidR="00103E10" w:rsidRPr="00DB1FA9" w:rsidRDefault="00103E10" w:rsidP="00103E10">
            <w:pPr>
              <w:pStyle w:val="TableParagraph"/>
              <w:ind w:right="141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1584</w:t>
            </w: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103E10" w:rsidRPr="00DB1FA9" w:rsidRDefault="00103E10" w:rsidP="00103E10">
            <w:pPr>
              <w:pStyle w:val="TableParagraph"/>
              <w:ind w:left="67" w:right="59"/>
              <w:jc w:val="center"/>
              <w:rPr>
                <w:rFonts w:ascii="Arial" w:hAnsi="Arial" w:cs="Arial"/>
                <w:i/>
                <w:sz w:val="16"/>
                <w:szCs w:val="18"/>
                <w:lang w:val="ru-RU"/>
              </w:rPr>
            </w:pPr>
            <w:r w:rsidRPr="00DB1FA9">
              <w:rPr>
                <w:rFonts w:ascii="Arial" w:hAnsi="Arial" w:cs="Arial"/>
                <w:sz w:val="16"/>
                <w:szCs w:val="18"/>
              </w:rPr>
              <w:t>1661</w:t>
            </w:r>
          </w:p>
        </w:tc>
        <w:tc>
          <w:tcPr>
            <w:tcW w:w="548" w:type="dxa"/>
            <w:vAlign w:val="center"/>
          </w:tcPr>
          <w:p w:rsidR="00103E10" w:rsidRPr="00DB1FA9" w:rsidRDefault="00103E10" w:rsidP="00103E10">
            <w:pPr>
              <w:pStyle w:val="TableParagraph"/>
              <w:jc w:val="center"/>
              <w:rPr>
                <w:rFonts w:ascii="Arial" w:hAnsi="Arial" w:cs="Arial"/>
                <w:sz w:val="16"/>
                <w:szCs w:val="18"/>
                <w:lang w:val="ru-RU"/>
              </w:rPr>
            </w:pPr>
          </w:p>
        </w:tc>
      </w:tr>
      <w:tr w:rsidR="00103E10" w:rsidRPr="00AF62CF" w:rsidTr="00F8391C">
        <w:trPr>
          <w:trHeight w:val="20"/>
        </w:trPr>
        <w:tc>
          <w:tcPr>
            <w:tcW w:w="402" w:type="dxa"/>
            <w:tcBorders>
              <w:left w:val="single" w:sz="6" w:space="0" w:color="833B0C"/>
            </w:tcBorders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jc w:val="center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15</w:t>
            </w:r>
          </w:p>
        </w:tc>
        <w:tc>
          <w:tcPr>
            <w:tcW w:w="2977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Увеличениеконтейнер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н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о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 xml:space="preserve">го 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потокавТранскаспийскомнаправлении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6"/>
              <w:jc w:val="center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тыс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 xml:space="preserve"> ДФЭ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35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45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40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50</w:t>
            </w:r>
          </w:p>
        </w:tc>
        <w:tc>
          <w:tcPr>
            <w:tcW w:w="562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33,7</w:t>
            </w:r>
          </w:p>
        </w:tc>
        <w:tc>
          <w:tcPr>
            <w:tcW w:w="588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60</w:t>
            </w:r>
          </w:p>
        </w:tc>
        <w:tc>
          <w:tcPr>
            <w:tcW w:w="589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  <w:tc>
          <w:tcPr>
            <w:tcW w:w="670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80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100</w:t>
            </w:r>
          </w:p>
        </w:tc>
        <w:tc>
          <w:tcPr>
            <w:tcW w:w="548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</w:tr>
      <w:tr w:rsidR="00103E10" w:rsidRPr="00AF62CF" w:rsidTr="00F8391C">
        <w:trPr>
          <w:trHeight w:val="20"/>
        </w:trPr>
        <w:tc>
          <w:tcPr>
            <w:tcW w:w="402" w:type="dxa"/>
            <w:tcBorders>
              <w:left w:val="single" w:sz="6" w:space="0" w:color="833B0C"/>
            </w:tcBorders>
            <w:vAlign w:val="center"/>
          </w:tcPr>
          <w:p w:rsidR="00103E10" w:rsidRPr="00AF62CF" w:rsidRDefault="00103E10" w:rsidP="00103E10">
            <w:pPr>
              <w:pStyle w:val="TableParagraph"/>
              <w:jc w:val="center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1</w:t>
            </w: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6</w:t>
            </w:r>
          </w:p>
        </w:tc>
        <w:tc>
          <w:tcPr>
            <w:tcW w:w="2977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 xml:space="preserve">Модернизация 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наземнойинфра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-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структуры5-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lastRenderedPageBreak/>
              <w:t>тиаэропортовКазахстана</w:t>
            </w:r>
          </w:p>
        </w:tc>
        <w:tc>
          <w:tcPr>
            <w:tcW w:w="567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lastRenderedPageBreak/>
              <w:t>ед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</w:p>
        </w:tc>
        <w:tc>
          <w:tcPr>
            <w:tcW w:w="567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-</w:t>
            </w:r>
          </w:p>
        </w:tc>
        <w:tc>
          <w:tcPr>
            <w:tcW w:w="567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-</w:t>
            </w:r>
          </w:p>
        </w:tc>
        <w:tc>
          <w:tcPr>
            <w:tcW w:w="567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4</w:t>
            </w:r>
          </w:p>
        </w:tc>
        <w:tc>
          <w:tcPr>
            <w:tcW w:w="562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2</w:t>
            </w:r>
          </w:p>
        </w:tc>
        <w:tc>
          <w:tcPr>
            <w:tcW w:w="588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  <w:tc>
          <w:tcPr>
            <w:tcW w:w="589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  <w:tc>
          <w:tcPr>
            <w:tcW w:w="670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1</w:t>
            </w:r>
          </w:p>
        </w:tc>
        <w:tc>
          <w:tcPr>
            <w:tcW w:w="548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</w:tr>
      <w:tr w:rsidR="00103E10" w:rsidRPr="00AF62CF" w:rsidTr="00F8391C">
        <w:trPr>
          <w:trHeight w:val="20"/>
        </w:trPr>
        <w:tc>
          <w:tcPr>
            <w:tcW w:w="402" w:type="dxa"/>
            <w:tcBorders>
              <w:left w:val="single" w:sz="6" w:space="0" w:color="833B0C"/>
            </w:tcBorders>
            <w:shd w:val="clear" w:color="auto" w:fill="FDE9D9" w:themeFill="accent6" w:themeFillTint="33"/>
            <w:vAlign w:val="center"/>
          </w:tcPr>
          <w:p w:rsidR="00103E10" w:rsidRPr="00F8391C" w:rsidRDefault="00103E10" w:rsidP="00103E10">
            <w:pPr>
              <w:pStyle w:val="TableParagraph"/>
              <w:jc w:val="center"/>
              <w:rPr>
                <w:rFonts w:ascii="Arial" w:hAnsi="Arial" w:cs="Arial"/>
                <w:w w:val="105"/>
                <w:sz w:val="16"/>
                <w:szCs w:val="16"/>
                <w:lang w:val="tr-TR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lastRenderedPageBreak/>
              <w:t>17</w:t>
            </w:r>
          </w:p>
        </w:tc>
        <w:tc>
          <w:tcPr>
            <w:tcW w:w="2977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Восстановление8-ми аэродромов местныхвоздушныхлиний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ед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-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-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-</w:t>
            </w:r>
          </w:p>
        </w:tc>
        <w:tc>
          <w:tcPr>
            <w:tcW w:w="562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-</w:t>
            </w:r>
          </w:p>
        </w:tc>
        <w:tc>
          <w:tcPr>
            <w:tcW w:w="588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2</w:t>
            </w:r>
          </w:p>
        </w:tc>
        <w:tc>
          <w:tcPr>
            <w:tcW w:w="589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  <w:tc>
          <w:tcPr>
            <w:tcW w:w="670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3</w:t>
            </w:r>
          </w:p>
        </w:tc>
        <w:tc>
          <w:tcPr>
            <w:tcW w:w="548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</w:tr>
      <w:tr w:rsidR="00103E10" w:rsidRPr="00AF62CF" w:rsidTr="00F8391C">
        <w:trPr>
          <w:trHeight w:val="20"/>
        </w:trPr>
        <w:tc>
          <w:tcPr>
            <w:tcW w:w="402" w:type="dxa"/>
            <w:tcBorders>
              <w:left w:val="single" w:sz="6" w:space="0" w:color="833B0C"/>
            </w:tcBorders>
            <w:vAlign w:val="center"/>
          </w:tcPr>
          <w:p w:rsidR="00103E10" w:rsidRPr="00AF62CF" w:rsidRDefault="00103E10" w:rsidP="00103E10">
            <w:pPr>
              <w:pStyle w:val="TableParagraph"/>
              <w:jc w:val="center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18</w:t>
            </w:r>
          </w:p>
        </w:tc>
        <w:tc>
          <w:tcPr>
            <w:tcW w:w="2977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 xml:space="preserve">Доля железнодорожного 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подвижногосостава(пассажирских вагонов) сосрокомэксплуатациисвыше25лет</w:t>
            </w:r>
          </w:p>
        </w:tc>
        <w:tc>
          <w:tcPr>
            <w:tcW w:w="567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%</w:t>
            </w:r>
          </w:p>
        </w:tc>
        <w:tc>
          <w:tcPr>
            <w:tcW w:w="567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43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9</w:t>
            </w:r>
          </w:p>
        </w:tc>
        <w:tc>
          <w:tcPr>
            <w:tcW w:w="709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40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7</w:t>
            </w:r>
          </w:p>
        </w:tc>
        <w:tc>
          <w:tcPr>
            <w:tcW w:w="567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40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9</w:t>
            </w:r>
          </w:p>
        </w:tc>
        <w:tc>
          <w:tcPr>
            <w:tcW w:w="567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36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5</w:t>
            </w:r>
          </w:p>
        </w:tc>
        <w:tc>
          <w:tcPr>
            <w:tcW w:w="562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  <w:tc>
          <w:tcPr>
            <w:tcW w:w="588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34</w:t>
            </w:r>
          </w:p>
        </w:tc>
        <w:tc>
          <w:tcPr>
            <w:tcW w:w="589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  <w:tc>
          <w:tcPr>
            <w:tcW w:w="670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31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5</w:t>
            </w:r>
          </w:p>
        </w:tc>
        <w:tc>
          <w:tcPr>
            <w:tcW w:w="567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26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5</w:t>
            </w:r>
          </w:p>
        </w:tc>
        <w:tc>
          <w:tcPr>
            <w:tcW w:w="548" w:type="dxa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</w:tr>
      <w:tr w:rsidR="00103E10" w:rsidRPr="00AF62CF" w:rsidTr="00F8391C">
        <w:trPr>
          <w:trHeight w:val="20"/>
        </w:trPr>
        <w:tc>
          <w:tcPr>
            <w:tcW w:w="402" w:type="dxa"/>
            <w:tcBorders>
              <w:left w:val="single" w:sz="6" w:space="0" w:color="833B0C"/>
            </w:tcBorders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jc w:val="center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19</w:t>
            </w:r>
          </w:p>
        </w:tc>
        <w:tc>
          <w:tcPr>
            <w:tcW w:w="2977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Снижениеизноса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 xml:space="preserve">тех, 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флота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%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76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68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68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66</w:t>
            </w:r>
          </w:p>
        </w:tc>
        <w:tc>
          <w:tcPr>
            <w:tcW w:w="562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66</w:t>
            </w:r>
          </w:p>
        </w:tc>
        <w:tc>
          <w:tcPr>
            <w:tcW w:w="588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65</w:t>
            </w:r>
          </w:p>
        </w:tc>
        <w:tc>
          <w:tcPr>
            <w:tcW w:w="589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  <w:tc>
          <w:tcPr>
            <w:tcW w:w="670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63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61</w:t>
            </w:r>
          </w:p>
        </w:tc>
        <w:tc>
          <w:tcPr>
            <w:tcW w:w="548" w:type="dxa"/>
            <w:shd w:val="clear" w:color="auto" w:fill="FDE9D9" w:themeFill="accent6" w:themeFillTint="33"/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</w:tr>
      <w:tr w:rsidR="00103E10" w:rsidRPr="00AF62CF" w:rsidTr="00F8391C">
        <w:trPr>
          <w:trHeight w:val="20"/>
        </w:trPr>
        <w:tc>
          <w:tcPr>
            <w:tcW w:w="402" w:type="dxa"/>
            <w:tcBorders>
              <w:left w:val="single" w:sz="6" w:space="0" w:color="833B0C"/>
              <w:bottom w:val="single" w:sz="6" w:space="0" w:color="833B0C"/>
            </w:tcBorders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jc w:val="center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  <w:p w:rsidR="00103E10" w:rsidRPr="00AF62CF" w:rsidRDefault="00103E10" w:rsidP="00103E10">
            <w:pPr>
              <w:pStyle w:val="TableParagraph"/>
              <w:jc w:val="center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20</w:t>
            </w:r>
          </w:p>
        </w:tc>
        <w:tc>
          <w:tcPr>
            <w:tcW w:w="2977" w:type="dxa"/>
            <w:tcBorders>
              <w:bottom w:val="single" w:sz="6" w:space="0" w:color="833B0C"/>
            </w:tcBorders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Снижениедолирискавозник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-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новения гидродинамических про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-</w:t>
            </w:r>
            <w:r w:rsidRPr="00962B37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исшествий на судоходныхшлюзах</w:t>
            </w:r>
          </w:p>
        </w:tc>
        <w:tc>
          <w:tcPr>
            <w:tcW w:w="567" w:type="dxa"/>
            <w:tcBorders>
              <w:bottom w:val="single" w:sz="6" w:space="0" w:color="833B0C"/>
            </w:tcBorders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%</w:t>
            </w:r>
          </w:p>
        </w:tc>
        <w:tc>
          <w:tcPr>
            <w:tcW w:w="567" w:type="dxa"/>
            <w:tcBorders>
              <w:bottom w:val="single" w:sz="6" w:space="0" w:color="833B0C"/>
            </w:tcBorders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56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8</w:t>
            </w:r>
          </w:p>
        </w:tc>
        <w:tc>
          <w:tcPr>
            <w:tcW w:w="709" w:type="dxa"/>
            <w:tcBorders>
              <w:bottom w:val="single" w:sz="6" w:space="0" w:color="833B0C"/>
            </w:tcBorders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56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0</w:t>
            </w:r>
          </w:p>
        </w:tc>
        <w:tc>
          <w:tcPr>
            <w:tcW w:w="567" w:type="dxa"/>
            <w:tcBorders>
              <w:bottom w:val="single" w:sz="6" w:space="0" w:color="833B0C"/>
            </w:tcBorders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56</w:t>
            </w:r>
          </w:p>
        </w:tc>
        <w:tc>
          <w:tcPr>
            <w:tcW w:w="567" w:type="dxa"/>
            <w:tcBorders>
              <w:bottom w:val="single" w:sz="6" w:space="0" w:color="833B0C"/>
            </w:tcBorders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55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1</w:t>
            </w:r>
          </w:p>
        </w:tc>
        <w:tc>
          <w:tcPr>
            <w:tcW w:w="562" w:type="dxa"/>
            <w:tcBorders>
              <w:bottom w:val="single" w:sz="6" w:space="0" w:color="833B0C"/>
            </w:tcBorders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55,1</w:t>
            </w:r>
          </w:p>
        </w:tc>
        <w:tc>
          <w:tcPr>
            <w:tcW w:w="588" w:type="dxa"/>
            <w:tcBorders>
              <w:bottom w:val="single" w:sz="6" w:space="0" w:color="833B0C"/>
            </w:tcBorders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54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6</w:t>
            </w:r>
          </w:p>
        </w:tc>
        <w:tc>
          <w:tcPr>
            <w:tcW w:w="589" w:type="dxa"/>
            <w:tcBorders>
              <w:bottom w:val="single" w:sz="6" w:space="0" w:color="833B0C"/>
            </w:tcBorders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  <w:tc>
          <w:tcPr>
            <w:tcW w:w="670" w:type="dxa"/>
            <w:tcBorders>
              <w:bottom w:val="single" w:sz="6" w:space="0" w:color="833B0C"/>
            </w:tcBorders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54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4</w:t>
            </w:r>
          </w:p>
        </w:tc>
        <w:tc>
          <w:tcPr>
            <w:tcW w:w="567" w:type="dxa"/>
            <w:tcBorders>
              <w:bottom w:val="single" w:sz="6" w:space="0" w:color="833B0C"/>
            </w:tcBorders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  <w:tc>
          <w:tcPr>
            <w:tcW w:w="567" w:type="dxa"/>
            <w:tcBorders>
              <w:bottom w:val="single" w:sz="6" w:space="0" w:color="833B0C"/>
            </w:tcBorders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53</w:t>
            </w:r>
            <w:r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,</w:t>
            </w:r>
            <w:r w:rsidRPr="00AF62CF">
              <w:rPr>
                <w:rFonts w:ascii="Arial" w:hAnsi="Arial" w:cs="Arial"/>
                <w:w w:val="105"/>
                <w:sz w:val="16"/>
                <w:szCs w:val="16"/>
                <w:lang w:val="ru-RU"/>
              </w:rPr>
              <w:t>2</w:t>
            </w:r>
          </w:p>
        </w:tc>
        <w:tc>
          <w:tcPr>
            <w:tcW w:w="548" w:type="dxa"/>
            <w:tcBorders>
              <w:bottom w:val="single" w:sz="6" w:space="0" w:color="833B0C"/>
            </w:tcBorders>
            <w:vAlign w:val="center"/>
          </w:tcPr>
          <w:p w:rsidR="00103E10" w:rsidRPr="00AF62CF" w:rsidRDefault="00103E10" w:rsidP="00103E10">
            <w:pPr>
              <w:pStyle w:val="TableParagraph"/>
              <w:ind w:left="191"/>
              <w:rPr>
                <w:rFonts w:ascii="Arial" w:hAnsi="Arial" w:cs="Arial"/>
                <w:w w:val="105"/>
                <w:sz w:val="16"/>
                <w:szCs w:val="16"/>
                <w:lang w:val="ru-RU"/>
              </w:rPr>
            </w:pPr>
          </w:p>
        </w:tc>
      </w:tr>
    </w:tbl>
    <w:p w:rsidR="006D20A3" w:rsidRPr="00962B37" w:rsidRDefault="006D20A3" w:rsidP="00B5330B">
      <w:pPr>
        <w:pStyle w:val="a4"/>
        <w:numPr>
          <w:ilvl w:val="1"/>
          <w:numId w:val="1"/>
        </w:num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 xml:space="preserve">Ход реализации проекта "Ауыл - Ел бесігі" </w:t>
      </w:r>
    </w:p>
    <w:p w:rsidR="006D20A3" w:rsidRPr="00962B37" w:rsidRDefault="006D20A3" w:rsidP="006D20A3">
      <w:pPr>
        <w:ind w:right="854"/>
        <w:jc w:val="right"/>
        <w:rPr>
          <w:rFonts w:ascii="Arial" w:hAnsi="Arial" w:cs="Arial"/>
          <w:i/>
          <w:w w:val="105"/>
          <w:sz w:val="16"/>
          <w:lang w:val="ru-RU"/>
        </w:rPr>
      </w:pPr>
    </w:p>
    <w:p w:rsidR="006D20A3" w:rsidRPr="00962B37" w:rsidRDefault="006D20A3" w:rsidP="006D20A3">
      <w:pPr>
        <w:ind w:right="854"/>
        <w:jc w:val="right"/>
        <w:rPr>
          <w:rFonts w:ascii="Arial" w:hAnsi="Arial" w:cs="Arial"/>
          <w:i/>
          <w:sz w:val="16"/>
          <w:lang w:val="ru-RU"/>
        </w:rPr>
      </w:pPr>
      <w:r w:rsidRPr="00962B37">
        <w:rPr>
          <w:rFonts w:ascii="Arial" w:hAnsi="Arial" w:cs="Arial"/>
          <w:i/>
          <w:w w:val="105"/>
          <w:sz w:val="16"/>
          <w:lang w:val="ru-RU"/>
        </w:rPr>
        <w:t>тыс</w:t>
      </w:r>
      <w:r w:rsidR="001B6B86">
        <w:rPr>
          <w:rFonts w:ascii="Arial" w:hAnsi="Arial" w:cs="Arial"/>
          <w:i/>
          <w:w w:val="105"/>
          <w:sz w:val="16"/>
          <w:lang w:val="ru-RU"/>
        </w:rPr>
        <w:t>,</w:t>
      </w:r>
      <w:r w:rsidRPr="00962B37">
        <w:rPr>
          <w:rFonts w:ascii="Arial" w:hAnsi="Arial" w:cs="Arial"/>
          <w:i/>
          <w:w w:val="105"/>
          <w:sz w:val="16"/>
          <w:lang w:val="ru-RU"/>
        </w:rPr>
        <w:t>тенге</w:t>
      </w:r>
    </w:p>
    <w:tbl>
      <w:tblPr>
        <w:tblStyle w:val="TableNormal1"/>
        <w:tblW w:w="0" w:type="auto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410"/>
        <w:gridCol w:w="2987"/>
        <w:gridCol w:w="1559"/>
        <w:gridCol w:w="995"/>
        <w:gridCol w:w="990"/>
        <w:gridCol w:w="1559"/>
        <w:gridCol w:w="1559"/>
      </w:tblGrid>
      <w:tr w:rsidR="006D20A3" w:rsidRPr="00962B37" w:rsidTr="00A34B43">
        <w:trPr>
          <w:trHeight w:val="369"/>
        </w:trPr>
        <w:tc>
          <w:tcPr>
            <w:tcW w:w="410" w:type="dxa"/>
            <w:vMerge w:val="restart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</w:p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11"/>
                <w:sz w:val="18"/>
                <w:szCs w:val="18"/>
                <w:lang w:val="ru-RU"/>
              </w:rPr>
              <w:t>№</w:t>
            </w:r>
          </w:p>
        </w:tc>
        <w:tc>
          <w:tcPr>
            <w:tcW w:w="2987" w:type="dxa"/>
            <w:vMerge w:val="restart"/>
            <w:shd w:val="clear" w:color="auto" w:fill="E36C0A" w:themeFill="accent6" w:themeFillShade="BF"/>
            <w:vAlign w:val="center"/>
          </w:tcPr>
          <w:p w:rsidR="006D20A3" w:rsidRPr="00962B37" w:rsidRDefault="006D20A3" w:rsidP="006D20A3">
            <w:pPr>
              <w:pStyle w:val="TableParagraph"/>
              <w:ind w:right="930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Регионы</w:t>
            </w:r>
          </w:p>
        </w:tc>
        <w:tc>
          <w:tcPr>
            <w:tcW w:w="6662" w:type="dxa"/>
            <w:gridSpan w:val="5"/>
            <w:shd w:val="clear" w:color="auto" w:fill="E36C0A" w:themeFill="accent6" w:themeFillShade="BF"/>
            <w:vAlign w:val="center"/>
          </w:tcPr>
          <w:p w:rsidR="006D20A3" w:rsidRPr="00962B37" w:rsidRDefault="006D20A3" w:rsidP="006D20A3">
            <w:pPr>
              <w:pStyle w:val="TableParagraph"/>
              <w:ind w:left="2681" w:right="2647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2019год</w:t>
            </w:r>
          </w:p>
        </w:tc>
      </w:tr>
      <w:tr w:rsidR="006D20A3" w:rsidRPr="00962B37" w:rsidTr="00A34B43">
        <w:trPr>
          <w:trHeight w:val="20"/>
        </w:trPr>
        <w:tc>
          <w:tcPr>
            <w:tcW w:w="410" w:type="dxa"/>
            <w:vMerge/>
            <w:tcBorders>
              <w:top w:val="nil"/>
            </w:tcBorders>
            <w:vAlign w:val="center"/>
          </w:tcPr>
          <w:p w:rsidR="006D20A3" w:rsidRPr="00962B37" w:rsidRDefault="006D20A3" w:rsidP="006D20A3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2987" w:type="dxa"/>
            <w:vMerge/>
            <w:tcBorders>
              <w:top w:val="nil"/>
            </w:tcBorders>
            <w:shd w:val="clear" w:color="auto" w:fill="E36C0A" w:themeFill="accent6" w:themeFillShade="BF"/>
            <w:vAlign w:val="center"/>
          </w:tcPr>
          <w:p w:rsidR="006D20A3" w:rsidRPr="00962B37" w:rsidRDefault="006D20A3" w:rsidP="006D20A3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559" w:type="dxa"/>
            <w:shd w:val="clear" w:color="auto" w:fill="E36C0A" w:themeFill="accent6" w:themeFillShade="BF"/>
            <w:vAlign w:val="center"/>
          </w:tcPr>
          <w:p w:rsidR="006D20A3" w:rsidRPr="00962B37" w:rsidRDefault="006D20A3" w:rsidP="00696732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Численностьнаселения</w:t>
            </w:r>
          </w:p>
        </w:tc>
        <w:tc>
          <w:tcPr>
            <w:tcW w:w="995" w:type="dxa"/>
            <w:shd w:val="clear" w:color="auto" w:fill="E36C0A" w:themeFill="accent6" w:themeFillShade="BF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проекты</w:t>
            </w:r>
          </w:p>
        </w:tc>
        <w:tc>
          <w:tcPr>
            <w:tcW w:w="990" w:type="dxa"/>
            <w:shd w:val="clear" w:color="auto" w:fill="E36C0A" w:themeFill="accent6" w:themeFillShade="BF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сёла</w:t>
            </w:r>
          </w:p>
        </w:tc>
        <w:tc>
          <w:tcPr>
            <w:tcW w:w="1559" w:type="dxa"/>
            <w:shd w:val="clear" w:color="auto" w:fill="E36C0A" w:themeFill="accent6" w:themeFillShade="BF"/>
            <w:vAlign w:val="center"/>
          </w:tcPr>
          <w:p w:rsidR="006D20A3" w:rsidRPr="00962B37" w:rsidRDefault="006D20A3" w:rsidP="00696732">
            <w:pPr>
              <w:pStyle w:val="TableParagraph"/>
              <w:tabs>
                <w:tab w:val="left" w:pos="1559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РБ</w:t>
            </w:r>
          </w:p>
        </w:tc>
        <w:tc>
          <w:tcPr>
            <w:tcW w:w="1559" w:type="dxa"/>
            <w:shd w:val="clear" w:color="auto" w:fill="E36C0A" w:themeFill="accent6" w:themeFillShade="BF"/>
            <w:vAlign w:val="center"/>
          </w:tcPr>
          <w:p w:rsidR="006D20A3" w:rsidRPr="00962B37" w:rsidRDefault="006D20A3" w:rsidP="00696732">
            <w:pPr>
              <w:pStyle w:val="TableParagraph"/>
              <w:tabs>
                <w:tab w:val="left" w:pos="1559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МБ</w:t>
            </w:r>
          </w:p>
        </w:tc>
      </w:tr>
      <w:tr w:rsidR="006D20A3" w:rsidRPr="00962B37" w:rsidTr="00C108C4">
        <w:trPr>
          <w:trHeight w:val="281"/>
        </w:trPr>
        <w:tc>
          <w:tcPr>
            <w:tcW w:w="410" w:type="dxa"/>
            <w:vMerge/>
            <w:tcBorders>
              <w:top w:val="nil"/>
            </w:tcBorders>
            <w:vAlign w:val="center"/>
          </w:tcPr>
          <w:p w:rsidR="006D20A3" w:rsidRPr="00962B37" w:rsidRDefault="006D20A3" w:rsidP="006D20A3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2987" w:type="dxa"/>
            <w:vAlign w:val="center"/>
          </w:tcPr>
          <w:p w:rsidR="006D20A3" w:rsidRPr="00962B37" w:rsidRDefault="006D20A3" w:rsidP="00C108C4">
            <w:pPr>
              <w:pStyle w:val="TableParagraph"/>
              <w:ind w:left="33" w:firstLine="119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8"/>
                <w:szCs w:val="18"/>
                <w:lang w:val="ru-RU"/>
              </w:rPr>
              <w:t>ВСЕГО: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24"/>
                <w:szCs w:val="24"/>
                <w:lang w:val="ru-RU"/>
              </w:rPr>
              <w:t>674387</w:t>
            </w:r>
          </w:p>
        </w:tc>
        <w:tc>
          <w:tcPr>
            <w:tcW w:w="995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24"/>
                <w:szCs w:val="24"/>
                <w:lang w:val="ru-RU"/>
              </w:rPr>
              <w:t>518</w:t>
            </w:r>
          </w:p>
        </w:tc>
        <w:tc>
          <w:tcPr>
            <w:tcW w:w="990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24"/>
                <w:szCs w:val="24"/>
                <w:lang w:val="ru-RU"/>
              </w:rPr>
              <w:t>53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24"/>
                <w:szCs w:val="24"/>
                <w:lang w:val="ru-RU"/>
              </w:rPr>
              <w:t>29358414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24"/>
                <w:szCs w:val="24"/>
                <w:lang w:val="ru-RU"/>
              </w:rPr>
              <w:t>3290428</w:t>
            </w:r>
          </w:p>
        </w:tc>
      </w:tr>
      <w:tr w:rsidR="006D20A3" w:rsidRPr="00962B37" w:rsidTr="00033451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left="16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1</w:t>
            </w:r>
          </w:p>
        </w:tc>
        <w:tc>
          <w:tcPr>
            <w:tcW w:w="2987" w:type="dxa"/>
            <w:shd w:val="clear" w:color="auto" w:fill="FDE9D9" w:themeFill="accent6" w:themeFillTint="33"/>
            <w:vAlign w:val="center"/>
          </w:tcPr>
          <w:p w:rsidR="006D20A3" w:rsidRPr="00962B37" w:rsidRDefault="006D20A3" w:rsidP="00033451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Акмолинская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21114</w:t>
            </w:r>
          </w:p>
        </w:tc>
        <w:tc>
          <w:tcPr>
            <w:tcW w:w="99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30</w:t>
            </w:r>
          </w:p>
        </w:tc>
        <w:tc>
          <w:tcPr>
            <w:tcW w:w="99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24"/>
                <w:szCs w:val="24"/>
                <w:lang w:val="ru-RU"/>
              </w:rPr>
              <w:t>3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2748265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205164</w:t>
            </w:r>
          </w:p>
        </w:tc>
      </w:tr>
      <w:tr w:rsidR="006D20A3" w:rsidRPr="00962B37" w:rsidTr="00033451">
        <w:trPr>
          <w:trHeight w:val="20"/>
        </w:trPr>
        <w:tc>
          <w:tcPr>
            <w:tcW w:w="410" w:type="dxa"/>
            <w:vAlign w:val="center"/>
          </w:tcPr>
          <w:p w:rsidR="006D20A3" w:rsidRPr="00962B37" w:rsidRDefault="006D20A3" w:rsidP="00A34B43">
            <w:pPr>
              <w:pStyle w:val="TableParagraph"/>
              <w:ind w:left="16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2</w:t>
            </w:r>
          </w:p>
        </w:tc>
        <w:tc>
          <w:tcPr>
            <w:tcW w:w="2987" w:type="dxa"/>
            <w:vAlign w:val="center"/>
          </w:tcPr>
          <w:p w:rsidR="006D20A3" w:rsidRPr="00962B37" w:rsidRDefault="006D20A3" w:rsidP="00033451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Актюбинская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28721</w:t>
            </w:r>
          </w:p>
        </w:tc>
        <w:tc>
          <w:tcPr>
            <w:tcW w:w="995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24"/>
                <w:szCs w:val="24"/>
                <w:lang w:val="ru-RU"/>
              </w:rPr>
              <w:t>8</w:t>
            </w:r>
          </w:p>
        </w:tc>
        <w:tc>
          <w:tcPr>
            <w:tcW w:w="990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24"/>
                <w:szCs w:val="24"/>
                <w:lang w:val="ru-RU"/>
              </w:rPr>
              <w:t>3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1175044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270921</w:t>
            </w:r>
          </w:p>
        </w:tc>
      </w:tr>
      <w:tr w:rsidR="006D20A3" w:rsidRPr="00962B37" w:rsidTr="00033451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left="16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3</w:t>
            </w:r>
          </w:p>
        </w:tc>
        <w:tc>
          <w:tcPr>
            <w:tcW w:w="2987" w:type="dxa"/>
            <w:shd w:val="clear" w:color="auto" w:fill="FDE9D9" w:themeFill="accent6" w:themeFillTint="33"/>
            <w:vAlign w:val="center"/>
          </w:tcPr>
          <w:p w:rsidR="006D20A3" w:rsidRPr="00962B37" w:rsidRDefault="006D20A3" w:rsidP="00033451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Алматинская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123192</w:t>
            </w:r>
          </w:p>
        </w:tc>
        <w:tc>
          <w:tcPr>
            <w:tcW w:w="99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45</w:t>
            </w:r>
          </w:p>
        </w:tc>
        <w:tc>
          <w:tcPr>
            <w:tcW w:w="99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24"/>
                <w:szCs w:val="24"/>
                <w:lang w:val="ru-RU"/>
              </w:rPr>
              <w:t>7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5727094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365671</w:t>
            </w:r>
          </w:p>
        </w:tc>
      </w:tr>
      <w:tr w:rsidR="006D20A3" w:rsidRPr="00962B37" w:rsidTr="00033451">
        <w:trPr>
          <w:trHeight w:val="20"/>
        </w:trPr>
        <w:tc>
          <w:tcPr>
            <w:tcW w:w="410" w:type="dxa"/>
            <w:vAlign w:val="center"/>
          </w:tcPr>
          <w:p w:rsidR="006D20A3" w:rsidRPr="00962B37" w:rsidRDefault="006D20A3" w:rsidP="00A34B43">
            <w:pPr>
              <w:pStyle w:val="TableParagraph"/>
              <w:ind w:left="16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4</w:t>
            </w:r>
          </w:p>
        </w:tc>
        <w:tc>
          <w:tcPr>
            <w:tcW w:w="2987" w:type="dxa"/>
            <w:vAlign w:val="center"/>
          </w:tcPr>
          <w:p w:rsidR="006D20A3" w:rsidRPr="00962B37" w:rsidRDefault="006D20A3" w:rsidP="00033451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Атырауская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34385</w:t>
            </w:r>
          </w:p>
        </w:tc>
        <w:tc>
          <w:tcPr>
            <w:tcW w:w="995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24"/>
                <w:szCs w:val="24"/>
                <w:lang w:val="ru-RU"/>
              </w:rPr>
              <w:t>6</w:t>
            </w:r>
          </w:p>
        </w:tc>
        <w:tc>
          <w:tcPr>
            <w:tcW w:w="990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24"/>
                <w:szCs w:val="24"/>
                <w:lang w:val="ru-RU"/>
              </w:rPr>
              <w:t>3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899877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625783</w:t>
            </w:r>
          </w:p>
        </w:tc>
      </w:tr>
      <w:tr w:rsidR="006D20A3" w:rsidRPr="00962B37" w:rsidTr="00033451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left="16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5</w:t>
            </w:r>
          </w:p>
        </w:tc>
        <w:tc>
          <w:tcPr>
            <w:tcW w:w="2987" w:type="dxa"/>
            <w:shd w:val="clear" w:color="auto" w:fill="FDE9D9" w:themeFill="accent6" w:themeFillTint="33"/>
            <w:vAlign w:val="center"/>
          </w:tcPr>
          <w:p w:rsidR="006D20A3" w:rsidRPr="00962B37" w:rsidRDefault="006D20A3" w:rsidP="00033451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ВКО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37964</w:t>
            </w:r>
          </w:p>
        </w:tc>
        <w:tc>
          <w:tcPr>
            <w:tcW w:w="99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24"/>
                <w:szCs w:val="24"/>
                <w:lang w:val="ru-RU"/>
              </w:rPr>
              <w:t>8</w:t>
            </w:r>
          </w:p>
        </w:tc>
        <w:tc>
          <w:tcPr>
            <w:tcW w:w="99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1919407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210029</w:t>
            </w:r>
          </w:p>
        </w:tc>
      </w:tr>
      <w:tr w:rsidR="006D20A3" w:rsidRPr="00962B37" w:rsidTr="00033451">
        <w:trPr>
          <w:trHeight w:val="20"/>
        </w:trPr>
        <w:tc>
          <w:tcPr>
            <w:tcW w:w="410" w:type="dxa"/>
            <w:vAlign w:val="center"/>
          </w:tcPr>
          <w:p w:rsidR="006D20A3" w:rsidRPr="00962B37" w:rsidRDefault="006D20A3" w:rsidP="00A34B43">
            <w:pPr>
              <w:pStyle w:val="TableParagraph"/>
              <w:ind w:left="16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6</w:t>
            </w:r>
          </w:p>
        </w:tc>
        <w:tc>
          <w:tcPr>
            <w:tcW w:w="2987" w:type="dxa"/>
            <w:vAlign w:val="center"/>
          </w:tcPr>
          <w:p w:rsidR="006D20A3" w:rsidRPr="00962B37" w:rsidRDefault="006D20A3" w:rsidP="00033451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Жамбылская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63989</w:t>
            </w:r>
          </w:p>
        </w:tc>
        <w:tc>
          <w:tcPr>
            <w:tcW w:w="995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108</w:t>
            </w:r>
          </w:p>
        </w:tc>
        <w:tc>
          <w:tcPr>
            <w:tcW w:w="990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24"/>
                <w:szCs w:val="24"/>
                <w:lang w:val="ru-RU"/>
              </w:rPr>
              <w:t>3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2769311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260352</w:t>
            </w:r>
          </w:p>
        </w:tc>
      </w:tr>
      <w:tr w:rsidR="006D20A3" w:rsidRPr="00962B37" w:rsidTr="00033451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left="16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7</w:t>
            </w:r>
          </w:p>
        </w:tc>
        <w:tc>
          <w:tcPr>
            <w:tcW w:w="2987" w:type="dxa"/>
            <w:shd w:val="clear" w:color="auto" w:fill="FDE9D9" w:themeFill="accent6" w:themeFillTint="33"/>
            <w:vAlign w:val="center"/>
          </w:tcPr>
          <w:p w:rsidR="006D20A3" w:rsidRPr="00962B37" w:rsidRDefault="006D20A3" w:rsidP="00033451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ЗКО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21808</w:t>
            </w:r>
          </w:p>
        </w:tc>
        <w:tc>
          <w:tcPr>
            <w:tcW w:w="99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11</w:t>
            </w:r>
          </w:p>
        </w:tc>
        <w:tc>
          <w:tcPr>
            <w:tcW w:w="99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24"/>
                <w:szCs w:val="24"/>
                <w:lang w:val="ru-RU"/>
              </w:rPr>
              <w:t>3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1221512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24"/>
                <w:szCs w:val="24"/>
                <w:lang w:val="ru-RU"/>
              </w:rPr>
              <w:t>0</w:t>
            </w:r>
          </w:p>
        </w:tc>
      </w:tr>
      <w:tr w:rsidR="006D20A3" w:rsidRPr="00962B37" w:rsidTr="00033451">
        <w:trPr>
          <w:trHeight w:val="20"/>
        </w:trPr>
        <w:tc>
          <w:tcPr>
            <w:tcW w:w="410" w:type="dxa"/>
            <w:vAlign w:val="center"/>
          </w:tcPr>
          <w:p w:rsidR="006D20A3" w:rsidRPr="00962B37" w:rsidRDefault="006D20A3" w:rsidP="00A34B43">
            <w:pPr>
              <w:pStyle w:val="TableParagraph"/>
              <w:ind w:left="16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8</w:t>
            </w:r>
          </w:p>
        </w:tc>
        <w:tc>
          <w:tcPr>
            <w:tcW w:w="2987" w:type="dxa"/>
            <w:vAlign w:val="center"/>
          </w:tcPr>
          <w:p w:rsidR="006D20A3" w:rsidRPr="00962B37" w:rsidRDefault="006D20A3" w:rsidP="00033451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Карагандинская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25102</w:t>
            </w:r>
          </w:p>
        </w:tc>
        <w:tc>
          <w:tcPr>
            <w:tcW w:w="995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25</w:t>
            </w:r>
          </w:p>
        </w:tc>
        <w:tc>
          <w:tcPr>
            <w:tcW w:w="990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24"/>
                <w:szCs w:val="24"/>
                <w:lang w:val="ru-RU"/>
              </w:rPr>
              <w:t>3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1070849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296284</w:t>
            </w:r>
          </w:p>
        </w:tc>
      </w:tr>
      <w:tr w:rsidR="006D20A3" w:rsidRPr="00962B37" w:rsidTr="00033451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left="16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9</w:t>
            </w:r>
          </w:p>
        </w:tc>
        <w:tc>
          <w:tcPr>
            <w:tcW w:w="2987" w:type="dxa"/>
            <w:shd w:val="clear" w:color="auto" w:fill="FDE9D9" w:themeFill="accent6" w:themeFillTint="33"/>
            <w:vAlign w:val="center"/>
          </w:tcPr>
          <w:p w:rsidR="006D20A3" w:rsidRPr="00962B37" w:rsidRDefault="006D20A3" w:rsidP="00033451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Костанайская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40990</w:t>
            </w:r>
          </w:p>
        </w:tc>
        <w:tc>
          <w:tcPr>
            <w:tcW w:w="99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72</w:t>
            </w:r>
          </w:p>
        </w:tc>
        <w:tc>
          <w:tcPr>
            <w:tcW w:w="99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24"/>
                <w:szCs w:val="24"/>
                <w:lang w:val="ru-RU"/>
              </w:rPr>
              <w:t>5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1941000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237658</w:t>
            </w:r>
          </w:p>
        </w:tc>
      </w:tr>
      <w:tr w:rsidR="006D20A3" w:rsidRPr="00962B37" w:rsidTr="00033451">
        <w:trPr>
          <w:trHeight w:val="20"/>
        </w:trPr>
        <w:tc>
          <w:tcPr>
            <w:tcW w:w="410" w:type="dxa"/>
            <w:vAlign w:val="center"/>
          </w:tcPr>
          <w:p w:rsidR="006D20A3" w:rsidRPr="00962B37" w:rsidRDefault="006D20A3" w:rsidP="00A34B43">
            <w:pPr>
              <w:pStyle w:val="TableParagraph"/>
              <w:ind w:left="12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10</w:t>
            </w:r>
          </w:p>
        </w:tc>
        <w:tc>
          <w:tcPr>
            <w:tcW w:w="2987" w:type="dxa"/>
            <w:vAlign w:val="center"/>
          </w:tcPr>
          <w:p w:rsidR="006D20A3" w:rsidRPr="00962B37" w:rsidRDefault="006D20A3" w:rsidP="00033451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Кызылординская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33469</w:t>
            </w:r>
          </w:p>
        </w:tc>
        <w:tc>
          <w:tcPr>
            <w:tcW w:w="995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32</w:t>
            </w:r>
          </w:p>
        </w:tc>
        <w:tc>
          <w:tcPr>
            <w:tcW w:w="990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1700153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210588</w:t>
            </w:r>
          </w:p>
        </w:tc>
      </w:tr>
      <w:tr w:rsidR="006D20A3" w:rsidRPr="00962B37" w:rsidTr="00033451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left="12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11</w:t>
            </w:r>
          </w:p>
        </w:tc>
        <w:tc>
          <w:tcPr>
            <w:tcW w:w="2987" w:type="dxa"/>
            <w:shd w:val="clear" w:color="auto" w:fill="FDE9D9" w:themeFill="accent6" w:themeFillTint="33"/>
            <w:vAlign w:val="center"/>
          </w:tcPr>
          <w:p w:rsidR="006D20A3" w:rsidRPr="00962B37" w:rsidRDefault="006D20A3" w:rsidP="00033451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Мангистауская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98081</w:t>
            </w:r>
          </w:p>
        </w:tc>
        <w:tc>
          <w:tcPr>
            <w:tcW w:w="99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24</w:t>
            </w:r>
          </w:p>
        </w:tc>
        <w:tc>
          <w:tcPr>
            <w:tcW w:w="99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24"/>
                <w:szCs w:val="24"/>
                <w:lang w:val="ru-RU"/>
              </w:rPr>
              <w:t>3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1204585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172678</w:t>
            </w:r>
          </w:p>
        </w:tc>
      </w:tr>
      <w:tr w:rsidR="006D20A3" w:rsidRPr="00962B37" w:rsidTr="00033451">
        <w:trPr>
          <w:trHeight w:val="20"/>
        </w:trPr>
        <w:tc>
          <w:tcPr>
            <w:tcW w:w="410" w:type="dxa"/>
            <w:vAlign w:val="center"/>
          </w:tcPr>
          <w:p w:rsidR="006D20A3" w:rsidRPr="00962B37" w:rsidRDefault="006D20A3" w:rsidP="00A34B43">
            <w:pPr>
              <w:pStyle w:val="TableParagraph"/>
              <w:ind w:left="12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12</w:t>
            </w:r>
          </w:p>
        </w:tc>
        <w:tc>
          <w:tcPr>
            <w:tcW w:w="2987" w:type="dxa"/>
            <w:vAlign w:val="center"/>
          </w:tcPr>
          <w:p w:rsidR="006D20A3" w:rsidRPr="00962B37" w:rsidRDefault="006D20A3" w:rsidP="00033451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Павлодарская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25746</w:t>
            </w:r>
          </w:p>
        </w:tc>
        <w:tc>
          <w:tcPr>
            <w:tcW w:w="995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34</w:t>
            </w:r>
          </w:p>
        </w:tc>
        <w:tc>
          <w:tcPr>
            <w:tcW w:w="990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1384166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150415</w:t>
            </w:r>
          </w:p>
        </w:tc>
      </w:tr>
      <w:tr w:rsidR="006D20A3" w:rsidRPr="00962B37" w:rsidTr="00033451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left="12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13</w:t>
            </w:r>
          </w:p>
        </w:tc>
        <w:tc>
          <w:tcPr>
            <w:tcW w:w="2987" w:type="dxa"/>
            <w:shd w:val="clear" w:color="auto" w:fill="FDE9D9" w:themeFill="accent6" w:themeFillTint="33"/>
            <w:vAlign w:val="center"/>
          </w:tcPr>
          <w:p w:rsidR="006D20A3" w:rsidRPr="00962B37" w:rsidRDefault="006D20A3" w:rsidP="00033451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СКО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24895</w:t>
            </w:r>
          </w:p>
        </w:tc>
        <w:tc>
          <w:tcPr>
            <w:tcW w:w="99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21</w:t>
            </w:r>
          </w:p>
        </w:tc>
        <w:tc>
          <w:tcPr>
            <w:tcW w:w="99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24"/>
                <w:szCs w:val="24"/>
                <w:lang w:val="ru-RU"/>
              </w:rPr>
              <w:t>3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1927750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3211</w:t>
            </w:r>
          </w:p>
        </w:tc>
      </w:tr>
      <w:tr w:rsidR="006D20A3" w:rsidRPr="00962B37" w:rsidTr="00033451">
        <w:trPr>
          <w:trHeight w:val="20"/>
        </w:trPr>
        <w:tc>
          <w:tcPr>
            <w:tcW w:w="410" w:type="dxa"/>
            <w:vAlign w:val="center"/>
          </w:tcPr>
          <w:p w:rsidR="006D20A3" w:rsidRPr="00962B37" w:rsidRDefault="006D20A3" w:rsidP="00A34B43">
            <w:pPr>
              <w:pStyle w:val="TableParagraph"/>
              <w:ind w:left="12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14</w:t>
            </w:r>
          </w:p>
        </w:tc>
        <w:tc>
          <w:tcPr>
            <w:tcW w:w="2987" w:type="dxa"/>
            <w:vAlign w:val="center"/>
          </w:tcPr>
          <w:p w:rsidR="006D20A3" w:rsidRPr="00962B37" w:rsidRDefault="006D20A3" w:rsidP="00033451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Туркестанская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94931</w:t>
            </w:r>
          </w:p>
        </w:tc>
        <w:tc>
          <w:tcPr>
            <w:tcW w:w="995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94</w:t>
            </w:r>
          </w:p>
        </w:tc>
        <w:tc>
          <w:tcPr>
            <w:tcW w:w="990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24"/>
                <w:szCs w:val="24"/>
                <w:lang w:val="ru-RU"/>
              </w:rPr>
              <w:t>7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3669401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281675</w:t>
            </w:r>
          </w:p>
        </w:tc>
      </w:tr>
    </w:tbl>
    <w:p w:rsidR="006D20A3" w:rsidRPr="00962B37" w:rsidRDefault="006D20A3" w:rsidP="006D20A3">
      <w:pPr>
        <w:pStyle w:val="a3"/>
        <w:rPr>
          <w:rFonts w:ascii="Arial" w:hAnsi="Arial" w:cs="Arial"/>
          <w:b/>
          <w:i/>
          <w:sz w:val="8"/>
          <w:lang w:val="ru-RU"/>
        </w:rPr>
      </w:pPr>
    </w:p>
    <w:p w:rsidR="006D20A3" w:rsidRPr="00962B37" w:rsidRDefault="006D20A3" w:rsidP="006D20A3">
      <w:pPr>
        <w:ind w:right="854"/>
        <w:jc w:val="right"/>
        <w:rPr>
          <w:rFonts w:ascii="Arial" w:hAnsi="Arial" w:cs="Arial"/>
          <w:i/>
          <w:w w:val="105"/>
          <w:sz w:val="16"/>
          <w:lang w:val="ru-RU"/>
        </w:rPr>
      </w:pPr>
    </w:p>
    <w:p w:rsidR="006D20A3" w:rsidRPr="00962B37" w:rsidRDefault="006D20A3" w:rsidP="006D20A3">
      <w:pPr>
        <w:ind w:right="854"/>
        <w:jc w:val="right"/>
        <w:rPr>
          <w:rFonts w:ascii="Arial" w:hAnsi="Arial" w:cs="Arial"/>
          <w:i/>
          <w:w w:val="105"/>
          <w:sz w:val="16"/>
          <w:lang w:val="ru-RU"/>
        </w:rPr>
      </w:pPr>
    </w:p>
    <w:p w:rsidR="006D20A3" w:rsidRPr="00962B37" w:rsidRDefault="006D20A3" w:rsidP="006D20A3">
      <w:pPr>
        <w:ind w:right="854"/>
        <w:jc w:val="right"/>
        <w:rPr>
          <w:rFonts w:ascii="Arial" w:hAnsi="Arial" w:cs="Arial"/>
          <w:i/>
          <w:sz w:val="16"/>
          <w:lang w:val="ru-RU"/>
        </w:rPr>
      </w:pPr>
      <w:r w:rsidRPr="00962B37">
        <w:rPr>
          <w:rFonts w:ascii="Arial" w:hAnsi="Arial" w:cs="Arial"/>
          <w:i/>
          <w:w w:val="105"/>
          <w:sz w:val="16"/>
          <w:lang w:val="ru-RU"/>
        </w:rPr>
        <w:t>тыс</w:t>
      </w:r>
      <w:r w:rsidR="001B6B86">
        <w:rPr>
          <w:rFonts w:ascii="Arial" w:hAnsi="Arial" w:cs="Arial"/>
          <w:i/>
          <w:w w:val="105"/>
          <w:sz w:val="16"/>
          <w:lang w:val="ru-RU"/>
        </w:rPr>
        <w:t>,</w:t>
      </w:r>
      <w:r w:rsidRPr="00962B37">
        <w:rPr>
          <w:rFonts w:ascii="Arial" w:hAnsi="Arial" w:cs="Arial"/>
          <w:i/>
          <w:w w:val="105"/>
          <w:sz w:val="16"/>
          <w:lang w:val="ru-RU"/>
        </w:rPr>
        <w:t>тенге</w:t>
      </w:r>
    </w:p>
    <w:tbl>
      <w:tblPr>
        <w:tblStyle w:val="TableNormal1"/>
        <w:tblW w:w="0" w:type="auto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420"/>
        <w:gridCol w:w="2984"/>
        <w:gridCol w:w="1559"/>
        <w:gridCol w:w="1134"/>
        <w:gridCol w:w="847"/>
        <w:gridCol w:w="1557"/>
        <w:gridCol w:w="1558"/>
      </w:tblGrid>
      <w:tr w:rsidR="006D20A3" w:rsidRPr="00962B37" w:rsidTr="00F8391C">
        <w:trPr>
          <w:trHeight w:val="439"/>
        </w:trPr>
        <w:tc>
          <w:tcPr>
            <w:tcW w:w="420" w:type="dxa"/>
            <w:vMerge w:val="restart"/>
          </w:tcPr>
          <w:p w:rsidR="006D20A3" w:rsidRPr="00962B37" w:rsidRDefault="006D20A3" w:rsidP="006D20A3">
            <w:pPr>
              <w:pStyle w:val="TableParagraph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</w:p>
          <w:p w:rsidR="006D20A3" w:rsidRPr="00962B37" w:rsidRDefault="006D20A3" w:rsidP="006D20A3">
            <w:pPr>
              <w:pStyle w:val="TableParagraph"/>
              <w:ind w:left="12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11"/>
                <w:sz w:val="18"/>
                <w:szCs w:val="18"/>
                <w:lang w:val="ru-RU"/>
              </w:rPr>
              <w:t>№</w:t>
            </w:r>
          </w:p>
        </w:tc>
        <w:tc>
          <w:tcPr>
            <w:tcW w:w="2984" w:type="dxa"/>
            <w:vMerge w:val="restart"/>
            <w:shd w:val="clear" w:color="auto" w:fill="E36C0A" w:themeFill="accent6" w:themeFillShade="BF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</w:p>
          <w:p w:rsidR="006D20A3" w:rsidRPr="00962B37" w:rsidRDefault="006D20A3" w:rsidP="006D20A3">
            <w:pPr>
              <w:pStyle w:val="TableParagraph"/>
              <w:ind w:left="960" w:right="930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Регионы</w:t>
            </w:r>
          </w:p>
        </w:tc>
        <w:tc>
          <w:tcPr>
            <w:tcW w:w="6655" w:type="dxa"/>
            <w:gridSpan w:val="5"/>
            <w:shd w:val="clear" w:color="auto" w:fill="E36C0A" w:themeFill="accent6" w:themeFillShade="BF"/>
            <w:vAlign w:val="center"/>
          </w:tcPr>
          <w:p w:rsidR="006D20A3" w:rsidRPr="00962B37" w:rsidRDefault="006D20A3" w:rsidP="006D20A3">
            <w:pPr>
              <w:pStyle w:val="TableParagraph"/>
              <w:ind w:left="2681" w:right="2647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2020год</w:t>
            </w:r>
          </w:p>
        </w:tc>
      </w:tr>
      <w:tr w:rsidR="006D20A3" w:rsidRPr="00962B37" w:rsidTr="00F8391C">
        <w:trPr>
          <w:trHeight w:val="558"/>
        </w:trPr>
        <w:tc>
          <w:tcPr>
            <w:tcW w:w="420" w:type="dxa"/>
            <w:vMerge/>
            <w:tcBorders>
              <w:top w:val="nil"/>
            </w:tcBorders>
          </w:tcPr>
          <w:p w:rsidR="006D20A3" w:rsidRPr="00962B37" w:rsidRDefault="006D20A3" w:rsidP="006D20A3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2984" w:type="dxa"/>
            <w:vMerge/>
            <w:tcBorders>
              <w:top w:val="nil"/>
            </w:tcBorders>
            <w:shd w:val="clear" w:color="auto" w:fill="E36C0A" w:themeFill="accent6" w:themeFillShade="BF"/>
            <w:vAlign w:val="center"/>
          </w:tcPr>
          <w:p w:rsidR="006D20A3" w:rsidRPr="00962B37" w:rsidRDefault="006D20A3" w:rsidP="006D20A3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559" w:type="dxa"/>
            <w:shd w:val="clear" w:color="auto" w:fill="E36C0A" w:themeFill="accent6" w:themeFillShade="BF"/>
            <w:vAlign w:val="center"/>
          </w:tcPr>
          <w:p w:rsidR="006D20A3" w:rsidRPr="00962B37" w:rsidRDefault="006D20A3" w:rsidP="00696732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Численностьнаселения</w:t>
            </w:r>
          </w:p>
        </w:tc>
        <w:tc>
          <w:tcPr>
            <w:tcW w:w="1134" w:type="dxa"/>
            <w:shd w:val="clear" w:color="auto" w:fill="E36C0A" w:themeFill="accent6" w:themeFillShade="BF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проекты</w:t>
            </w:r>
          </w:p>
        </w:tc>
        <w:tc>
          <w:tcPr>
            <w:tcW w:w="847" w:type="dxa"/>
            <w:shd w:val="clear" w:color="auto" w:fill="E36C0A" w:themeFill="accent6" w:themeFillShade="BF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сёла</w:t>
            </w:r>
          </w:p>
        </w:tc>
        <w:tc>
          <w:tcPr>
            <w:tcW w:w="1557" w:type="dxa"/>
            <w:shd w:val="clear" w:color="auto" w:fill="E36C0A" w:themeFill="accent6" w:themeFillShade="BF"/>
            <w:vAlign w:val="center"/>
          </w:tcPr>
          <w:p w:rsidR="006D20A3" w:rsidRPr="00962B37" w:rsidRDefault="006D20A3" w:rsidP="00696732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РБ</w:t>
            </w:r>
          </w:p>
        </w:tc>
        <w:tc>
          <w:tcPr>
            <w:tcW w:w="1557" w:type="dxa"/>
            <w:shd w:val="clear" w:color="auto" w:fill="E36C0A" w:themeFill="accent6" w:themeFillShade="BF"/>
            <w:vAlign w:val="center"/>
          </w:tcPr>
          <w:p w:rsidR="006D20A3" w:rsidRPr="00962B37" w:rsidRDefault="006D20A3" w:rsidP="00696732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МБ</w:t>
            </w:r>
          </w:p>
        </w:tc>
      </w:tr>
      <w:tr w:rsidR="006D20A3" w:rsidRPr="00962B37" w:rsidTr="00A34B43">
        <w:trPr>
          <w:trHeight w:val="314"/>
        </w:trPr>
        <w:tc>
          <w:tcPr>
            <w:tcW w:w="420" w:type="dxa"/>
            <w:vMerge/>
            <w:tcBorders>
              <w:top w:val="nil"/>
            </w:tcBorders>
          </w:tcPr>
          <w:p w:rsidR="006D20A3" w:rsidRPr="00962B37" w:rsidRDefault="006D20A3" w:rsidP="006D20A3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2984" w:type="dxa"/>
            <w:vAlign w:val="center"/>
          </w:tcPr>
          <w:p w:rsidR="006D20A3" w:rsidRPr="00962B37" w:rsidRDefault="006D20A3" w:rsidP="00C108C4">
            <w:pPr>
              <w:pStyle w:val="TableParagraph"/>
              <w:ind w:left="33" w:firstLine="119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8"/>
                <w:szCs w:val="18"/>
                <w:lang w:val="ru-RU"/>
              </w:rPr>
              <w:t>ВСЕГО: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24"/>
                <w:szCs w:val="24"/>
                <w:lang w:val="ru-RU"/>
              </w:rPr>
              <w:t>1436810</w:t>
            </w:r>
          </w:p>
        </w:tc>
        <w:tc>
          <w:tcPr>
            <w:tcW w:w="1134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24"/>
                <w:szCs w:val="24"/>
                <w:lang w:val="ru-RU"/>
              </w:rPr>
              <w:t>992</w:t>
            </w:r>
          </w:p>
        </w:tc>
        <w:tc>
          <w:tcPr>
            <w:tcW w:w="847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24"/>
                <w:szCs w:val="24"/>
                <w:lang w:val="ru-RU"/>
              </w:rPr>
              <w:t>222</w:t>
            </w:r>
          </w:p>
        </w:tc>
        <w:tc>
          <w:tcPr>
            <w:tcW w:w="155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24"/>
                <w:szCs w:val="24"/>
                <w:lang w:val="ru-RU"/>
              </w:rPr>
              <w:t>80619200</w:t>
            </w:r>
          </w:p>
        </w:tc>
        <w:tc>
          <w:tcPr>
            <w:tcW w:w="155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24"/>
                <w:szCs w:val="24"/>
                <w:lang w:val="ru-RU"/>
              </w:rPr>
              <w:t>10697141</w:t>
            </w:r>
          </w:p>
        </w:tc>
      </w:tr>
      <w:tr w:rsidR="006D20A3" w:rsidRPr="00962B37" w:rsidTr="00A34B43">
        <w:trPr>
          <w:trHeight w:val="20"/>
        </w:trPr>
        <w:tc>
          <w:tcPr>
            <w:tcW w:w="420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left="16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1</w:t>
            </w:r>
          </w:p>
        </w:tc>
        <w:tc>
          <w:tcPr>
            <w:tcW w:w="2984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Акмолинская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58902</w:t>
            </w:r>
          </w:p>
        </w:tc>
        <w:tc>
          <w:tcPr>
            <w:tcW w:w="113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41</w:t>
            </w:r>
          </w:p>
        </w:tc>
        <w:tc>
          <w:tcPr>
            <w:tcW w:w="8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12</w:t>
            </w:r>
          </w:p>
        </w:tc>
        <w:tc>
          <w:tcPr>
            <w:tcW w:w="155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6467969</w:t>
            </w:r>
          </w:p>
        </w:tc>
        <w:tc>
          <w:tcPr>
            <w:tcW w:w="155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738126</w:t>
            </w:r>
          </w:p>
        </w:tc>
      </w:tr>
      <w:tr w:rsidR="006D20A3" w:rsidRPr="00962B37" w:rsidTr="00A34B43">
        <w:trPr>
          <w:trHeight w:val="20"/>
        </w:trPr>
        <w:tc>
          <w:tcPr>
            <w:tcW w:w="420" w:type="dxa"/>
            <w:vAlign w:val="center"/>
          </w:tcPr>
          <w:p w:rsidR="006D20A3" w:rsidRPr="00962B37" w:rsidRDefault="006D20A3" w:rsidP="00A34B43">
            <w:pPr>
              <w:pStyle w:val="TableParagraph"/>
              <w:ind w:left="16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2</w:t>
            </w:r>
          </w:p>
        </w:tc>
        <w:tc>
          <w:tcPr>
            <w:tcW w:w="2984" w:type="dxa"/>
            <w:vAlign w:val="center"/>
          </w:tcPr>
          <w:p w:rsidR="006D20A3" w:rsidRPr="00962B37" w:rsidRDefault="006D20A3" w:rsidP="00A34B43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Актюбинская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76945</w:t>
            </w:r>
          </w:p>
        </w:tc>
        <w:tc>
          <w:tcPr>
            <w:tcW w:w="1134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31</w:t>
            </w:r>
          </w:p>
        </w:tc>
        <w:tc>
          <w:tcPr>
            <w:tcW w:w="847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13</w:t>
            </w:r>
          </w:p>
        </w:tc>
        <w:tc>
          <w:tcPr>
            <w:tcW w:w="155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3934809</w:t>
            </w:r>
          </w:p>
        </w:tc>
        <w:tc>
          <w:tcPr>
            <w:tcW w:w="155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312440</w:t>
            </w:r>
          </w:p>
        </w:tc>
      </w:tr>
      <w:tr w:rsidR="006D20A3" w:rsidRPr="00962B37" w:rsidTr="00A34B43">
        <w:trPr>
          <w:trHeight w:val="20"/>
        </w:trPr>
        <w:tc>
          <w:tcPr>
            <w:tcW w:w="420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left="16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3</w:t>
            </w:r>
          </w:p>
        </w:tc>
        <w:tc>
          <w:tcPr>
            <w:tcW w:w="2984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Алматинская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217021</w:t>
            </w:r>
          </w:p>
        </w:tc>
        <w:tc>
          <w:tcPr>
            <w:tcW w:w="113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50</w:t>
            </w:r>
          </w:p>
        </w:tc>
        <w:tc>
          <w:tcPr>
            <w:tcW w:w="8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24</w:t>
            </w:r>
          </w:p>
        </w:tc>
        <w:tc>
          <w:tcPr>
            <w:tcW w:w="155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11994388</w:t>
            </w:r>
          </w:p>
        </w:tc>
        <w:tc>
          <w:tcPr>
            <w:tcW w:w="155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1840604</w:t>
            </w:r>
          </w:p>
        </w:tc>
      </w:tr>
      <w:tr w:rsidR="006D20A3" w:rsidRPr="00962B37" w:rsidTr="00A34B43">
        <w:trPr>
          <w:trHeight w:val="20"/>
        </w:trPr>
        <w:tc>
          <w:tcPr>
            <w:tcW w:w="420" w:type="dxa"/>
            <w:vAlign w:val="center"/>
          </w:tcPr>
          <w:p w:rsidR="006D20A3" w:rsidRPr="00962B37" w:rsidRDefault="006D20A3" w:rsidP="00A34B43">
            <w:pPr>
              <w:pStyle w:val="TableParagraph"/>
              <w:ind w:left="16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4</w:t>
            </w:r>
          </w:p>
        </w:tc>
        <w:tc>
          <w:tcPr>
            <w:tcW w:w="2984" w:type="dxa"/>
            <w:vAlign w:val="center"/>
          </w:tcPr>
          <w:p w:rsidR="006D20A3" w:rsidRPr="00962B37" w:rsidRDefault="006D20A3" w:rsidP="00A34B43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Атырауская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51768</w:t>
            </w:r>
          </w:p>
        </w:tc>
        <w:tc>
          <w:tcPr>
            <w:tcW w:w="1134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12</w:t>
            </w:r>
          </w:p>
        </w:tc>
        <w:tc>
          <w:tcPr>
            <w:tcW w:w="847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24"/>
                <w:szCs w:val="24"/>
                <w:lang w:val="ru-RU"/>
              </w:rPr>
              <w:t>6</w:t>
            </w:r>
          </w:p>
        </w:tc>
        <w:tc>
          <w:tcPr>
            <w:tcW w:w="155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3256960</w:t>
            </w:r>
          </w:p>
        </w:tc>
        <w:tc>
          <w:tcPr>
            <w:tcW w:w="155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967650</w:t>
            </w:r>
          </w:p>
        </w:tc>
      </w:tr>
      <w:tr w:rsidR="006D20A3" w:rsidRPr="00962B37" w:rsidTr="00A34B43">
        <w:trPr>
          <w:trHeight w:val="20"/>
        </w:trPr>
        <w:tc>
          <w:tcPr>
            <w:tcW w:w="420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left="16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5</w:t>
            </w:r>
          </w:p>
        </w:tc>
        <w:tc>
          <w:tcPr>
            <w:tcW w:w="2984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ВКО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113176</w:t>
            </w:r>
          </w:p>
        </w:tc>
        <w:tc>
          <w:tcPr>
            <w:tcW w:w="113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52</w:t>
            </w:r>
          </w:p>
        </w:tc>
        <w:tc>
          <w:tcPr>
            <w:tcW w:w="8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20</w:t>
            </w:r>
          </w:p>
        </w:tc>
        <w:tc>
          <w:tcPr>
            <w:tcW w:w="155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6811653</w:t>
            </w:r>
          </w:p>
        </w:tc>
        <w:tc>
          <w:tcPr>
            <w:tcW w:w="155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1289067</w:t>
            </w:r>
          </w:p>
        </w:tc>
      </w:tr>
      <w:tr w:rsidR="006D20A3" w:rsidRPr="00962B37" w:rsidTr="00A34B43">
        <w:trPr>
          <w:trHeight w:val="20"/>
        </w:trPr>
        <w:tc>
          <w:tcPr>
            <w:tcW w:w="420" w:type="dxa"/>
            <w:vAlign w:val="center"/>
          </w:tcPr>
          <w:p w:rsidR="006D20A3" w:rsidRPr="00962B37" w:rsidRDefault="006D20A3" w:rsidP="00A34B43">
            <w:pPr>
              <w:pStyle w:val="TableParagraph"/>
              <w:ind w:left="16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6</w:t>
            </w:r>
          </w:p>
        </w:tc>
        <w:tc>
          <w:tcPr>
            <w:tcW w:w="2984" w:type="dxa"/>
            <w:vAlign w:val="center"/>
          </w:tcPr>
          <w:p w:rsidR="006D20A3" w:rsidRPr="00962B37" w:rsidRDefault="006D20A3" w:rsidP="00A34B43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Жамбылская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176680</w:t>
            </w:r>
          </w:p>
        </w:tc>
        <w:tc>
          <w:tcPr>
            <w:tcW w:w="1134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110</w:t>
            </w:r>
          </w:p>
        </w:tc>
        <w:tc>
          <w:tcPr>
            <w:tcW w:w="847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29</w:t>
            </w:r>
          </w:p>
        </w:tc>
        <w:tc>
          <w:tcPr>
            <w:tcW w:w="155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6349059</w:t>
            </w:r>
          </w:p>
        </w:tc>
        <w:tc>
          <w:tcPr>
            <w:tcW w:w="155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974681</w:t>
            </w:r>
          </w:p>
        </w:tc>
      </w:tr>
      <w:tr w:rsidR="006D20A3" w:rsidRPr="00962B37" w:rsidTr="00A34B43">
        <w:trPr>
          <w:trHeight w:val="20"/>
        </w:trPr>
        <w:tc>
          <w:tcPr>
            <w:tcW w:w="420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left="16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7</w:t>
            </w:r>
          </w:p>
        </w:tc>
        <w:tc>
          <w:tcPr>
            <w:tcW w:w="2984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ЗКО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19053</w:t>
            </w:r>
          </w:p>
        </w:tc>
        <w:tc>
          <w:tcPr>
            <w:tcW w:w="113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15</w:t>
            </w:r>
          </w:p>
        </w:tc>
        <w:tc>
          <w:tcPr>
            <w:tcW w:w="8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24"/>
                <w:szCs w:val="24"/>
                <w:lang w:val="ru-RU"/>
              </w:rPr>
              <w:t>7</w:t>
            </w:r>
          </w:p>
        </w:tc>
        <w:tc>
          <w:tcPr>
            <w:tcW w:w="155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4368878</w:t>
            </w:r>
          </w:p>
        </w:tc>
        <w:tc>
          <w:tcPr>
            <w:tcW w:w="155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777468</w:t>
            </w:r>
          </w:p>
        </w:tc>
      </w:tr>
      <w:tr w:rsidR="006D20A3" w:rsidRPr="00962B37" w:rsidTr="00A34B43">
        <w:trPr>
          <w:trHeight w:val="20"/>
        </w:trPr>
        <w:tc>
          <w:tcPr>
            <w:tcW w:w="420" w:type="dxa"/>
            <w:vAlign w:val="center"/>
          </w:tcPr>
          <w:p w:rsidR="006D20A3" w:rsidRPr="00962B37" w:rsidRDefault="006D20A3" w:rsidP="00A34B43">
            <w:pPr>
              <w:pStyle w:val="TableParagraph"/>
              <w:ind w:left="16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8</w:t>
            </w:r>
          </w:p>
        </w:tc>
        <w:tc>
          <w:tcPr>
            <w:tcW w:w="2984" w:type="dxa"/>
            <w:vAlign w:val="center"/>
          </w:tcPr>
          <w:p w:rsidR="006D20A3" w:rsidRPr="00962B37" w:rsidRDefault="006D20A3" w:rsidP="00A34B43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Карагандинская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40687</w:t>
            </w:r>
          </w:p>
        </w:tc>
        <w:tc>
          <w:tcPr>
            <w:tcW w:w="1134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47</w:t>
            </w:r>
          </w:p>
        </w:tc>
        <w:tc>
          <w:tcPr>
            <w:tcW w:w="847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13</w:t>
            </w:r>
          </w:p>
        </w:tc>
        <w:tc>
          <w:tcPr>
            <w:tcW w:w="155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4512015</w:t>
            </w:r>
          </w:p>
        </w:tc>
        <w:tc>
          <w:tcPr>
            <w:tcW w:w="155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707984</w:t>
            </w:r>
          </w:p>
        </w:tc>
      </w:tr>
      <w:tr w:rsidR="006D20A3" w:rsidRPr="00962B37" w:rsidTr="00A34B43">
        <w:trPr>
          <w:trHeight w:val="20"/>
        </w:trPr>
        <w:tc>
          <w:tcPr>
            <w:tcW w:w="420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left="167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9</w:t>
            </w:r>
          </w:p>
        </w:tc>
        <w:tc>
          <w:tcPr>
            <w:tcW w:w="2984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Костанайская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49269</w:t>
            </w:r>
          </w:p>
        </w:tc>
        <w:tc>
          <w:tcPr>
            <w:tcW w:w="113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73</w:t>
            </w:r>
          </w:p>
        </w:tc>
        <w:tc>
          <w:tcPr>
            <w:tcW w:w="8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14</w:t>
            </w:r>
          </w:p>
        </w:tc>
        <w:tc>
          <w:tcPr>
            <w:tcW w:w="155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5151578</w:t>
            </w:r>
          </w:p>
        </w:tc>
        <w:tc>
          <w:tcPr>
            <w:tcW w:w="155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564896</w:t>
            </w:r>
          </w:p>
        </w:tc>
      </w:tr>
      <w:tr w:rsidR="006D20A3" w:rsidRPr="00962B37" w:rsidTr="00A34B43">
        <w:trPr>
          <w:trHeight w:val="20"/>
        </w:trPr>
        <w:tc>
          <w:tcPr>
            <w:tcW w:w="420" w:type="dxa"/>
            <w:vAlign w:val="center"/>
          </w:tcPr>
          <w:p w:rsidR="006D20A3" w:rsidRPr="00962B37" w:rsidRDefault="006D20A3" w:rsidP="00A34B43">
            <w:pPr>
              <w:pStyle w:val="TableParagraph"/>
              <w:ind w:left="12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10</w:t>
            </w:r>
          </w:p>
        </w:tc>
        <w:tc>
          <w:tcPr>
            <w:tcW w:w="2984" w:type="dxa"/>
            <w:vAlign w:val="center"/>
          </w:tcPr>
          <w:p w:rsidR="006D20A3" w:rsidRPr="00962B37" w:rsidRDefault="006D20A3" w:rsidP="00A34B43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Кызылординская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68074</w:t>
            </w:r>
          </w:p>
        </w:tc>
        <w:tc>
          <w:tcPr>
            <w:tcW w:w="1134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60</w:t>
            </w:r>
          </w:p>
        </w:tc>
        <w:tc>
          <w:tcPr>
            <w:tcW w:w="847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24"/>
                <w:szCs w:val="24"/>
                <w:lang w:val="ru-RU"/>
              </w:rPr>
              <w:t>9</w:t>
            </w:r>
          </w:p>
        </w:tc>
        <w:tc>
          <w:tcPr>
            <w:tcW w:w="155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3812160</w:t>
            </w:r>
          </w:p>
        </w:tc>
        <w:tc>
          <w:tcPr>
            <w:tcW w:w="155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433187</w:t>
            </w:r>
          </w:p>
        </w:tc>
      </w:tr>
      <w:tr w:rsidR="006D20A3" w:rsidRPr="00962B37" w:rsidTr="00A34B43">
        <w:trPr>
          <w:trHeight w:val="20"/>
        </w:trPr>
        <w:tc>
          <w:tcPr>
            <w:tcW w:w="420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left="12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11</w:t>
            </w:r>
          </w:p>
        </w:tc>
        <w:tc>
          <w:tcPr>
            <w:tcW w:w="2984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Мангистауская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179433</w:t>
            </w:r>
          </w:p>
        </w:tc>
        <w:tc>
          <w:tcPr>
            <w:tcW w:w="113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39</w:t>
            </w:r>
          </w:p>
        </w:tc>
        <w:tc>
          <w:tcPr>
            <w:tcW w:w="8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24"/>
                <w:szCs w:val="24"/>
                <w:lang w:val="ru-RU"/>
              </w:rPr>
              <w:t>7</w:t>
            </w:r>
          </w:p>
        </w:tc>
        <w:tc>
          <w:tcPr>
            <w:tcW w:w="155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3884345</w:t>
            </w:r>
          </w:p>
        </w:tc>
        <w:tc>
          <w:tcPr>
            <w:tcW w:w="155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218610</w:t>
            </w:r>
          </w:p>
        </w:tc>
      </w:tr>
      <w:tr w:rsidR="006D20A3" w:rsidRPr="00962B37" w:rsidTr="00A34B43">
        <w:trPr>
          <w:trHeight w:val="20"/>
        </w:trPr>
        <w:tc>
          <w:tcPr>
            <w:tcW w:w="420" w:type="dxa"/>
            <w:vAlign w:val="center"/>
          </w:tcPr>
          <w:p w:rsidR="006D20A3" w:rsidRPr="00962B37" w:rsidRDefault="006D20A3" w:rsidP="00A34B43">
            <w:pPr>
              <w:pStyle w:val="TableParagraph"/>
              <w:ind w:left="12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12</w:t>
            </w:r>
          </w:p>
        </w:tc>
        <w:tc>
          <w:tcPr>
            <w:tcW w:w="2984" w:type="dxa"/>
            <w:vAlign w:val="center"/>
          </w:tcPr>
          <w:p w:rsidR="006D20A3" w:rsidRPr="00962B37" w:rsidRDefault="006D20A3" w:rsidP="00A34B43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Павлодарская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56604</w:t>
            </w:r>
          </w:p>
        </w:tc>
        <w:tc>
          <w:tcPr>
            <w:tcW w:w="1134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95</w:t>
            </w:r>
          </w:p>
        </w:tc>
        <w:tc>
          <w:tcPr>
            <w:tcW w:w="847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18</w:t>
            </w:r>
          </w:p>
        </w:tc>
        <w:tc>
          <w:tcPr>
            <w:tcW w:w="155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3448019</w:t>
            </w:r>
          </w:p>
        </w:tc>
        <w:tc>
          <w:tcPr>
            <w:tcW w:w="155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383722</w:t>
            </w:r>
          </w:p>
        </w:tc>
      </w:tr>
      <w:tr w:rsidR="006D20A3" w:rsidRPr="00962B37" w:rsidTr="00A34B43">
        <w:trPr>
          <w:trHeight w:val="20"/>
        </w:trPr>
        <w:tc>
          <w:tcPr>
            <w:tcW w:w="420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left="12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lastRenderedPageBreak/>
              <w:t>13</w:t>
            </w:r>
          </w:p>
        </w:tc>
        <w:tc>
          <w:tcPr>
            <w:tcW w:w="2984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СКО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70799</w:t>
            </w:r>
          </w:p>
        </w:tc>
        <w:tc>
          <w:tcPr>
            <w:tcW w:w="113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31</w:t>
            </w:r>
          </w:p>
        </w:tc>
        <w:tc>
          <w:tcPr>
            <w:tcW w:w="8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18</w:t>
            </w:r>
          </w:p>
        </w:tc>
        <w:tc>
          <w:tcPr>
            <w:tcW w:w="155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4280769</w:t>
            </w:r>
          </w:p>
        </w:tc>
        <w:tc>
          <w:tcPr>
            <w:tcW w:w="155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377364</w:t>
            </w:r>
          </w:p>
        </w:tc>
      </w:tr>
      <w:tr w:rsidR="006D20A3" w:rsidRPr="00962B37" w:rsidTr="00A34B43">
        <w:trPr>
          <w:trHeight w:val="20"/>
        </w:trPr>
        <w:tc>
          <w:tcPr>
            <w:tcW w:w="420" w:type="dxa"/>
            <w:vAlign w:val="center"/>
          </w:tcPr>
          <w:p w:rsidR="006D20A3" w:rsidRPr="00962B37" w:rsidRDefault="006D20A3" w:rsidP="00A34B43">
            <w:pPr>
              <w:pStyle w:val="TableParagraph"/>
              <w:ind w:left="122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14</w:t>
            </w:r>
          </w:p>
        </w:tc>
        <w:tc>
          <w:tcPr>
            <w:tcW w:w="2984" w:type="dxa"/>
            <w:vAlign w:val="center"/>
          </w:tcPr>
          <w:p w:rsidR="006D20A3" w:rsidRPr="00962B37" w:rsidRDefault="006D20A3" w:rsidP="00A34B43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Туркестанская</w:t>
            </w:r>
          </w:p>
        </w:tc>
        <w:tc>
          <w:tcPr>
            <w:tcW w:w="1559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258399</w:t>
            </w:r>
          </w:p>
        </w:tc>
        <w:tc>
          <w:tcPr>
            <w:tcW w:w="1134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336</w:t>
            </w:r>
          </w:p>
        </w:tc>
        <w:tc>
          <w:tcPr>
            <w:tcW w:w="847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32</w:t>
            </w:r>
          </w:p>
        </w:tc>
        <w:tc>
          <w:tcPr>
            <w:tcW w:w="155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12346598</w:t>
            </w:r>
          </w:p>
        </w:tc>
        <w:tc>
          <w:tcPr>
            <w:tcW w:w="155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1111342</w:t>
            </w:r>
          </w:p>
        </w:tc>
      </w:tr>
    </w:tbl>
    <w:p w:rsidR="006D20A3" w:rsidRPr="00962B37" w:rsidRDefault="006D20A3" w:rsidP="006D20A3">
      <w:pPr>
        <w:pStyle w:val="a3"/>
        <w:rPr>
          <w:rFonts w:ascii="Arial" w:hAnsi="Arial" w:cs="Arial"/>
          <w:b/>
          <w:i/>
          <w:sz w:val="17"/>
          <w:lang w:val="ru-RU"/>
        </w:rPr>
      </w:pPr>
    </w:p>
    <w:p w:rsidR="006D20A3" w:rsidRPr="00962B37" w:rsidRDefault="006D20A3" w:rsidP="006D20A3">
      <w:pPr>
        <w:pStyle w:val="a3"/>
        <w:rPr>
          <w:rFonts w:ascii="Arial" w:hAnsi="Arial" w:cs="Arial"/>
          <w:b/>
          <w:i/>
          <w:sz w:val="17"/>
          <w:lang w:val="ru-RU"/>
        </w:rPr>
      </w:pPr>
    </w:p>
    <w:p w:rsidR="006D20A3" w:rsidRPr="00962B37" w:rsidRDefault="006D20A3" w:rsidP="006D20A3">
      <w:pPr>
        <w:pStyle w:val="a3"/>
        <w:rPr>
          <w:rFonts w:ascii="Arial" w:hAnsi="Arial" w:cs="Arial"/>
          <w:b/>
          <w:i/>
          <w:sz w:val="17"/>
          <w:lang w:val="ru-RU"/>
        </w:rPr>
      </w:pPr>
    </w:p>
    <w:p w:rsidR="006D20A3" w:rsidRPr="00962B37" w:rsidRDefault="006D20A3" w:rsidP="006D20A3">
      <w:pPr>
        <w:pStyle w:val="a3"/>
        <w:rPr>
          <w:rFonts w:ascii="Arial" w:hAnsi="Arial" w:cs="Arial"/>
          <w:b/>
          <w:i/>
          <w:sz w:val="17"/>
          <w:lang w:val="ru-RU"/>
        </w:rPr>
      </w:pPr>
    </w:p>
    <w:p w:rsidR="006D20A3" w:rsidRPr="00962B37" w:rsidRDefault="006D20A3" w:rsidP="006D20A3">
      <w:pPr>
        <w:pStyle w:val="a3"/>
        <w:rPr>
          <w:rFonts w:ascii="Arial" w:hAnsi="Arial" w:cs="Arial"/>
          <w:b/>
          <w:i/>
          <w:sz w:val="17"/>
          <w:lang w:val="ru-RU"/>
        </w:rPr>
      </w:pPr>
    </w:p>
    <w:p w:rsidR="00AF62CF" w:rsidRDefault="00AF62CF">
      <w:pPr>
        <w:rPr>
          <w:rFonts w:ascii="Arial" w:eastAsia="Segoe UI Light" w:hAnsi="Arial" w:cs="Arial"/>
          <w:b/>
          <w:i/>
          <w:sz w:val="17"/>
          <w:szCs w:val="18"/>
          <w:lang w:val="ru-RU"/>
        </w:rPr>
      </w:pPr>
      <w:r>
        <w:rPr>
          <w:rFonts w:ascii="Arial" w:hAnsi="Arial" w:cs="Arial"/>
          <w:b/>
          <w:i/>
          <w:sz w:val="17"/>
          <w:lang w:val="ru-RU"/>
        </w:rPr>
        <w:br w:type="page"/>
      </w:r>
    </w:p>
    <w:p w:rsidR="006D20A3" w:rsidRPr="00962B37" w:rsidRDefault="006D20A3" w:rsidP="006D20A3">
      <w:pPr>
        <w:pStyle w:val="a3"/>
        <w:rPr>
          <w:rFonts w:ascii="Arial" w:hAnsi="Arial" w:cs="Arial"/>
          <w:b/>
          <w:i/>
          <w:sz w:val="17"/>
          <w:lang w:val="ru-RU"/>
        </w:rPr>
      </w:pPr>
    </w:p>
    <w:p w:rsidR="006D20A3" w:rsidRPr="00962B37" w:rsidRDefault="006D20A3" w:rsidP="006D20A3">
      <w:pPr>
        <w:ind w:right="854"/>
        <w:jc w:val="right"/>
        <w:rPr>
          <w:rFonts w:ascii="Arial" w:hAnsi="Arial" w:cs="Arial"/>
          <w:i/>
          <w:sz w:val="16"/>
          <w:lang w:val="ru-RU"/>
        </w:rPr>
      </w:pPr>
      <w:r w:rsidRPr="00962B37">
        <w:rPr>
          <w:rFonts w:ascii="Arial" w:hAnsi="Arial" w:cs="Arial"/>
          <w:i/>
          <w:w w:val="105"/>
          <w:sz w:val="16"/>
          <w:lang w:val="ru-RU"/>
        </w:rPr>
        <w:t>тыс</w:t>
      </w:r>
      <w:r w:rsidR="001B6B86">
        <w:rPr>
          <w:rFonts w:ascii="Arial" w:hAnsi="Arial" w:cs="Arial"/>
          <w:i/>
          <w:w w:val="105"/>
          <w:sz w:val="16"/>
          <w:lang w:val="ru-RU"/>
        </w:rPr>
        <w:t>,</w:t>
      </w:r>
      <w:r w:rsidRPr="00962B37">
        <w:rPr>
          <w:rFonts w:ascii="Arial" w:hAnsi="Arial" w:cs="Arial"/>
          <w:i/>
          <w:w w:val="105"/>
          <w:sz w:val="16"/>
          <w:lang w:val="ru-RU"/>
        </w:rPr>
        <w:t>тенге</w:t>
      </w:r>
    </w:p>
    <w:tbl>
      <w:tblPr>
        <w:tblStyle w:val="TableNormal1"/>
        <w:tblW w:w="0" w:type="auto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410"/>
        <w:gridCol w:w="2987"/>
        <w:gridCol w:w="1561"/>
        <w:gridCol w:w="1135"/>
        <w:gridCol w:w="848"/>
        <w:gridCol w:w="1701"/>
        <w:gridCol w:w="1417"/>
      </w:tblGrid>
      <w:tr w:rsidR="006D20A3" w:rsidRPr="00962B37" w:rsidTr="00A34B43">
        <w:trPr>
          <w:trHeight w:val="311"/>
        </w:trPr>
        <w:tc>
          <w:tcPr>
            <w:tcW w:w="410" w:type="dxa"/>
            <w:vMerge w:val="restart"/>
          </w:tcPr>
          <w:p w:rsidR="006D20A3" w:rsidRPr="00962B37" w:rsidRDefault="006D20A3" w:rsidP="006D20A3">
            <w:pPr>
              <w:pStyle w:val="TableParagraph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</w:p>
          <w:p w:rsidR="006D20A3" w:rsidRPr="00962B37" w:rsidRDefault="006D20A3" w:rsidP="006D20A3">
            <w:pPr>
              <w:pStyle w:val="TableParagraph"/>
              <w:ind w:left="12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11"/>
                <w:sz w:val="18"/>
                <w:szCs w:val="18"/>
                <w:lang w:val="ru-RU"/>
              </w:rPr>
              <w:t>№</w:t>
            </w:r>
          </w:p>
        </w:tc>
        <w:tc>
          <w:tcPr>
            <w:tcW w:w="2987" w:type="dxa"/>
            <w:vMerge w:val="restart"/>
            <w:shd w:val="clear" w:color="auto" w:fill="E36C0A" w:themeFill="accent6" w:themeFillShade="BF"/>
            <w:vAlign w:val="center"/>
          </w:tcPr>
          <w:p w:rsidR="006D20A3" w:rsidRPr="00962B37" w:rsidRDefault="006D20A3" w:rsidP="00A34B43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</w:p>
          <w:p w:rsidR="006D20A3" w:rsidRPr="00962B37" w:rsidRDefault="006D20A3" w:rsidP="00A34B43">
            <w:pPr>
              <w:pStyle w:val="TableParagraph"/>
              <w:ind w:left="960" w:right="930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Регионы</w:t>
            </w:r>
          </w:p>
        </w:tc>
        <w:tc>
          <w:tcPr>
            <w:tcW w:w="6662" w:type="dxa"/>
            <w:gridSpan w:val="5"/>
            <w:shd w:val="clear" w:color="auto" w:fill="E36C0A" w:themeFill="accent6" w:themeFillShade="BF"/>
            <w:vAlign w:val="center"/>
          </w:tcPr>
          <w:p w:rsidR="006D20A3" w:rsidRPr="00962B37" w:rsidRDefault="006D20A3" w:rsidP="00C108C4">
            <w:pPr>
              <w:pStyle w:val="TableParagraph"/>
              <w:ind w:left="2681" w:right="2647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2021год</w:t>
            </w:r>
          </w:p>
        </w:tc>
      </w:tr>
      <w:tr w:rsidR="006D20A3" w:rsidRPr="00962B37" w:rsidTr="00A34B43">
        <w:trPr>
          <w:trHeight w:val="526"/>
        </w:trPr>
        <w:tc>
          <w:tcPr>
            <w:tcW w:w="410" w:type="dxa"/>
            <w:vMerge/>
            <w:tcBorders>
              <w:top w:val="nil"/>
            </w:tcBorders>
          </w:tcPr>
          <w:p w:rsidR="006D20A3" w:rsidRPr="00962B37" w:rsidRDefault="006D20A3" w:rsidP="006D20A3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2987" w:type="dxa"/>
            <w:vMerge/>
            <w:tcBorders>
              <w:top w:val="nil"/>
            </w:tcBorders>
            <w:shd w:val="clear" w:color="auto" w:fill="E36C0A" w:themeFill="accent6" w:themeFillShade="BF"/>
          </w:tcPr>
          <w:p w:rsidR="006D20A3" w:rsidRPr="00962B37" w:rsidRDefault="006D20A3" w:rsidP="006D20A3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561" w:type="dxa"/>
            <w:shd w:val="clear" w:color="auto" w:fill="E36C0A" w:themeFill="accent6" w:themeFillShade="BF"/>
            <w:vAlign w:val="center"/>
          </w:tcPr>
          <w:p w:rsidR="006D20A3" w:rsidRPr="00962B37" w:rsidRDefault="006D20A3" w:rsidP="006D20A3">
            <w:pPr>
              <w:pStyle w:val="TableParagraph"/>
              <w:ind w:right="175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Численностьнаселения</w:t>
            </w:r>
          </w:p>
        </w:tc>
        <w:tc>
          <w:tcPr>
            <w:tcW w:w="1135" w:type="dxa"/>
            <w:shd w:val="clear" w:color="auto" w:fill="E36C0A" w:themeFill="accent6" w:themeFillShade="BF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проекты</w:t>
            </w:r>
          </w:p>
        </w:tc>
        <w:tc>
          <w:tcPr>
            <w:tcW w:w="848" w:type="dxa"/>
            <w:shd w:val="clear" w:color="auto" w:fill="E36C0A" w:themeFill="accent6" w:themeFillShade="BF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сёла</w:t>
            </w:r>
          </w:p>
        </w:tc>
        <w:tc>
          <w:tcPr>
            <w:tcW w:w="1701" w:type="dxa"/>
            <w:shd w:val="clear" w:color="auto" w:fill="E36C0A" w:themeFill="accent6" w:themeFillShade="BF"/>
            <w:vAlign w:val="center"/>
          </w:tcPr>
          <w:p w:rsidR="006D20A3" w:rsidRPr="00962B37" w:rsidRDefault="006D20A3" w:rsidP="002C6416">
            <w:pPr>
              <w:pStyle w:val="TableParagraph"/>
              <w:tabs>
                <w:tab w:val="left" w:pos="1701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РБ</w:t>
            </w:r>
          </w:p>
        </w:tc>
        <w:tc>
          <w:tcPr>
            <w:tcW w:w="1417" w:type="dxa"/>
            <w:shd w:val="clear" w:color="auto" w:fill="E36C0A" w:themeFill="accent6" w:themeFillShade="BF"/>
            <w:vAlign w:val="center"/>
          </w:tcPr>
          <w:p w:rsidR="006D20A3" w:rsidRPr="00962B37" w:rsidRDefault="006D20A3" w:rsidP="002C6416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МБ</w:t>
            </w:r>
          </w:p>
        </w:tc>
      </w:tr>
      <w:tr w:rsidR="006D20A3" w:rsidRPr="00962B37" w:rsidTr="00C108C4">
        <w:trPr>
          <w:trHeight w:val="364"/>
        </w:trPr>
        <w:tc>
          <w:tcPr>
            <w:tcW w:w="410" w:type="dxa"/>
            <w:vMerge/>
            <w:tcBorders>
              <w:top w:val="nil"/>
            </w:tcBorders>
          </w:tcPr>
          <w:p w:rsidR="006D20A3" w:rsidRPr="00962B37" w:rsidRDefault="006D20A3" w:rsidP="006D20A3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2987" w:type="dxa"/>
            <w:vAlign w:val="center"/>
          </w:tcPr>
          <w:p w:rsidR="006D20A3" w:rsidRPr="00962B37" w:rsidRDefault="006D20A3" w:rsidP="00C108C4">
            <w:pPr>
              <w:pStyle w:val="TableParagraph"/>
              <w:ind w:left="33" w:firstLine="119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8"/>
                <w:szCs w:val="18"/>
                <w:lang w:val="ru-RU"/>
              </w:rPr>
              <w:t>ВСЕГО:</w:t>
            </w:r>
          </w:p>
        </w:tc>
        <w:tc>
          <w:tcPr>
            <w:tcW w:w="1561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24"/>
                <w:szCs w:val="24"/>
                <w:lang w:val="ru-RU"/>
              </w:rPr>
              <w:t>1890860</w:t>
            </w:r>
          </w:p>
        </w:tc>
        <w:tc>
          <w:tcPr>
            <w:tcW w:w="1135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24"/>
                <w:szCs w:val="24"/>
                <w:lang w:val="ru-RU"/>
              </w:rPr>
              <w:t>1140</w:t>
            </w:r>
          </w:p>
        </w:tc>
        <w:tc>
          <w:tcPr>
            <w:tcW w:w="848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24"/>
                <w:szCs w:val="24"/>
                <w:lang w:val="ru-RU"/>
              </w:rPr>
              <w:t>480</w:t>
            </w:r>
          </w:p>
        </w:tc>
        <w:tc>
          <w:tcPr>
            <w:tcW w:w="1701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24"/>
                <w:szCs w:val="24"/>
                <w:lang w:val="ru-RU"/>
              </w:rPr>
              <w:t>105993243</w:t>
            </w:r>
          </w:p>
        </w:tc>
        <w:tc>
          <w:tcPr>
            <w:tcW w:w="141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24"/>
                <w:szCs w:val="24"/>
                <w:lang w:val="ru-RU"/>
              </w:rPr>
              <w:t>11642120</w:t>
            </w:r>
          </w:p>
        </w:tc>
      </w:tr>
      <w:tr w:rsidR="006D20A3" w:rsidRPr="00962B37" w:rsidTr="00A34B43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6D20A3" w:rsidRPr="00962B37" w:rsidRDefault="006D20A3" w:rsidP="00C108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1</w:t>
            </w:r>
          </w:p>
        </w:tc>
        <w:tc>
          <w:tcPr>
            <w:tcW w:w="2987" w:type="dxa"/>
            <w:shd w:val="clear" w:color="auto" w:fill="FDE9D9" w:themeFill="accent6" w:themeFillTint="33"/>
            <w:vAlign w:val="center"/>
          </w:tcPr>
          <w:p w:rsidR="006D20A3" w:rsidRPr="00962B37" w:rsidRDefault="006D20A3" w:rsidP="00C108C4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Акмолинская</w:t>
            </w:r>
          </w:p>
        </w:tc>
        <w:tc>
          <w:tcPr>
            <w:tcW w:w="156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67000</w:t>
            </w:r>
          </w:p>
        </w:tc>
        <w:tc>
          <w:tcPr>
            <w:tcW w:w="113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77</w:t>
            </w:r>
          </w:p>
        </w:tc>
        <w:tc>
          <w:tcPr>
            <w:tcW w:w="848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27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8034553</w:t>
            </w:r>
          </w:p>
        </w:tc>
        <w:tc>
          <w:tcPr>
            <w:tcW w:w="141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435806</w:t>
            </w:r>
          </w:p>
        </w:tc>
      </w:tr>
      <w:tr w:rsidR="006D20A3" w:rsidRPr="00962B37" w:rsidTr="00C108C4">
        <w:trPr>
          <w:trHeight w:val="20"/>
        </w:trPr>
        <w:tc>
          <w:tcPr>
            <w:tcW w:w="410" w:type="dxa"/>
            <w:vAlign w:val="center"/>
          </w:tcPr>
          <w:p w:rsidR="006D20A3" w:rsidRPr="00962B37" w:rsidRDefault="006D20A3" w:rsidP="00C108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2</w:t>
            </w:r>
          </w:p>
        </w:tc>
        <w:tc>
          <w:tcPr>
            <w:tcW w:w="2987" w:type="dxa"/>
            <w:vAlign w:val="center"/>
          </w:tcPr>
          <w:p w:rsidR="006D20A3" w:rsidRPr="00962B37" w:rsidRDefault="006D20A3" w:rsidP="00C108C4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Актюбинская</w:t>
            </w:r>
          </w:p>
        </w:tc>
        <w:tc>
          <w:tcPr>
            <w:tcW w:w="1561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71000</w:t>
            </w:r>
          </w:p>
        </w:tc>
        <w:tc>
          <w:tcPr>
            <w:tcW w:w="1135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69</w:t>
            </w:r>
          </w:p>
        </w:tc>
        <w:tc>
          <w:tcPr>
            <w:tcW w:w="848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33</w:t>
            </w:r>
          </w:p>
        </w:tc>
        <w:tc>
          <w:tcPr>
            <w:tcW w:w="1701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5483218</w:t>
            </w:r>
          </w:p>
        </w:tc>
        <w:tc>
          <w:tcPr>
            <w:tcW w:w="141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667130</w:t>
            </w:r>
          </w:p>
        </w:tc>
      </w:tr>
      <w:tr w:rsidR="006D20A3" w:rsidRPr="00962B37" w:rsidTr="00A34B43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6D20A3" w:rsidRPr="00962B37" w:rsidRDefault="006D20A3" w:rsidP="00C108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3</w:t>
            </w:r>
          </w:p>
        </w:tc>
        <w:tc>
          <w:tcPr>
            <w:tcW w:w="2987" w:type="dxa"/>
            <w:shd w:val="clear" w:color="auto" w:fill="FDE9D9" w:themeFill="accent6" w:themeFillTint="33"/>
            <w:vAlign w:val="center"/>
          </w:tcPr>
          <w:p w:rsidR="006D20A3" w:rsidRPr="00962B37" w:rsidRDefault="006D20A3" w:rsidP="00C108C4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Алматинская</w:t>
            </w:r>
          </w:p>
        </w:tc>
        <w:tc>
          <w:tcPr>
            <w:tcW w:w="156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229900</w:t>
            </w:r>
          </w:p>
        </w:tc>
        <w:tc>
          <w:tcPr>
            <w:tcW w:w="113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55</w:t>
            </w:r>
          </w:p>
        </w:tc>
        <w:tc>
          <w:tcPr>
            <w:tcW w:w="848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41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16900470</w:t>
            </w:r>
          </w:p>
        </w:tc>
        <w:tc>
          <w:tcPr>
            <w:tcW w:w="141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2446499</w:t>
            </w:r>
          </w:p>
        </w:tc>
      </w:tr>
      <w:tr w:rsidR="006D20A3" w:rsidRPr="00962B37" w:rsidTr="00C108C4">
        <w:trPr>
          <w:trHeight w:val="20"/>
        </w:trPr>
        <w:tc>
          <w:tcPr>
            <w:tcW w:w="410" w:type="dxa"/>
            <w:vAlign w:val="center"/>
          </w:tcPr>
          <w:p w:rsidR="006D20A3" w:rsidRPr="00962B37" w:rsidRDefault="006D20A3" w:rsidP="00C108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4</w:t>
            </w:r>
          </w:p>
        </w:tc>
        <w:tc>
          <w:tcPr>
            <w:tcW w:w="2987" w:type="dxa"/>
            <w:vAlign w:val="center"/>
          </w:tcPr>
          <w:p w:rsidR="006D20A3" w:rsidRPr="00962B37" w:rsidRDefault="006D20A3" w:rsidP="00C108C4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Атырауская</w:t>
            </w:r>
          </w:p>
        </w:tc>
        <w:tc>
          <w:tcPr>
            <w:tcW w:w="1561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66004</w:t>
            </w:r>
          </w:p>
        </w:tc>
        <w:tc>
          <w:tcPr>
            <w:tcW w:w="1135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22</w:t>
            </w:r>
          </w:p>
        </w:tc>
        <w:tc>
          <w:tcPr>
            <w:tcW w:w="848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16</w:t>
            </w:r>
          </w:p>
        </w:tc>
        <w:tc>
          <w:tcPr>
            <w:tcW w:w="1701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3962977</w:t>
            </w:r>
          </w:p>
        </w:tc>
        <w:tc>
          <w:tcPr>
            <w:tcW w:w="141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1466782</w:t>
            </w:r>
          </w:p>
        </w:tc>
      </w:tr>
      <w:tr w:rsidR="006D20A3" w:rsidRPr="00962B37" w:rsidTr="00A34B43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6D20A3" w:rsidRPr="00962B37" w:rsidRDefault="006D20A3" w:rsidP="00C108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5</w:t>
            </w:r>
          </w:p>
        </w:tc>
        <w:tc>
          <w:tcPr>
            <w:tcW w:w="2987" w:type="dxa"/>
            <w:shd w:val="clear" w:color="auto" w:fill="FDE9D9" w:themeFill="accent6" w:themeFillTint="33"/>
            <w:vAlign w:val="center"/>
          </w:tcPr>
          <w:p w:rsidR="006D20A3" w:rsidRPr="00962B37" w:rsidRDefault="006D20A3" w:rsidP="00C108C4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ВКО</w:t>
            </w:r>
          </w:p>
        </w:tc>
        <w:tc>
          <w:tcPr>
            <w:tcW w:w="156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100592</w:t>
            </w:r>
          </w:p>
        </w:tc>
        <w:tc>
          <w:tcPr>
            <w:tcW w:w="113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93</w:t>
            </w:r>
          </w:p>
        </w:tc>
        <w:tc>
          <w:tcPr>
            <w:tcW w:w="848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44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8047525</w:t>
            </w:r>
          </w:p>
        </w:tc>
        <w:tc>
          <w:tcPr>
            <w:tcW w:w="141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985993</w:t>
            </w:r>
          </w:p>
        </w:tc>
      </w:tr>
      <w:tr w:rsidR="006D20A3" w:rsidRPr="00962B37" w:rsidTr="00C108C4">
        <w:trPr>
          <w:trHeight w:val="20"/>
        </w:trPr>
        <w:tc>
          <w:tcPr>
            <w:tcW w:w="410" w:type="dxa"/>
            <w:vAlign w:val="center"/>
          </w:tcPr>
          <w:p w:rsidR="006D20A3" w:rsidRPr="00962B37" w:rsidRDefault="006D20A3" w:rsidP="00C108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6</w:t>
            </w:r>
          </w:p>
        </w:tc>
        <w:tc>
          <w:tcPr>
            <w:tcW w:w="2987" w:type="dxa"/>
            <w:vAlign w:val="center"/>
          </w:tcPr>
          <w:p w:rsidR="006D20A3" w:rsidRPr="00962B37" w:rsidRDefault="006D20A3" w:rsidP="00C108C4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Жамбылская</w:t>
            </w:r>
          </w:p>
        </w:tc>
        <w:tc>
          <w:tcPr>
            <w:tcW w:w="1561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268551</w:t>
            </w:r>
          </w:p>
        </w:tc>
        <w:tc>
          <w:tcPr>
            <w:tcW w:w="1135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119</w:t>
            </w:r>
          </w:p>
        </w:tc>
        <w:tc>
          <w:tcPr>
            <w:tcW w:w="848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67</w:t>
            </w:r>
          </w:p>
        </w:tc>
        <w:tc>
          <w:tcPr>
            <w:tcW w:w="1701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7088723</w:t>
            </w:r>
          </w:p>
        </w:tc>
        <w:tc>
          <w:tcPr>
            <w:tcW w:w="141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1698457</w:t>
            </w:r>
          </w:p>
        </w:tc>
      </w:tr>
      <w:tr w:rsidR="006D20A3" w:rsidRPr="00962B37" w:rsidTr="00A34B43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6D20A3" w:rsidRPr="00962B37" w:rsidRDefault="006D20A3" w:rsidP="00C108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7</w:t>
            </w:r>
          </w:p>
        </w:tc>
        <w:tc>
          <w:tcPr>
            <w:tcW w:w="2987" w:type="dxa"/>
            <w:shd w:val="clear" w:color="auto" w:fill="FDE9D9" w:themeFill="accent6" w:themeFillTint="33"/>
            <w:vAlign w:val="center"/>
          </w:tcPr>
          <w:p w:rsidR="006D20A3" w:rsidRPr="00962B37" w:rsidRDefault="006D20A3" w:rsidP="00C108C4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ЗКО</w:t>
            </w:r>
          </w:p>
        </w:tc>
        <w:tc>
          <w:tcPr>
            <w:tcW w:w="156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57900</w:t>
            </w:r>
          </w:p>
        </w:tc>
        <w:tc>
          <w:tcPr>
            <w:tcW w:w="113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36</w:t>
            </w:r>
          </w:p>
        </w:tc>
        <w:tc>
          <w:tcPr>
            <w:tcW w:w="848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16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5451697</w:t>
            </w:r>
          </w:p>
        </w:tc>
        <w:tc>
          <w:tcPr>
            <w:tcW w:w="141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218340</w:t>
            </w:r>
          </w:p>
        </w:tc>
      </w:tr>
      <w:tr w:rsidR="006D20A3" w:rsidRPr="00962B37" w:rsidTr="00C108C4">
        <w:trPr>
          <w:trHeight w:val="20"/>
        </w:trPr>
        <w:tc>
          <w:tcPr>
            <w:tcW w:w="410" w:type="dxa"/>
            <w:vAlign w:val="center"/>
          </w:tcPr>
          <w:p w:rsidR="006D20A3" w:rsidRPr="00962B37" w:rsidRDefault="006D20A3" w:rsidP="00C108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8</w:t>
            </w:r>
          </w:p>
        </w:tc>
        <w:tc>
          <w:tcPr>
            <w:tcW w:w="2987" w:type="dxa"/>
            <w:vAlign w:val="center"/>
          </w:tcPr>
          <w:p w:rsidR="006D20A3" w:rsidRPr="00962B37" w:rsidRDefault="006D20A3" w:rsidP="00C108C4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Карагандинская</w:t>
            </w:r>
          </w:p>
        </w:tc>
        <w:tc>
          <w:tcPr>
            <w:tcW w:w="1561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78500</w:t>
            </w:r>
          </w:p>
        </w:tc>
        <w:tc>
          <w:tcPr>
            <w:tcW w:w="1135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60</w:t>
            </w:r>
          </w:p>
        </w:tc>
        <w:tc>
          <w:tcPr>
            <w:tcW w:w="848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33</w:t>
            </w:r>
          </w:p>
        </w:tc>
        <w:tc>
          <w:tcPr>
            <w:tcW w:w="1701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5691312</w:t>
            </w:r>
          </w:p>
        </w:tc>
        <w:tc>
          <w:tcPr>
            <w:tcW w:w="141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696076</w:t>
            </w:r>
          </w:p>
        </w:tc>
      </w:tr>
      <w:tr w:rsidR="006D20A3" w:rsidRPr="00962B37" w:rsidTr="00A34B43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6D20A3" w:rsidRPr="00962B37" w:rsidRDefault="006D20A3" w:rsidP="00C108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9</w:t>
            </w:r>
          </w:p>
        </w:tc>
        <w:tc>
          <w:tcPr>
            <w:tcW w:w="2987" w:type="dxa"/>
            <w:shd w:val="clear" w:color="auto" w:fill="FDE9D9" w:themeFill="accent6" w:themeFillTint="33"/>
            <w:vAlign w:val="center"/>
          </w:tcPr>
          <w:p w:rsidR="006D20A3" w:rsidRPr="00962B37" w:rsidRDefault="006D20A3" w:rsidP="00C108C4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Костанайская</w:t>
            </w:r>
          </w:p>
        </w:tc>
        <w:tc>
          <w:tcPr>
            <w:tcW w:w="156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73700</w:t>
            </w:r>
          </w:p>
        </w:tc>
        <w:tc>
          <w:tcPr>
            <w:tcW w:w="113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47</w:t>
            </w:r>
          </w:p>
        </w:tc>
        <w:tc>
          <w:tcPr>
            <w:tcW w:w="848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20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5899286</w:t>
            </w:r>
          </w:p>
        </w:tc>
        <w:tc>
          <w:tcPr>
            <w:tcW w:w="141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654655</w:t>
            </w:r>
          </w:p>
        </w:tc>
      </w:tr>
      <w:tr w:rsidR="006D20A3" w:rsidRPr="00962B37" w:rsidTr="00C108C4">
        <w:trPr>
          <w:trHeight w:val="20"/>
        </w:trPr>
        <w:tc>
          <w:tcPr>
            <w:tcW w:w="410" w:type="dxa"/>
            <w:vAlign w:val="center"/>
          </w:tcPr>
          <w:p w:rsidR="006D20A3" w:rsidRPr="00962B37" w:rsidRDefault="006D20A3" w:rsidP="00C108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10</w:t>
            </w:r>
          </w:p>
        </w:tc>
        <w:tc>
          <w:tcPr>
            <w:tcW w:w="2987" w:type="dxa"/>
            <w:vAlign w:val="center"/>
          </w:tcPr>
          <w:p w:rsidR="006D20A3" w:rsidRPr="00962B37" w:rsidRDefault="006D20A3" w:rsidP="00C108C4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Кызылординская</w:t>
            </w:r>
          </w:p>
        </w:tc>
        <w:tc>
          <w:tcPr>
            <w:tcW w:w="1561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186000</w:t>
            </w:r>
          </w:p>
        </w:tc>
        <w:tc>
          <w:tcPr>
            <w:tcW w:w="1135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82</w:t>
            </w:r>
          </w:p>
        </w:tc>
        <w:tc>
          <w:tcPr>
            <w:tcW w:w="848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26</w:t>
            </w:r>
          </w:p>
        </w:tc>
        <w:tc>
          <w:tcPr>
            <w:tcW w:w="1701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5609315</w:t>
            </w:r>
          </w:p>
        </w:tc>
        <w:tc>
          <w:tcPr>
            <w:tcW w:w="141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647975</w:t>
            </w:r>
          </w:p>
        </w:tc>
      </w:tr>
      <w:tr w:rsidR="006D20A3" w:rsidRPr="00962B37" w:rsidTr="00A34B43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6D20A3" w:rsidRPr="00962B37" w:rsidRDefault="006D20A3" w:rsidP="00C108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11</w:t>
            </w:r>
          </w:p>
        </w:tc>
        <w:tc>
          <w:tcPr>
            <w:tcW w:w="2987" w:type="dxa"/>
            <w:shd w:val="clear" w:color="auto" w:fill="FDE9D9" w:themeFill="accent6" w:themeFillTint="33"/>
            <w:vAlign w:val="center"/>
          </w:tcPr>
          <w:p w:rsidR="006D20A3" w:rsidRPr="00962B37" w:rsidRDefault="006D20A3" w:rsidP="00C108C4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Мангистауская</w:t>
            </w:r>
          </w:p>
        </w:tc>
        <w:tc>
          <w:tcPr>
            <w:tcW w:w="156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232500</w:t>
            </w:r>
          </w:p>
        </w:tc>
        <w:tc>
          <w:tcPr>
            <w:tcW w:w="113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33</w:t>
            </w:r>
          </w:p>
        </w:tc>
        <w:tc>
          <w:tcPr>
            <w:tcW w:w="848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16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4897780</w:t>
            </w:r>
          </w:p>
        </w:tc>
        <w:tc>
          <w:tcPr>
            <w:tcW w:w="141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24"/>
                <w:szCs w:val="24"/>
                <w:lang w:val="ru-RU"/>
              </w:rPr>
              <w:t>0</w:t>
            </w:r>
          </w:p>
        </w:tc>
      </w:tr>
      <w:tr w:rsidR="006D20A3" w:rsidRPr="00962B37" w:rsidTr="00C108C4">
        <w:trPr>
          <w:trHeight w:val="20"/>
        </w:trPr>
        <w:tc>
          <w:tcPr>
            <w:tcW w:w="410" w:type="dxa"/>
            <w:vAlign w:val="center"/>
          </w:tcPr>
          <w:p w:rsidR="006D20A3" w:rsidRPr="00962B37" w:rsidRDefault="006D20A3" w:rsidP="00C108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12</w:t>
            </w:r>
          </w:p>
        </w:tc>
        <w:tc>
          <w:tcPr>
            <w:tcW w:w="2987" w:type="dxa"/>
            <w:vAlign w:val="center"/>
          </w:tcPr>
          <w:p w:rsidR="006D20A3" w:rsidRPr="00962B37" w:rsidRDefault="006D20A3" w:rsidP="00C108C4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Павлодарская</w:t>
            </w:r>
          </w:p>
        </w:tc>
        <w:tc>
          <w:tcPr>
            <w:tcW w:w="1561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25000</w:t>
            </w:r>
          </w:p>
        </w:tc>
        <w:tc>
          <w:tcPr>
            <w:tcW w:w="1135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70</w:t>
            </w:r>
          </w:p>
        </w:tc>
        <w:tc>
          <w:tcPr>
            <w:tcW w:w="848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22</w:t>
            </w:r>
          </w:p>
        </w:tc>
        <w:tc>
          <w:tcPr>
            <w:tcW w:w="1701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4385344</w:t>
            </w:r>
          </w:p>
        </w:tc>
        <w:tc>
          <w:tcPr>
            <w:tcW w:w="141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619912</w:t>
            </w:r>
          </w:p>
        </w:tc>
      </w:tr>
      <w:tr w:rsidR="006D20A3" w:rsidRPr="00962B37" w:rsidTr="00A34B43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6D20A3" w:rsidRPr="00962B37" w:rsidRDefault="006D20A3" w:rsidP="00C108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13</w:t>
            </w:r>
          </w:p>
        </w:tc>
        <w:tc>
          <w:tcPr>
            <w:tcW w:w="2987" w:type="dxa"/>
            <w:shd w:val="clear" w:color="auto" w:fill="FDE9D9" w:themeFill="accent6" w:themeFillTint="33"/>
            <w:vAlign w:val="center"/>
          </w:tcPr>
          <w:p w:rsidR="006D20A3" w:rsidRPr="00962B37" w:rsidRDefault="006D20A3" w:rsidP="00C108C4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СКО</w:t>
            </w:r>
          </w:p>
        </w:tc>
        <w:tc>
          <w:tcPr>
            <w:tcW w:w="156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118000</w:t>
            </w:r>
          </w:p>
        </w:tc>
        <w:tc>
          <w:tcPr>
            <w:tcW w:w="113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75</w:t>
            </w:r>
          </w:p>
        </w:tc>
        <w:tc>
          <w:tcPr>
            <w:tcW w:w="848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50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9690254</w:t>
            </w:r>
          </w:p>
        </w:tc>
        <w:tc>
          <w:tcPr>
            <w:tcW w:w="141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1104495</w:t>
            </w:r>
          </w:p>
        </w:tc>
      </w:tr>
      <w:tr w:rsidR="006D20A3" w:rsidRPr="00962B37" w:rsidTr="00C108C4">
        <w:trPr>
          <w:trHeight w:val="20"/>
        </w:trPr>
        <w:tc>
          <w:tcPr>
            <w:tcW w:w="410" w:type="dxa"/>
            <w:vAlign w:val="center"/>
          </w:tcPr>
          <w:p w:rsidR="006D20A3" w:rsidRPr="00962B37" w:rsidRDefault="006D20A3" w:rsidP="00C108C4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14</w:t>
            </w:r>
          </w:p>
        </w:tc>
        <w:tc>
          <w:tcPr>
            <w:tcW w:w="2987" w:type="dxa"/>
            <w:vAlign w:val="center"/>
          </w:tcPr>
          <w:p w:rsidR="006D20A3" w:rsidRPr="00962B37" w:rsidRDefault="006D20A3" w:rsidP="00C108C4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Туркестанская</w:t>
            </w:r>
          </w:p>
        </w:tc>
        <w:tc>
          <w:tcPr>
            <w:tcW w:w="1561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316213</w:t>
            </w:r>
          </w:p>
        </w:tc>
        <w:tc>
          <w:tcPr>
            <w:tcW w:w="1135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302</w:t>
            </w:r>
          </w:p>
        </w:tc>
        <w:tc>
          <w:tcPr>
            <w:tcW w:w="848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69</w:t>
            </w:r>
          </w:p>
        </w:tc>
        <w:tc>
          <w:tcPr>
            <w:tcW w:w="1701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24"/>
                <w:szCs w:val="24"/>
                <w:lang w:val="ru-RU"/>
              </w:rPr>
              <w:t>14850789</w:t>
            </w:r>
          </w:p>
        </w:tc>
        <w:tc>
          <w:tcPr>
            <w:tcW w:w="1417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24"/>
                <w:szCs w:val="24"/>
                <w:lang w:val="ru-RU"/>
              </w:rPr>
              <w:t>0</w:t>
            </w:r>
          </w:p>
        </w:tc>
      </w:tr>
    </w:tbl>
    <w:p w:rsidR="006D20A3" w:rsidRPr="00962B37" w:rsidRDefault="006D20A3" w:rsidP="006D20A3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875B14" w:rsidRPr="00962B37" w:rsidRDefault="00875B14" w:rsidP="00875B14">
      <w:pPr>
        <w:ind w:right="854"/>
        <w:jc w:val="right"/>
        <w:rPr>
          <w:rFonts w:ascii="Arial" w:hAnsi="Arial" w:cs="Arial"/>
          <w:i/>
          <w:sz w:val="16"/>
          <w:lang w:val="ru-RU"/>
        </w:rPr>
      </w:pPr>
      <w:r w:rsidRPr="00962B37">
        <w:rPr>
          <w:rFonts w:ascii="Arial" w:hAnsi="Arial" w:cs="Arial"/>
          <w:i/>
          <w:w w:val="105"/>
          <w:sz w:val="16"/>
          <w:lang w:val="ru-RU"/>
        </w:rPr>
        <w:t>тыс</w:t>
      </w:r>
      <w:r w:rsidR="001B6B86">
        <w:rPr>
          <w:rFonts w:ascii="Arial" w:hAnsi="Arial" w:cs="Arial"/>
          <w:i/>
          <w:w w:val="105"/>
          <w:sz w:val="16"/>
          <w:lang w:val="ru-RU"/>
        </w:rPr>
        <w:t>,</w:t>
      </w:r>
      <w:r w:rsidRPr="00962B37">
        <w:rPr>
          <w:rFonts w:ascii="Arial" w:hAnsi="Arial" w:cs="Arial"/>
          <w:i/>
          <w:w w:val="105"/>
          <w:sz w:val="16"/>
          <w:lang w:val="ru-RU"/>
        </w:rPr>
        <w:t>тенге</w:t>
      </w:r>
    </w:p>
    <w:tbl>
      <w:tblPr>
        <w:tblStyle w:val="TableNormal1"/>
        <w:tblW w:w="0" w:type="auto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410"/>
        <w:gridCol w:w="1979"/>
        <w:gridCol w:w="1701"/>
        <w:gridCol w:w="992"/>
        <w:gridCol w:w="850"/>
        <w:gridCol w:w="1560"/>
        <w:gridCol w:w="1275"/>
        <w:gridCol w:w="1276"/>
      </w:tblGrid>
      <w:tr w:rsidR="00CC66F8" w:rsidRPr="00962B37" w:rsidTr="00CC66F8">
        <w:trPr>
          <w:trHeight w:val="311"/>
        </w:trPr>
        <w:tc>
          <w:tcPr>
            <w:tcW w:w="410" w:type="dxa"/>
            <w:vMerge w:val="restart"/>
          </w:tcPr>
          <w:p w:rsidR="00CC66F8" w:rsidRPr="00962B37" w:rsidRDefault="00CC66F8" w:rsidP="00875B14">
            <w:pPr>
              <w:pStyle w:val="TableParagraph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</w:p>
          <w:p w:rsidR="00CC66F8" w:rsidRPr="00962B37" w:rsidRDefault="00CC66F8" w:rsidP="00875B14">
            <w:pPr>
              <w:pStyle w:val="TableParagraph"/>
              <w:ind w:left="12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11"/>
                <w:sz w:val="18"/>
                <w:szCs w:val="18"/>
                <w:lang w:val="ru-RU"/>
              </w:rPr>
              <w:t>№</w:t>
            </w:r>
          </w:p>
        </w:tc>
        <w:tc>
          <w:tcPr>
            <w:tcW w:w="1979" w:type="dxa"/>
            <w:vMerge w:val="restart"/>
            <w:shd w:val="clear" w:color="auto" w:fill="E36C0A" w:themeFill="accent6" w:themeFillShade="BF"/>
            <w:vAlign w:val="center"/>
          </w:tcPr>
          <w:p w:rsidR="00CC66F8" w:rsidRPr="00962B37" w:rsidRDefault="00CC66F8" w:rsidP="00875B14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</w:p>
          <w:p w:rsidR="00CC66F8" w:rsidRPr="00962B37" w:rsidRDefault="00CC66F8" w:rsidP="00CC66F8">
            <w:pPr>
              <w:pStyle w:val="TableParagraph"/>
              <w:ind w:left="132" w:right="281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Регионы</w:t>
            </w:r>
          </w:p>
        </w:tc>
        <w:tc>
          <w:tcPr>
            <w:tcW w:w="7654" w:type="dxa"/>
            <w:gridSpan w:val="6"/>
            <w:shd w:val="clear" w:color="auto" w:fill="E36C0A" w:themeFill="accent6" w:themeFillShade="BF"/>
            <w:vAlign w:val="center"/>
          </w:tcPr>
          <w:p w:rsidR="00CC66F8" w:rsidRDefault="00CC66F8" w:rsidP="00875B14">
            <w:pPr>
              <w:pStyle w:val="TableParagraph"/>
              <w:ind w:left="2681" w:right="2647"/>
              <w:jc w:val="center"/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2022</w:t>
            </w: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год</w:t>
            </w:r>
          </w:p>
        </w:tc>
      </w:tr>
      <w:tr w:rsidR="00CC66F8" w:rsidRPr="00962B37" w:rsidTr="00CC66F8">
        <w:trPr>
          <w:trHeight w:val="526"/>
        </w:trPr>
        <w:tc>
          <w:tcPr>
            <w:tcW w:w="410" w:type="dxa"/>
            <w:vMerge/>
            <w:tcBorders>
              <w:top w:val="nil"/>
            </w:tcBorders>
          </w:tcPr>
          <w:p w:rsidR="00CC66F8" w:rsidRPr="00962B37" w:rsidRDefault="00CC66F8" w:rsidP="00CC66F8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979" w:type="dxa"/>
            <w:vMerge/>
            <w:tcBorders>
              <w:top w:val="nil"/>
            </w:tcBorders>
            <w:shd w:val="clear" w:color="auto" w:fill="E36C0A" w:themeFill="accent6" w:themeFillShade="BF"/>
          </w:tcPr>
          <w:p w:rsidR="00CC66F8" w:rsidRPr="00962B37" w:rsidRDefault="00CC66F8" w:rsidP="00CC66F8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701" w:type="dxa"/>
            <w:shd w:val="clear" w:color="auto" w:fill="E36C0A" w:themeFill="accent6" w:themeFillShade="BF"/>
            <w:vAlign w:val="center"/>
          </w:tcPr>
          <w:p w:rsidR="00CC66F8" w:rsidRPr="00962B37" w:rsidRDefault="00CC66F8" w:rsidP="00CC66F8">
            <w:pPr>
              <w:pStyle w:val="TableParagraph"/>
              <w:ind w:right="175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Численностьнаселения</w:t>
            </w:r>
          </w:p>
        </w:tc>
        <w:tc>
          <w:tcPr>
            <w:tcW w:w="992" w:type="dxa"/>
            <w:shd w:val="clear" w:color="auto" w:fill="E36C0A" w:themeFill="accent6" w:themeFillShade="BF"/>
            <w:vAlign w:val="center"/>
          </w:tcPr>
          <w:p w:rsidR="00CC66F8" w:rsidRPr="00962B37" w:rsidRDefault="00CC66F8" w:rsidP="00CC66F8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проекты</w:t>
            </w:r>
          </w:p>
        </w:tc>
        <w:tc>
          <w:tcPr>
            <w:tcW w:w="850" w:type="dxa"/>
            <w:shd w:val="clear" w:color="auto" w:fill="E36C0A" w:themeFill="accent6" w:themeFillShade="BF"/>
            <w:vAlign w:val="center"/>
          </w:tcPr>
          <w:p w:rsidR="00CC66F8" w:rsidRPr="00962B37" w:rsidRDefault="00CC66F8" w:rsidP="00CC66F8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сёла</w:t>
            </w:r>
          </w:p>
        </w:tc>
        <w:tc>
          <w:tcPr>
            <w:tcW w:w="1560" w:type="dxa"/>
            <w:shd w:val="clear" w:color="auto" w:fill="E36C0A" w:themeFill="accent6" w:themeFillShade="BF"/>
            <w:vAlign w:val="center"/>
          </w:tcPr>
          <w:p w:rsidR="00CC66F8" w:rsidRPr="00962B37" w:rsidRDefault="00CC66F8" w:rsidP="00CC66F8">
            <w:pPr>
              <w:pStyle w:val="TableParagraph"/>
              <w:tabs>
                <w:tab w:val="left" w:pos="1701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РБ</w:t>
            </w:r>
          </w:p>
        </w:tc>
        <w:tc>
          <w:tcPr>
            <w:tcW w:w="1275" w:type="dxa"/>
            <w:shd w:val="clear" w:color="auto" w:fill="E36C0A" w:themeFill="accent6" w:themeFillShade="BF"/>
            <w:vAlign w:val="center"/>
          </w:tcPr>
          <w:p w:rsidR="00CC66F8" w:rsidRPr="00962B37" w:rsidRDefault="00CC66F8" w:rsidP="00CC66F8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МБ</w:t>
            </w:r>
          </w:p>
        </w:tc>
        <w:tc>
          <w:tcPr>
            <w:tcW w:w="1276" w:type="dxa"/>
            <w:shd w:val="clear" w:color="auto" w:fill="E36C0A" w:themeFill="accent6" w:themeFillShade="BF"/>
            <w:vAlign w:val="center"/>
          </w:tcPr>
          <w:p w:rsidR="00CC66F8" w:rsidRPr="00962B37" w:rsidRDefault="00CC66F8" w:rsidP="004417EE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Освоение на 01</w:t>
            </w:r>
            <w:r w:rsidR="004417EE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.</w:t>
            </w:r>
            <w:r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01</w:t>
            </w:r>
            <w:r w:rsidR="004417EE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.</w:t>
            </w:r>
            <w:r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22</w:t>
            </w:r>
          </w:p>
        </w:tc>
      </w:tr>
      <w:tr w:rsidR="00CC66F8" w:rsidRPr="00962B37" w:rsidTr="00CC66F8">
        <w:trPr>
          <w:trHeight w:val="364"/>
        </w:trPr>
        <w:tc>
          <w:tcPr>
            <w:tcW w:w="410" w:type="dxa"/>
            <w:vMerge/>
            <w:tcBorders>
              <w:top w:val="nil"/>
            </w:tcBorders>
          </w:tcPr>
          <w:p w:rsidR="00CC66F8" w:rsidRPr="00962B37" w:rsidRDefault="00CC66F8" w:rsidP="00CC66F8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979" w:type="dxa"/>
            <w:vAlign w:val="center"/>
          </w:tcPr>
          <w:p w:rsidR="00CC66F8" w:rsidRPr="00962B37" w:rsidRDefault="00CC66F8" w:rsidP="00CC66F8">
            <w:pPr>
              <w:pStyle w:val="TableParagraph"/>
              <w:ind w:left="33" w:firstLine="119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8"/>
                <w:szCs w:val="18"/>
                <w:lang w:val="ru-RU"/>
              </w:rPr>
              <w:t>ВСЕГО:</w:t>
            </w:r>
          </w:p>
        </w:tc>
        <w:tc>
          <w:tcPr>
            <w:tcW w:w="1701" w:type="dxa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ru-RU" w:eastAsia="ru-RU"/>
              </w:rPr>
              <w:t>1 937 616</w:t>
            </w:r>
          </w:p>
        </w:tc>
        <w:tc>
          <w:tcPr>
            <w:tcW w:w="992" w:type="dxa"/>
            <w:vAlign w:val="center"/>
          </w:tcPr>
          <w:p w:rsidR="00CC66F8" w:rsidRPr="00962B37" w:rsidRDefault="00CC66F8" w:rsidP="00CC66F8">
            <w:pPr>
              <w:pStyle w:val="TableParagraph"/>
              <w:ind w:right="13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ru-RU" w:eastAsia="ru-RU"/>
              </w:rPr>
              <w:t>1056</w:t>
            </w:r>
          </w:p>
        </w:tc>
        <w:tc>
          <w:tcPr>
            <w:tcW w:w="850" w:type="dxa"/>
            <w:vAlign w:val="center"/>
          </w:tcPr>
          <w:p w:rsidR="00CC66F8" w:rsidRPr="00962B37" w:rsidRDefault="00CC66F8" w:rsidP="00CC66F8">
            <w:pPr>
              <w:pStyle w:val="TableParagraph"/>
              <w:ind w:right="13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b/>
                <w:bCs/>
                <w:color w:val="000000"/>
                <w:w w:val="105"/>
                <w:sz w:val="24"/>
                <w:szCs w:val="24"/>
                <w:lang w:val="ru-RU" w:eastAsia="ru-RU"/>
              </w:rPr>
              <w:t>576</w:t>
            </w:r>
          </w:p>
        </w:tc>
        <w:tc>
          <w:tcPr>
            <w:tcW w:w="1560" w:type="dxa"/>
            <w:vAlign w:val="center"/>
          </w:tcPr>
          <w:p w:rsidR="00CC66F8" w:rsidRPr="00962B37" w:rsidRDefault="00CC66F8" w:rsidP="00CC66F8">
            <w:pPr>
              <w:pStyle w:val="TableParagraph"/>
              <w:ind w:right="11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b/>
                <w:bCs/>
                <w:color w:val="000000"/>
                <w:w w:val="105"/>
                <w:sz w:val="24"/>
                <w:szCs w:val="24"/>
                <w:lang w:val="ru-RU" w:eastAsia="ru-RU"/>
              </w:rPr>
              <w:t>127 918 481</w:t>
            </w:r>
          </w:p>
        </w:tc>
        <w:tc>
          <w:tcPr>
            <w:tcW w:w="1275" w:type="dxa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ru-RU" w:eastAsia="ru-RU"/>
              </w:rPr>
              <w:t>6 324 766</w:t>
            </w:r>
          </w:p>
        </w:tc>
        <w:tc>
          <w:tcPr>
            <w:tcW w:w="1276" w:type="dxa"/>
            <w:vAlign w:val="center"/>
          </w:tcPr>
          <w:p w:rsidR="00CC66F8" w:rsidRPr="00B30C00" w:rsidRDefault="00CC66F8" w:rsidP="00CC66F8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B30C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ru-RU" w:eastAsia="ru-RU"/>
              </w:rPr>
              <w:t>92,8%</w:t>
            </w:r>
          </w:p>
        </w:tc>
      </w:tr>
      <w:tr w:rsidR="00CC66F8" w:rsidRPr="00962B37" w:rsidTr="00CC66F8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jc w:val="center"/>
              <w:rPr>
                <w:rFonts w:ascii="Arial" w:hAnsi="Arial" w:cs="Arial"/>
                <w:w w:val="103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1</w:t>
            </w:r>
          </w:p>
        </w:tc>
        <w:tc>
          <w:tcPr>
            <w:tcW w:w="1979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Абай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55 965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3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1560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w w:val="105"/>
                <w:sz w:val="24"/>
                <w:szCs w:val="24"/>
                <w:lang w:val="ru-RU" w:eastAsia="ru-RU"/>
              </w:rPr>
              <w:t>4 561 127</w:t>
            </w:r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1 023 218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CC66F8" w:rsidRPr="00B30C00" w:rsidRDefault="00CC66F8" w:rsidP="00CC66F8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100,0%</w:t>
            </w:r>
          </w:p>
        </w:tc>
      </w:tr>
      <w:tr w:rsidR="00CC66F8" w:rsidRPr="00962B37" w:rsidTr="00CC66F8">
        <w:trPr>
          <w:trHeight w:val="20"/>
        </w:trPr>
        <w:tc>
          <w:tcPr>
            <w:tcW w:w="410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2</w:t>
            </w: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Акмолинская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76 501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6 526 007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2 484 215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CC66F8" w:rsidRPr="00B30C00" w:rsidRDefault="00CC66F8" w:rsidP="00CC66F8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96,1%</w:t>
            </w:r>
          </w:p>
        </w:tc>
      </w:tr>
      <w:tr w:rsidR="00CC66F8" w:rsidRPr="00962B37" w:rsidTr="00CC66F8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3</w:t>
            </w:r>
          </w:p>
        </w:tc>
        <w:tc>
          <w:tcPr>
            <w:tcW w:w="1979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Актюбинская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53 778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1560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8 008 307</w:t>
            </w:r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805 046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CC66F8" w:rsidRPr="00B30C00" w:rsidRDefault="00CC66F8" w:rsidP="00CC66F8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88,9%</w:t>
            </w:r>
          </w:p>
        </w:tc>
      </w:tr>
      <w:tr w:rsidR="00CC66F8" w:rsidRPr="00962B37" w:rsidTr="00CC66F8">
        <w:trPr>
          <w:trHeight w:val="20"/>
        </w:trPr>
        <w:tc>
          <w:tcPr>
            <w:tcW w:w="410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4</w:t>
            </w: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Алматинская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204 016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14 334 971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3 368 007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CC66F8" w:rsidRPr="00B30C00" w:rsidRDefault="00CC66F8" w:rsidP="00CC66F8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96,9%</w:t>
            </w:r>
          </w:p>
        </w:tc>
      </w:tr>
      <w:tr w:rsidR="00CC66F8" w:rsidRPr="00962B37" w:rsidTr="00CC66F8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5</w:t>
            </w:r>
          </w:p>
        </w:tc>
        <w:tc>
          <w:tcPr>
            <w:tcW w:w="1979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Атырауская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84 807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1560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11 210 405</w:t>
            </w:r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1 310 607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CC66F8" w:rsidRPr="00B30C00" w:rsidRDefault="00CC66F8" w:rsidP="00CC66F8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91,4%</w:t>
            </w:r>
          </w:p>
        </w:tc>
      </w:tr>
      <w:tr w:rsidR="00CC66F8" w:rsidRPr="00962B37" w:rsidTr="00CC66F8">
        <w:trPr>
          <w:trHeight w:val="20"/>
        </w:trPr>
        <w:tc>
          <w:tcPr>
            <w:tcW w:w="410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6</w:t>
            </w: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ВКО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83 009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67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4 223 991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1 357 868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CC66F8" w:rsidRPr="00B30C00" w:rsidRDefault="00CC66F8" w:rsidP="00CC66F8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95,4%</w:t>
            </w:r>
          </w:p>
        </w:tc>
      </w:tr>
      <w:tr w:rsidR="00CC66F8" w:rsidRPr="00962B37" w:rsidTr="00CC66F8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7</w:t>
            </w:r>
          </w:p>
        </w:tc>
        <w:tc>
          <w:tcPr>
            <w:tcW w:w="1979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Жамбылская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309 313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149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82</w:t>
            </w:r>
          </w:p>
        </w:tc>
        <w:tc>
          <w:tcPr>
            <w:tcW w:w="1560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12 372 821</w:t>
            </w:r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1 804 462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CC66F8" w:rsidRPr="00B30C00" w:rsidRDefault="00CC66F8" w:rsidP="00CC66F8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93,0%</w:t>
            </w:r>
          </w:p>
        </w:tc>
      </w:tr>
      <w:tr w:rsidR="00CC66F8" w:rsidRPr="00962B37" w:rsidTr="00CC66F8">
        <w:trPr>
          <w:trHeight w:val="20"/>
        </w:trPr>
        <w:tc>
          <w:tcPr>
            <w:tcW w:w="410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jc w:val="center"/>
              <w:rPr>
                <w:rFonts w:ascii="Arial" w:hAnsi="Arial" w:cs="Arial"/>
                <w:w w:val="103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8</w:t>
            </w: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Жетысу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52 701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3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4 411 369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1 479 783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CC66F8" w:rsidRPr="00B30C00" w:rsidRDefault="00CC66F8" w:rsidP="00CC66F8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94,8%</w:t>
            </w:r>
          </w:p>
        </w:tc>
      </w:tr>
      <w:tr w:rsidR="00CC66F8" w:rsidRPr="00962B37" w:rsidTr="00CC66F8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9</w:t>
            </w:r>
          </w:p>
        </w:tc>
        <w:tc>
          <w:tcPr>
            <w:tcW w:w="1979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ЗКО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82 702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1560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7 776 958</w:t>
            </w:r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373 446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CC66F8" w:rsidRPr="00B30C00" w:rsidRDefault="00CC66F8" w:rsidP="00CC66F8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82,2%</w:t>
            </w:r>
          </w:p>
        </w:tc>
      </w:tr>
      <w:tr w:rsidR="00CC66F8" w:rsidRPr="00962B37" w:rsidTr="00CC66F8">
        <w:trPr>
          <w:trHeight w:val="20"/>
        </w:trPr>
        <w:tc>
          <w:tcPr>
            <w:tcW w:w="410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10</w:t>
            </w: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Карагандинская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57 685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3 793 928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900 925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CC66F8" w:rsidRPr="00B30C00" w:rsidRDefault="00CC66F8" w:rsidP="00CC66F8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82,7%</w:t>
            </w:r>
          </w:p>
        </w:tc>
      </w:tr>
      <w:tr w:rsidR="00CC66F8" w:rsidRPr="00962B37" w:rsidTr="00CC66F8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11</w:t>
            </w:r>
          </w:p>
        </w:tc>
        <w:tc>
          <w:tcPr>
            <w:tcW w:w="1979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Костанайская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39 615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75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1560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6 658 600</w:t>
            </w:r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884 880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CC66F8" w:rsidRPr="00B30C00" w:rsidRDefault="00CC66F8" w:rsidP="00CC66F8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99,3%</w:t>
            </w:r>
          </w:p>
        </w:tc>
      </w:tr>
      <w:tr w:rsidR="00CC66F8" w:rsidRPr="00962B37" w:rsidTr="00CC66F8">
        <w:trPr>
          <w:trHeight w:val="20"/>
        </w:trPr>
        <w:tc>
          <w:tcPr>
            <w:tcW w:w="410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12</w:t>
            </w: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Кызылординская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187 440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52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7 850 791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785 079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CC66F8" w:rsidRPr="00B30C00" w:rsidRDefault="00CC66F8" w:rsidP="00CC66F8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97,4%</w:t>
            </w:r>
          </w:p>
        </w:tc>
      </w:tr>
      <w:tr w:rsidR="00CC66F8" w:rsidRPr="00962B37" w:rsidTr="00CC66F8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13</w:t>
            </w:r>
          </w:p>
        </w:tc>
        <w:tc>
          <w:tcPr>
            <w:tcW w:w="1979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Мангистауская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216 348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1560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8 403 336</w:t>
            </w:r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1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501 913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CC66F8" w:rsidRPr="00B30C00" w:rsidRDefault="00CC66F8" w:rsidP="00CC66F8">
            <w:pPr>
              <w:pStyle w:val="TableParagraph"/>
              <w:ind w:right="11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76,6%</w:t>
            </w:r>
          </w:p>
        </w:tc>
      </w:tr>
      <w:tr w:rsidR="00CC66F8" w:rsidRPr="00962B37" w:rsidTr="00CC66F8">
        <w:trPr>
          <w:trHeight w:val="20"/>
        </w:trPr>
        <w:tc>
          <w:tcPr>
            <w:tcW w:w="410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14</w:t>
            </w: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Павлодарская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15 273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57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5 195 314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873 212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CC66F8" w:rsidRPr="00B30C00" w:rsidRDefault="00CC66F8" w:rsidP="00CC66F8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93,1%</w:t>
            </w:r>
          </w:p>
        </w:tc>
      </w:tr>
      <w:tr w:rsidR="00CC66F8" w:rsidRPr="00962B37" w:rsidTr="00CC66F8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15</w:t>
            </w:r>
          </w:p>
        </w:tc>
        <w:tc>
          <w:tcPr>
            <w:tcW w:w="1979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СКО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13 111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1560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5 521 759</w:t>
            </w:r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552 175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CC66F8" w:rsidRPr="00B30C00" w:rsidRDefault="00CC66F8" w:rsidP="00CC66F8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91,9%</w:t>
            </w:r>
          </w:p>
        </w:tc>
      </w:tr>
      <w:tr w:rsidR="00CC66F8" w:rsidRPr="00962B37" w:rsidTr="00CC66F8">
        <w:trPr>
          <w:trHeight w:val="20"/>
        </w:trPr>
        <w:tc>
          <w:tcPr>
            <w:tcW w:w="410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16</w:t>
            </w: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Туркестанская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404 232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249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102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16 434 582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CC66F8" w:rsidRPr="00962B37" w:rsidRDefault="00CC66F8" w:rsidP="00CC66F8">
            <w:pPr>
              <w:pStyle w:val="TableParagraph"/>
              <w:ind w:right="11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1 388 167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CC66F8" w:rsidRPr="00B30C00" w:rsidRDefault="00CC66F8" w:rsidP="00CC66F8">
            <w:pPr>
              <w:pStyle w:val="TableParagraph"/>
              <w:ind w:right="11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97,3%</w:t>
            </w:r>
          </w:p>
        </w:tc>
      </w:tr>
      <w:tr w:rsidR="00CC66F8" w:rsidRPr="00962B37" w:rsidTr="00CC66F8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17</w:t>
            </w:r>
          </w:p>
        </w:tc>
        <w:tc>
          <w:tcPr>
            <w:tcW w:w="1979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Улытау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1 120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4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3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1560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2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634 215</w:t>
            </w:r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CC66F8" w:rsidRPr="00962B37" w:rsidRDefault="00CC66F8" w:rsidP="00CC66F8">
            <w:pPr>
              <w:pStyle w:val="TableParagraph"/>
              <w:ind w:right="11"/>
              <w:jc w:val="center"/>
              <w:rPr>
                <w:rFonts w:ascii="Arial" w:hAnsi="Arial" w:cs="Arial"/>
                <w:w w:val="103"/>
                <w:sz w:val="24"/>
                <w:szCs w:val="24"/>
                <w:lang w:val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CC66F8" w:rsidRPr="00B30C00" w:rsidRDefault="00CC66F8" w:rsidP="00CC66F8">
            <w:pPr>
              <w:pStyle w:val="TableParagraph"/>
              <w:ind w:right="11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B30C00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875B14" w:rsidRPr="00962B37" w:rsidRDefault="00875B14" w:rsidP="006D20A3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6D20A3" w:rsidRDefault="006D20A3" w:rsidP="006D20A3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84581F" w:rsidRDefault="0084581F" w:rsidP="006D20A3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84581F" w:rsidRDefault="0084581F" w:rsidP="006D20A3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84581F" w:rsidRDefault="0084581F" w:rsidP="006D20A3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84581F" w:rsidRDefault="0084581F" w:rsidP="006D20A3">
      <w:pPr>
        <w:jc w:val="both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Normal1"/>
        <w:tblW w:w="10043" w:type="dxa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410"/>
        <w:gridCol w:w="1979"/>
        <w:gridCol w:w="1701"/>
        <w:gridCol w:w="992"/>
        <w:gridCol w:w="850"/>
        <w:gridCol w:w="1560"/>
        <w:gridCol w:w="1275"/>
        <w:gridCol w:w="1276"/>
      </w:tblGrid>
      <w:tr w:rsidR="0084581F" w:rsidRPr="00962B37" w:rsidTr="0084581F">
        <w:trPr>
          <w:trHeight w:val="311"/>
        </w:trPr>
        <w:tc>
          <w:tcPr>
            <w:tcW w:w="410" w:type="dxa"/>
            <w:vMerge w:val="restart"/>
          </w:tcPr>
          <w:p w:rsidR="0084581F" w:rsidRPr="00962B37" w:rsidRDefault="0084581F" w:rsidP="0084581F">
            <w:pPr>
              <w:pStyle w:val="TableParagraph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</w:p>
          <w:p w:rsidR="0084581F" w:rsidRPr="00962B37" w:rsidRDefault="0084581F" w:rsidP="0084581F">
            <w:pPr>
              <w:pStyle w:val="TableParagraph"/>
              <w:ind w:left="12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11"/>
                <w:sz w:val="18"/>
                <w:szCs w:val="18"/>
                <w:lang w:val="ru-RU"/>
              </w:rPr>
              <w:t>№</w:t>
            </w:r>
          </w:p>
        </w:tc>
        <w:tc>
          <w:tcPr>
            <w:tcW w:w="1979" w:type="dxa"/>
            <w:vMerge w:val="restart"/>
            <w:shd w:val="clear" w:color="auto" w:fill="E36C0A" w:themeFill="accent6" w:themeFillShade="BF"/>
            <w:vAlign w:val="center"/>
          </w:tcPr>
          <w:p w:rsidR="0084581F" w:rsidRPr="00962B37" w:rsidRDefault="0084581F" w:rsidP="0084581F">
            <w:pPr>
              <w:pStyle w:val="TableParagraph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</w:p>
          <w:p w:rsidR="0084581F" w:rsidRPr="00962B37" w:rsidRDefault="0084581F" w:rsidP="0084581F">
            <w:pPr>
              <w:pStyle w:val="TableParagraph"/>
              <w:ind w:left="132" w:right="281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Регионы</w:t>
            </w:r>
          </w:p>
        </w:tc>
        <w:tc>
          <w:tcPr>
            <w:tcW w:w="7654" w:type="dxa"/>
            <w:gridSpan w:val="6"/>
            <w:shd w:val="clear" w:color="auto" w:fill="E36C0A" w:themeFill="accent6" w:themeFillShade="BF"/>
            <w:vAlign w:val="center"/>
          </w:tcPr>
          <w:p w:rsidR="0084581F" w:rsidRDefault="0084581F" w:rsidP="0084581F">
            <w:pPr>
              <w:pStyle w:val="TableParagraph"/>
              <w:ind w:left="2681" w:right="2647"/>
              <w:jc w:val="center"/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2023</w:t>
            </w: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год</w:t>
            </w:r>
          </w:p>
        </w:tc>
      </w:tr>
      <w:tr w:rsidR="0084581F" w:rsidRPr="00962B37" w:rsidTr="0084581F">
        <w:trPr>
          <w:trHeight w:val="526"/>
        </w:trPr>
        <w:tc>
          <w:tcPr>
            <w:tcW w:w="410" w:type="dxa"/>
            <w:vMerge/>
            <w:tcBorders>
              <w:top w:val="nil"/>
            </w:tcBorders>
          </w:tcPr>
          <w:p w:rsidR="0084581F" w:rsidRPr="00962B37" w:rsidRDefault="0084581F" w:rsidP="0084581F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979" w:type="dxa"/>
            <w:vMerge/>
            <w:tcBorders>
              <w:top w:val="nil"/>
            </w:tcBorders>
            <w:shd w:val="clear" w:color="auto" w:fill="E36C0A" w:themeFill="accent6" w:themeFillShade="BF"/>
          </w:tcPr>
          <w:p w:rsidR="0084581F" w:rsidRPr="00962B37" w:rsidRDefault="0084581F" w:rsidP="0084581F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701" w:type="dxa"/>
            <w:shd w:val="clear" w:color="auto" w:fill="E36C0A" w:themeFill="accent6" w:themeFillShade="BF"/>
            <w:vAlign w:val="center"/>
          </w:tcPr>
          <w:p w:rsidR="0084581F" w:rsidRPr="00962B37" w:rsidRDefault="0084581F" w:rsidP="0084581F">
            <w:pPr>
              <w:pStyle w:val="TableParagraph"/>
              <w:ind w:right="175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Численностьнаселения</w:t>
            </w:r>
          </w:p>
        </w:tc>
        <w:tc>
          <w:tcPr>
            <w:tcW w:w="992" w:type="dxa"/>
            <w:shd w:val="clear" w:color="auto" w:fill="E36C0A" w:themeFill="accent6" w:themeFillShade="BF"/>
            <w:vAlign w:val="center"/>
          </w:tcPr>
          <w:p w:rsidR="0084581F" w:rsidRPr="00962B37" w:rsidRDefault="0084581F" w:rsidP="0084581F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проекты</w:t>
            </w:r>
          </w:p>
        </w:tc>
        <w:tc>
          <w:tcPr>
            <w:tcW w:w="850" w:type="dxa"/>
            <w:shd w:val="clear" w:color="auto" w:fill="E36C0A" w:themeFill="accent6" w:themeFillShade="BF"/>
            <w:vAlign w:val="center"/>
          </w:tcPr>
          <w:p w:rsidR="0084581F" w:rsidRPr="00962B37" w:rsidRDefault="0084581F" w:rsidP="0084581F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сёла</w:t>
            </w:r>
          </w:p>
        </w:tc>
        <w:tc>
          <w:tcPr>
            <w:tcW w:w="1560" w:type="dxa"/>
            <w:shd w:val="clear" w:color="auto" w:fill="E36C0A" w:themeFill="accent6" w:themeFillShade="BF"/>
            <w:vAlign w:val="center"/>
          </w:tcPr>
          <w:p w:rsidR="0084581F" w:rsidRPr="00962B37" w:rsidRDefault="0084581F" w:rsidP="0084581F">
            <w:pPr>
              <w:pStyle w:val="TableParagraph"/>
              <w:tabs>
                <w:tab w:val="left" w:pos="1701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РБ</w:t>
            </w:r>
          </w:p>
        </w:tc>
        <w:tc>
          <w:tcPr>
            <w:tcW w:w="1275" w:type="dxa"/>
            <w:shd w:val="clear" w:color="auto" w:fill="E36C0A" w:themeFill="accent6" w:themeFillShade="BF"/>
            <w:vAlign w:val="center"/>
          </w:tcPr>
          <w:p w:rsidR="0084581F" w:rsidRPr="00962B37" w:rsidRDefault="0084581F" w:rsidP="0084581F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МБ</w:t>
            </w:r>
          </w:p>
        </w:tc>
        <w:tc>
          <w:tcPr>
            <w:tcW w:w="1276" w:type="dxa"/>
            <w:shd w:val="clear" w:color="auto" w:fill="E36C0A" w:themeFill="accent6" w:themeFillShade="BF"/>
            <w:vAlign w:val="center"/>
          </w:tcPr>
          <w:p w:rsidR="0084581F" w:rsidRPr="00962B37" w:rsidRDefault="0084581F" w:rsidP="0084581F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w w:val="105"/>
                <w:sz w:val="18"/>
                <w:szCs w:val="18"/>
                <w:lang w:val="ru-RU"/>
              </w:rPr>
              <w:t>Освоение на 01.01.23</w:t>
            </w:r>
          </w:p>
        </w:tc>
      </w:tr>
      <w:tr w:rsidR="0084581F" w:rsidRPr="00962B37" w:rsidTr="0084581F">
        <w:trPr>
          <w:trHeight w:val="364"/>
        </w:trPr>
        <w:tc>
          <w:tcPr>
            <w:tcW w:w="410" w:type="dxa"/>
            <w:vMerge/>
            <w:tcBorders>
              <w:top w:val="nil"/>
            </w:tcBorders>
          </w:tcPr>
          <w:p w:rsidR="0084581F" w:rsidRPr="00962B37" w:rsidRDefault="0084581F" w:rsidP="0084581F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979" w:type="dxa"/>
            <w:vAlign w:val="center"/>
          </w:tcPr>
          <w:p w:rsidR="0084581F" w:rsidRPr="00962B37" w:rsidRDefault="0084581F" w:rsidP="0084581F">
            <w:pPr>
              <w:pStyle w:val="TableParagraph"/>
              <w:ind w:left="33" w:firstLine="119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8"/>
                <w:szCs w:val="18"/>
                <w:lang w:val="ru-RU"/>
              </w:rPr>
              <w:t>ВСЕГО:</w:t>
            </w:r>
          </w:p>
        </w:tc>
        <w:tc>
          <w:tcPr>
            <w:tcW w:w="1701" w:type="dxa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1 937 616</w:t>
            </w:r>
          </w:p>
        </w:tc>
        <w:tc>
          <w:tcPr>
            <w:tcW w:w="992" w:type="dxa"/>
            <w:vAlign w:val="center"/>
          </w:tcPr>
          <w:p w:rsidR="0084581F" w:rsidRPr="00962B37" w:rsidRDefault="0084581F" w:rsidP="0084581F">
            <w:pPr>
              <w:pStyle w:val="TableParagraph"/>
              <w:ind w:right="13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850" w:type="dxa"/>
            <w:vAlign w:val="center"/>
          </w:tcPr>
          <w:p w:rsidR="0084581F" w:rsidRPr="00962B37" w:rsidRDefault="0084581F" w:rsidP="0084581F">
            <w:pPr>
              <w:pStyle w:val="TableParagraph"/>
              <w:ind w:right="13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b/>
                <w:bCs/>
                <w:color w:val="000000"/>
                <w:w w:val="105"/>
                <w:sz w:val="24"/>
                <w:szCs w:val="24"/>
                <w:lang w:eastAsia="ru-RU"/>
              </w:rPr>
              <w:t>57</w:t>
            </w:r>
            <w:r>
              <w:rPr>
                <w:rFonts w:ascii="Arial" w:eastAsia="Times New Roman" w:hAnsi="Arial" w:cs="Arial"/>
                <w:b/>
                <w:bCs/>
                <w:color w:val="000000"/>
                <w:w w:val="105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1560" w:type="dxa"/>
            <w:vAlign w:val="center"/>
          </w:tcPr>
          <w:p w:rsidR="0084581F" w:rsidRPr="00962B37" w:rsidRDefault="0084581F" w:rsidP="0084581F">
            <w:pPr>
              <w:pStyle w:val="TableParagraph"/>
              <w:ind w:right="11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b/>
                <w:bCs/>
                <w:color w:val="000000"/>
                <w:w w:val="105"/>
                <w:sz w:val="24"/>
                <w:szCs w:val="24"/>
                <w:lang w:eastAsia="ru-RU"/>
              </w:rPr>
              <w:t xml:space="preserve">127 </w:t>
            </w:r>
            <w:r>
              <w:rPr>
                <w:rFonts w:ascii="Arial" w:eastAsia="Times New Roman" w:hAnsi="Arial" w:cs="Arial"/>
                <w:b/>
                <w:bCs/>
                <w:color w:val="000000"/>
                <w:w w:val="105"/>
                <w:sz w:val="24"/>
                <w:szCs w:val="24"/>
                <w:lang w:val="ru-RU" w:eastAsia="ru-RU"/>
              </w:rPr>
              <w:t>706</w:t>
            </w:r>
            <w:r w:rsidRPr="007937F3">
              <w:rPr>
                <w:rFonts w:ascii="Arial" w:eastAsia="Times New Roman" w:hAnsi="Arial" w:cs="Arial"/>
                <w:b/>
                <w:bCs/>
                <w:color w:val="000000"/>
                <w:w w:val="105"/>
                <w:sz w:val="24"/>
                <w:szCs w:val="24"/>
                <w:lang w:eastAsia="ru-RU"/>
              </w:rPr>
              <w:t xml:space="preserve"> 4</w:t>
            </w:r>
            <w:r>
              <w:rPr>
                <w:rFonts w:ascii="Arial" w:eastAsia="Times New Roman" w:hAnsi="Arial" w:cs="Arial"/>
                <w:b/>
                <w:bCs/>
                <w:color w:val="000000"/>
                <w:w w:val="105"/>
                <w:sz w:val="24"/>
                <w:szCs w:val="24"/>
                <w:lang w:val="ru-RU" w:eastAsia="ru-RU"/>
              </w:rPr>
              <w:t>2</w:t>
            </w:r>
            <w:r w:rsidRPr="007937F3">
              <w:rPr>
                <w:rFonts w:ascii="Arial" w:eastAsia="Times New Roman" w:hAnsi="Arial" w:cs="Arial"/>
                <w:b/>
                <w:bCs/>
                <w:color w:val="000000"/>
                <w:w w:val="10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6 324 766</w:t>
            </w:r>
          </w:p>
        </w:tc>
        <w:tc>
          <w:tcPr>
            <w:tcW w:w="1276" w:type="dxa"/>
            <w:vAlign w:val="center"/>
          </w:tcPr>
          <w:p w:rsidR="0084581F" w:rsidRPr="00B30C00" w:rsidRDefault="0084581F" w:rsidP="0084581F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ru-RU" w:eastAsia="ru-RU"/>
              </w:rPr>
              <w:t>94</w:t>
            </w:r>
            <w:r w:rsidRPr="007937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84581F" w:rsidRPr="00962B37" w:rsidTr="0084581F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jc w:val="center"/>
              <w:rPr>
                <w:rFonts w:ascii="Arial" w:hAnsi="Arial" w:cs="Arial"/>
                <w:w w:val="103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1</w:t>
            </w:r>
          </w:p>
        </w:tc>
        <w:tc>
          <w:tcPr>
            <w:tcW w:w="1979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Абай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55 965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3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1560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w w:val="105"/>
                <w:sz w:val="24"/>
                <w:szCs w:val="24"/>
                <w:lang w:eastAsia="ru-RU"/>
              </w:rPr>
              <w:t>4</w:t>
            </w:r>
            <w:r>
              <w:rPr>
                <w:rFonts w:ascii="Arial" w:eastAsia="Times New Roman" w:hAnsi="Arial" w:cs="Arial"/>
                <w:color w:val="000000"/>
                <w:w w:val="105"/>
                <w:sz w:val="24"/>
                <w:szCs w:val="24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color w:val="000000"/>
                <w:w w:val="105"/>
                <w:sz w:val="24"/>
                <w:szCs w:val="24"/>
                <w:lang w:val="ru-RU" w:eastAsia="ru-RU"/>
              </w:rPr>
              <w:t>436 366</w:t>
            </w:r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1 023 218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84581F" w:rsidRPr="00B30C00" w:rsidRDefault="0084581F" w:rsidP="0084581F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89</w:t>
            </w: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,0%</w:t>
            </w:r>
          </w:p>
        </w:tc>
      </w:tr>
      <w:tr w:rsidR="0084581F" w:rsidRPr="00962B37" w:rsidTr="0084581F">
        <w:trPr>
          <w:trHeight w:val="20"/>
        </w:trPr>
        <w:tc>
          <w:tcPr>
            <w:tcW w:w="410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2</w:t>
            </w: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Акмолинская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76 501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6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417127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2 484 215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4581F" w:rsidRPr="00B30C00" w:rsidRDefault="0084581F" w:rsidP="0084581F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92</w:t>
            </w: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84581F" w:rsidRPr="00962B37" w:rsidTr="0084581F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3</w:t>
            </w:r>
          </w:p>
        </w:tc>
        <w:tc>
          <w:tcPr>
            <w:tcW w:w="1979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Актюбинская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53 778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560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7 728 261</w:t>
            </w:r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805 046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84581F" w:rsidRPr="00B30C00" w:rsidRDefault="0084581F" w:rsidP="0084581F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9%</w:t>
            </w:r>
          </w:p>
        </w:tc>
      </w:tr>
      <w:tr w:rsidR="0084581F" w:rsidRPr="00962B37" w:rsidTr="0084581F">
        <w:trPr>
          <w:trHeight w:val="20"/>
        </w:trPr>
        <w:tc>
          <w:tcPr>
            <w:tcW w:w="410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4</w:t>
            </w: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Алматинская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204 016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14 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129810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3 368 007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4581F" w:rsidRPr="00B30C00" w:rsidRDefault="0084581F" w:rsidP="0084581F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98</w:t>
            </w: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84581F" w:rsidRPr="00962B37" w:rsidTr="0084581F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5</w:t>
            </w:r>
          </w:p>
        </w:tc>
        <w:tc>
          <w:tcPr>
            <w:tcW w:w="1979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Атырауская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84 807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560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12 023 750</w:t>
            </w:r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1 310 607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84581F" w:rsidRPr="00B30C00" w:rsidRDefault="0084581F" w:rsidP="0084581F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99</w:t>
            </w: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84581F" w:rsidRPr="00962B37" w:rsidTr="0084581F">
        <w:trPr>
          <w:trHeight w:val="20"/>
        </w:trPr>
        <w:tc>
          <w:tcPr>
            <w:tcW w:w="410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6</w:t>
            </w: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ВКО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83 009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4 223 991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1 357 868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4581F" w:rsidRPr="00B30C00" w:rsidRDefault="0084581F" w:rsidP="0084581F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98</w:t>
            </w: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84581F" w:rsidRPr="00962B37" w:rsidTr="0084581F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7</w:t>
            </w:r>
          </w:p>
        </w:tc>
        <w:tc>
          <w:tcPr>
            <w:tcW w:w="1979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Жамбылская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309 313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560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12 372 821</w:t>
            </w:r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1 804 462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84581F" w:rsidRPr="00B30C00" w:rsidRDefault="0084581F" w:rsidP="0084581F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95</w:t>
            </w: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84581F" w:rsidRPr="00962B37" w:rsidTr="0084581F">
        <w:trPr>
          <w:trHeight w:val="20"/>
        </w:trPr>
        <w:tc>
          <w:tcPr>
            <w:tcW w:w="410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jc w:val="center"/>
              <w:rPr>
                <w:rFonts w:ascii="Arial" w:hAnsi="Arial" w:cs="Arial"/>
                <w:w w:val="103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8</w:t>
            </w: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Жетысу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52 701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3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4 476 270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1 479 783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4581F" w:rsidRPr="00B30C00" w:rsidRDefault="0084581F" w:rsidP="0084581F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96</w:t>
            </w: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84581F" w:rsidRPr="00962B37" w:rsidTr="0084581F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8"/>
                <w:szCs w:val="18"/>
                <w:lang w:val="ru-RU"/>
              </w:rPr>
              <w:t>9</w:t>
            </w:r>
          </w:p>
        </w:tc>
        <w:tc>
          <w:tcPr>
            <w:tcW w:w="1979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ЗКО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82 702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560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718 728</w:t>
            </w:r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373 446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84581F" w:rsidRPr="00B30C00" w:rsidRDefault="0084581F" w:rsidP="0084581F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86</w:t>
            </w: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84581F" w:rsidRPr="00962B37" w:rsidTr="0084581F">
        <w:trPr>
          <w:trHeight w:val="20"/>
        </w:trPr>
        <w:tc>
          <w:tcPr>
            <w:tcW w:w="410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10</w:t>
            </w: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Карагандинская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57 685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3 441 584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900 925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4581F" w:rsidRPr="00B30C00" w:rsidRDefault="0084581F" w:rsidP="0084581F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90</w:t>
            </w: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84581F" w:rsidRPr="00962B37" w:rsidTr="0084581F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11</w:t>
            </w:r>
          </w:p>
        </w:tc>
        <w:tc>
          <w:tcPr>
            <w:tcW w:w="1979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Костанайская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39 615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560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6 636 060</w:t>
            </w:r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884 880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84581F" w:rsidRPr="00B30C00" w:rsidRDefault="0084581F" w:rsidP="0084581F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99</w:t>
            </w: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84581F" w:rsidRPr="00962B37" w:rsidTr="0084581F">
        <w:trPr>
          <w:trHeight w:val="20"/>
        </w:trPr>
        <w:tc>
          <w:tcPr>
            <w:tcW w:w="410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12</w:t>
            </w: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Кызылординская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187 440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7 546 488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785 079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4581F" w:rsidRPr="00B30C00" w:rsidRDefault="0084581F" w:rsidP="0084581F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95</w:t>
            </w: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84581F" w:rsidRPr="00962B37" w:rsidTr="0084581F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13</w:t>
            </w:r>
          </w:p>
        </w:tc>
        <w:tc>
          <w:tcPr>
            <w:tcW w:w="1979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Мангистауская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216 348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60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8 608 496</w:t>
            </w:r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1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501 913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84581F" w:rsidRPr="00B30C00" w:rsidRDefault="0084581F" w:rsidP="0084581F">
            <w:pPr>
              <w:pStyle w:val="TableParagraph"/>
              <w:ind w:right="11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85</w:t>
            </w: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84581F" w:rsidRPr="00962B37" w:rsidTr="0084581F">
        <w:trPr>
          <w:trHeight w:val="20"/>
        </w:trPr>
        <w:tc>
          <w:tcPr>
            <w:tcW w:w="410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14</w:t>
            </w: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Павлодарская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15 273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106 058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873 212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4581F" w:rsidRPr="00B30C00" w:rsidRDefault="0084581F" w:rsidP="0084581F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92</w:t>
            </w: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84581F" w:rsidRPr="00962B37" w:rsidTr="0084581F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15</w:t>
            </w:r>
          </w:p>
        </w:tc>
        <w:tc>
          <w:tcPr>
            <w:tcW w:w="1979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СКО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13 111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560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5 521 7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552 175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84581F" w:rsidRPr="00B30C00" w:rsidRDefault="0084581F" w:rsidP="0084581F">
            <w:pPr>
              <w:pStyle w:val="TableParagraph"/>
              <w:ind w:right="12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99</w:t>
            </w: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84581F" w:rsidRPr="00962B37" w:rsidTr="0084581F">
        <w:trPr>
          <w:trHeight w:val="20"/>
        </w:trPr>
        <w:tc>
          <w:tcPr>
            <w:tcW w:w="410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16</w:t>
            </w: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Туркестанская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404 232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53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3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16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684 582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84581F" w:rsidRPr="00962B37" w:rsidRDefault="0084581F" w:rsidP="0084581F">
            <w:pPr>
              <w:pStyle w:val="TableParagraph"/>
              <w:ind w:right="11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1 388 167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4581F" w:rsidRPr="00B30C00" w:rsidRDefault="0084581F" w:rsidP="0084581F">
            <w:pPr>
              <w:pStyle w:val="TableParagraph"/>
              <w:ind w:right="11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99</w:t>
            </w: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84581F" w:rsidRPr="00962B37" w:rsidTr="0084581F">
        <w:trPr>
          <w:trHeight w:val="20"/>
        </w:trPr>
        <w:tc>
          <w:tcPr>
            <w:tcW w:w="410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jc w:val="center"/>
              <w:rPr>
                <w:rFonts w:ascii="Arial" w:hAnsi="Arial" w:cs="Arial"/>
                <w:w w:val="10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w w:val="105"/>
                <w:sz w:val="18"/>
                <w:szCs w:val="18"/>
                <w:lang w:val="ru-RU"/>
              </w:rPr>
              <w:t>17</w:t>
            </w:r>
          </w:p>
        </w:tc>
        <w:tc>
          <w:tcPr>
            <w:tcW w:w="1979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left="33" w:firstLine="119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Улытау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1 120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4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3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60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2"/>
              <w:jc w:val="center"/>
              <w:rPr>
                <w:rFonts w:ascii="Arial" w:hAnsi="Arial" w:cs="Arial"/>
                <w:w w:val="105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634 215</w:t>
            </w:r>
          </w:p>
        </w:tc>
        <w:tc>
          <w:tcPr>
            <w:tcW w:w="1275" w:type="dxa"/>
            <w:shd w:val="clear" w:color="auto" w:fill="FDE9D9" w:themeFill="accent6" w:themeFillTint="33"/>
            <w:vAlign w:val="center"/>
          </w:tcPr>
          <w:p w:rsidR="0084581F" w:rsidRPr="00962B37" w:rsidRDefault="0084581F" w:rsidP="0084581F">
            <w:pPr>
              <w:pStyle w:val="TableParagraph"/>
              <w:ind w:right="11"/>
              <w:jc w:val="center"/>
              <w:rPr>
                <w:rFonts w:ascii="Arial" w:hAnsi="Arial" w:cs="Arial"/>
                <w:w w:val="103"/>
                <w:sz w:val="24"/>
                <w:szCs w:val="24"/>
                <w:lang w:val="ru-RU"/>
              </w:rPr>
            </w:pP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84581F" w:rsidRPr="00B30C00" w:rsidRDefault="0084581F" w:rsidP="0084581F">
            <w:pPr>
              <w:pStyle w:val="TableParagraph"/>
              <w:ind w:right="11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 xml:space="preserve">  56</w:t>
            </w:r>
            <w:r w:rsidRPr="007937F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% </w:t>
            </w:r>
          </w:p>
        </w:tc>
      </w:tr>
    </w:tbl>
    <w:p w:rsidR="0084581F" w:rsidRPr="00962B37" w:rsidRDefault="0084581F" w:rsidP="006D20A3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14594C" w:rsidRDefault="0014594C" w:rsidP="0014594C">
      <w:pPr>
        <w:pStyle w:val="a4"/>
        <w:ind w:left="1287"/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6D20A3" w:rsidRPr="00962B37" w:rsidRDefault="006D20A3" w:rsidP="00B5330B">
      <w:pPr>
        <w:pStyle w:val="a4"/>
        <w:numPr>
          <w:ilvl w:val="1"/>
          <w:numId w:val="1"/>
        </w:num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Информация о специалистах</w:t>
      </w:r>
      <w:r w:rsidR="001B6B86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,</w:t>
      </w: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 xml:space="preserve"> получивших бюджетный кредит        на приобретение жилья в рамках Проекта "С дипломом в село" (тыс</w:t>
      </w:r>
      <w:r w:rsidR="00F8391C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tr-TR"/>
        </w:rPr>
        <w:t>.</w:t>
      </w: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тенге)</w:t>
      </w:r>
    </w:p>
    <w:p w:rsidR="006D20A3" w:rsidRPr="00962B37" w:rsidRDefault="006D20A3" w:rsidP="006D20A3">
      <w:pPr>
        <w:ind w:left="320" w:right="140"/>
        <w:rPr>
          <w:rFonts w:ascii="Arial" w:hAnsi="Arial" w:cs="Arial"/>
          <w:b/>
          <w:sz w:val="24"/>
          <w:szCs w:val="24"/>
          <w:lang w:val="ru-RU"/>
        </w:rPr>
      </w:pPr>
    </w:p>
    <w:tbl>
      <w:tblPr>
        <w:tblStyle w:val="TableNormal1"/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90"/>
        <w:gridCol w:w="747"/>
        <w:gridCol w:w="516"/>
        <w:gridCol w:w="742"/>
        <w:gridCol w:w="566"/>
        <w:gridCol w:w="672"/>
        <w:gridCol w:w="439"/>
        <w:gridCol w:w="552"/>
        <w:gridCol w:w="521"/>
        <w:gridCol w:w="567"/>
        <w:gridCol w:w="342"/>
        <w:gridCol w:w="552"/>
        <w:gridCol w:w="439"/>
        <w:gridCol w:w="552"/>
        <w:gridCol w:w="439"/>
        <w:gridCol w:w="547"/>
        <w:gridCol w:w="439"/>
      </w:tblGrid>
      <w:tr w:rsidR="006D20A3" w:rsidRPr="00F8391C" w:rsidTr="00F8391C">
        <w:trPr>
          <w:trHeight w:val="302"/>
        </w:trPr>
        <w:tc>
          <w:tcPr>
            <w:tcW w:w="1190" w:type="dxa"/>
            <w:vMerge w:val="restart"/>
            <w:shd w:val="clear" w:color="auto" w:fill="E36C0A" w:themeFill="accent6" w:themeFillShade="BF"/>
            <w:vAlign w:val="center"/>
          </w:tcPr>
          <w:p w:rsidR="006D20A3" w:rsidRPr="00C229C7" w:rsidRDefault="006D20A3" w:rsidP="00CD7F7B">
            <w:pPr>
              <w:pStyle w:val="TableParagraph"/>
              <w:ind w:left="-8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C229C7">
              <w:rPr>
                <w:rFonts w:ascii="Arial" w:hAnsi="Arial" w:cs="Arial"/>
                <w:b/>
                <w:color w:val="FFFFFF"/>
                <w:w w:val="95"/>
                <w:sz w:val="14"/>
                <w:szCs w:val="14"/>
                <w:lang w:val="ru-RU"/>
              </w:rPr>
              <w:t>Наименование</w:t>
            </w:r>
            <w:r w:rsidRPr="00C229C7">
              <w:rPr>
                <w:rFonts w:ascii="Arial" w:hAnsi="Arial" w:cs="Arial"/>
                <w:b/>
                <w:color w:val="FFFFFF"/>
                <w:sz w:val="14"/>
                <w:szCs w:val="14"/>
                <w:lang w:val="ru-RU"/>
              </w:rPr>
              <w:t>области</w:t>
            </w:r>
          </w:p>
        </w:tc>
        <w:tc>
          <w:tcPr>
            <w:tcW w:w="8632" w:type="dxa"/>
            <w:gridSpan w:val="16"/>
            <w:shd w:val="clear" w:color="auto" w:fill="E36C0A" w:themeFill="accent6" w:themeFillShade="BF"/>
            <w:vAlign w:val="center"/>
          </w:tcPr>
          <w:p w:rsidR="006D20A3" w:rsidRPr="00C229C7" w:rsidRDefault="006D20A3" w:rsidP="00CD7F7B">
            <w:pPr>
              <w:pStyle w:val="TableParagraph"/>
              <w:ind w:left="4128" w:right="3877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C229C7">
              <w:rPr>
                <w:rFonts w:ascii="Arial" w:hAnsi="Arial" w:cs="Arial"/>
                <w:b/>
                <w:color w:val="FFFFFF"/>
                <w:sz w:val="14"/>
                <w:szCs w:val="14"/>
                <w:lang w:val="ru-RU"/>
              </w:rPr>
              <w:t>2019г</w:t>
            </w:r>
          </w:p>
        </w:tc>
      </w:tr>
      <w:tr w:rsidR="006D20A3" w:rsidRPr="00F8391C" w:rsidTr="00F8391C">
        <w:trPr>
          <w:trHeight w:val="215"/>
        </w:trPr>
        <w:tc>
          <w:tcPr>
            <w:tcW w:w="1190" w:type="dxa"/>
            <w:vMerge/>
            <w:tcBorders>
              <w:top w:val="nil"/>
            </w:tcBorders>
            <w:shd w:val="clear" w:color="auto" w:fill="E36C0A" w:themeFill="accent6" w:themeFillShade="BF"/>
            <w:vAlign w:val="center"/>
          </w:tcPr>
          <w:p w:rsidR="006D20A3" w:rsidRPr="00C229C7" w:rsidRDefault="006D20A3" w:rsidP="006D20A3">
            <w:pPr>
              <w:jc w:val="center"/>
              <w:rPr>
                <w:rFonts w:ascii="Arial" w:hAnsi="Arial" w:cs="Arial"/>
                <w:sz w:val="14"/>
                <w:szCs w:val="14"/>
                <w:lang w:val="ru-RU"/>
              </w:rPr>
            </w:pPr>
          </w:p>
        </w:tc>
        <w:tc>
          <w:tcPr>
            <w:tcW w:w="747" w:type="dxa"/>
            <w:shd w:val="clear" w:color="auto" w:fill="E36C0A" w:themeFill="accent6" w:themeFillShade="BF"/>
            <w:vAlign w:val="center"/>
          </w:tcPr>
          <w:p w:rsidR="006D20A3" w:rsidRPr="00C229C7" w:rsidRDefault="006D20A3" w:rsidP="00CD7F7B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C229C7">
              <w:rPr>
                <w:rFonts w:ascii="Arial" w:hAnsi="Arial" w:cs="Arial"/>
                <w:b/>
                <w:color w:val="FFFFFF"/>
                <w:w w:val="105"/>
                <w:sz w:val="14"/>
                <w:szCs w:val="14"/>
                <w:lang w:val="ru-RU"/>
              </w:rPr>
              <w:t>Сумма</w:t>
            </w:r>
          </w:p>
        </w:tc>
        <w:tc>
          <w:tcPr>
            <w:tcW w:w="516" w:type="dxa"/>
            <w:shd w:val="clear" w:color="auto" w:fill="E36C0A" w:themeFill="accent6" w:themeFillShade="BF"/>
            <w:vAlign w:val="center"/>
          </w:tcPr>
          <w:p w:rsidR="006D20A3" w:rsidRPr="00C229C7" w:rsidRDefault="006D20A3" w:rsidP="00CD7F7B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C229C7">
              <w:rPr>
                <w:rFonts w:ascii="Arial" w:hAnsi="Arial" w:cs="Arial"/>
                <w:b/>
                <w:color w:val="FFFFFF"/>
                <w:w w:val="105"/>
                <w:sz w:val="14"/>
                <w:szCs w:val="14"/>
                <w:lang w:val="ru-RU"/>
              </w:rPr>
              <w:t>Кол-во</w:t>
            </w:r>
            <w:r w:rsidR="001B6B86">
              <w:rPr>
                <w:rFonts w:ascii="Arial" w:hAnsi="Arial" w:cs="Arial"/>
                <w:b/>
                <w:color w:val="FFFFFF"/>
                <w:w w:val="105"/>
                <w:sz w:val="14"/>
                <w:szCs w:val="14"/>
                <w:lang w:val="ru-RU"/>
              </w:rPr>
              <w:t>,</w:t>
            </w:r>
          </w:p>
          <w:p w:rsidR="006D20A3" w:rsidRPr="00C229C7" w:rsidRDefault="00F8391C" w:rsidP="00CD7F7B">
            <w:pPr>
              <w:pStyle w:val="TableParagraph"/>
              <w:ind w:left="39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C229C7">
              <w:rPr>
                <w:rFonts w:ascii="Arial" w:hAnsi="Arial" w:cs="Arial"/>
                <w:b/>
                <w:color w:val="FFFFFF"/>
                <w:w w:val="105"/>
                <w:sz w:val="14"/>
                <w:szCs w:val="14"/>
                <w:lang w:val="ru-RU"/>
              </w:rPr>
              <w:t>Ч</w:t>
            </w:r>
            <w:r w:rsidR="006D20A3" w:rsidRPr="00C229C7">
              <w:rPr>
                <w:rFonts w:ascii="Arial" w:hAnsi="Arial" w:cs="Arial"/>
                <w:b/>
                <w:color w:val="FFFFFF"/>
                <w:w w:val="105"/>
                <w:sz w:val="14"/>
                <w:szCs w:val="14"/>
                <w:lang w:val="ru-RU"/>
              </w:rPr>
              <w:t>ел</w:t>
            </w:r>
            <w:r>
              <w:rPr>
                <w:rFonts w:ascii="Arial" w:hAnsi="Arial" w:cs="Arial"/>
                <w:b/>
                <w:color w:val="FFFFFF"/>
                <w:w w:val="105"/>
                <w:sz w:val="14"/>
                <w:szCs w:val="14"/>
                <w:lang w:val="ru-RU"/>
              </w:rPr>
              <w:t>.</w:t>
            </w:r>
          </w:p>
        </w:tc>
        <w:tc>
          <w:tcPr>
            <w:tcW w:w="1308" w:type="dxa"/>
            <w:gridSpan w:val="2"/>
            <w:shd w:val="clear" w:color="auto" w:fill="E36C0A" w:themeFill="accent6" w:themeFillShade="BF"/>
            <w:vAlign w:val="center"/>
          </w:tcPr>
          <w:p w:rsidR="006D20A3" w:rsidRPr="00C229C7" w:rsidRDefault="006D20A3" w:rsidP="00CD7F7B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C229C7">
              <w:rPr>
                <w:rFonts w:ascii="Arial" w:hAnsi="Arial" w:cs="Arial"/>
                <w:b/>
                <w:color w:val="FFFFFF"/>
                <w:w w:val="105"/>
                <w:sz w:val="14"/>
                <w:szCs w:val="14"/>
                <w:lang w:val="ru-RU"/>
              </w:rPr>
              <w:t>образование</w:t>
            </w:r>
          </w:p>
        </w:tc>
        <w:tc>
          <w:tcPr>
            <w:tcW w:w="1111" w:type="dxa"/>
            <w:gridSpan w:val="2"/>
            <w:shd w:val="clear" w:color="auto" w:fill="E36C0A" w:themeFill="accent6" w:themeFillShade="BF"/>
            <w:vAlign w:val="center"/>
          </w:tcPr>
          <w:p w:rsidR="006D20A3" w:rsidRPr="00C229C7" w:rsidRDefault="006D20A3" w:rsidP="00F8391C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C229C7">
              <w:rPr>
                <w:rFonts w:ascii="Arial" w:hAnsi="Arial" w:cs="Arial"/>
                <w:b/>
                <w:color w:val="FFFFFF"/>
                <w:w w:val="105"/>
                <w:sz w:val="14"/>
                <w:szCs w:val="14"/>
                <w:lang w:val="ru-RU"/>
              </w:rPr>
              <w:t>здравоохранение</w:t>
            </w:r>
          </w:p>
        </w:tc>
        <w:tc>
          <w:tcPr>
            <w:tcW w:w="1073" w:type="dxa"/>
            <w:gridSpan w:val="2"/>
            <w:shd w:val="clear" w:color="auto" w:fill="E36C0A" w:themeFill="accent6" w:themeFillShade="BF"/>
            <w:vAlign w:val="center"/>
          </w:tcPr>
          <w:p w:rsidR="006D20A3" w:rsidRPr="00C229C7" w:rsidRDefault="00F8391C" w:rsidP="006D20A3">
            <w:pPr>
              <w:pStyle w:val="TableParagraph"/>
              <w:ind w:left="82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C229C7">
              <w:rPr>
                <w:rFonts w:ascii="Arial" w:hAnsi="Arial" w:cs="Arial"/>
                <w:b/>
                <w:color w:val="FFFFFF"/>
                <w:w w:val="105"/>
                <w:sz w:val="14"/>
                <w:szCs w:val="14"/>
                <w:lang w:val="ru-RU"/>
              </w:rPr>
              <w:t>С</w:t>
            </w:r>
            <w:r w:rsidR="006D20A3" w:rsidRPr="00C229C7">
              <w:rPr>
                <w:rFonts w:ascii="Arial" w:hAnsi="Arial" w:cs="Arial"/>
                <w:b/>
                <w:color w:val="FFFFFF"/>
                <w:w w:val="105"/>
                <w:sz w:val="14"/>
                <w:szCs w:val="14"/>
                <w:lang w:val="ru-RU"/>
              </w:rPr>
              <w:t>оц</w:t>
            </w:r>
            <w:r>
              <w:rPr>
                <w:rFonts w:ascii="Arial" w:hAnsi="Arial" w:cs="Arial"/>
                <w:b/>
                <w:color w:val="FFFFFF"/>
                <w:w w:val="105"/>
                <w:sz w:val="14"/>
                <w:szCs w:val="14"/>
                <w:lang w:val="ru-RU"/>
              </w:rPr>
              <w:t>.</w:t>
            </w:r>
            <w:r w:rsidR="006D20A3" w:rsidRPr="00C229C7">
              <w:rPr>
                <w:rFonts w:ascii="Arial" w:hAnsi="Arial" w:cs="Arial"/>
                <w:b/>
                <w:color w:val="FFFFFF"/>
                <w:w w:val="105"/>
                <w:sz w:val="14"/>
                <w:szCs w:val="14"/>
                <w:lang w:val="ru-RU"/>
              </w:rPr>
              <w:t>обеспечение</w:t>
            </w:r>
          </w:p>
        </w:tc>
        <w:tc>
          <w:tcPr>
            <w:tcW w:w="909" w:type="dxa"/>
            <w:gridSpan w:val="2"/>
            <w:shd w:val="clear" w:color="auto" w:fill="E36C0A" w:themeFill="accent6" w:themeFillShade="BF"/>
            <w:vAlign w:val="center"/>
          </w:tcPr>
          <w:p w:rsidR="006D20A3" w:rsidRPr="00C229C7" w:rsidRDefault="006D20A3" w:rsidP="00CD7F7B">
            <w:pPr>
              <w:pStyle w:val="TableParagraph"/>
              <w:ind w:firstLine="82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C229C7">
              <w:rPr>
                <w:rFonts w:ascii="Arial" w:hAnsi="Arial" w:cs="Arial"/>
                <w:b/>
                <w:color w:val="FFFFFF"/>
                <w:w w:val="105"/>
                <w:sz w:val="14"/>
                <w:szCs w:val="14"/>
                <w:lang w:val="ru-RU"/>
              </w:rPr>
              <w:t>культура</w:t>
            </w:r>
          </w:p>
        </w:tc>
        <w:tc>
          <w:tcPr>
            <w:tcW w:w="991" w:type="dxa"/>
            <w:gridSpan w:val="2"/>
            <w:shd w:val="clear" w:color="auto" w:fill="E36C0A" w:themeFill="accent6" w:themeFillShade="BF"/>
            <w:vAlign w:val="center"/>
          </w:tcPr>
          <w:p w:rsidR="006D20A3" w:rsidRPr="00C229C7" w:rsidRDefault="006D20A3" w:rsidP="00F8391C">
            <w:pPr>
              <w:pStyle w:val="TableParagraph"/>
              <w:ind w:right="302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C229C7">
              <w:rPr>
                <w:rFonts w:ascii="Arial" w:hAnsi="Arial" w:cs="Arial"/>
                <w:b/>
                <w:color w:val="FFFFFF"/>
                <w:w w:val="105"/>
                <w:sz w:val="14"/>
                <w:szCs w:val="14"/>
                <w:lang w:val="ru-RU"/>
              </w:rPr>
              <w:t>спорт</w:t>
            </w:r>
          </w:p>
        </w:tc>
        <w:tc>
          <w:tcPr>
            <w:tcW w:w="991" w:type="dxa"/>
            <w:gridSpan w:val="2"/>
            <w:shd w:val="clear" w:color="auto" w:fill="E36C0A" w:themeFill="accent6" w:themeFillShade="BF"/>
            <w:vAlign w:val="center"/>
          </w:tcPr>
          <w:p w:rsidR="006D20A3" w:rsidRPr="00C229C7" w:rsidRDefault="006D20A3" w:rsidP="006D20A3">
            <w:pPr>
              <w:pStyle w:val="TableParagraph"/>
              <w:ind w:left="318" w:right="304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C229C7">
              <w:rPr>
                <w:rFonts w:ascii="Arial" w:hAnsi="Arial" w:cs="Arial"/>
                <w:b/>
                <w:color w:val="FFFFFF"/>
                <w:w w:val="105"/>
                <w:sz w:val="14"/>
                <w:szCs w:val="14"/>
                <w:lang w:val="ru-RU"/>
              </w:rPr>
              <w:t>АПК</w:t>
            </w:r>
          </w:p>
        </w:tc>
        <w:tc>
          <w:tcPr>
            <w:tcW w:w="986" w:type="dxa"/>
            <w:gridSpan w:val="2"/>
            <w:shd w:val="clear" w:color="auto" w:fill="E36C0A" w:themeFill="accent6" w:themeFillShade="BF"/>
            <w:vAlign w:val="center"/>
          </w:tcPr>
          <w:p w:rsidR="006D20A3" w:rsidRPr="00C229C7" w:rsidRDefault="006D20A3" w:rsidP="00F8391C">
            <w:pPr>
              <w:pStyle w:val="TableParagraph"/>
              <w:ind w:left="178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C229C7">
              <w:rPr>
                <w:rFonts w:ascii="Arial" w:hAnsi="Arial" w:cs="Arial"/>
                <w:b/>
                <w:color w:val="FFFFFF"/>
                <w:w w:val="105"/>
                <w:sz w:val="14"/>
                <w:szCs w:val="14"/>
                <w:lang w:val="ru-RU"/>
              </w:rPr>
              <w:t>Госслужащие</w:t>
            </w:r>
          </w:p>
        </w:tc>
      </w:tr>
      <w:tr w:rsidR="006D20A3" w:rsidRPr="00F8391C" w:rsidTr="00F8391C">
        <w:trPr>
          <w:trHeight w:val="256"/>
        </w:trPr>
        <w:tc>
          <w:tcPr>
            <w:tcW w:w="119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lang w:val="ru-RU"/>
              </w:rPr>
              <w:t>Акмолинская</w:t>
            </w:r>
          </w:p>
        </w:tc>
        <w:tc>
          <w:tcPr>
            <w:tcW w:w="7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874308</w:t>
            </w:r>
          </w:p>
        </w:tc>
        <w:tc>
          <w:tcPr>
            <w:tcW w:w="51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252</w:t>
            </w:r>
          </w:p>
        </w:tc>
        <w:tc>
          <w:tcPr>
            <w:tcW w:w="74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623480</w:t>
            </w:r>
          </w:p>
        </w:tc>
        <w:tc>
          <w:tcPr>
            <w:tcW w:w="56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176</w:t>
            </w:r>
          </w:p>
        </w:tc>
        <w:tc>
          <w:tcPr>
            <w:tcW w:w="67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176354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50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2500</w:t>
            </w:r>
          </w:p>
        </w:tc>
        <w:tc>
          <w:tcPr>
            <w:tcW w:w="52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26748</w:t>
            </w:r>
          </w:p>
        </w:tc>
        <w:tc>
          <w:tcPr>
            <w:tcW w:w="34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8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3788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1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13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42043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15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6D20A3" w:rsidRPr="00962B37" w:rsidTr="00F8391C">
        <w:trPr>
          <w:trHeight w:val="256"/>
        </w:trPr>
        <w:tc>
          <w:tcPr>
            <w:tcW w:w="1190" w:type="dxa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lang w:val="ru-RU"/>
              </w:rPr>
              <w:t>Актюбинская</w:t>
            </w:r>
          </w:p>
        </w:tc>
        <w:tc>
          <w:tcPr>
            <w:tcW w:w="747" w:type="dxa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988535</w:t>
            </w:r>
          </w:p>
        </w:tc>
        <w:tc>
          <w:tcPr>
            <w:tcW w:w="516" w:type="dxa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283</w:t>
            </w:r>
          </w:p>
        </w:tc>
        <w:tc>
          <w:tcPr>
            <w:tcW w:w="742" w:type="dxa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686046</w:t>
            </w:r>
          </w:p>
        </w:tc>
        <w:tc>
          <w:tcPr>
            <w:tcW w:w="566" w:type="dxa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199</w:t>
            </w:r>
          </w:p>
        </w:tc>
        <w:tc>
          <w:tcPr>
            <w:tcW w:w="672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201124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55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  <w:tc>
          <w:tcPr>
            <w:tcW w:w="521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5021</w:t>
            </w:r>
          </w:p>
        </w:tc>
        <w:tc>
          <w:tcPr>
            <w:tcW w:w="342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2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39981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11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left="13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56365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16</w:t>
            </w:r>
          </w:p>
        </w:tc>
        <w:tc>
          <w:tcPr>
            <w:tcW w:w="547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6D20A3" w:rsidRPr="00962B37" w:rsidTr="00F8391C">
        <w:trPr>
          <w:trHeight w:val="256"/>
        </w:trPr>
        <w:tc>
          <w:tcPr>
            <w:tcW w:w="119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lang w:val="ru-RU"/>
              </w:rPr>
              <w:t>Алматинская</w:t>
            </w:r>
          </w:p>
        </w:tc>
        <w:tc>
          <w:tcPr>
            <w:tcW w:w="7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1980854</w:t>
            </w:r>
          </w:p>
        </w:tc>
        <w:tc>
          <w:tcPr>
            <w:tcW w:w="51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532</w:t>
            </w:r>
          </w:p>
        </w:tc>
        <w:tc>
          <w:tcPr>
            <w:tcW w:w="74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1391956</w:t>
            </w:r>
          </w:p>
        </w:tc>
        <w:tc>
          <w:tcPr>
            <w:tcW w:w="56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374</w:t>
            </w:r>
          </w:p>
        </w:tc>
        <w:tc>
          <w:tcPr>
            <w:tcW w:w="67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435525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114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11363</w:t>
            </w:r>
          </w:p>
        </w:tc>
        <w:tc>
          <w:tcPr>
            <w:tcW w:w="52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22725</w:t>
            </w:r>
          </w:p>
        </w:tc>
        <w:tc>
          <w:tcPr>
            <w:tcW w:w="34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6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18938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5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6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100319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27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6D20A3" w:rsidRPr="00962B37" w:rsidTr="00F8391C">
        <w:trPr>
          <w:trHeight w:val="256"/>
        </w:trPr>
        <w:tc>
          <w:tcPr>
            <w:tcW w:w="1190" w:type="dxa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lang w:val="ru-RU"/>
              </w:rPr>
              <w:t>Атырауская</w:t>
            </w:r>
          </w:p>
        </w:tc>
        <w:tc>
          <w:tcPr>
            <w:tcW w:w="747" w:type="dxa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121201</w:t>
            </w:r>
          </w:p>
        </w:tc>
        <w:tc>
          <w:tcPr>
            <w:tcW w:w="516" w:type="dxa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32</w:t>
            </w:r>
          </w:p>
        </w:tc>
        <w:tc>
          <w:tcPr>
            <w:tcW w:w="742" w:type="dxa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79534</w:t>
            </w:r>
          </w:p>
        </w:tc>
        <w:tc>
          <w:tcPr>
            <w:tcW w:w="566" w:type="dxa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21</w:t>
            </w:r>
          </w:p>
        </w:tc>
        <w:tc>
          <w:tcPr>
            <w:tcW w:w="672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30300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8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521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7575</w:t>
            </w:r>
          </w:p>
        </w:tc>
        <w:tc>
          <w:tcPr>
            <w:tcW w:w="342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2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3788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1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left="20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3788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1</w:t>
            </w:r>
          </w:p>
        </w:tc>
        <w:tc>
          <w:tcPr>
            <w:tcW w:w="547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6D20A3" w:rsidRPr="00962B37" w:rsidTr="00F8391C">
        <w:trPr>
          <w:trHeight w:val="256"/>
        </w:trPr>
        <w:tc>
          <w:tcPr>
            <w:tcW w:w="119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lang w:val="ru-RU"/>
              </w:rPr>
              <w:t>ВКО</w:t>
            </w:r>
          </w:p>
        </w:tc>
        <w:tc>
          <w:tcPr>
            <w:tcW w:w="7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969544</w:t>
            </w:r>
          </w:p>
        </w:tc>
        <w:tc>
          <w:tcPr>
            <w:tcW w:w="51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281</w:t>
            </w:r>
          </w:p>
        </w:tc>
        <w:tc>
          <w:tcPr>
            <w:tcW w:w="74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516747</w:t>
            </w:r>
          </w:p>
        </w:tc>
        <w:tc>
          <w:tcPr>
            <w:tcW w:w="56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154</w:t>
            </w:r>
          </w:p>
        </w:tc>
        <w:tc>
          <w:tcPr>
            <w:tcW w:w="67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325893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91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18534</w:t>
            </w:r>
          </w:p>
        </w:tc>
        <w:tc>
          <w:tcPr>
            <w:tcW w:w="52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50569</w:t>
            </w:r>
          </w:p>
        </w:tc>
        <w:tc>
          <w:tcPr>
            <w:tcW w:w="34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14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30726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9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13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27075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8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6D20A3" w:rsidRPr="00962B37" w:rsidTr="00F8391C">
        <w:trPr>
          <w:trHeight w:val="256"/>
        </w:trPr>
        <w:tc>
          <w:tcPr>
            <w:tcW w:w="1190" w:type="dxa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lang w:val="ru-RU"/>
              </w:rPr>
              <w:t>Жамбылская</w:t>
            </w:r>
          </w:p>
        </w:tc>
        <w:tc>
          <w:tcPr>
            <w:tcW w:w="747" w:type="dxa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969171</w:t>
            </w:r>
          </w:p>
        </w:tc>
        <w:tc>
          <w:tcPr>
            <w:tcW w:w="516" w:type="dxa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268</w:t>
            </w:r>
          </w:p>
        </w:tc>
        <w:tc>
          <w:tcPr>
            <w:tcW w:w="742" w:type="dxa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584194</w:t>
            </w:r>
          </w:p>
        </w:tc>
        <w:tc>
          <w:tcPr>
            <w:tcW w:w="566" w:type="dxa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161</w:t>
            </w:r>
          </w:p>
        </w:tc>
        <w:tc>
          <w:tcPr>
            <w:tcW w:w="672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246593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69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  <w:tc>
          <w:tcPr>
            <w:tcW w:w="521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29775</w:t>
            </w:r>
          </w:p>
        </w:tc>
        <w:tc>
          <w:tcPr>
            <w:tcW w:w="342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8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18938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5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left="13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89672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25</w:t>
            </w:r>
          </w:p>
        </w:tc>
        <w:tc>
          <w:tcPr>
            <w:tcW w:w="547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6D20A3" w:rsidRPr="00962B37" w:rsidTr="00F8391C">
        <w:trPr>
          <w:trHeight w:val="256"/>
        </w:trPr>
        <w:tc>
          <w:tcPr>
            <w:tcW w:w="119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lang w:val="ru-RU"/>
              </w:rPr>
              <w:t>ЗКО</w:t>
            </w:r>
          </w:p>
        </w:tc>
        <w:tc>
          <w:tcPr>
            <w:tcW w:w="7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1611247</w:t>
            </w:r>
          </w:p>
        </w:tc>
        <w:tc>
          <w:tcPr>
            <w:tcW w:w="51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463</w:t>
            </w:r>
          </w:p>
        </w:tc>
        <w:tc>
          <w:tcPr>
            <w:tcW w:w="74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991774</w:t>
            </w:r>
          </w:p>
        </w:tc>
        <w:tc>
          <w:tcPr>
            <w:tcW w:w="56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288</w:t>
            </w:r>
          </w:p>
        </w:tc>
        <w:tc>
          <w:tcPr>
            <w:tcW w:w="67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351792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96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22125</w:t>
            </w:r>
          </w:p>
        </w:tc>
        <w:tc>
          <w:tcPr>
            <w:tcW w:w="52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119355</w:t>
            </w:r>
          </w:p>
        </w:tc>
        <w:tc>
          <w:tcPr>
            <w:tcW w:w="34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36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48534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14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13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77667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23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6D20A3" w:rsidRPr="00962B37" w:rsidTr="00F8391C">
        <w:trPr>
          <w:trHeight w:val="256"/>
        </w:trPr>
        <w:tc>
          <w:tcPr>
            <w:tcW w:w="1190" w:type="dxa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lang w:val="ru-RU"/>
              </w:rPr>
              <w:t>Карагандинская</w:t>
            </w:r>
          </w:p>
        </w:tc>
        <w:tc>
          <w:tcPr>
            <w:tcW w:w="747" w:type="dxa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790359</w:t>
            </w:r>
          </w:p>
        </w:tc>
        <w:tc>
          <w:tcPr>
            <w:tcW w:w="516" w:type="dxa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228</w:t>
            </w:r>
          </w:p>
        </w:tc>
        <w:tc>
          <w:tcPr>
            <w:tcW w:w="742" w:type="dxa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481322</w:t>
            </w:r>
          </w:p>
        </w:tc>
        <w:tc>
          <w:tcPr>
            <w:tcW w:w="566" w:type="dxa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141</w:t>
            </w:r>
          </w:p>
        </w:tc>
        <w:tc>
          <w:tcPr>
            <w:tcW w:w="672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201058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57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17043</w:t>
            </w:r>
          </w:p>
        </w:tc>
        <w:tc>
          <w:tcPr>
            <w:tcW w:w="521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5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11107</w:t>
            </w:r>
          </w:p>
        </w:tc>
        <w:tc>
          <w:tcPr>
            <w:tcW w:w="342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3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35876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10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left="13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43954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12</w:t>
            </w:r>
          </w:p>
        </w:tc>
        <w:tc>
          <w:tcPr>
            <w:tcW w:w="547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6D20A3" w:rsidRPr="00962B37" w:rsidTr="00F8391C">
        <w:trPr>
          <w:trHeight w:val="256"/>
        </w:trPr>
        <w:tc>
          <w:tcPr>
            <w:tcW w:w="119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lang w:val="ru-RU"/>
              </w:rPr>
              <w:t>Костанайская</w:t>
            </w:r>
          </w:p>
        </w:tc>
        <w:tc>
          <w:tcPr>
            <w:tcW w:w="7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821887</w:t>
            </w:r>
          </w:p>
        </w:tc>
        <w:tc>
          <w:tcPr>
            <w:tcW w:w="51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240</w:t>
            </w:r>
          </w:p>
        </w:tc>
        <w:tc>
          <w:tcPr>
            <w:tcW w:w="74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461780</w:t>
            </w:r>
          </w:p>
        </w:tc>
        <w:tc>
          <w:tcPr>
            <w:tcW w:w="56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139</w:t>
            </w:r>
          </w:p>
        </w:tc>
        <w:tc>
          <w:tcPr>
            <w:tcW w:w="67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238397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66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3471</w:t>
            </w:r>
          </w:p>
        </w:tc>
        <w:tc>
          <w:tcPr>
            <w:tcW w:w="52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43271</w:t>
            </w:r>
          </w:p>
        </w:tc>
        <w:tc>
          <w:tcPr>
            <w:tcW w:w="34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12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25271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7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13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49698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15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6D20A3" w:rsidRPr="00962B37" w:rsidTr="00F8391C">
        <w:trPr>
          <w:trHeight w:val="256"/>
        </w:trPr>
        <w:tc>
          <w:tcPr>
            <w:tcW w:w="1190" w:type="dxa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lang w:val="ru-RU"/>
              </w:rPr>
              <w:t>Кызылординская</w:t>
            </w:r>
          </w:p>
        </w:tc>
        <w:tc>
          <w:tcPr>
            <w:tcW w:w="747" w:type="dxa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1902376</w:t>
            </w:r>
          </w:p>
        </w:tc>
        <w:tc>
          <w:tcPr>
            <w:tcW w:w="516" w:type="dxa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521</w:t>
            </w:r>
          </w:p>
        </w:tc>
        <w:tc>
          <w:tcPr>
            <w:tcW w:w="742" w:type="dxa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1073425</w:t>
            </w:r>
          </w:p>
        </w:tc>
        <w:tc>
          <w:tcPr>
            <w:tcW w:w="566" w:type="dxa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295</w:t>
            </w:r>
          </w:p>
        </w:tc>
        <w:tc>
          <w:tcPr>
            <w:tcW w:w="672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500185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135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37635</w:t>
            </w:r>
          </w:p>
        </w:tc>
        <w:tc>
          <w:tcPr>
            <w:tcW w:w="521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10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93684</w:t>
            </w:r>
          </w:p>
        </w:tc>
        <w:tc>
          <w:tcPr>
            <w:tcW w:w="342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25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131136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35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left="13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66304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18</w:t>
            </w:r>
          </w:p>
        </w:tc>
        <w:tc>
          <w:tcPr>
            <w:tcW w:w="547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6D20A3" w:rsidRPr="00962B37" w:rsidTr="00F8391C">
        <w:trPr>
          <w:trHeight w:val="256"/>
        </w:trPr>
        <w:tc>
          <w:tcPr>
            <w:tcW w:w="119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lang w:val="ru-RU"/>
              </w:rPr>
              <w:t>Мангыстауская</w:t>
            </w:r>
          </w:p>
        </w:tc>
        <w:tc>
          <w:tcPr>
            <w:tcW w:w="7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831993</w:t>
            </w:r>
          </w:p>
        </w:tc>
        <w:tc>
          <w:tcPr>
            <w:tcW w:w="51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229</w:t>
            </w:r>
          </w:p>
        </w:tc>
        <w:tc>
          <w:tcPr>
            <w:tcW w:w="74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621675</w:t>
            </w:r>
          </w:p>
        </w:tc>
        <w:tc>
          <w:tcPr>
            <w:tcW w:w="56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171</w:t>
            </w:r>
          </w:p>
        </w:tc>
        <w:tc>
          <w:tcPr>
            <w:tcW w:w="67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160086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44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52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18938</w:t>
            </w:r>
          </w:p>
        </w:tc>
        <w:tc>
          <w:tcPr>
            <w:tcW w:w="34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5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17333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5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13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13963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4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6D20A3" w:rsidRPr="00962B37" w:rsidTr="00F8391C">
        <w:trPr>
          <w:trHeight w:val="256"/>
        </w:trPr>
        <w:tc>
          <w:tcPr>
            <w:tcW w:w="1190" w:type="dxa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lang w:val="ru-RU"/>
              </w:rPr>
              <w:t>Павлодарская</w:t>
            </w:r>
          </w:p>
        </w:tc>
        <w:tc>
          <w:tcPr>
            <w:tcW w:w="747" w:type="dxa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871024</w:t>
            </w:r>
          </w:p>
        </w:tc>
        <w:tc>
          <w:tcPr>
            <w:tcW w:w="516" w:type="dxa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248</w:t>
            </w:r>
          </w:p>
        </w:tc>
        <w:tc>
          <w:tcPr>
            <w:tcW w:w="742" w:type="dxa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567196</w:t>
            </w:r>
          </w:p>
        </w:tc>
        <w:tc>
          <w:tcPr>
            <w:tcW w:w="566" w:type="dxa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166</w:t>
            </w:r>
          </w:p>
        </w:tc>
        <w:tc>
          <w:tcPr>
            <w:tcW w:w="672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210875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58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3787</w:t>
            </w:r>
          </w:p>
        </w:tc>
        <w:tc>
          <w:tcPr>
            <w:tcW w:w="521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25911</w:t>
            </w:r>
          </w:p>
        </w:tc>
        <w:tc>
          <w:tcPr>
            <w:tcW w:w="342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7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22546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6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left="13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39209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11</w:t>
            </w:r>
          </w:p>
        </w:tc>
        <w:tc>
          <w:tcPr>
            <w:tcW w:w="547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6D20A3" w:rsidRPr="00962B37" w:rsidTr="00F8391C">
        <w:trPr>
          <w:trHeight w:val="256"/>
        </w:trPr>
        <w:tc>
          <w:tcPr>
            <w:tcW w:w="119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lang w:val="ru-RU"/>
              </w:rPr>
              <w:t>СКО</w:t>
            </w:r>
          </w:p>
        </w:tc>
        <w:tc>
          <w:tcPr>
            <w:tcW w:w="7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701122</w:t>
            </w:r>
          </w:p>
        </w:tc>
        <w:tc>
          <w:tcPr>
            <w:tcW w:w="51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211</w:t>
            </w:r>
          </w:p>
        </w:tc>
        <w:tc>
          <w:tcPr>
            <w:tcW w:w="74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458033</w:t>
            </w:r>
          </w:p>
        </w:tc>
        <w:tc>
          <w:tcPr>
            <w:tcW w:w="56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142</w:t>
            </w:r>
          </w:p>
        </w:tc>
        <w:tc>
          <w:tcPr>
            <w:tcW w:w="67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156299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44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13057</w:t>
            </w:r>
          </w:p>
        </w:tc>
        <w:tc>
          <w:tcPr>
            <w:tcW w:w="52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16653</w:t>
            </w:r>
          </w:p>
        </w:tc>
        <w:tc>
          <w:tcPr>
            <w:tcW w:w="34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5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21733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6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13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43396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13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6D20A3" w:rsidRPr="00962B37" w:rsidTr="00F8391C">
        <w:trPr>
          <w:trHeight w:val="257"/>
        </w:trPr>
        <w:tc>
          <w:tcPr>
            <w:tcW w:w="1190" w:type="dxa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lang w:val="ru-RU"/>
              </w:rPr>
              <w:t>Туркестанская</w:t>
            </w:r>
          </w:p>
        </w:tc>
        <w:tc>
          <w:tcPr>
            <w:tcW w:w="747" w:type="dxa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1346930</w:t>
            </w:r>
          </w:p>
        </w:tc>
        <w:tc>
          <w:tcPr>
            <w:tcW w:w="516" w:type="dxa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358</w:t>
            </w:r>
          </w:p>
        </w:tc>
        <w:tc>
          <w:tcPr>
            <w:tcW w:w="742" w:type="dxa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960022</w:t>
            </w:r>
          </w:p>
        </w:tc>
        <w:tc>
          <w:tcPr>
            <w:tcW w:w="566" w:type="dxa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254</w:t>
            </w:r>
          </w:p>
        </w:tc>
        <w:tc>
          <w:tcPr>
            <w:tcW w:w="672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287736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77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18750</w:t>
            </w:r>
          </w:p>
        </w:tc>
        <w:tc>
          <w:tcPr>
            <w:tcW w:w="521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5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11362</w:t>
            </w:r>
          </w:p>
        </w:tc>
        <w:tc>
          <w:tcPr>
            <w:tcW w:w="342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3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11363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3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left="13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58242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16</w:t>
            </w:r>
          </w:p>
        </w:tc>
        <w:tc>
          <w:tcPr>
            <w:tcW w:w="547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6D20A3" w:rsidRPr="00962B37" w:rsidTr="00F8391C">
        <w:trPr>
          <w:trHeight w:val="256"/>
        </w:trPr>
        <w:tc>
          <w:tcPr>
            <w:tcW w:w="119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b/>
                <w:sz w:val="1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4"/>
                <w:lang w:val="ru-RU"/>
              </w:rPr>
              <w:t>ИТОГО</w:t>
            </w:r>
          </w:p>
        </w:tc>
        <w:tc>
          <w:tcPr>
            <w:tcW w:w="7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14780550</w:t>
            </w:r>
          </w:p>
        </w:tc>
        <w:tc>
          <w:tcPr>
            <w:tcW w:w="51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4146</w:t>
            </w:r>
          </w:p>
        </w:tc>
        <w:tc>
          <w:tcPr>
            <w:tcW w:w="74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9497183</w:t>
            </w:r>
          </w:p>
        </w:tc>
        <w:tc>
          <w:tcPr>
            <w:tcW w:w="56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2681</w:t>
            </w:r>
          </w:p>
        </w:tc>
        <w:tc>
          <w:tcPr>
            <w:tcW w:w="67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3522215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964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148265</w:t>
            </w:r>
          </w:p>
        </w:tc>
        <w:tc>
          <w:tcPr>
            <w:tcW w:w="52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42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482692</w:t>
            </w:r>
          </w:p>
        </w:tc>
        <w:tc>
          <w:tcPr>
            <w:tcW w:w="34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136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429948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118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52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711692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204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3"/>
                <w:sz w:val="12"/>
                <w:lang w:val="ru-RU"/>
              </w:rPr>
              <w:t>0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3"/>
                <w:sz w:val="12"/>
                <w:lang w:val="ru-RU"/>
              </w:rPr>
              <w:t>0</w:t>
            </w:r>
          </w:p>
        </w:tc>
      </w:tr>
    </w:tbl>
    <w:p w:rsidR="006D20A3" w:rsidRPr="00962B37" w:rsidRDefault="006D20A3" w:rsidP="006D20A3">
      <w:pPr>
        <w:pStyle w:val="a3"/>
        <w:rPr>
          <w:rFonts w:ascii="Arial" w:hAnsi="Arial" w:cs="Arial"/>
          <w:sz w:val="23"/>
          <w:lang w:val="ru-RU"/>
        </w:rPr>
      </w:pPr>
    </w:p>
    <w:p w:rsidR="006D20A3" w:rsidRDefault="006D20A3" w:rsidP="006D20A3">
      <w:pPr>
        <w:pStyle w:val="a3"/>
        <w:rPr>
          <w:rFonts w:ascii="Arial" w:hAnsi="Arial" w:cs="Arial"/>
          <w:sz w:val="23"/>
          <w:lang w:val="ru-RU"/>
        </w:rPr>
      </w:pPr>
    </w:p>
    <w:p w:rsidR="001A5586" w:rsidRDefault="001A5586" w:rsidP="006D20A3">
      <w:pPr>
        <w:pStyle w:val="a3"/>
        <w:rPr>
          <w:rFonts w:ascii="Arial" w:hAnsi="Arial" w:cs="Arial"/>
          <w:sz w:val="23"/>
          <w:lang w:val="ru-RU"/>
        </w:rPr>
      </w:pPr>
    </w:p>
    <w:p w:rsidR="0084581F" w:rsidRPr="00962B37" w:rsidRDefault="0084581F" w:rsidP="006D20A3">
      <w:pPr>
        <w:pStyle w:val="a3"/>
        <w:rPr>
          <w:rFonts w:ascii="Arial" w:hAnsi="Arial" w:cs="Arial"/>
          <w:sz w:val="23"/>
          <w:lang w:val="ru-RU"/>
        </w:rPr>
      </w:pPr>
    </w:p>
    <w:tbl>
      <w:tblPr>
        <w:tblStyle w:val="TableNormal1"/>
        <w:tblW w:w="10046" w:type="dxa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90"/>
        <w:gridCol w:w="747"/>
        <w:gridCol w:w="516"/>
        <w:gridCol w:w="742"/>
        <w:gridCol w:w="566"/>
        <w:gridCol w:w="672"/>
        <w:gridCol w:w="439"/>
        <w:gridCol w:w="552"/>
        <w:gridCol w:w="439"/>
        <w:gridCol w:w="552"/>
        <w:gridCol w:w="439"/>
        <w:gridCol w:w="552"/>
        <w:gridCol w:w="439"/>
        <w:gridCol w:w="552"/>
        <w:gridCol w:w="439"/>
        <w:gridCol w:w="547"/>
        <w:gridCol w:w="663"/>
      </w:tblGrid>
      <w:tr w:rsidR="006D20A3" w:rsidRPr="00962B37" w:rsidTr="001A5586">
        <w:trPr>
          <w:trHeight w:val="221"/>
        </w:trPr>
        <w:tc>
          <w:tcPr>
            <w:tcW w:w="1190" w:type="dxa"/>
            <w:vMerge w:val="restart"/>
            <w:shd w:val="clear" w:color="auto" w:fill="E36C0A" w:themeFill="accent6" w:themeFillShade="BF"/>
            <w:vAlign w:val="center"/>
          </w:tcPr>
          <w:p w:rsidR="006D20A3" w:rsidRPr="00C229C7" w:rsidRDefault="006D20A3" w:rsidP="00CD7F7B">
            <w:pPr>
              <w:pStyle w:val="TableParagraph"/>
              <w:ind w:left="-8"/>
              <w:jc w:val="center"/>
              <w:rPr>
                <w:rFonts w:ascii="Arial" w:hAnsi="Arial" w:cs="Arial"/>
                <w:b/>
                <w:sz w:val="14"/>
                <w:lang w:val="ru-RU"/>
              </w:rPr>
            </w:pPr>
            <w:r w:rsidRPr="00C229C7">
              <w:rPr>
                <w:rFonts w:ascii="Arial" w:hAnsi="Arial" w:cs="Arial"/>
                <w:b/>
                <w:color w:val="FFFFFF"/>
                <w:w w:val="95"/>
                <w:sz w:val="14"/>
                <w:lang w:val="ru-RU"/>
              </w:rPr>
              <w:t>Наименование</w:t>
            </w:r>
            <w:r w:rsidRPr="00C229C7">
              <w:rPr>
                <w:rFonts w:ascii="Arial" w:hAnsi="Arial" w:cs="Arial"/>
                <w:b/>
                <w:color w:val="FFFFFF"/>
                <w:sz w:val="14"/>
                <w:lang w:val="ru-RU"/>
              </w:rPr>
              <w:t>области</w:t>
            </w:r>
          </w:p>
        </w:tc>
        <w:tc>
          <w:tcPr>
            <w:tcW w:w="8856" w:type="dxa"/>
            <w:gridSpan w:val="16"/>
            <w:shd w:val="clear" w:color="auto" w:fill="E36C0A" w:themeFill="accent6" w:themeFillShade="BF"/>
            <w:vAlign w:val="center"/>
          </w:tcPr>
          <w:p w:rsidR="006D20A3" w:rsidRPr="00C229C7" w:rsidRDefault="006D20A3" w:rsidP="00CD7F7B">
            <w:pPr>
              <w:pStyle w:val="TableParagraph"/>
              <w:tabs>
                <w:tab w:val="left" w:pos="4755"/>
              </w:tabs>
              <w:ind w:left="4128" w:right="3877"/>
              <w:jc w:val="center"/>
              <w:rPr>
                <w:rFonts w:ascii="Arial" w:hAnsi="Arial" w:cs="Arial"/>
                <w:b/>
                <w:sz w:val="14"/>
                <w:lang w:val="ru-RU"/>
              </w:rPr>
            </w:pPr>
            <w:r w:rsidRPr="00C229C7">
              <w:rPr>
                <w:rFonts w:ascii="Arial" w:hAnsi="Arial" w:cs="Arial"/>
                <w:b/>
                <w:color w:val="FFFFFF"/>
                <w:sz w:val="14"/>
                <w:lang w:val="ru-RU"/>
              </w:rPr>
              <w:t>2020г</w:t>
            </w:r>
          </w:p>
        </w:tc>
      </w:tr>
      <w:tr w:rsidR="006D20A3" w:rsidRPr="00F8391C" w:rsidTr="001A5586">
        <w:trPr>
          <w:trHeight w:val="210"/>
        </w:trPr>
        <w:tc>
          <w:tcPr>
            <w:tcW w:w="1190" w:type="dxa"/>
            <w:vMerge/>
            <w:tcBorders>
              <w:top w:val="nil"/>
            </w:tcBorders>
            <w:shd w:val="clear" w:color="auto" w:fill="E36C0A" w:themeFill="accent6" w:themeFillShade="BF"/>
            <w:vAlign w:val="center"/>
          </w:tcPr>
          <w:p w:rsidR="006D20A3" w:rsidRPr="00C229C7" w:rsidRDefault="006D20A3" w:rsidP="006D20A3">
            <w:pPr>
              <w:jc w:val="center"/>
              <w:rPr>
                <w:rFonts w:ascii="Arial" w:hAnsi="Arial" w:cs="Arial"/>
                <w:sz w:val="14"/>
                <w:szCs w:val="2"/>
                <w:lang w:val="ru-RU"/>
              </w:rPr>
            </w:pPr>
          </w:p>
        </w:tc>
        <w:tc>
          <w:tcPr>
            <w:tcW w:w="747" w:type="dxa"/>
            <w:shd w:val="clear" w:color="auto" w:fill="E36C0A" w:themeFill="accent6" w:themeFillShade="BF"/>
            <w:vAlign w:val="center"/>
          </w:tcPr>
          <w:p w:rsidR="006D20A3" w:rsidRPr="00C229C7" w:rsidRDefault="006D20A3" w:rsidP="00CD7F7B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lang w:val="ru-RU"/>
              </w:rPr>
            </w:pPr>
            <w:r w:rsidRPr="00C229C7">
              <w:rPr>
                <w:rFonts w:ascii="Arial" w:hAnsi="Arial" w:cs="Arial"/>
                <w:b/>
                <w:color w:val="FFFFFF"/>
                <w:w w:val="105"/>
                <w:sz w:val="14"/>
                <w:lang w:val="ru-RU"/>
              </w:rPr>
              <w:t>Сумма</w:t>
            </w:r>
          </w:p>
        </w:tc>
        <w:tc>
          <w:tcPr>
            <w:tcW w:w="516" w:type="dxa"/>
            <w:shd w:val="clear" w:color="auto" w:fill="E36C0A" w:themeFill="accent6" w:themeFillShade="BF"/>
            <w:vAlign w:val="center"/>
          </w:tcPr>
          <w:p w:rsidR="006D20A3" w:rsidRPr="00C229C7" w:rsidRDefault="006D20A3" w:rsidP="00CD7F7B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lang w:val="ru-RU"/>
              </w:rPr>
            </w:pPr>
            <w:r w:rsidRPr="00C229C7">
              <w:rPr>
                <w:rFonts w:ascii="Arial" w:hAnsi="Arial" w:cs="Arial"/>
                <w:b/>
                <w:color w:val="FFFFFF"/>
                <w:w w:val="105"/>
                <w:sz w:val="14"/>
                <w:lang w:val="ru-RU"/>
              </w:rPr>
              <w:t>Кол-во</w:t>
            </w:r>
            <w:r w:rsidR="001B6B86">
              <w:rPr>
                <w:rFonts w:ascii="Arial" w:hAnsi="Arial" w:cs="Arial"/>
                <w:b/>
                <w:color w:val="FFFFFF"/>
                <w:w w:val="105"/>
                <w:sz w:val="14"/>
                <w:lang w:val="ru-RU"/>
              </w:rPr>
              <w:t>,</w:t>
            </w:r>
          </w:p>
          <w:p w:rsidR="006D20A3" w:rsidRPr="00C229C7" w:rsidRDefault="006D20A3" w:rsidP="00CD7F7B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lang w:val="ru-RU"/>
              </w:rPr>
            </w:pPr>
            <w:r w:rsidRPr="00C229C7">
              <w:rPr>
                <w:rFonts w:ascii="Arial" w:hAnsi="Arial" w:cs="Arial"/>
                <w:b/>
                <w:color w:val="FFFFFF"/>
                <w:w w:val="105"/>
                <w:sz w:val="14"/>
                <w:lang w:val="ru-RU"/>
              </w:rPr>
              <w:t>чел</w:t>
            </w:r>
            <w:r w:rsidR="001B6B86">
              <w:rPr>
                <w:rFonts w:ascii="Arial" w:hAnsi="Arial" w:cs="Arial"/>
                <w:b/>
                <w:color w:val="FFFFFF"/>
                <w:w w:val="105"/>
                <w:sz w:val="14"/>
                <w:lang w:val="ru-RU"/>
              </w:rPr>
              <w:t>,</w:t>
            </w:r>
          </w:p>
        </w:tc>
        <w:tc>
          <w:tcPr>
            <w:tcW w:w="1308" w:type="dxa"/>
            <w:gridSpan w:val="2"/>
            <w:shd w:val="clear" w:color="auto" w:fill="E36C0A" w:themeFill="accent6" w:themeFillShade="BF"/>
            <w:vAlign w:val="center"/>
          </w:tcPr>
          <w:p w:rsidR="006D20A3" w:rsidRPr="00C229C7" w:rsidRDefault="006D20A3" w:rsidP="00CD7F7B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lang w:val="ru-RU"/>
              </w:rPr>
            </w:pPr>
            <w:r w:rsidRPr="00C229C7">
              <w:rPr>
                <w:rFonts w:ascii="Arial" w:hAnsi="Arial" w:cs="Arial"/>
                <w:b/>
                <w:color w:val="FFFFFF"/>
                <w:w w:val="105"/>
                <w:sz w:val="14"/>
                <w:lang w:val="ru-RU"/>
              </w:rPr>
              <w:t>образование</w:t>
            </w:r>
          </w:p>
        </w:tc>
        <w:tc>
          <w:tcPr>
            <w:tcW w:w="1111" w:type="dxa"/>
            <w:gridSpan w:val="2"/>
            <w:shd w:val="clear" w:color="auto" w:fill="E36C0A" w:themeFill="accent6" w:themeFillShade="BF"/>
            <w:vAlign w:val="center"/>
          </w:tcPr>
          <w:p w:rsidR="006D20A3" w:rsidRPr="00C229C7" w:rsidRDefault="006D20A3" w:rsidP="00CD7F7B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lang w:val="ru-RU"/>
              </w:rPr>
            </w:pPr>
            <w:r w:rsidRPr="00C229C7">
              <w:rPr>
                <w:rFonts w:ascii="Arial" w:hAnsi="Arial" w:cs="Arial"/>
                <w:b/>
                <w:color w:val="FFFFFF"/>
                <w:w w:val="105"/>
                <w:sz w:val="14"/>
                <w:lang w:val="ru-RU"/>
              </w:rPr>
              <w:t>здравоохранение</w:t>
            </w:r>
          </w:p>
        </w:tc>
        <w:tc>
          <w:tcPr>
            <w:tcW w:w="991" w:type="dxa"/>
            <w:gridSpan w:val="2"/>
            <w:shd w:val="clear" w:color="auto" w:fill="E36C0A" w:themeFill="accent6" w:themeFillShade="BF"/>
            <w:vAlign w:val="center"/>
          </w:tcPr>
          <w:p w:rsidR="006D20A3" w:rsidRPr="00C229C7" w:rsidRDefault="00F8391C" w:rsidP="00CD7F7B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lang w:val="ru-RU"/>
              </w:rPr>
            </w:pPr>
            <w:r w:rsidRPr="00C229C7">
              <w:rPr>
                <w:rFonts w:ascii="Arial" w:hAnsi="Arial" w:cs="Arial"/>
                <w:b/>
                <w:color w:val="FFFFFF"/>
                <w:w w:val="105"/>
                <w:sz w:val="14"/>
                <w:lang w:val="ru-RU"/>
              </w:rPr>
              <w:t>С</w:t>
            </w:r>
            <w:r w:rsidR="006D20A3" w:rsidRPr="00C229C7">
              <w:rPr>
                <w:rFonts w:ascii="Arial" w:hAnsi="Arial" w:cs="Arial"/>
                <w:b/>
                <w:color w:val="FFFFFF"/>
                <w:w w:val="105"/>
                <w:sz w:val="14"/>
                <w:lang w:val="ru-RU"/>
              </w:rPr>
              <w:t>оц</w:t>
            </w:r>
            <w:r>
              <w:rPr>
                <w:rFonts w:ascii="Arial" w:hAnsi="Arial" w:cs="Arial"/>
                <w:b/>
                <w:color w:val="FFFFFF"/>
                <w:w w:val="105"/>
                <w:sz w:val="14"/>
                <w:lang w:val="ru-RU"/>
              </w:rPr>
              <w:t>.</w:t>
            </w:r>
            <w:r w:rsidR="006D20A3" w:rsidRPr="00C229C7">
              <w:rPr>
                <w:rFonts w:ascii="Arial" w:hAnsi="Arial" w:cs="Arial"/>
                <w:b/>
                <w:color w:val="FFFFFF"/>
                <w:w w:val="105"/>
                <w:sz w:val="14"/>
                <w:lang w:val="ru-RU"/>
              </w:rPr>
              <w:t>обеспечение</w:t>
            </w:r>
          </w:p>
        </w:tc>
        <w:tc>
          <w:tcPr>
            <w:tcW w:w="991" w:type="dxa"/>
            <w:gridSpan w:val="2"/>
            <w:shd w:val="clear" w:color="auto" w:fill="E36C0A" w:themeFill="accent6" w:themeFillShade="BF"/>
            <w:vAlign w:val="center"/>
          </w:tcPr>
          <w:p w:rsidR="006D20A3" w:rsidRPr="00C229C7" w:rsidRDefault="006D20A3" w:rsidP="00CD7F7B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lang w:val="ru-RU"/>
              </w:rPr>
            </w:pPr>
            <w:r w:rsidRPr="00C229C7">
              <w:rPr>
                <w:rFonts w:ascii="Arial" w:hAnsi="Arial" w:cs="Arial"/>
                <w:b/>
                <w:color w:val="FFFFFF"/>
                <w:w w:val="105"/>
                <w:sz w:val="14"/>
                <w:lang w:val="ru-RU"/>
              </w:rPr>
              <w:t>культура</w:t>
            </w:r>
          </w:p>
        </w:tc>
        <w:tc>
          <w:tcPr>
            <w:tcW w:w="991" w:type="dxa"/>
            <w:gridSpan w:val="2"/>
            <w:shd w:val="clear" w:color="auto" w:fill="E36C0A" w:themeFill="accent6" w:themeFillShade="BF"/>
            <w:vAlign w:val="center"/>
          </w:tcPr>
          <w:p w:rsidR="006D20A3" w:rsidRPr="00C229C7" w:rsidRDefault="006D20A3" w:rsidP="00F8391C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lang w:val="ru-RU"/>
              </w:rPr>
            </w:pPr>
            <w:r w:rsidRPr="00C229C7">
              <w:rPr>
                <w:rFonts w:ascii="Arial" w:hAnsi="Arial" w:cs="Arial"/>
                <w:b/>
                <w:color w:val="FFFFFF"/>
                <w:w w:val="105"/>
                <w:sz w:val="14"/>
                <w:lang w:val="ru-RU"/>
              </w:rPr>
              <w:t>спорт</w:t>
            </w:r>
          </w:p>
        </w:tc>
        <w:tc>
          <w:tcPr>
            <w:tcW w:w="991" w:type="dxa"/>
            <w:gridSpan w:val="2"/>
            <w:shd w:val="clear" w:color="auto" w:fill="E36C0A" w:themeFill="accent6" w:themeFillShade="BF"/>
            <w:vAlign w:val="center"/>
          </w:tcPr>
          <w:p w:rsidR="006D20A3" w:rsidRPr="00C229C7" w:rsidRDefault="006D20A3" w:rsidP="00F8391C">
            <w:pPr>
              <w:pStyle w:val="TableParagraph"/>
              <w:tabs>
                <w:tab w:val="left" w:pos="991"/>
              </w:tabs>
              <w:ind w:right="56"/>
              <w:jc w:val="center"/>
              <w:rPr>
                <w:rFonts w:ascii="Arial" w:hAnsi="Arial" w:cs="Arial"/>
                <w:b/>
                <w:sz w:val="14"/>
                <w:lang w:val="ru-RU"/>
              </w:rPr>
            </w:pPr>
            <w:r w:rsidRPr="00C229C7">
              <w:rPr>
                <w:rFonts w:ascii="Arial" w:hAnsi="Arial" w:cs="Arial"/>
                <w:b/>
                <w:color w:val="FFFFFF"/>
                <w:w w:val="105"/>
                <w:sz w:val="14"/>
                <w:lang w:val="ru-RU"/>
              </w:rPr>
              <w:t>АПК</w:t>
            </w:r>
          </w:p>
        </w:tc>
        <w:tc>
          <w:tcPr>
            <w:tcW w:w="1210" w:type="dxa"/>
            <w:gridSpan w:val="2"/>
            <w:shd w:val="clear" w:color="auto" w:fill="E36C0A" w:themeFill="accent6" w:themeFillShade="BF"/>
            <w:vAlign w:val="center"/>
          </w:tcPr>
          <w:p w:rsidR="006D20A3" w:rsidRPr="00C229C7" w:rsidRDefault="00F8391C" w:rsidP="00CD7F7B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lang w:val="ru-RU"/>
              </w:rPr>
            </w:pPr>
            <w:r w:rsidRPr="00C229C7">
              <w:rPr>
                <w:rFonts w:ascii="Arial" w:hAnsi="Arial" w:cs="Arial"/>
                <w:b/>
                <w:color w:val="FFFFFF"/>
                <w:w w:val="105"/>
                <w:sz w:val="14"/>
                <w:szCs w:val="14"/>
                <w:lang w:val="ru-RU"/>
              </w:rPr>
              <w:t>Госслужащие</w:t>
            </w:r>
          </w:p>
        </w:tc>
      </w:tr>
      <w:tr w:rsidR="006D20A3" w:rsidRPr="00F8391C" w:rsidTr="001A5586">
        <w:trPr>
          <w:trHeight w:val="256"/>
        </w:trPr>
        <w:tc>
          <w:tcPr>
            <w:tcW w:w="119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lang w:val="ru-RU"/>
              </w:rPr>
              <w:t>Акмолинская</w:t>
            </w:r>
          </w:p>
        </w:tc>
        <w:tc>
          <w:tcPr>
            <w:tcW w:w="7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1733596</w:t>
            </w:r>
          </w:p>
        </w:tc>
        <w:tc>
          <w:tcPr>
            <w:tcW w:w="51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434</w:t>
            </w:r>
          </w:p>
        </w:tc>
        <w:tc>
          <w:tcPr>
            <w:tcW w:w="74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1374196</w:t>
            </w:r>
          </w:p>
        </w:tc>
        <w:tc>
          <w:tcPr>
            <w:tcW w:w="56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341</w:t>
            </w:r>
          </w:p>
        </w:tc>
        <w:tc>
          <w:tcPr>
            <w:tcW w:w="67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281706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72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3979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1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50475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13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7953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2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13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15287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5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  <w:tc>
          <w:tcPr>
            <w:tcW w:w="663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</w:tr>
      <w:tr w:rsidR="006D20A3" w:rsidRPr="00962B37" w:rsidTr="001A5586">
        <w:trPr>
          <w:trHeight w:val="256"/>
        </w:trPr>
        <w:tc>
          <w:tcPr>
            <w:tcW w:w="1190" w:type="dxa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lang w:val="ru-RU"/>
              </w:rPr>
              <w:t>Актюбинская</w:t>
            </w:r>
          </w:p>
        </w:tc>
        <w:tc>
          <w:tcPr>
            <w:tcW w:w="747" w:type="dxa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953195</w:t>
            </w:r>
          </w:p>
        </w:tc>
        <w:tc>
          <w:tcPr>
            <w:tcW w:w="516" w:type="dxa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252</w:t>
            </w:r>
          </w:p>
        </w:tc>
        <w:tc>
          <w:tcPr>
            <w:tcW w:w="742" w:type="dxa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626982</w:t>
            </w:r>
          </w:p>
        </w:tc>
        <w:tc>
          <w:tcPr>
            <w:tcW w:w="566" w:type="dxa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170</w:t>
            </w:r>
          </w:p>
        </w:tc>
        <w:tc>
          <w:tcPr>
            <w:tcW w:w="672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222185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54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24092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6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35654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9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left="13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40231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12</w:t>
            </w:r>
          </w:p>
        </w:tc>
        <w:tc>
          <w:tcPr>
            <w:tcW w:w="547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4051</w:t>
            </w:r>
          </w:p>
        </w:tc>
        <w:tc>
          <w:tcPr>
            <w:tcW w:w="663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1</w:t>
            </w:r>
          </w:p>
        </w:tc>
      </w:tr>
      <w:tr w:rsidR="006D20A3" w:rsidRPr="00962B37" w:rsidTr="001A5586">
        <w:trPr>
          <w:trHeight w:val="256"/>
        </w:trPr>
        <w:tc>
          <w:tcPr>
            <w:tcW w:w="119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lang w:val="ru-RU"/>
              </w:rPr>
              <w:t>Алматинская</w:t>
            </w:r>
          </w:p>
        </w:tc>
        <w:tc>
          <w:tcPr>
            <w:tcW w:w="7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2558179</w:t>
            </w:r>
          </w:p>
        </w:tc>
        <w:tc>
          <w:tcPr>
            <w:tcW w:w="51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626</w:t>
            </w:r>
          </w:p>
        </w:tc>
        <w:tc>
          <w:tcPr>
            <w:tcW w:w="74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1695639</w:t>
            </w:r>
          </w:p>
        </w:tc>
        <w:tc>
          <w:tcPr>
            <w:tcW w:w="56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414</w:t>
            </w:r>
          </w:p>
        </w:tc>
        <w:tc>
          <w:tcPr>
            <w:tcW w:w="67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620353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153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12501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3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73701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18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28993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7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6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126993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31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  <w:tc>
          <w:tcPr>
            <w:tcW w:w="663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</w:tr>
      <w:tr w:rsidR="006D20A3" w:rsidRPr="00962B37" w:rsidTr="001A5586">
        <w:trPr>
          <w:trHeight w:val="256"/>
        </w:trPr>
        <w:tc>
          <w:tcPr>
            <w:tcW w:w="1190" w:type="dxa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lang w:val="ru-RU"/>
              </w:rPr>
              <w:t>Атырауская</w:t>
            </w:r>
          </w:p>
        </w:tc>
        <w:tc>
          <w:tcPr>
            <w:tcW w:w="747" w:type="dxa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155083</w:t>
            </w:r>
          </w:p>
        </w:tc>
        <w:tc>
          <w:tcPr>
            <w:tcW w:w="516" w:type="dxa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38</w:t>
            </w:r>
          </w:p>
        </w:tc>
        <w:tc>
          <w:tcPr>
            <w:tcW w:w="742" w:type="dxa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81241</w:t>
            </w:r>
          </w:p>
        </w:tc>
        <w:tc>
          <w:tcPr>
            <w:tcW w:w="566" w:type="dxa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20</w:t>
            </w:r>
          </w:p>
        </w:tc>
        <w:tc>
          <w:tcPr>
            <w:tcW w:w="672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41670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10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16668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4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4167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1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left="13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11337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3</w:t>
            </w:r>
          </w:p>
        </w:tc>
        <w:tc>
          <w:tcPr>
            <w:tcW w:w="547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  <w:tc>
          <w:tcPr>
            <w:tcW w:w="663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</w:tr>
      <w:tr w:rsidR="006D20A3" w:rsidRPr="00962B37" w:rsidTr="001A5586">
        <w:trPr>
          <w:trHeight w:val="256"/>
        </w:trPr>
        <w:tc>
          <w:tcPr>
            <w:tcW w:w="119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lang w:val="ru-RU"/>
              </w:rPr>
              <w:t>ВКО</w:t>
            </w:r>
          </w:p>
        </w:tc>
        <w:tc>
          <w:tcPr>
            <w:tcW w:w="7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1481281</w:t>
            </w:r>
          </w:p>
        </w:tc>
        <w:tc>
          <w:tcPr>
            <w:tcW w:w="51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383</w:t>
            </w:r>
          </w:p>
        </w:tc>
        <w:tc>
          <w:tcPr>
            <w:tcW w:w="74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872121</w:t>
            </w:r>
          </w:p>
        </w:tc>
        <w:tc>
          <w:tcPr>
            <w:tcW w:w="56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229</w:t>
            </w:r>
          </w:p>
        </w:tc>
        <w:tc>
          <w:tcPr>
            <w:tcW w:w="67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397434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101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28416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7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45251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11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57118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14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13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80940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21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  <w:tc>
          <w:tcPr>
            <w:tcW w:w="663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</w:tr>
      <w:tr w:rsidR="006D20A3" w:rsidRPr="00962B37" w:rsidTr="001A5586">
        <w:trPr>
          <w:trHeight w:val="256"/>
        </w:trPr>
        <w:tc>
          <w:tcPr>
            <w:tcW w:w="1190" w:type="dxa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lang w:val="ru-RU"/>
              </w:rPr>
              <w:t>Жамбылская</w:t>
            </w:r>
          </w:p>
        </w:tc>
        <w:tc>
          <w:tcPr>
            <w:tcW w:w="747" w:type="dxa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1328793</w:t>
            </w:r>
          </w:p>
        </w:tc>
        <w:tc>
          <w:tcPr>
            <w:tcW w:w="516" w:type="dxa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328</w:t>
            </w:r>
          </w:p>
        </w:tc>
        <w:tc>
          <w:tcPr>
            <w:tcW w:w="742" w:type="dxa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740221</w:t>
            </w:r>
          </w:p>
        </w:tc>
        <w:tc>
          <w:tcPr>
            <w:tcW w:w="566" w:type="dxa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184</w:t>
            </w:r>
          </w:p>
        </w:tc>
        <w:tc>
          <w:tcPr>
            <w:tcW w:w="672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416350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101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8334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2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36279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9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31351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8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left="13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96260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24</w:t>
            </w:r>
          </w:p>
        </w:tc>
        <w:tc>
          <w:tcPr>
            <w:tcW w:w="547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  <w:tc>
          <w:tcPr>
            <w:tcW w:w="663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</w:tr>
      <w:tr w:rsidR="006D20A3" w:rsidRPr="00962B37" w:rsidTr="001A5586">
        <w:trPr>
          <w:trHeight w:val="256"/>
        </w:trPr>
        <w:tc>
          <w:tcPr>
            <w:tcW w:w="119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lang w:val="ru-RU"/>
              </w:rPr>
              <w:t>ЗКО</w:t>
            </w:r>
          </w:p>
        </w:tc>
        <w:tc>
          <w:tcPr>
            <w:tcW w:w="7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2233540</w:t>
            </w:r>
          </w:p>
        </w:tc>
        <w:tc>
          <w:tcPr>
            <w:tcW w:w="51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576</w:t>
            </w:r>
          </w:p>
        </w:tc>
        <w:tc>
          <w:tcPr>
            <w:tcW w:w="74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1419495</w:t>
            </w:r>
          </w:p>
        </w:tc>
        <w:tc>
          <w:tcPr>
            <w:tcW w:w="56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368</w:t>
            </w:r>
          </w:p>
        </w:tc>
        <w:tc>
          <w:tcPr>
            <w:tcW w:w="67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441226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110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37503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9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150965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40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81982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22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20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4167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1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98202</w:t>
            </w:r>
          </w:p>
        </w:tc>
        <w:tc>
          <w:tcPr>
            <w:tcW w:w="663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26</w:t>
            </w:r>
          </w:p>
        </w:tc>
      </w:tr>
      <w:tr w:rsidR="006D20A3" w:rsidRPr="00962B37" w:rsidTr="001A5586">
        <w:trPr>
          <w:trHeight w:val="256"/>
        </w:trPr>
        <w:tc>
          <w:tcPr>
            <w:tcW w:w="1190" w:type="dxa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lang w:val="ru-RU"/>
              </w:rPr>
              <w:t>Карагандинская</w:t>
            </w:r>
          </w:p>
        </w:tc>
        <w:tc>
          <w:tcPr>
            <w:tcW w:w="747" w:type="dxa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1013944</w:t>
            </w:r>
          </w:p>
        </w:tc>
        <w:tc>
          <w:tcPr>
            <w:tcW w:w="516" w:type="dxa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259</w:t>
            </w:r>
          </w:p>
        </w:tc>
        <w:tc>
          <w:tcPr>
            <w:tcW w:w="742" w:type="dxa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631521</w:t>
            </w:r>
          </w:p>
        </w:tc>
        <w:tc>
          <w:tcPr>
            <w:tcW w:w="566" w:type="dxa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165</w:t>
            </w:r>
          </w:p>
        </w:tc>
        <w:tc>
          <w:tcPr>
            <w:tcW w:w="672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271443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66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12501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3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32482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8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23824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6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left="13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42174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11</w:t>
            </w:r>
          </w:p>
        </w:tc>
        <w:tc>
          <w:tcPr>
            <w:tcW w:w="547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  <w:tc>
          <w:tcPr>
            <w:tcW w:w="663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</w:tr>
      <w:tr w:rsidR="006D20A3" w:rsidRPr="00962B37" w:rsidTr="001A5586">
        <w:trPr>
          <w:trHeight w:val="256"/>
        </w:trPr>
        <w:tc>
          <w:tcPr>
            <w:tcW w:w="119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lang w:val="ru-RU"/>
              </w:rPr>
              <w:t>Костанайская</w:t>
            </w:r>
          </w:p>
        </w:tc>
        <w:tc>
          <w:tcPr>
            <w:tcW w:w="7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1144482</w:t>
            </w:r>
          </w:p>
        </w:tc>
        <w:tc>
          <w:tcPr>
            <w:tcW w:w="51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290</w:t>
            </w:r>
          </w:p>
        </w:tc>
        <w:tc>
          <w:tcPr>
            <w:tcW w:w="74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640235</w:t>
            </w:r>
          </w:p>
        </w:tc>
        <w:tc>
          <w:tcPr>
            <w:tcW w:w="56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165</w:t>
            </w:r>
          </w:p>
        </w:tc>
        <w:tc>
          <w:tcPr>
            <w:tcW w:w="67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278468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68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4097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1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90476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23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73196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18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13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58010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15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  <w:tc>
          <w:tcPr>
            <w:tcW w:w="663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</w:tr>
      <w:tr w:rsidR="006D20A3" w:rsidRPr="00962B37" w:rsidTr="001A5586">
        <w:trPr>
          <w:trHeight w:val="256"/>
        </w:trPr>
        <w:tc>
          <w:tcPr>
            <w:tcW w:w="1190" w:type="dxa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lang w:val="ru-RU"/>
              </w:rPr>
              <w:t>Кызылординская</w:t>
            </w:r>
          </w:p>
        </w:tc>
        <w:tc>
          <w:tcPr>
            <w:tcW w:w="747" w:type="dxa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2116517</w:t>
            </w:r>
          </w:p>
        </w:tc>
        <w:tc>
          <w:tcPr>
            <w:tcW w:w="516" w:type="dxa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526</w:t>
            </w:r>
          </w:p>
        </w:tc>
        <w:tc>
          <w:tcPr>
            <w:tcW w:w="742" w:type="dxa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1145859</w:t>
            </w:r>
          </w:p>
        </w:tc>
        <w:tc>
          <w:tcPr>
            <w:tcW w:w="566" w:type="dxa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286</w:t>
            </w:r>
          </w:p>
        </w:tc>
        <w:tc>
          <w:tcPr>
            <w:tcW w:w="672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675841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167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8334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2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89029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22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122150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30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left="13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74490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19</w:t>
            </w:r>
          </w:p>
        </w:tc>
        <w:tc>
          <w:tcPr>
            <w:tcW w:w="547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  <w:tc>
          <w:tcPr>
            <w:tcW w:w="663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</w:tr>
      <w:tr w:rsidR="006D20A3" w:rsidRPr="00962B37" w:rsidTr="001A5586">
        <w:trPr>
          <w:trHeight w:val="256"/>
        </w:trPr>
        <w:tc>
          <w:tcPr>
            <w:tcW w:w="119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lang w:val="ru-RU"/>
              </w:rPr>
              <w:t>Мангыстауская</w:t>
            </w:r>
          </w:p>
        </w:tc>
        <w:tc>
          <w:tcPr>
            <w:tcW w:w="7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833324</w:t>
            </w:r>
          </w:p>
        </w:tc>
        <w:tc>
          <w:tcPr>
            <w:tcW w:w="51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207</w:t>
            </w:r>
          </w:p>
        </w:tc>
        <w:tc>
          <w:tcPr>
            <w:tcW w:w="74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563540</w:t>
            </w:r>
          </w:p>
        </w:tc>
        <w:tc>
          <w:tcPr>
            <w:tcW w:w="56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141</w:t>
            </w:r>
          </w:p>
        </w:tc>
        <w:tc>
          <w:tcPr>
            <w:tcW w:w="67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217703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53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19698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5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24429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6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20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7955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2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  <w:tc>
          <w:tcPr>
            <w:tcW w:w="663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</w:tr>
      <w:tr w:rsidR="006D20A3" w:rsidRPr="00962B37" w:rsidTr="001A5586">
        <w:trPr>
          <w:trHeight w:val="256"/>
        </w:trPr>
        <w:tc>
          <w:tcPr>
            <w:tcW w:w="1190" w:type="dxa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lang w:val="ru-RU"/>
              </w:rPr>
              <w:t>Павлодарская</w:t>
            </w:r>
          </w:p>
        </w:tc>
        <w:tc>
          <w:tcPr>
            <w:tcW w:w="747" w:type="dxa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1199672</w:t>
            </w:r>
          </w:p>
        </w:tc>
        <w:tc>
          <w:tcPr>
            <w:tcW w:w="516" w:type="dxa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312</w:t>
            </w:r>
          </w:p>
        </w:tc>
        <w:tc>
          <w:tcPr>
            <w:tcW w:w="742" w:type="dxa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809471</w:t>
            </w:r>
          </w:p>
        </w:tc>
        <w:tc>
          <w:tcPr>
            <w:tcW w:w="566" w:type="dxa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214</w:t>
            </w:r>
          </w:p>
        </w:tc>
        <w:tc>
          <w:tcPr>
            <w:tcW w:w="672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215086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54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32017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8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57169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14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left="13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85929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22</w:t>
            </w:r>
          </w:p>
        </w:tc>
        <w:tc>
          <w:tcPr>
            <w:tcW w:w="54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102253</w:t>
            </w:r>
          </w:p>
        </w:tc>
        <w:tc>
          <w:tcPr>
            <w:tcW w:w="663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27</w:t>
            </w:r>
          </w:p>
        </w:tc>
      </w:tr>
      <w:tr w:rsidR="006D20A3" w:rsidRPr="00962B37" w:rsidTr="001A5586">
        <w:trPr>
          <w:trHeight w:val="256"/>
        </w:trPr>
        <w:tc>
          <w:tcPr>
            <w:tcW w:w="119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lang w:val="ru-RU"/>
              </w:rPr>
              <w:t>СКО</w:t>
            </w:r>
          </w:p>
        </w:tc>
        <w:tc>
          <w:tcPr>
            <w:tcW w:w="7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1066341</w:t>
            </w:r>
          </w:p>
        </w:tc>
        <w:tc>
          <w:tcPr>
            <w:tcW w:w="51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285</w:t>
            </w:r>
          </w:p>
        </w:tc>
        <w:tc>
          <w:tcPr>
            <w:tcW w:w="74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647608</w:t>
            </w:r>
          </w:p>
        </w:tc>
        <w:tc>
          <w:tcPr>
            <w:tcW w:w="56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175</w:t>
            </w:r>
          </w:p>
        </w:tc>
        <w:tc>
          <w:tcPr>
            <w:tcW w:w="67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272094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69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33820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9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34537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9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31346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8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13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46937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15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  <w:tc>
          <w:tcPr>
            <w:tcW w:w="663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</w:tr>
      <w:tr w:rsidR="006D20A3" w:rsidRPr="00962B37" w:rsidTr="001A5586">
        <w:trPr>
          <w:trHeight w:val="256"/>
        </w:trPr>
        <w:tc>
          <w:tcPr>
            <w:tcW w:w="1190" w:type="dxa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lang w:val="ru-RU"/>
              </w:rPr>
              <w:t>Туркестанская</w:t>
            </w:r>
          </w:p>
        </w:tc>
        <w:tc>
          <w:tcPr>
            <w:tcW w:w="747" w:type="dxa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2024038</w:t>
            </w:r>
          </w:p>
        </w:tc>
        <w:tc>
          <w:tcPr>
            <w:tcW w:w="516" w:type="dxa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500</w:t>
            </w:r>
          </w:p>
        </w:tc>
        <w:tc>
          <w:tcPr>
            <w:tcW w:w="742" w:type="dxa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1372676</w:t>
            </w:r>
          </w:p>
        </w:tc>
        <w:tc>
          <w:tcPr>
            <w:tcW w:w="566" w:type="dxa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337</w:t>
            </w:r>
          </w:p>
        </w:tc>
        <w:tc>
          <w:tcPr>
            <w:tcW w:w="672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459122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115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20264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5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24241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6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84167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21</w:t>
            </w:r>
          </w:p>
        </w:tc>
        <w:tc>
          <w:tcPr>
            <w:tcW w:w="552" w:type="dxa"/>
            <w:vAlign w:val="center"/>
          </w:tcPr>
          <w:p w:rsidR="006D20A3" w:rsidRPr="00962B37" w:rsidRDefault="006D20A3" w:rsidP="006D20A3">
            <w:pPr>
              <w:pStyle w:val="TableParagraph"/>
              <w:ind w:left="13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63573</w:t>
            </w:r>
          </w:p>
        </w:tc>
        <w:tc>
          <w:tcPr>
            <w:tcW w:w="439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16</w:t>
            </w:r>
          </w:p>
        </w:tc>
        <w:tc>
          <w:tcPr>
            <w:tcW w:w="547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663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6D20A3" w:rsidRPr="00962B37" w:rsidTr="001A5586">
        <w:trPr>
          <w:trHeight w:val="256"/>
        </w:trPr>
        <w:tc>
          <w:tcPr>
            <w:tcW w:w="119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26"/>
              <w:rPr>
                <w:rFonts w:ascii="Arial" w:hAnsi="Arial" w:cs="Arial"/>
                <w:b/>
                <w:sz w:val="1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4"/>
                <w:lang w:val="ru-RU"/>
              </w:rPr>
              <w:t>ИТОГО</w:t>
            </w:r>
          </w:p>
        </w:tc>
        <w:tc>
          <w:tcPr>
            <w:tcW w:w="7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19841984</w:t>
            </w:r>
          </w:p>
        </w:tc>
        <w:tc>
          <w:tcPr>
            <w:tcW w:w="51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5016</w:t>
            </w:r>
          </w:p>
        </w:tc>
        <w:tc>
          <w:tcPr>
            <w:tcW w:w="74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20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12620803</w:t>
            </w:r>
          </w:p>
        </w:tc>
        <w:tc>
          <w:tcPr>
            <w:tcW w:w="56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3209</w:t>
            </w:r>
          </w:p>
        </w:tc>
        <w:tc>
          <w:tcPr>
            <w:tcW w:w="67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4810680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1193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169749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42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719911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182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663497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166</w:t>
            </w:r>
          </w:p>
        </w:tc>
        <w:tc>
          <w:tcPr>
            <w:tcW w:w="552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52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754281</w:t>
            </w:r>
          </w:p>
        </w:tc>
        <w:tc>
          <w:tcPr>
            <w:tcW w:w="439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197</w:t>
            </w:r>
          </w:p>
        </w:tc>
        <w:tc>
          <w:tcPr>
            <w:tcW w:w="54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204507</w:t>
            </w:r>
          </w:p>
        </w:tc>
        <w:tc>
          <w:tcPr>
            <w:tcW w:w="663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54</w:t>
            </w:r>
          </w:p>
        </w:tc>
      </w:tr>
    </w:tbl>
    <w:p w:rsidR="006D20A3" w:rsidRPr="00962B37" w:rsidRDefault="006D20A3" w:rsidP="006D20A3">
      <w:pPr>
        <w:pStyle w:val="a3"/>
        <w:rPr>
          <w:rFonts w:ascii="Arial" w:hAnsi="Arial" w:cs="Arial"/>
          <w:sz w:val="24"/>
          <w:lang w:val="ru-RU"/>
        </w:rPr>
      </w:pPr>
    </w:p>
    <w:p w:rsidR="006D20A3" w:rsidRPr="00962B37" w:rsidRDefault="006D20A3" w:rsidP="00C229C7">
      <w:pPr>
        <w:pStyle w:val="a3"/>
        <w:ind w:left="0"/>
        <w:rPr>
          <w:rFonts w:ascii="Arial" w:hAnsi="Arial" w:cs="Arial"/>
          <w:sz w:val="24"/>
          <w:lang w:val="ru-RU"/>
        </w:rPr>
      </w:pPr>
    </w:p>
    <w:tbl>
      <w:tblPr>
        <w:tblStyle w:val="TableNormal1"/>
        <w:tblW w:w="10064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98"/>
        <w:gridCol w:w="776"/>
        <w:gridCol w:w="567"/>
        <w:gridCol w:w="1003"/>
        <w:gridCol w:w="425"/>
        <w:gridCol w:w="709"/>
        <w:gridCol w:w="425"/>
        <w:gridCol w:w="567"/>
        <w:gridCol w:w="425"/>
        <w:gridCol w:w="567"/>
        <w:gridCol w:w="425"/>
        <w:gridCol w:w="567"/>
        <w:gridCol w:w="426"/>
        <w:gridCol w:w="567"/>
        <w:gridCol w:w="425"/>
        <w:gridCol w:w="567"/>
        <w:gridCol w:w="425"/>
      </w:tblGrid>
      <w:tr w:rsidR="006D20A3" w:rsidRPr="00962B37" w:rsidTr="00F8391C">
        <w:trPr>
          <w:trHeight w:val="182"/>
        </w:trPr>
        <w:tc>
          <w:tcPr>
            <w:tcW w:w="1198" w:type="dxa"/>
            <w:vMerge w:val="restart"/>
            <w:shd w:val="clear" w:color="auto" w:fill="E36C0A" w:themeFill="accent6" w:themeFillShade="BF"/>
            <w:vAlign w:val="center"/>
          </w:tcPr>
          <w:p w:rsidR="006D20A3" w:rsidRPr="00F8391C" w:rsidRDefault="006D20A3" w:rsidP="00F8391C">
            <w:pPr>
              <w:pStyle w:val="TableParagraph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F8391C">
              <w:rPr>
                <w:rFonts w:ascii="Arial" w:hAnsi="Arial" w:cs="Arial"/>
                <w:b/>
                <w:color w:val="FFFFFF"/>
                <w:w w:val="95"/>
                <w:sz w:val="15"/>
                <w:lang w:val="ru-RU"/>
              </w:rPr>
              <w:t>Наименование</w:t>
            </w:r>
            <w:r w:rsidRPr="00F8391C">
              <w:rPr>
                <w:rFonts w:ascii="Arial" w:hAnsi="Arial" w:cs="Arial"/>
                <w:b/>
                <w:color w:val="FFFFFF"/>
                <w:sz w:val="15"/>
                <w:lang w:val="ru-RU"/>
              </w:rPr>
              <w:t>области</w:t>
            </w:r>
          </w:p>
        </w:tc>
        <w:tc>
          <w:tcPr>
            <w:tcW w:w="8866" w:type="dxa"/>
            <w:gridSpan w:val="16"/>
            <w:shd w:val="clear" w:color="auto" w:fill="E36C0A" w:themeFill="accent6" w:themeFillShade="BF"/>
            <w:vAlign w:val="center"/>
          </w:tcPr>
          <w:p w:rsidR="006D20A3" w:rsidRPr="00F8391C" w:rsidRDefault="006D20A3" w:rsidP="00CD7F7B">
            <w:pPr>
              <w:pStyle w:val="TableParagraph"/>
              <w:ind w:left="4128" w:right="3877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F8391C">
              <w:rPr>
                <w:rFonts w:ascii="Arial" w:hAnsi="Arial" w:cs="Arial"/>
                <w:b/>
                <w:color w:val="FFFFFF"/>
                <w:sz w:val="15"/>
                <w:lang w:val="ru-RU"/>
              </w:rPr>
              <w:t>2021г</w:t>
            </w:r>
          </w:p>
        </w:tc>
      </w:tr>
      <w:tr w:rsidR="006D20A3" w:rsidRPr="00962B37" w:rsidTr="001A5586">
        <w:trPr>
          <w:trHeight w:val="273"/>
        </w:trPr>
        <w:tc>
          <w:tcPr>
            <w:tcW w:w="1198" w:type="dxa"/>
            <w:vMerge/>
            <w:tcBorders>
              <w:top w:val="nil"/>
            </w:tcBorders>
            <w:shd w:val="clear" w:color="auto" w:fill="E36C0A" w:themeFill="accent6" w:themeFillShade="BF"/>
            <w:vAlign w:val="center"/>
          </w:tcPr>
          <w:p w:rsidR="006D20A3" w:rsidRPr="00F8391C" w:rsidRDefault="006D20A3" w:rsidP="006D20A3">
            <w:pPr>
              <w:rPr>
                <w:rFonts w:ascii="Arial" w:hAnsi="Arial" w:cs="Arial"/>
                <w:sz w:val="15"/>
                <w:szCs w:val="2"/>
                <w:lang w:val="ru-RU"/>
              </w:rPr>
            </w:pPr>
          </w:p>
        </w:tc>
        <w:tc>
          <w:tcPr>
            <w:tcW w:w="776" w:type="dxa"/>
            <w:shd w:val="clear" w:color="auto" w:fill="E36C0A" w:themeFill="accent6" w:themeFillShade="BF"/>
            <w:vAlign w:val="center"/>
          </w:tcPr>
          <w:p w:rsidR="006D20A3" w:rsidRPr="001A5586" w:rsidRDefault="006D20A3" w:rsidP="00AB7D94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1A5586">
              <w:rPr>
                <w:rFonts w:ascii="Arial" w:hAnsi="Arial" w:cs="Arial"/>
                <w:b/>
                <w:color w:val="FFFFFF"/>
                <w:sz w:val="14"/>
                <w:szCs w:val="14"/>
                <w:lang w:val="ru-RU"/>
              </w:rPr>
              <w:t>Сумма</w:t>
            </w:r>
          </w:p>
        </w:tc>
        <w:tc>
          <w:tcPr>
            <w:tcW w:w="567" w:type="dxa"/>
            <w:shd w:val="clear" w:color="auto" w:fill="E36C0A" w:themeFill="accent6" w:themeFillShade="BF"/>
            <w:vAlign w:val="center"/>
          </w:tcPr>
          <w:p w:rsidR="006D20A3" w:rsidRPr="001A5586" w:rsidRDefault="006D20A3" w:rsidP="00AB7D94">
            <w:pPr>
              <w:pStyle w:val="TableParagraph"/>
              <w:ind w:left="146" w:right="54" w:hanging="104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1A5586">
              <w:rPr>
                <w:rFonts w:ascii="Arial" w:hAnsi="Arial" w:cs="Arial"/>
                <w:b/>
                <w:color w:val="FFFFFF"/>
                <w:w w:val="95"/>
                <w:sz w:val="14"/>
                <w:szCs w:val="14"/>
                <w:lang w:val="ru-RU"/>
              </w:rPr>
              <w:t>Кол-во</w:t>
            </w:r>
            <w:r w:rsidR="001B6B86" w:rsidRPr="001A5586">
              <w:rPr>
                <w:rFonts w:ascii="Arial" w:hAnsi="Arial" w:cs="Arial"/>
                <w:b/>
                <w:color w:val="FFFFFF"/>
                <w:w w:val="95"/>
                <w:sz w:val="14"/>
                <w:szCs w:val="14"/>
                <w:lang w:val="ru-RU"/>
              </w:rPr>
              <w:t>,</w:t>
            </w:r>
            <w:r w:rsidRPr="001A5586">
              <w:rPr>
                <w:rFonts w:ascii="Arial" w:hAnsi="Arial" w:cs="Arial"/>
                <w:b/>
                <w:color w:val="FFFFFF"/>
                <w:sz w:val="14"/>
                <w:szCs w:val="14"/>
                <w:lang w:val="ru-RU"/>
              </w:rPr>
              <w:t>чел</w:t>
            </w:r>
            <w:r w:rsidR="00F8391C" w:rsidRPr="001A5586">
              <w:rPr>
                <w:rFonts w:ascii="Arial" w:hAnsi="Arial" w:cs="Arial"/>
                <w:b/>
                <w:color w:val="FFFFFF"/>
                <w:sz w:val="14"/>
                <w:szCs w:val="14"/>
                <w:lang w:val="ru-RU"/>
              </w:rPr>
              <w:t>.</w:t>
            </w:r>
          </w:p>
        </w:tc>
        <w:tc>
          <w:tcPr>
            <w:tcW w:w="1428" w:type="dxa"/>
            <w:gridSpan w:val="2"/>
            <w:shd w:val="clear" w:color="auto" w:fill="E36C0A" w:themeFill="accent6" w:themeFillShade="BF"/>
            <w:vAlign w:val="center"/>
          </w:tcPr>
          <w:p w:rsidR="006D20A3" w:rsidRPr="001A5586" w:rsidRDefault="006D20A3" w:rsidP="00AB7D94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1A5586">
              <w:rPr>
                <w:rFonts w:ascii="Arial" w:hAnsi="Arial" w:cs="Arial"/>
                <w:b/>
                <w:color w:val="FFFFFF"/>
                <w:sz w:val="14"/>
                <w:szCs w:val="14"/>
                <w:lang w:val="ru-RU"/>
              </w:rPr>
              <w:t>образование</w:t>
            </w:r>
          </w:p>
        </w:tc>
        <w:tc>
          <w:tcPr>
            <w:tcW w:w="1134" w:type="dxa"/>
            <w:gridSpan w:val="2"/>
            <w:shd w:val="clear" w:color="auto" w:fill="E36C0A" w:themeFill="accent6" w:themeFillShade="BF"/>
            <w:vAlign w:val="center"/>
          </w:tcPr>
          <w:p w:rsidR="006D20A3" w:rsidRPr="001A5586" w:rsidRDefault="006D20A3" w:rsidP="00AB7D94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1A5586">
              <w:rPr>
                <w:rFonts w:ascii="Arial" w:hAnsi="Arial" w:cs="Arial"/>
                <w:b/>
                <w:color w:val="FFFFFF"/>
                <w:sz w:val="14"/>
                <w:szCs w:val="14"/>
                <w:lang w:val="ru-RU"/>
              </w:rPr>
              <w:t>здравоохранение</w:t>
            </w:r>
          </w:p>
        </w:tc>
        <w:tc>
          <w:tcPr>
            <w:tcW w:w="992" w:type="dxa"/>
            <w:gridSpan w:val="2"/>
            <w:shd w:val="clear" w:color="auto" w:fill="E36C0A" w:themeFill="accent6" w:themeFillShade="BF"/>
            <w:vAlign w:val="center"/>
          </w:tcPr>
          <w:p w:rsidR="006D20A3" w:rsidRPr="001A5586" w:rsidRDefault="00F8391C" w:rsidP="001A5586">
            <w:pPr>
              <w:pStyle w:val="TableParagraph"/>
              <w:ind w:left="-10" w:right="8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1A5586">
              <w:rPr>
                <w:rFonts w:ascii="Arial" w:hAnsi="Arial" w:cs="Arial"/>
                <w:b/>
                <w:color w:val="FFFFFF"/>
                <w:sz w:val="14"/>
                <w:szCs w:val="14"/>
                <w:lang w:val="ru-RU"/>
              </w:rPr>
              <w:t>С</w:t>
            </w:r>
            <w:r w:rsidR="006D20A3" w:rsidRPr="001A5586">
              <w:rPr>
                <w:rFonts w:ascii="Arial" w:hAnsi="Arial" w:cs="Arial"/>
                <w:b/>
                <w:color w:val="FFFFFF"/>
                <w:sz w:val="14"/>
                <w:szCs w:val="14"/>
                <w:lang w:val="ru-RU"/>
              </w:rPr>
              <w:t>оц</w:t>
            </w:r>
            <w:r w:rsidRPr="001A5586">
              <w:rPr>
                <w:rFonts w:ascii="Arial" w:hAnsi="Arial" w:cs="Arial"/>
                <w:b/>
                <w:color w:val="FFFFFF"/>
                <w:sz w:val="14"/>
                <w:szCs w:val="14"/>
                <w:lang w:val="ru-RU"/>
              </w:rPr>
              <w:t>.</w:t>
            </w:r>
          </w:p>
          <w:p w:rsidR="006D20A3" w:rsidRPr="001A5586" w:rsidRDefault="006D20A3" w:rsidP="001A5586">
            <w:pPr>
              <w:pStyle w:val="TableParagraph"/>
              <w:ind w:left="-10" w:right="8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1A5586">
              <w:rPr>
                <w:rFonts w:ascii="Arial" w:hAnsi="Arial" w:cs="Arial"/>
                <w:b/>
                <w:color w:val="FFFFFF"/>
                <w:sz w:val="14"/>
                <w:szCs w:val="14"/>
                <w:lang w:val="ru-RU"/>
              </w:rPr>
              <w:t>обеспечение</w:t>
            </w:r>
          </w:p>
        </w:tc>
        <w:tc>
          <w:tcPr>
            <w:tcW w:w="992" w:type="dxa"/>
            <w:gridSpan w:val="2"/>
            <w:shd w:val="clear" w:color="auto" w:fill="E36C0A" w:themeFill="accent6" w:themeFillShade="BF"/>
            <w:vAlign w:val="center"/>
          </w:tcPr>
          <w:p w:rsidR="006D20A3" w:rsidRPr="001A5586" w:rsidRDefault="006D20A3" w:rsidP="00AB7D94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1A5586">
              <w:rPr>
                <w:rFonts w:ascii="Arial" w:hAnsi="Arial" w:cs="Arial"/>
                <w:b/>
                <w:color w:val="FFFFFF"/>
                <w:sz w:val="14"/>
                <w:szCs w:val="14"/>
                <w:lang w:val="ru-RU"/>
              </w:rPr>
              <w:t>культура</w:t>
            </w:r>
          </w:p>
        </w:tc>
        <w:tc>
          <w:tcPr>
            <w:tcW w:w="993" w:type="dxa"/>
            <w:gridSpan w:val="2"/>
            <w:shd w:val="clear" w:color="auto" w:fill="E36C0A" w:themeFill="accent6" w:themeFillShade="BF"/>
            <w:vAlign w:val="center"/>
          </w:tcPr>
          <w:p w:rsidR="006D20A3" w:rsidRPr="001A5586" w:rsidRDefault="006D20A3" w:rsidP="00F8391C">
            <w:pPr>
              <w:pStyle w:val="TableParagraph"/>
              <w:tabs>
                <w:tab w:val="left" w:pos="993"/>
              </w:tabs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1A5586">
              <w:rPr>
                <w:rFonts w:ascii="Arial" w:hAnsi="Arial" w:cs="Arial"/>
                <w:b/>
                <w:color w:val="FFFFFF"/>
                <w:sz w:val="14"/>
                <w:szCs w:val="14"/>
                <w:lang w:val="ru-RU"/>
              </w:rPr>
              <w:t>спор</w:t>
            </w:r>
            <w:r w:rsidR="00F8391C" w:rsidRPr="001A5586">
              <w:rPr>
                <w:rFonts w:ascii="Arial" w:hAnsi="Arial" w:cs="Arial"/>
                <w:b/>
                <w:color w:val="FFFFFF"/>
                <w:sz w:val="14"/>
                <w:szCs w:val="14"/>
                <w:lang w:val="ru-RU"/>
              </w:rPr>
              <w:t>т</w:t>
            </w:r>
          </w:p>
        </w:tc>
        <w:tc>
          <w:tcPr>
            <w:tcW w:w="992" w:type="dxa"/>
            <w:gridSpan w:val="2"/>
            <w:shd w:val="clear" w:color="auto" w:fill="E36C0A" w:themeFill="accent6" w:themeFillShade="BF"/>
            <w:vAlign w:val="center"/>
          </w:tcPr>
          <w:p w:rsidR="006D20A3" w:rsidRPr="001A5586" w:rsidRDefault="006D20A3" w:rsidP="006D20A3">
            <w:pPr>
              <w:pStyle w:val="TableParagraph"/>
              <w:ind w:left="317" w:right="304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1A5586">
              <w:rPr>
                <w:rFonts w:ascii="Arial" w:hAnsi="Arial" w:cs="Arial"/>
                <w:b/>
                <w:color w:val="FFFFFF"/>
                <w:sz w:val="14"/>
                <w:szCs w:val="14"/>
                <w:lang w:val="ru-RU"/>
              </w:rPr>
              <w:t>АПК</w:t>
            </w:r>
          </w:p>
        </w:tc>
        <w:tc>
          <w:tcPr>
            <w:tcW w:w="992" w:type="dxa"/>
            <w:gridSpan w:val="2"/>
            <w:shd w:val="clear" w:color="auto" w:fill="E36C0A" w:themeFill="accent6" w:themeFillShade="BF"/>
            <w:vAlign w:val="center"/>
          </w:tcPr>
          <w:p w:rsidR="006D20A3" w:rsidRPr="001A5586" w:rsidRDefault="006D20A3" w:rsidP="001A5586">
            <w:pPr>
              <w:pStyle w:val="TableParagraph"/>
              <w:jc w:val="center"/>
              <w:rPr>
                <w:rFonts w:ascii="Arial" w:hAnsi="Arial" w:cs="Arial"/>
                <w:b/>
                <w:sz w:val="14"/>
                <w:szCs w:val="14"/>
                <w:lang w:val="ru-RU"/>
              </w:rPr>
            </w:pPr>
            <w:r w:rsidRPr="001A5586">
              <w:rPr>
                <w:rFonts w:ascii="Arial" w:hAnsi="Arial" w:cs="Arial"/>
                <w:b/>
                <w:color w:val="FFFFFF"/>
                <w:sz w:val="14"/>
                <w:szCs w:val="14"/>
                <w:lang w:val="ru-RU"/>
              </w:rPr>
              <w:t>Госслужащие</w:t>
            </w:r>
          </w:p>
        </w:tc>
      </w:tr>
      <w:tr w:rsidR="00A34B43" w:rsidRPr="00962B37" w:rsidTr="001A5586">
        <w:trPr>
          <w:trHeight w:val="282"/>
        </w:trPr>
        <w:tc>
          <w:tcPr>
            <w:tcW w:w="1198" w:type="dxa"/>
            <w:shd w:val="clear" w:color="auto" w:fill="FDE9D9" w:themeFill="accent6" w:themeFillTint="33"/>
            <w:vAlign w:val="center"/>
          </w:tcPr>
          <w:p w:rsidR="006D20A3" w:rsidRPr="00962B37" w:rsidRDefault="006D20A3" w:rsidP="00AB7D94">
            <w:pPr>
              <w:pStyle w:val="TableParagraph"/>
              <w:ind w:left="26" w:firstLine="108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lang w:val="ru-RU"/>
              </w:rPr>
              <w:t>Акмолинская</w:t>
            </w:r>
          </w:p>
        </w:tc>
        <w:tc>
          <w:tcPr>
            <w:tcW w:w="776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1482687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345</w:t>
            </w:r>
          </w:p>
        </w:tc>
        <w:tc>
          <w:tcPr>
            <w:tcW w:w="1003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1047624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244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320121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74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4376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26253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17502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51061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15751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4</w:t>
            </w:r>
          </w:p>
        </w:tc>
      </w:tr>
      <w:tr w:rsidR="006D20A3" w:rsidRPr="00962B37" w:rsidTr="001A5586">
        <w:trPr>
          <w:trHeight w:val="282"/>
        </w:trPr>
        <w:tc>
          <w:tcPr>
            <w:tcW w:w="1198" w:type="dxa"/>
            <w:vAlign w:val="center"/>
          </w:tcPr>
          <w:p w:rsidR="006D20A3" w:rsidRPr="00962B37" w:rsidRDefault="006D20A3" w:rsidP="00AB7D94">
            <w:pPr>
              <w:pStyle w:val="TableParagraph"/>
              <w:ind w:left="26" w:firstLine="108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lang w:val="ru-RU"/>
              </w:rPr>
              <w:t>Актюбинская</w:t>
            </w:r>
          </w:p>
        </w:tc>
        <w:tc>
          <w:tcPr>
            <w:tcW w:w="776" w:type="dxa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797557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195</w:t>
            </w:r>
          </w:p>
        </w:tc>
        <w:tc>
          <w:tcPr>
            <w:tcW w:w="1003" w:type="dxa"/>
            <w:vAlign w:val="center"/>
          </w:tcPr>
          <w:p w:rsidR="006D20A3" w:rsidRPr="00962B37" w:rsidRDefault="006D20A3" w:rsidP="00A34B4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541943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132</w:t>
            </w:r>
          </w:p>
        </w:tc>
        <w:tc>
          <w:tcPr>
            <w:tcW w:w="709" w:type="dxa"/>
            <w:vAlign w:val="center"/>
          </w:tcPr>
          <w:p w:rsidR="006D20A3" w:rsidRPr="00962B37" w:rsidRDefault="006D20A3" w:rsidP="00A34B4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155723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37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4376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8751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2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34133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8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37064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11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15567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4</w:t>
            </w:r>
          </w:p>
        </w:tc>
      </w:tr>
      <w:tr w:rsidR="00A34B43" w:rsidRPr="00962B37" w:rsidTr="001A5586">
        <w:trPr>
          <w:trHeight w:val="282"/>
        </w:trPr>
        <w:tc>
          <w:tcPr>
            <w:tcW w:w="1198" w:type="dxa"/>
            <w:shd w:val="clear" w:color="auto" w:fill="FDE9D9" w:themeFill="accent6" w:themeFillTint="33"/>
            <w:vAlign w:val="center"/>
          </w:tcPr>
          <w:p w:rsidR="006D20A3" w:rsidRPr="00962B37" w:rsidRDefault="006D20A3" w:rsidP="00AB7D94">
            <w:pPr>
              <w:pStyle w:val="TableParagraph"/>
              <w:ind w:left="26" w:firstLine="108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lang w:val="ru-RU"/>
              </w:rPr>
              <w:t>Алматинская</w:t>
            </w:r>
          </w:p>
        </w:tc>
        <w:tc>
          <w:tcPr>
            <w:tcW w:w="776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2471800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569</w:t>
            </w:r>
          </w:p>
        </w:tc>
        <w:tc>
          <w:tcPr>
            <w:tcW w:w="1003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1457138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335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717271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165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13127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61257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63306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130478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30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29223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7</w:t>
            </w:r>
          </w:p>
        </w:tc>
      </w:tr>
      <w:tr w:rsidR="006D20A3" w:rsidRPr="00962B37" w:rsidTr="001A5586">
        <w:trPr>
          <w:trHeight w:val="282"/>
        </w:trPr>
        <w:tc>
          <w:tcPr>
            <w:tcW w:w="1198" w:type="dxa"/>
            <w:vAlign w:val="center"/>
          </w:tcPr>
          <w:p w:rsidR="006D20A3" w:rsidRPr="00962B37" w:rsidRDefault="006D20A3" w:rsidP="00AB7D94">
            <w:pPr>
              <w:pStyle w:val="TableParagraph"/>
              <w:ind w:left="26" w:firstLine="108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lang w:val="ru-RU"/>
              </w:rPr>
              <w:t>Атырауская</w:t>
            </w:r>
          </w:p>
        </w:tc>
        <w:tc>
          <w:tcPr>
            <w:tcW w:w="776" w:type="dxa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236276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55</w:t>
            </w:r>
          </w:p>
        </w:tc>
        <w:tc>
          <w:tcPr>
            <w:tcW w:w="1003" w:type="dxa"/>
            <w:vAlign w:val="center"/>
          </w:tcPr>
          <w:p w:rsidR="006D20A3" w:rsidRPr="00962B37" w:rsidRDefault="006D20A3" w:rsidP="00A34B4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153141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36</w:t>
            </w:r>
          </w:p>
        </w:tc>
        <w:tc>
          <w:tcPr>
            <w:tcW w:w="709" w:type="dxa"/>
            <w:vAlign w:val="center"/>
          </w:tcPr>
          <w:p w:rsidR="006D20A3" w:rsidRPr="00962B37" w:rsidRDefault="006D20A3" w:rsidP="00A34B4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48131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11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4376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17502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4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4376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4376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4376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1</w:t>
            </w:r>
          </w:p>
        </w:tc>
      </w:tr>
      <w:tr w:rsidR="00A34B43" w:rsidRPr="00962B37" w:rsidTr="001A5586">
        <w:trPr>
          <w:trHeight w:val="283"/>
        </w:trPr>
        <w:tc>
          <w:tcPr>
            <w:tcW w:w="1198" w:type="dxa"/>
            <w:shd w:val="clear" w:color="auto" w:fill="FDE9D9" w:themeFill="accent6" w:themeFillTint="33"/>
            <w:vAlign w:val="center"/>
          </w:tcPr>
          <w:p w:rsidR="006D20A3" w:rsidRPr="00962B37" w:rsidRDefault="006D20A3" w:rsidP="00AB7D94">
            <w:pPr>
              <w:pStyle w:val="TableParagraph"/>
              <w:ind w:left="26" w:firstLine="108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lang w:val="ru-RU"/>
              </w:rPr>
              <w:t>ВКО</w:t>
            </w:r>
          </w:p>
        </w:tc>
        <w:tc>
          <w:tcPr>
            <w:tcW w:w="776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1401594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349</w:t>
            </w:r>
          </w:p>
        </w:tc>
        <w:tc>
          <w:tcPr>
            <w:tcW w:w="1003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863088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219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329258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79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21878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51835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41021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10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87119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7396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2</w:t>
            </w:r>
          </w:p>
        </w:tc>
      </w:tr>
      <w:tr w:rsidR="006D20A3" w:rsidRPr="00962B37" w:rsidTr="001A5586">
        <w:trPr>
          <w:trHeight w:val="282"/>
        </w:trPr>
        <w:tc>
          <w:tcPr>
            <w:tcW w:w="1198" w:type="dxa"/>
            <w:vAlign w:val="center"/>
          </w:tcPr>
          <w:p w:rsidR="006D20A3" w:rsidRPr="00962B37" w:rsidRDefault="006D20A3" w:rsidP="00AB7D94">
            <w:pPr>
              <w:pStyle w:val="TableParagraph"/>
              <w:ind w:left="26" w:firstLine="108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lang w:val="ru-RU"/>
              </w:rPr>
              <w:t>Жамбылская</w:t>
            </w:r>
          </w:p>
        </w:tc>
        <w:tc>
          <w:tcPr>
            <w:tcW w:w="776" w:type="dxa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1071192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248</w:t>
            </w:r>
          </w:p>
        </w:tc>
        <w:tc>
          <w:tcPr>
            <w:tcW w:w="1003" w:type="dxa"/>
            <w:vAlign w:val="center"/>
          </w:tcPr>
          <w:p w:rsidR="006D20A3" w:rsidRPr="00962B37" w:rsidRDefault="006D20A3" w:rsidP="00A34B4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631690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146</w:t>
            </w:r>
          </w:p>
        </w:tc>
        <w:tc>
          <w:tcPr>
            <w:tcW w:w="709" w:type="dxa"/>
            <w:vAlign w:val="center"/>
          </w:tcPr>
          <w:p w:rsidR="006D20A3" w:rsidRPr="00962B37" w:rsidRDefault="006D20A3" w:rsidP="00A34B4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157099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36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43755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10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56882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13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120326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28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61441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15</w:t>
            </w:r>
          </w:p>
        </w:tc>
      </w:tr>
      <w:tr w:rsidR="00A34B43" w:rsidRPr="00962B37" w:rsidTr="001A5586">
        <w:trPr>
          <w:trHeight w:val="282"/>
        </w:trPr>
        <w:tc>
          <w:tcPr>
            <w:tcW w:w="1198" w:type="dxa"/>
            <w:shd w:val="clear" w:color="auto" w:fill="FDE9D9" w:themeFill="accent6" w:themeFillTint="33"/>
            <w:vAlign w:val="center"/>
          </w:tcPr>
          <w:p w:rsidR="006D20A3" w:rsidRPr="00962B37" w:rsidRDefault="006D20A3" w:rsidP="00AB7D94">
            <w:pPr>
              <w:pStyle w:val="TableParagraph"/>
              <w:ind w:left="26" w:firstLine="108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lang w:val="ru-RU"/>
              </w:rPr>
              <w:t>ЗКО</w:t>
            </w:r>
          </w:p>
        </w:tc>
        <w:tc>
          <w:tcPr>
            <w:tcW w:w="776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1694432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408</w:t>
            </w:r>
          </w:p>
        </w:tc>
        <w:tc>
          <w:tcPr>
            <w:tcW w:w="1003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941123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229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422722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98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26253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122529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95613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24521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61671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15</w:t>
            </w:r>
          </w:p>
        </w:tc>
      </w:tr>
      <w:tr w:rsidR="006D20A3" w:rsidRPr="00962B37" w:rsidTr="001A5586">
        <w:trPr>
          <w:trHeight w:val="282"/>
        </w:trPr>
        <w:tc>
          <w:tcPr>
            <w:tcW w:w="1198" w:type="dxa"/>
            <w:vAlign w:val="center"/>
          </w:tcPr>
          <w:p w:rsidR="006D20A3" w:rsidRPr="00962B37" w:rsidRDefault="006D20A3" w:rsidP="00AB7D94">
            <w:pPr>
              <w:pStyle w:val="TableParagraph"/>
              <w:ind w:left="26" w:firstLine="108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lang w:val="ru-RU"/>
              </w:rPr>
              <w:t>Карагандинская</w:t>
            </w:r>
          </w:p>
        </w:tc>
        <w:tc>
          <w:tcPr>
            <w:tcW w:w="776" w:type="dxa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1022518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245</w:t>
            </w:r>
          </w:p>
        </w:tc>
        <w:tc>
          <w:tcPr>
            <w:tcW w:w="1003" w:type="dxa"/>
            <w:vAlign w:val="center"/>
          </w:tcPr>
          <w:p w:rsidR="006D20A3" w:rsidRPr="00962B37" w:rsidRDefault="006D20A3" w:rsidP="00A34B4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672974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161</w:t>
            </w:r>
          </w:p>
        </w:tc>
        <w:tc>
          <w:tcPr>
            <w:tcW w:w="709" w:type="dxa"/>
            <w:vAlign w:val="center"/>
          </w:tcPr>
          <w:p w:rsidR="006D20A3" w:rsidRPr="00962B37" w:rsidRDefault="006D20A3" w:rsidP="00A34B4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250682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59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6797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2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35301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9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13127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3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33296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8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10343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3</w:t>
            </w:r>
          </w:p>
        </w:tc>
      </w:tr>
      <w:tr w:rsidR="00A34B43" w:rsidRPr="00962B37" w:rsidTr="001A5586">
        <w:trPr>
          <w:trHeight w:val="282"/>
        </w:trPr>
        <w:tc>
          <w:tcPr>
            <w:tcW w:w="1198" w:type="dxa"/>
            <w:shd w:val="clear" w:color="auto" w:fill="FDE9D9" w:themeFill="accent6" w:themeFillTint="33"/>
            <w:vAlign w:val="center"/>
          </w:tcPr>
          <w:p w:rsidR="006D20A3" w:rsidRPr="00962B37" w:rsidRDefault="006D20A3" w:rsidP="00AB7D94">
            <w:pPr>
              <w:pStyle w:val="TableParagraph"/>
              <w:ind w:left="26" w:firstLine="108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lang w:val="ru-RU"/>
              </w:rPr>
              <w:t>Костанайская</w:t>
            </w:r>
          </w:p>
        </w:tc>
        <w:tc>
          <w:tcPr>
            <w:tcW w:w="776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1171449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282</w:t>
            </w:r>
          </w:p>
        </w:tc>
        <w:tc>
          <w:tcPr>
            <w:tcW w:w="1003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674412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161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223436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13127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63374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47056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116816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30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33229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8</w:t>
            </w:r>
          </w:p>
        </w:tc>
      </w:tr>
      <w:tr w:rsidR="006D20A3" w:rsidRPr="00962B37" w:rsidTr="001A5586">
        <w:trPr>
          <w:trHeight w:val="282"/>
        </w:trPr>
        <w:tc>
          <w:tcPr>
            <w:tcW w:w="1198" w:type="dxa"/>
            <w:vAlign w:val="center"/>
          </w:tcPr>
          <w:p w:rsidR="006D20A3" w:rsidRPr="00962B37" w:rsidRDefault="006D20A3" w:rsidP="00AB7D94">
            <w:pPr>
              <w:pStyle w:val="TableParagraph"/>
              <w:ind w:left="26" w:firstLine="108"/>
              <w:rPr>
                <w:rFonts w:ascii="Arial" w:hAnsi="Arial" w:cs="Arial"/>
                <w:sz w:val="13"/>
                <w:szCs w:val="13"/>
                <w:lang w:val="ru-RU"/>
              </w:rPr>
            </w:pPr>
            <w:r w:rsidRPr="00962B37">
              <w:rPr>
                <w:rFonts w:ascii="Arial" w:hAnsi="Arial" w:cs="Arial"/>
                <w:sz w:val="13"/>
                <w:szCs w:val="13"/>
                <w:lang w:val="ru-RU"/>
              </w:rPr>
              <w:t>Кызылординская</w:t>
            </w:r>
          </w:p>
        </w:tc>
        <w:tc>
          <w:tcPr>
            <w:tcW w:w="776" w:type="dxa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1977585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457</w:t>
            </w:r>
          </w:p>
        </w:tc>
        <w:tc>
          <w:tcPr>
            <w:tcW w:w="1003" w:type="dxa"/>
            <w:vAlign w:val="center"/>
          </w:tcPr>
          <w:p w:rsidR="006D20A3" w:rsidRPr="00962B37" w:rsidRDefault="006D20A3" w:rsidP="00A34B4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1035727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240</w:t>
            </w:r>
          </w:p>
        </w:tc>
        <w:tc>
          <w:tcPr>
            <w:tcW w:w="709" w:type="dxa"/>
            <w:vAlign w:val="center"/>
          </w:tcPr>
          <w:p w:rsidR="006D20A3" w:rsidRPr="00962B37" w:rsidRDefault="006D20A3" w:rsidP="00A34B4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587418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135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13127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3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77584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18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152506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35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98557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23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12667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3</w:t>
            </w:r>
          </w:p>
        </w:tc>
      </w:tr>
      <w:tr w:rsidR="00A34B43" w:rsidRPr="00962B37" w:rsidTr="001A5586">
        <w:trPr>
          <w:trHeight w:val="282"/>
        </w:trPr>
        <w:tc>
          <w:tcPr>
            <w:tcW w:w="1198" w:type="dxa"/>
            <w:shd w:val="clear" w:color="auto" w:fill="FDE9D9" w:themeFill="accent6" w:themeFillTint="33"/>
            <w:vAlign w:val="center"/>
          </w:tcPr>
          <w:p w:rsidR="006D20A3" w:rsidRPr="00962B37" w:rsidRDefault="006D20A3" w:rsidP="00AB7D94">
            <w:pPr>
              <w:pStyle w:val="TableParagraph"/>
              <w:ind w:left="26" w:firstLine="108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lang w:val="ru-RU"/>
              </w:rPr>
              <w:t>Мангыстауская</w:t>
            </w:r>
          </w:p>
        </w:tc>
        <w:tc>
          <w:tcPr>
            <w:tcW w:w="776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951045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219</w:t>
            </w:r>
          </w:p>
        </w:tc>
        <w:tc>
          <w:tcPr>
            <w:tcW w:w="1003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615228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142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257958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21878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35004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13127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7851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2</w:t>
            </w:r>
          </w:p>
        </w:tc>
      </w:tr>
      <w:tr w:rsidR="006D20A3" w:rsidRPr="00962B37" w:rsidTr="001A5586">
        <w:trPr>
          <w:trHeight w:val="282"/>
        </w:trPr>
        <w:tc>
          <w:tcPr>
            <w:tcW w:w="1198" w:type="dxa"/>
            <w:vAlign w:val="center"/>
          </w:tcPr>
          <w:p w:rsidR="006D20A3" w:rsidRPr="00962B37" w:rsidRDefault="006D20A3" w:rsidP="00AB7D94">
            <w:pPr>
              <w:pStyle w:val="TableParagraph"/>
              <w:ind w:left="26" w:firstLine="108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4"/>
                <w:lang w:val="ru-RU"/>
              </w:rPr>
              <w:t>Павлодарская</w:t>
            </w:r>
          </w:p>
        </w:tc>
        <w:tc>
          <w:tcPr>
            <w:tcW w:w="776" w:type="dxa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973552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237</w:t>
            </w:r>
          </w:p>
        </w:tc>
        <w:tc>
          <w:tcPr>
            <w:tcW w:w="1003" w:type="dxa"/>
            <w:vAlign w:val="center"/>
          </w:tcPr>
          <w:p w:rsidR="006D20A3" w:rsidRPr="00962B37" w:rsidRDefault="006D20A3" w:rsidP="00A34B4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651760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159</w:t>
            </w:r>
          </w:p>
        </w:tc>
        <w:tc>
          <w:tcPr>
            <w:tcW w:w="709" w:type="dxa"/>
            <w:vAlign w:val="center"/>
          </w:tcPr>
          <w:p w:rsidR="006D20A3" w:rsidRPr="00962B37" w:rsidRDefault="006D20A3" w:rsidP="00A34B4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215750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53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25939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6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41745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10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38359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9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</w:tr>
      <w:tr w:rsidR="00A34B43" w:rsidRPr="00962B37" w:rsidTr="001A5586">
        <w:trPr>
          <w:trHeight w:val="282"/>
        </w:trPr>
        <w:tc>
          <w:tcPr>
            <w:tcW w:w="1198" w:type="dxa"/>
            <w:shd w:val="clear" w:color="auto" w:fill="FDE9D9" w:themeFill="accent6" w:themeFillTint="33"/>
            <w:vAlign w:val="center"/>
          </w:tcPr>
          <w:p w:rsidR="006D20A3" w:rsidRPr="00962B37" w:rsidRDefault="006D20A3" w:rsidP="00AB7D94">
            <w:pPr>
              <w:pStyle w:val="TableParagraph"/>
              <w:ind w:left="26" w:firstLine="108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lang w:val="ru-RU"/>
              </w:rPr>
              <w:t>СКО</w:t>
            </w:r>
          </w:p>
        </w:tc>
        <w:tc>
          <w:tcPr>
            <w:tcW w:w="776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966571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236</w:t>
            </w:r>
          </w:p>
        </w:tc>
        <w:tc>
          <w:tcPr>
            <w:tcW w:w="1003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584537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146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246727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58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21878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30611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25714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40650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10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16454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4</w:t>
            </w:r>
          </w:p>
        </w:tc>
      </w:tr>
      <w:tr w:rsidR="006D20A3" w:rsidRPr="00962B37" w:rsidTr="001A5586">
        <w:trPr>
          <w:trHeight w:val="282"/>
        </w:trPr>
        <w:tc>
          <w:tcPr>
            <w:tcW w:w="1198" w:type="dxa"/>
            <w:vAlign w:val="center"/>
          </w:tcPr>
          <w:p w:rsidR="006D20A3" w:rsidRPr="00962B37" w:rsidRDefault="006D20A3" w:rsidP="00AB7D94">
            <w:pPr>
              <w:pStyle w:val="TableParagraph"/>
              <w:ind w:left="26" w:firstLine="108"/>
              <w:rPr>
                <w:rFonts w:ascii="Arial" w:hAnsi="Arial" w:cs="Arial"/>
                <w:sz w:val="14"/>
                <w:lang w:val="ru-RU"/>
              </w:rPr>
            </w:pPr>
            <w:r w:rsidRPr="00962B37">
              <w:rPr>
                <w:rFonts w:ascii="Arial" w:hAnsi="Arial" w:cs="Arial"/>
                <w:sz w:val="14"/>
                <w:lang w:val="ru-RU"/>
              </w:rPr>
              <w:t>Туркестанская</w:t>
            </w:r>
          </w:p>
        </w:tc>
        <w:tc>
          <w:tcPr>
            <w:tcW w:w="776" w:type="dxa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1989828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455</w:t>
            </w:r>
          </w:p>
        </w:tc>
        <w:tc>
          <w:tcPr>
            <w:tcW w:w="1003" w:type="dxa"/>
            <w:vAlign w:val="center"/>
          </w:tcPr>
          <w:p w:rsidR="006D20A3" w:rsidRPr="00962B37" w:rsidRDefault="006D20A3" w:rsidP="00A34B43">
            <w:pPr>
              <w:pStyle w:val="TableParagraph"/>
              <w:ind w:right="20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1149732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8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263</w:t>
            </w:r>
          </w:p>
        </w:tc>
        <w:tc>
          <w:tcPr>
            <w:tcW w:w="709" w:type="dxa"/>
            <w:vAlign w:val="center"/>
          </w:tcPr>
          <w:p w:rsidR="006D20A3" w:rsidRPr="00962B37" w:rsidRDefault="006D20A3" w:rsidP="00A34B4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608195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139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43755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4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10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13127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3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2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43755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A34B43">
            <w:pPr>
              <w:pStyle w:val="TableParagraph"/>
              <w:ind w:right="13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10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131265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5"/>
                <w:sz w:val="12"/>
                <w:lang w:val="ru-RU"/>
              </w:rPr>
              <w:t>30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A34B43">
            <w:pPr>
              <w:pStyle w:val="TableParagraph"/>
              <w:ind w:right="11"/>
              <w:jc w:val="center"/>
              <w:rPr>
                <w:rFonts w:ascii="Arial" w:hAnsi="Arial" w:cs="Arial"/>
                <w:sz w:val="12"/>
                <w:lang w:val="ru-RU"/>
              </w:rPr>
            </w:pPr>
            <w:r w:rsidRPr="00962B37">
              <w:rPr>
                <w:rFonts w:ascii="Arial" w:hAnsi="Arial" w:cs="Arial"/>
                <w:w w:val="103"/>
                <w:sz w:val="12"/>
                <w:lang w:val="ru-RU"/>
              </w:rPr>
              <w:t>0</w:t>
            </w:r>
          </w:p>
        </w:tc>
      </w:tr>
      <w:tr w:rsidR="00A34B43" w:rsidRPr="00962B37" w:rsidTr="001A5586">
        <w:trPr>
          <w:trHeight w:val="282"/>
        </w:trPr>
        <w:tc>
          <w:tcPr>
            <w:tcW w:w="1198" w:type="dxa"/>
            <w:shd w:val="clear" w:color="auto" w:fill="FDE9D9" w:themeFill="accent6" w:themeFillTint="33"/>
            <w:vAlign w:val="center"/>
          </w:tcPr>
          <w:p w:rsidR="006D20A3" w:rsidRPr="00962B37" w:rsidRDefault="006D20A3" w:rsidP="00AB7D94">
            <w:pPr>
              <w:pStyle w:val="TableParagraph"/>
              <w:ind w:left="26" w:firstLine="108"/>
              <w:rPr>
                <w:rFonts w:ascii="Arial" w:hAnsi="Arial" w:cs="Arial"/>
                <w:b/>
                <w:sz w:val="14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4"/>
                <w:lang w:val="ru-RU"/>
              </w:rPr>
              <w:t>ИТОГО</w:t>
            </w:r>
          </w:p>
        </w:tc>
        <w:tc>
          <w:tcPr>
            <w:tcW w:w="776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18208085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4300</w:t>
            </w:r>
          </w:p>
        </w:tc>
        <w:tc>
          <w:tcPr>
            <w:tcW w:w="1003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20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11020115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8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2613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9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4540491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8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1056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8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173066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7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40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8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599694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7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140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8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671738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6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160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left="52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927014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6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223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6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275968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A34B43">
            <w:pPr>
              <w:pStyle w:val="TableParagraph"/>
              <w:ind w:right="15"/>
              <w:jc w:val="center"/>
              <w:rPr>
                <w:rFonts w:ascii="Arial" w:hAnsi="Arial" w:cs="Arial"/>
                <w:b/>
                <w:sz w:val="12"/>
                <w:lang w:val="ru-RU"/>
              </w:rPr>
            </w:pPr>
            <w:r w:rsidRPr="00962B37">
              <w:rPr>
                <w:rFonts w:ascii="Arial" w:hAnsi="Arial" w:cs="Arial"/>
                <w:b/>
                <w:w w:val="105"/>
                <w:sz w:val="12"/>
                <w:lang w:val="ru-RU"/>
              </w:rPr>
              <w:t>68</w:t>
            </w:r>
          </w:p>
        </w:tc>
      </w:tr>
    </w:tbl>
    <w:p w:rsidR="006D20A3" w:rsidRDefault="006D20A3" w:rsidP="006D20A3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84581F" w:rsidRDefault="0084581F" w:rsidP="006D20A3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84581F" w:rsidRDefault="0084581F" w:rsidP="006D20A3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84581F" w:rsidRDefault="0084581F" w:rsidP="006D20A3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84581F" w:rsidRDefault="0084581F" w:rsidP="006D20A3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84581F" w:rsidRDefault="0084581F" w:rsidP="006D20A3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84581F" w:rsidRDefault="0084581F" w:rsidP="006D20A3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84581F" w:rsidRDefault="0084581F" w:rsidP="006D20A3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84581F" w:rsidRDefault="0084581F" w:rsidP="006D20A3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84581F" w:rsidRDefault="0084581F" w:rsidP="006D20A3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84581F" w:rsidRDefault="0084581F" w:rsidP="006D20A3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84581F" w:rsidRDefault="0084581F" w:rsidP="006D20A3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271FFA" w:rsidRPr="00271FFA" w:rsidRDefault="00271FFA" w:rsidP="00271FFA">
      <w:pPr>
        <w:jc w:val="center"/>
        <w:rPr>
          <w:rFonts w:ascii="Arial" w:hAnsi="Arial" w:cs="Arial"/>
          <w:sz w:val="18"/>
          <w:szCs w:val="24"/>
          <w:lang w:val="ru-RU"/>
        </w:rPr>
      </w:pPr>
      <w:r w:rsidRPr="00271FFA">
        <w:rPr>
          <w:rFonts w:ascii="Arial" w:hAnsi="Arial" w:cs="Arial"/>
          <w:sz w:val="18"/>
          <w:szCs w:val="24"/>
          <w:lang w:val="ru-RU"/>
        </w:rPr>
        <w:t xml:space="preserve">По состоянию на </w:t>
      </w:r>
      <w:r w:rsidR="0084581F">
        <w:rPr>
          <w:rFonts w:ascii="Arial" w:hAnsi="Arial" w:cs="Arial"/>
          <w:sz w:val="18"/>
          <w:szCs w:val="24"/>
          <w:lang w:val="ru-RU"/>
        </w:rPr>
        <w:t>3</w:t>
      </w:r>
      <w:r w:rsidRPr="00271FFA">
        <w:rPr>
          <w:rFonts w:ascii="Arial" w:hAnsi="Arial" w:cs="Arial"/>
          <w:sz w:val="18"/>
          <w:szCs w:val="24"/>
          <w:lang w:val="ru-RU"/>
        </w:rPr>
        <w:t xml:space="preserve">1 </w:t>
      </w:r>
      <w:r w:rsidR="0009230D">
        <w:rPr>
          <w:rFonts w:ascii="Arial" w:hAnsi="Arial" w:cs="Arial"/>
          <w:sz w:val="18"/>
          <w:szCs w:val="24"/>
          <w:lang w:val="ru-RU"/>
        </w:rPr>
        <w:t>декабря</w:t>
      </w:r>
      <w:r w:rsidRPr="00271FFA">
        <w:rPr>
          <w:rFonts w:ascii="Arial" w:hAnsi="Arial" w:cs="Arial"/>
          <w:sz w:val="18"/>
          <w:szCs w:val="24"/>
          <w:lang w:val="ru-RU"/>
        </w:rPr>
        <w:t xml:space="preserve"> 2022 года</w:t>
      </w:r>
    </w:p>
    <w:tbl>
      <w:tblPr>
        <w:tblW w:w="5005" w:type="pct"/>
        <w:tblInd w:w="279" w:type="dxa"/>
        <w:tblLayout w:type="fixed"/>
        <w:tblLook w:val="04A0"/>
      </w:tblPr>
      <w:tblGrid>
        <w:gridCol w:w="1148"/>
        <w:gridCol w:w="599"/>
        <w:gridCol w:w="294"/>
        <w:gridCol w:w="584"/>
        <w:gridCol w:w="438"/>
        <w:gridCol w:w="584"/>
        <w:gridCol w:w="436"/>
        <w:gridCol w:w="580"/>
        <w:gridCol w:w="436"/>
        <w:gridCol w:w="580"/>
        <w:gridCol w:w="438"/>
        <w:gridCol w:w="438"/>
        <w:gridCol w:w="436"/>
        <w:gridCol w:w="432"/>
        <w:gridCol w:w="292"/>
        <w:gridCol w:w="434"/>
        <w:gridCol w:w="292"/>
        <w:gridCol w:w="580"/>
        <w:gridCol w:w="292"/>
        <w:gridCol w:w="434"/>
        <w:gridCol w:w="284"/>
        <w:gridCol w:w="401"/>
      </w:tblGrid>
      <w:tr w:rsidR="0084581F" w:rsidRPr="005C2573" w:rsidTr="001A5586">
        <w:trPr>
          <w:trHeight w:val="227"/>
        </w:trPr>
        <w:tc>
          <w:tcPr>
            <w:tcW w:w="5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4"/>
                <w:szCs w:val="12"/>
                <w:lang w:val="ru-RU" w:eastAsia="ru-RU"/>
              </w:rPr>
              <w:t>Регион</w:t>
            </w:r>
          </w:p>
        </w:tc>
        <w:tc>
          <w:tcPr>
            <w:tcW w:w="42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 xml:space="preserve">План на год </w:t>
            </w:r>
          </w:p>
        </w:tc>
        <w:tc>
          <w:tcPr>
            <w:tcW w:w="48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План на отчетный период</w:t>
            </w:r>
          </w:p>
        </w:tc>
        <w:tc>
          <w:tcPr>
            <w:tcW w:w="4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 xml:space="preserve">Всего выдано кредитов за отчетный период </w:t>
            </w:r>
          </w:p>
        </w:tc>
        <w:tc>
          <w:tcPr>
            <w:tcW w:w="2848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center"/>
            <w:hideMark/>
          </w:tcPr>
          <w:p w:rsidR="0084581F" w:rsidRPr="005C2573" w:rsidRDefault="0084581F" w:rsidP="0084581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в том числе </w:t>
            </w:r>
          </w:p>
        </w:tc>
        <w:tc>
          <w:tcPr>
            <w:tcW w:w="1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ind w:left="-134" w:right="-115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 xml:space="preserve">% </w:t>
            </w:r>
          </w:p>
          <w:p w:rsidR="0084581F" w:rsidRPr="005C2573" w:rsidRDefault="0084581F" w:rsidP="0084581F">
            <w:pPr>
              <w:widowControl/>
              <w:ind w:left="-134" w:right="-115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освое</w:t>
            </w:r>
          </w:p>
          <w:p w:rsidR="0084581F" w:rsidRPr="005C2573" w:rsidRDefault="0084581F" w:rsidP="0084581F">
            <w:pPr>
              <w:widowControl/>
              <w:ind w:left="-134" w:right="-115"/>
              <w:jc w:val="center"/>
              <w:rPr>
                <w:rFonts w:ascii="Arial" w:eastAsia="Times New Roman" w:hAnsi="Arial" w:cs="Arial"/>
                <w:b/>
                <w:bCs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ния</w:t>
            </w:r>
          </w:p>
        </w:tc>
      </w:tr>
      <w:tr w:rsidR="0084581F" w:rsidRPr="005C2573" w:rsidTr="001A5586">
        <w:trPr>
          <w:trHeight w:val="272"/>
        </w:trPr>
        <w:tc>
          <w:tcPr>
            <w:tcW w:w="5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</w:p>
        </w:tc>
        <w:tc>
          <w:tcPr>
            <w:tcW w:w="42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</w:p>
        </w:tc>
        <w:tc>
          <w:tcPr>
            <w:tcW w:w="48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</w:p>
        </w:tc>
        <w:tc>
          <w:tcPr>
            <w:tcW w:w="4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</w:p>
        </w:tc>
        <w:tc>
          <w:tcPr>
            <w:tcW w:w="4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образование</w:t>
            </w:r>
          </w:p>
        </w:tc>
        <w:tc>
          <w:tcPr>
            <w:tcW w:w="4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ind w:right="-99" w:hanging="114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здравоохранение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ind w:right="-151" w:hanging="121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соц, обеспечение</w:t>
            </w:r>
          </w:p>
        </w:tc>
        <w:tc>
          <w:tcPr>
            <w:tcW w:w="34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культура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спорт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АПК</w:t>
            </w:r>
          </w:p>
        </w:tc>
        <w:tc>
          <w:tcPr>
            <w:tcW w:w="3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ind w:right="-106" w:hanging="144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Госслужащие</w:t>
            </w:r>
          </w:p>
        </w:tc>
        <w:tc>
          <w:tcPr>
            <w:tcW w:w="1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rPr>
                <w:rFonts w:ascii="Arial" w:eastAsia="Times New Roman" w:hAnsi="Arial" w:cs="Arial"/>
                <w:b/>
                <w:bCs/>
                <w:sz w:val="10"/>
                <w:szCs w:val="12"/>
                <w:lang w:val="ru-RU" w:eastAsia="ru-RU"/>
              </w:rPr>
            </w:pPr>
          </w:p>
        </w:tc>
      </w:tr>
      <w:tr w:rsidR="001B2509" w:rsidRPr="005C2573" w:rsidTr="001A5586">
        <w:trPr>
          <w:trHeight w:val="337"/>
        </w:trPr>
        <w:tc>
          <w:tcPr>
            <w:tcW w:w="5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 xml:space="preserve">сумма 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ind w:left="-43" w:right="-130" w:hanging="142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чел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ind w:right="-32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 xml:space="preserve">сумма 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ind w:right="-62" w:hanging="72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чел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сумма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ind w:right="-154" w:hanging="121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чел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сумма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ind w:left="-95" w:right="-14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чел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сумма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ind w:left="-106" w:right="-5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чел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ind w:right="-137" w:hanging="16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сумма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ind w:right="-31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чел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ind w:left="-111" w:right="-11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сумма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ind w:left="-100" w:right="-104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чел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ind w:left="-109" w:right="-112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сумма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ind w:left="-128" w:right="-117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чел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ind w:right="-102" w:hanging="63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сумма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ind w:left="-68" w:right="-76" w:hanging="38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чел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ind w:right="-61" w:hanging="104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сумма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ind w:right="-106" w:hanging="16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5C2573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чел</w:t>
            </w:r>
          </w:p>
        </w:tc>
        <w:tc>
          <w:tcPr>
            <w:tcW w:w="1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84581F" w:rsidRPr="005C2573" w:rsidRDefault="0084581F" w:rsidP="0084581F">
            <w:pPr>
              <w:widowControl/>
              <w:rPr>
                <w:rFonts w:ascii="Arial" w:eastAsia="Times New Roman" w:hAnsi="Arial" w:cs="Arial"/>
                <w:b/>
                <w:bCs/>
                <w:sz w:val="10"/>
                <w:szCs w:val="12"/>
                <w:lang w:val="ru-RU" w:eastAsia="ru-RU"/>
              </w:rPr>
            </w:pPr>
          </w:p>
        </w:tc>
      </w:tr>
      <w:tr w:rsidR="001B2509" w:rsidRPr="005C2573" w:rsidTr="001A5586">
        <w:trPr>
          <w:trHeight w:val="405"/>
        </w:trPr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84581F" w:rsidRPr="00E407E2" w:rsidRDefault="0084581F" w:rsidP="0084581F">
            <w:pPr>
              <w:widowControl/>
              <w:rPr>
                <w:rFonts w:ascii="Arial" w:eastAsia="Times New Roman" w:hAnsi="Arial" w:cs="Arial"/>
                <w:b/>
                <w:bCs/>
                <w:sz w:val="10"/>
                <w:szCs w:val="10"/>
                <w:lang w:val="ru-RU" w:eastAsia="ru-RU"/>
              </w:rPr>
            </w:pPr>
            <w:r w:rsidRPr="00E407E2">
              <w:rPr>
                <w:rFonts w:ascii="Arial" w:eastAsia="Times New Roman" w:hAnsi="Arial" w:cs="Arial"/>
                <w:b/>
                <w:bCs/>
                <w:sz w:val="10"/>
                <w:szCs w:val="10"/>
                <w:lang w:val="ru-RU" w:eastAsia="ru-RU"/>
              </w:rPr>
              <w:t>По Республике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75" w:right="-76"/>
              <w:jc w:val="center"/>
              <w:rPr>
                <w:rFonts w:ascii="Arial Narrow" w:eastAsia="Times New Roman" w:hAnsi="Arial Narrow" w:cs="Arial"/>
                <w:b/>
                <w:bCs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19 097 055,0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52" w:right="-119"/>
              <w:jc w:val="center"/>
              <w:rPr>
                <w:rFonts w:ascii="Arial Narrow" w:eastAsia="Times New Roman" w:hAnsi="Arial Narrow" w:cs="Arial"/>
                <w:b/>
                <w:bCs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4 161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8"/>
              <w:jc w:val="center"/>
              <w:rPr>
                <w:rFonts w:ascii="Arial Narrow" w:eastAsia="Times New Roman" w:hAnsi="Arial Narrow" w:cs="Arial"/>
                <w:b/>
                <w:bCs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b/>
                <w:bCs/>
                <w:sz w:val="10"/>
                <w:szCs w:val="10"/>
              </w:rPr>
              <w:t>2 974 825,2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63"/>
              <w:jc w:val="center"/>
              <w:rPr>
                <w:rFonts w:ascii="Arial Narrow" w:eastAsia="Times New Roman" w:hAnsi="Arial Narrow" w:cs="Arial"/>
                <w:b/>
                <w:bCs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b/>
                <w:bCs/>
                <w:sz w:val="10"/>
                <w:szCs w:val="10"/>
              </w:rPr>
              <w:t>9 690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eastAsia="Times New Roman" w:hAnsi="Arial Narrow" w:cs="Arial"/>
                <w:b/>
                <w:bCs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19 026 616,1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1"/>
              <w:jc w:val="center"/>
              <w:rPr>
                <w:rFonts w:ascii="Arial Narrow" w:eastAsia="Times New Roman" w:hAnsi="Arial Narrow" w:cs="Arial"/>
                <w:b/>
                <w:bCs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4 234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11 640 005,5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2 604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4 503 613,0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993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b/>
                <w:bCs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203 462,0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b/>
                <w:bCs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45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11" w:right="-110"/>
              <w:jc w:val="center"/>
              <w:rPr>
                <w:rFonts w:ascii="Arial Narrow" w:eastAsia="Times New Roman" w:hAnsi="Arial Narrow" w:cs="Arial"/>
                <w:b/>
                <w:bCs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654 671,3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0"/>
              <w:jc w:val="center"/>
              <w:rPr>
                <w:rFonts w:ascii="Arial Narrow" w:eastAsia="Times New Roman" w:hAnsi="Arial Narrow" w:cs="Arial"/>
                <w:b/>
                <w:bCs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144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9" w:right="-112"/>
              <w:jc w:val="center"/>
              <w:rPr>
                <w:rFonts w:ascii="Arial Narrow" w:eastAsia="Times New Roman" w:hAnsi="Arial Narrow" w:cs="Arial"/>
                <w:b/>
                <w:bCs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816 593,7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8"/>
              <w:jc w:val="center"/>
              <w:rPr>
                <w:rFonts w:ascii="Arial Narrow" w:eastAsia="Times New Roman" w:hAnsi="Arial Narrow" w:cs="Arial"/>
                <w:b/>
                <w:bCs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179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20" w:right="-119" w:hanging="138"/>
              <w:jc w:val="center"/>
              <w:rPr>
                <w:rFonts w:ascii="Arial Narrow" w:eastAsia="Times New Roman" w:hAnsi="Arial Narrow" w:cs="Arial"/>
                <w:b/>
                <w:bCs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849 684,0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51"/>
              <w:jc w:val="center"/>
              <w:rPr>
                <w:rFonts w:ascii="Arial Narrow" w:eastAsia="Times New Roman" w:hAnsi="Arial Narrow" w:cs="Arial"/>
                <w:b/>
                <w:bCs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190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06"/>
              <w:jc w:val="center"/>
              <w:rPr>
                <w:rFonts w:ascii="Arial Narrow" w:eastAsia="Times New Roman" w:hAnsi="Arial Narrow" w:cs="Arial"/>
                <w:b/>
                <w:bCs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358 586,7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1B2509">
            <w:pPr>
              <w:widowControl/>
              <w:ind w:left="-132" w:right="-108" w:firstLine="19"/>
              <w:jc w:val="center"/>
              <w:rPr>
                <w:rFonts w:ascii="Arial Narrow" w:eastAsia="Times New Roman" w:hAnsi="Arial Narrow" w:cs="Arial"/>
                <w:b/>
                <w:bCs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79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91" w:right="-115"/>
              <w:jc w:val="center"/>
              <w:rPr>
                <w:rFonts w:ascii="Arial Narrow" w:eastAsia="Times New Roman" w:hAnsi="Arial Narrow" w:cs="Arial"/>
                <w:b/>
                <w:bCs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99,6%</w:t>
            </w:r>
          </w:p>
        </w:tc>
      </w:tr>
      <w:tr w:rsidR="001B2509" w:rsidRPr="005C2573" w:rsidTr="001A5586">
        <w:trPr>
          <w:trHeight w:val="231"/>
        </w:trPr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81F" w:rsidRPr="00E407E2" w:rsidRDefault="0084581F" w:rsidP="0084581F">
            <w:pPr>
              <w:widowControl/>
              <w:ind w:left="2" w:right="-152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E407E2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Абай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75" w:right="-7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572 068,0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52" w:right="-1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125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78 780,9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6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253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571 567,6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134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297 026,8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72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157 043,5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36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18 319,5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11" w:right="-11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17 981,9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4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9" w:right="-112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40 661,5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9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20" w:right="-119" w:hanging="13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22 797,1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5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0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17 737,3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1B2509">
            <w:pPr>
              <w:widowControl/>
              <w:ind w:left="-132" w:right="-108" w:firstLine="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4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91" w:right="-115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100%</w:t>
            </w:r>
          </w:p>
        </w:tc>
      </w:tr>
      <w:tr w:rsidR="001B2509" w:rsidRPr="005C2573" w:rsidTr="001A5586">
        <w:trPr>
          <w:trHeight w:val="263"/>
        </w:trPr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84581F" w:rsidRPr="00E407E2" w:rsidRDefault="0084581F" w:rsidP="0084581F">
            <w:pPr>
              <w:widowControl/>
              <w:ind w:left="2" w:right="-152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E407E2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Акмолинская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75" w:right="-7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1 189 976,0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52" w:right="-1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259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165 095,7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6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539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1 189 975,6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264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825 794,5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183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242 933,8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54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9 189,0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11" w:right="-11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26 759,3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6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9" w:right="-112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22 972,0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5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20" w:right="-119" w:hanging="13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39 949,0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5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9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0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22 378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1B2509">
            <w:pPr>
              <w:widowControl/>
              <w:ind w:left="-132" w:right="-108" w:firstLine="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5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91" w:right="-115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100%</w:t>
            </w:r>
          </w:p>
        </w:tc>
      </w:tr>
      <w:tr w:rsidR="001B2509" w:rsidRPr="005C2573" w:rsidTr="001A5586">
        <w:trPr>
          <w:trHeight w:val="227"/>
        </w:trPr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81F" w:rsidRPr="00E407E2" w:rsidRDefault="0084581F" w:rsidP="0084581F">
            <w:pPr>
              <w:widowControl/>
              <w:ind w:left="2" w:right="-152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E407E2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Актюбинская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75" w:right="-7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647 825,0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52" w:right="-1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141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140 401,7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6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459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647 788,7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148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386 567,2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89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133 064,3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30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4 594,5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11" w:right="-11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18 280,6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4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9" w:right="-112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42 923,8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10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20" w:right="-119" w:hanging="13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57 763,8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5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13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0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4 594,5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1B2509">
            <w:pPr>
              <w:widowControl/>
              <w:ind w:left="-132" w:right="-108" w:firstLine="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91" w:right="-115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100%</w:t>
            </w:r>
          </w:p>
        </w:tc>
      </w:tr>
      <w:tr w:rsidR="001B2509" w:rsidRPr="005C2573" w:rsidTr="001A5586">
        <w:trPr>
          <w:trHeight w:val="197"/>
        </w:trPr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84581F" w:rsidRPr="00E407E2" w:rsidRDefault="0084581F" w:rsidP="0084581F">
            <w:pPr>
              <w:widowControl/>
              <w:ind w:left="2" w:right="-152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E407E2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Алматинская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75" w:right="-7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1 497 809,0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52" w:right="-1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326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293 741,7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6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959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1 497 713,0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327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1 004 101,5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219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381 343,5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83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0,0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0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11" w:right="-11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36 756,0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8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9" w:right="-112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32 161,5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7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20" w:right="-119" w:hanging="13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43 350,5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5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10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0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0,0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1B2509">
            <w:pPr>
              <w:widowControl/>
              <w:ind w:left="-132" w:right="-108" w:firstLine="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91" w:right="-115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100%</w:t>
            </w:r>
          </w:p>
        </w:tc>
      </w:tr>
      <w:tr w:rsidR="001B2509" w:rsidRPr="005C2573" w:rsidTr="001A5586">
        <w:trPr>
          <w:trHeight w:val="259"/>
        </w:trPr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81F" w:rsidRPr="00E407E2" w:rsidRDefault="0084581F" w:rsidP="0084581F">
            <w:pPr>
              <w:widowControl/>
              <w:ind w:left="2" w:right="-152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E407E2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Атырауская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75" w:right="-7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191 626,0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52" w:right="-1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42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38 593,8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6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126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191 625,0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42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99 734,5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22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45 945,0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10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4 594,5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11" w:right="-11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9 189,0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9" w:right="-112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9 189,5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20" w:right="-119" w:hanging="13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22 972,5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5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5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0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0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1B2509">
            <w:pPr>
              <w:widowControl/>
              <w:ind w:left="-132" w:right="-108" w:firstLine="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0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91" w:right="-115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100%</w:t>
            </w:r>
          </w:p>
        </w:tc>
      </w:tr>
      <w:tr w:rsidR="001B2509" w:rsidRPr="005C2573" w:rsidTr="001A5586">
        <w:trPr>
          <w:trHeight w:val="201"/>
        </w:trPr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84581F" w:rsidRPr="00E407E2" w:rsidRDefault="0084581F" w:rsidP="0084581F">
            <w:pPr>
              <w:widowControl/>
              <w:ind w:left="2" w:right="-152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E407E2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ВКО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75" w:right="-7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817 796,0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52" w:right="-1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179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96 529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6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312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817 156,3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187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494 709,0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116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198 938,5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44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13 959,0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3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11" w:right="-11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9 189,0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9" w:right="-112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32 337,0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7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20" w:right="-119" w:hanging="13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17 623,3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5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4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0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50 400,5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1B2509">
            <w:pPr>
              <w:widowControl/>
              <w:ind w:left="-132" w:right="-108" w:firstLine="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91" w:right="-115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100%</w:t>
            </w:r>
          </w:p>
        </w:tc>
      </w:tr>
      <w:tr w:rsidR="001B2509" w:rsidRPr="005C2573" w:rsidTr="001A5586">
        <w:trPr>
          <w:trHeight w:val="331"/>
        </w:trPr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81F" w:rsidRPr="00E407E2" w:rsidRDefault="0084581F" w:rsidP="0084581F">
            <w:pPr>
              <w:widowControl/>
              <w:ind w:left="2" w:right="-152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E407E2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Жамбылская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75" w:right="-7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1 329 137,0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52" w:right="-1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290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156 806,6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6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511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1 329 136,1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291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819 345,6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180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188 374,5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41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0,0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0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11" w:right="-11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45 945,0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10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9" w:right="-112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73 412,5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16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20" w:right="-119" w:hanging="13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137 835,0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5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30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0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64 224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1B2509">
            <w:pPr>
              <w:widowControl/>
              <w:ind w:left="-132" w:right="-108" w:firstLine="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14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91" w:right="-115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100%</w:t>
            </w:r>
          </w:p>
        </w:tc>
      </w:tr>
      <w:tr w:rsidR="001B2509" w:rsidRPr="005C2573" w:rsidTr="001A5586">
        <w:trPr>
          <w:trHeight w:val="239"/>
        </w:trPr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84581F" w:rsidRPr="00E407E2" w:rsidRDefault="0084581F" w:rsidP="0084581F">
            <w:pPr>
              <w:widowControl/>
              <w:ind w:left="2" w:right="-152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E407E2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Жетісу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75" w:right="-7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1 056 733,0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52" w:right="-1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230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136 609,8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6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446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1 056 731,4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233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698 613,6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155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238 660,8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52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13 783,5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3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11" w:right="-11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18 378,0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4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9" w:right="-112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22 972,5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5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20" w:right="-119" w:hanging="13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41 350,5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5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9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0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22 972,5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1B2509">
            <w:pPr>
              <w:widowControl/>
              <w:ind w:left="-132" w:right="-108" w:firstLine="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5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91" w:right="-115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100%</w:t>
            </w:r>
          </w:p>
        </w:tc>
      </w:tr>
      <w:tr w:rsidR="001B2509" w:rsidRPr="005C2573" w:rsidTr="001A5586">
        <w:trPr>
          <w:trHeight w:val="317"/>
        </w:trPr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81F" w:rsidRPr="00E407E2" w:rsidRDefault="0084581F" w:rsidP="0084581F">
            <w:pPr>
              <w:widowControl/>
              <w:ind w:left="2" w:right="-152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E407E2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ЗКО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75" w:right="-7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1 745 910,0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52" w:right="-1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380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316 860,0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6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1 031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1 740 937,5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387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1 070 630,1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239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351 565,3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78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9 230,5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11" w:right="-11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118 764,5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26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9" w:right="-112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102 014,3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22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20" w:right="-119" w:hanging="13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15 633,9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5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4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0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73 099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1B2509">
            <w:pPr>
              <w:widowControl/>
              <w:ind w:left="-132" w:right="-108" w:firstLine="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16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91" w:right="-115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100%</w:t>
            </w:r>
          </w:p>
        </w:tc>
      </w:tr>
      <w:tr w:rsidR="001B2509" w:rsidRPr="005C2573" w:rsidTr="001A5586">
        <w:trPr>
          <w:trHeight w:val="367"/>
        </w:trPr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84581F" w:rsidRPr="00E407E2" w:rsidRDefault="0084581F" w:rsidP="0084581F">
            <w:pPr>
              <w:widowControl/>
              <w:ind w:left="2" w:right="-152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E407E2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Карагандинская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75" w:right="-7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975 862,0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52" w:right="-1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213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107 511,3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6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351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975 859,2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215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578 880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128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268 683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59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13 784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3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11" w:right="-11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36 693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8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9" w:right="-112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18 378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4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20" w:right="-119" w:hanging="13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32 162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5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7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0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27 281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1B2509">
            <w:pPr>
              <w:widowControl/>
              <w:ind w:left="-132" w:right="-108" w:firstLine="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6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91" w:right="-115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100%</w:t>
            </w:r>
          </w:p>
        </w:tc>
      </w:tr>
      <w:tr w:rsidR="001B2509" w:rsidRPr="005C2573" w:rsidTr="001A5586">
        <w:trPr>
          <w:trHeight w:val="289"/>
        </w:trPr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81F" w:rsidRPr="00E407E2" w:rsidRDefault="0084581F" w:rsidP="0084581F">
            <w:pPr>
              <w:widowControl/>
              <w:ind w:left="2" w:right="-152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E407E2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Костанайская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75" w:right="-7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1 073 630,0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52" w:right="-1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234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144 879,9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6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473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1 073 628,0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249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586 689,9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137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281 486,1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65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0,0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0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11" w:right="-11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81 168,2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18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9" w:right="-112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39 364,6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9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20" w:right="-119" w:hanging="13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80 324,6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5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19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0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4 595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1B2509">
            <w:pPr>
              <w:widowControl/>
              <w:ind w:left="-132" w:right="-108" w:firstLine="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91" w:right="-115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100%</w:t>
            </w:r>
          </w:p>
        </w:tc>
      </w:tr>
      <w:tr w:rsidR="001B2509" w:rsidRPr="005C2573" w:rsidTr="001A5586">
        <w:trPr>
          <w:trHeight w:val="353"/>
        </w:trPr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84581F" w:rsidRPr="00E407E2" w:rsidRDefault="0084581F" w:rsidP="0084581F">
            <w:pPr>
              <w:widowControl/>
              <w:ind w:left="2" w:right="-152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E407E2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Кызылординская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75" w:right="-7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2 375 357,0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52" w:right="-1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517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202 369,4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6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661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2 373 432,3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517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1 310 900,9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285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730 045,6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159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13 783,0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3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11" w:right="-11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68 917,5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15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9" w:right="-112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133 076,0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29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20" w:right="-119" w:hanging="13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102 925,8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5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23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0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13 784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1B2509">
            <w:pPr>
              <w:widowControl/>
              <w:ind w:left="-132" w:right="-108" w:firstLine="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3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91" w:right="-115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100%</w:t>
            </w:r>
          </w:p>
        </w:tc>
      </w:tr>
      <w:tr w:rsidR="001B2509" w:rsidRPr="005C2573" w:rsidTr="001A5586">
        <w:trPr>
          <w:trHeight w:val="274"/>
        </w:trPr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81F" w:rsidRPr="00E407E2" w:rsidRDefault="0084581F" w:rsidP="0084581F">
            <w:pPr>
              <w:widowControl/>
              <w:ind w:left="2" w:right="-152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E407E2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Мангистауская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75" w:right="-7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960 251,0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52" w:right="-1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209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131 071,3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6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423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954 211,1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208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619 370,6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135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242 950,5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53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4 594,5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11" w:right="-11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45 945,0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10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9" w:right="-112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9 189,0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20" w:right="-119" w:hanging="13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22 972,5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5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5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0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9 189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1B2509">
            <w:pPr>
              <w:widowControl/>
              <w:ind w:left="-132" w:right="-108" w:firstLine="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91" w:right="-115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99%</w:t>
            </w:r>
          </w:p>
        </w:tc>
      </w:tr>
      <w:tr w:rsidR="001B2509" w:rsidRPr="005C2573" w:rsidTr="001A5586">
        <w:trPr>
          <w:trHeight w:val="253"/>
        </w:trPr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84581F" w:rsidRPr="00E407E2" w:rsidRDefault="0084581F" w:rsidP="0084581F">
            <w:pPr>
              <w:widowControl/>
              <w:ind w:left="2" w:right="-152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E407E2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Павлодарская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75" w:right="-7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1 199 165,0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52" w:right="-1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261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178 414,5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6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580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1 153 380,8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265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703 948,3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164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273 942,0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61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30 262,5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7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11" w:right="-11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43 723,5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10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9" w:right="-112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62 749,5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14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20" w:right="-119" w:hanging="13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25 982,0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5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6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0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12 773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1B2509">
            <w:pPr>
              <w:widowControl/>
              <w:ind w:left="-132" w:right="-108" w:firstLine="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3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91" w:right="-115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96%</w:t>
            </w:r>
          </w:p>
        </w:tc>
      </w:tr>
      <w:tr w:rsidR="001B2509" w:rsidRPr="005C2573" w:rsidTr="001A5586">
        <w:trPr>
          <w:trHeight w:val="303"/>
        </w:trPr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81F" w:rsidRPr="00E407E2" w:rsidRDefault="0084581F" w:rsidP="0084581F">
            <w:pPr>
              <w:widowControl/>
              <w:ind w:left="2" w:right="-152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E407E2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СКО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75" w:right="-7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1 121 485,0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52" w:right="-1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245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267 093,6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6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872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1 121 409,2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258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704 298,8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165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256 525,0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56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44 395,5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10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11" w:right="-11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12 711,0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3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9" w:right="-112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20 765,0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5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20" w:right="-119" w:hanging="13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56 343,0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5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13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0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26 371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1B2509">
            <w:pPr>
              <w:widowControl/>
              <w:ind w:left="-132" w:right="-108" w:firstLine="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6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84581F" w:rsidRDefault="0084581F" w:rsidP="0084581F">
            <w:pPr>
              <w:widowControl/>
              <w:ind w:left="-91" w:right="-115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100%</w:t>
            </w:r>
          </w:p>
        </w:tc>
      </w:tr>
      <w:tr w:rsidR="001B2509" w:rsidRPr="005C2573" w:rsidTr="001A5586">
        <w:trPr>
          <w:trHeight w:val="381"/>
        </w:trPr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84581F" w:rsidRPr="00E407E2" w:rsidRDefault="0084581F" w:rsidP="0084581F">
            <w:pPr>
              <w:widowControl/>
              <w:ind w:left="2" w:right="-152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E407E2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Туркестанская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75" w:right="-7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2 108 876,0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52" w:right="-1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459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496 412,3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6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/>
                <w:sz w:val="10"/>
                <w:szCs w:val="10"/>
              </w:rPr>
              <w:t>1 618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2 108 875,5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459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1 284 035,0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280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471 798,0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32" w:right="-119" w:hanging="86"/>
              <w:jc w:val="center"/>
              <w:rPr>
                <w:rFonts w:ascii="Arial Narrow" w:hAnsi="Arial Narrow" w:cs="Calibri"/>
                <w:b/>
                <w:bCs/>
                <w:sz w:val="10"/>
                <w:szCs w:val="10"/>
              </w:rPr>
            </w:pPr>
            <w:r w:rsidRPr="0084581F">
              <w:rPr>
                <w:rFonts w:ascii="Arial Narrow" w:hAnsi="Arial Narrow" w:cs="Calibri"/>
                <w:b/>
                <w:bCs/>
                <w:sz w:val="10"/>
                <w:szCs w:val="10"/>
              </w:rPr>
              <w:t>103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22 972,5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3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5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11" w:right="-11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55 133,5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80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12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9" w:right="-112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149 832,0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9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32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20" w:right="-119" w:hanging="138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120 509,5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51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26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10" w:right="-119" w:hanging="106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4 595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1B2509">
            <w:pPr>
              <w:widowControl/>
              <w:ind w:left="-132" w:right="-108" w:firstLine="19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:rsidR="0084581F" w:rsidRPr="0084581F" w:rsidRDefault="0084581F" w:rsidP="0084581F">
            <w:pPr>
              <w:widowControl/>
              <w:ind w:left="-91" w:right="-115"/>
              <w:jc w:val="center"/>
              <w:rPr>
                <w:rFonts w:ascii="Arial Narrow" w:eastAsia="Times New Roman" w:hAnsi="Arial Narrow" w:cs="Arial"/>
                <w:sz w:val="10"/>
                <w:szCs w:val="10"/>
                <w:lang w:val="ru-RU" w:eastAsia="ru-RU"/>
              </w:rPr>
            </w:pPr>
            <w:r w:rsidRPr="0084581F">
              <w:rPr>
                <w:rFonts w:ascii="Arial Narrow" w:hAnsi="Arial Narrow" w:cs="Calibri"/>
                <w:sz w:val="10"/>
                <w:szCs w:val="10"/>
              </w:rPr>
              <w:t>100%</w:t>
            </w:r>
          </w:p>
        </w:tc>
      </w:tr>
      <w:tr w:rsidR="001B2509" w:rsidRPr="005C2573" w:rsidTr="001A5586">
        <w:trPr>
          <w:trHeight w:val="289"/>
        </w:trPr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81F" w:rsidRPr="00E407E2" w:rsidRDefault="0084581F" w:rsidP="0084581F">
            <w:pPr>
              <w:widowControl/>
              <w:ind w:left="2" w:right="-152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E407E2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Ұлытау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E407E2" w:rsidRDefault="0084581F" w:rsidP="0084581F">
            <w:pPr>
              <w:widowControl/>
              <w:ind w:left="-75" w:right="-76"/>
              <w:jc w:val="center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E407E2">
              <w:rPr>
                <w:rFonts w:ascii="Calibri" w:hAnsi="Calibri" w:cs="Calibri"/>
                <w:sz w:val="10"/>
                <w:szCs w:val="10"/>
              </w:rPr>
              <w:t>233 549,0</w:t>
            </w: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E407E2" w:rsidRDefault="0084581F" w:rsidP="0084581F">
            <w:pPr>
              <w:widowControl/>
              <w:ind w:left="-152" w:right="-119"/>
              <w:jc w:val="center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E407E2">
              <w:rPr>
                <w:rFonts w:ascii="Calibri" w:hAnsi="Calibri" w:cs="Calibri"/>
                <w:sz w:val="10"/>
                <w:szCs w:val="10"/>
              </w:rPr>
              <w:t>51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E407E2" w:rsidRDefault="0084581F" w:rsidP="0084581F">
            <w:pPr>
              <w:widowControl/>
              <w:ind w:left="-10" w:right="-119" w:hanging="88"/>
              <w:jc w:val="center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E407E2">
              <w:rPr>
                <w:sz w:val="10"/>
                <w:szCs w:val="10"/>
              </w:rPr>
              <w:t>23 653,5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E407E2" w:rsidRDefault="0084581F" w:rsidP="0084581F">
            <w:pPr>
              <w:widowControl/>
              <w:ind w:left="-10" w:right="-119" w:hanging="163"/>
              <w:jc w:val="center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E407E2">
              <w:rPr>
                <w:sz w:val="10"/>
                <w:szCs w:val="10"/>
              </w:rPr>
              <w:t>76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5C2573" w:rsidRDefault="0084581F" w:rsidP="0084581F">
            <w:pPr>
              <w:widowControl/>
              <w:ind w:left="-32" w:right="-119" w:hanging="86"/>
              <w:jc w:val="center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5C2573">
              <w:rPr>
                <w:rFonts w:ascii="Calibri" w:hAnsi="Calibri" w:cs="Calibri"/>
                <w:sz w:val="10"/>
                <w:szCs w:val="10"/>
              </w:rPr>
              <w:t>223 188,8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5C2573" w:rsidRDefault="0084581F" w:rsidP="0084581F">
            <w:pPr>
              <w:widowControl/>
              <w:ind w:left="-10" w:right="-119" w:hanging="81"/>
              <w:jc w:val="center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5C2573">
              <w:rPr>
                <w:rFonts w:ascii="Calibri" w:hAnsi="Calibri" w:cs="Calibri"/>
                <w:sz w:val="10"/>
                <w:szCs w:val="10"/>
              </w:rPr>
              <w:t>50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5C2573" w:rsidRDefault="0084581F" w:rsidP="0084581F">
            <w:pPr>
              <w:widowControl/>
              <w:ind w:left="-32" w:right="-119" w:hanging="86"/>
              <w:jc w:val="center"/>
              <w:rPr>
                <w:rFonts w:ascii="Calibri" w:hAnsi="Calibri" w:cs="Calibri"/>
                <w:b/>
                <w:bCs/>
                <w:sz w:val="10"/>
                <w:szCs w:val="10"/>
              </w:rPr>
            </w:pPr>
            <w:r w:rsidRPr="005C2573">
              <w:rPr>
                <w:rFonts w:ascii="Calibri" w:hAnsi="Calibri" w:cs="Calibri"/>
                <w:b/>
                <w:bCs/>
                <w:sz w:val="10"/>
                <w:szCs w:val="10"/>
              </w:rPr>
              <w:t>155 359,5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5C2573" w:rsidRDefault="0084581F" w:rsidP="0084581F">
            <w:pPr>
              <w:widowControl/>
              <w:ind w:left="-32" w:right="-119" w:hanging="86"/>
              <w:jc w:val="center"/>
              <w:rPr>
                <w:rFonts w:ascii="Calibri" w:hAnsi="Calibri" w:cs="Calibri"/>
                <w:b/>
                <w:bCs/>
                <w:sz w:val="10"/>
                <w:szCs w:val="10"/>
              </w:rPr>
            </w:pPr>
            <w:r w:rsidRPr="005C2573">
              <w:rPr>
                <w:rFonts w:ascii="Calibri" w:hAnsi="Calibri" w:cs="Calibri"/>
                <w:b/>
                <w:bCs/>
                <w:sz w:val="10"/>
                <w:szCs w:val="10"/>
              </w:rPr>
              <w:t>35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5C2573" w:rsidRDefault="0084581F" w:rsidP="0084581F">
            <w:pPr>
              <w:widowControl/>
              <w:ind w:left="-32" w:right="-119" w:hanging="86"/>
              <w:jc w:val="center"/>
              <w:rPr>
                <w:rFonts w:ascii="Calibri" w:hAnsi="Calibri" w:cs="Calibri"/>
                <w:b/>
                <w:bCs/>
                <w:sz w:val="10"/>
                <w:szCs w:val="10"/>
              </w:rPr>
            </w:pPr>
            <w:r w:rsidRPr="005C2573">
              <w:rPr>
                <w:rFonts w:ascii="Calibri" w:hAnsi="Calibri" w:cs="Calibri"/>
                <w:b/>
                <w:bCs/>
                <w:sz w:val="10"/>
                <w:szCs w:val="10"/>
              </w:rPr>
              <w:t>40 313,6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5C2573" w:rsidRDefault="0084581F" w:rsidP="0084581F">
            <w:pPr>
              <w:widowControl/>
              <w:ind w:left="-32" w:right="-119" w:hanging="86"/>
              <w:jc w:val="center"/>
              <w:rPr>
                <w:rFonts w:ascii="Calibri" w:hAnsi="Calibri" w:cs="Calibri"/>
                <w:b/>
                <w:bCs/>
                <w:sz w:val="10"/>
                <w:szCs w:val="10"/>
              </w:rPr>
            </w:pPr>
            <w:r w:rsidRPr="005C2573">
              <w:rPr>
                <w:rFonts w:ascii="Calibri" w:hAnsi="Calibri" w:cs="Calibri"/>
                <w:b/>
                <w:bCs/>
                <w:sz w:val="10"/>
                <w:szCs w:val="10"/>
              </w:rPr>
              <w:t>9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5C2573" w:rsidRDefault="0084581F" w:rsidP="0084581F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5C2573">
              <w:rPr>
                <w:rFonts w:ascii="Calibri" w:hAnsi="Calibri" w:cs="Calibri"/>
                <w:sz w:val="10"/>
                <w:szCs w:val="10"/>
              </w:rPr>
              <w:t>0,0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5C2573" w:rsidRDefault="0084581F" w:rsidP="0084581F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5C2573">
              <w:rPr>
                <w:rFonts w:ascii="Calibri" w:hAnsi="Calibri" w:cs="Calibri"/>
                <w:sz w:val="10"/>
                <w:szCs w:val="10"/>
              </w:rPr>
              <w:t>0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5C2573" w:rsidRDefault="0084581F" w:rsidP="0084581F">
            <w:pPr>
              <w:widowControl/>
              <w:ind w:left="-10" w:right="-119" w:hanging="50"/>
              <w:jc w:val="center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5C2573">
              <w:rPr>
                <w:rFonts w:ascii="Calibri" w:hAnsi="Calibri" w:cs="Calibri"/>
                <w:sz w:val="10"/>
                <w:szCs w:val="10"/>
              </w:rPr>
              <w:t>9 136,7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5C2573" w:rsidRDefault="0084581F" w:rsidP="0084581F">
            <w:pPr>
              <w:widowControl/>
              <w:ind w:left="-10" w:right="-119" w:hanging="80"/>
              <w:jc w:val="center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5C2573">
              <w:rPr>
                <w:rFonts w:ascii="Calibri" w:hAnsi="Calibri" w:cs="Calibri"/>
                <w:sz w:val="10"/>
                <w:szCs w:val="10"/>
              </w:rPr>
              <w:t>2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5C2573" w:rsidRDefault="0084581F" w:rsidP="0084581F">
            <w:pPr>
              <w:widowControl/>
              <w:ind w:left="-10" w:right="-119"/>
              <w:jc w:val="center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5C2573">
              <w:rPr>
                <w:rFonts w:ascii="Calibri" w:hAnsi="Calibri" w:cs="Calibri"/>
                <w:sz w:val="10"/>
                <w:szCs w:val="10"/>
              </w:rPr>
              <w:t>4 595,0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5C2573" w:rsidRDefault="0084581F" w:rsidP="0084581F">
            <w:pPr>
              <w:widowControl/>
              <w:ind w:left="-10" w:right="-119" w:hanging="98"/>
              <w:jc w:val="center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5C2573">
              <w:rPr>
                <w:rFonts w:ascii="Calibri" w:hAnsi="Calibri" w:cs="Calibri"/>
                <w:sz w:val="10"/>
                <w:szCs w:val="10"/>
              </w:rPr>
              <w:t>1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5C2573" w:rsidRDefault="0084581F" w:rsidP="0084581F">
            <w:pPr>
              <w:widowControl/>
              <w:ind w:left="-20" w:right="-119" w:hanging="138"/>
              <w:jc w:val="center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5C2573">
              <w:rPr>
                <w:rFonts w:ascii="Calibri" w:hAnsi="Calibri" w:cs="Calibri"/>
                <w:sz w:val="10"/>
                <w:szCs w:val="10"/>
              </w:rPr>
              <w:t>9 189,5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5C2573" w:rsidRDefault="0084581F" w:rsidP="0084581F">
            <w:pPr>
              <w:widowControl/>
              <w:ind w:left="-10" w:right="-119" w:hanging="151"/>
              <w:jc w:val="center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5C2573">
              <w:rPr>
                <w:rFonts w:ascii="Calibri" w:hAnsi="Calibri" w:cs="Calibri"/>
                <w:sz w:val="10"/>
                <w:szCs w:val="10"/>
              </w:rPr>
              <w:t>2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5C2573" w:rsidRDefault="0084581F" w:rsidP="0084581F">
            <w:pPr>
              <w:widowControl/>
              <w:ind w:left="-10" w:right="-119" w:hanging="106"/>
              <w:jc w:val="center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5C2573">
              <w:rPr>
                <w:rFonts w:ascii="Calibri" w:hAnsi="Calibri" w:cs="Calibri"/>
                <w:sz w:val="10"/>
                <w:szCs w:val="10"/>
              </w:rPr>
              <w:t>4 594,5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5C2573" w:rsidRDefault="0084581F" w:rsidP="001B2509">
            <w:pPr>
              <w:widowControl/>
              <w:ind w:left="-132" w:right="-108" w:firstLine="19"/>
              <w:jc w:val="center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5C2573">
              <w:rPr>
                <w:rFonts w:ascii="Calibri" w:hAnsi="Calibri" w:cs="Calibri"/>
                <w:sz w:val="10"/>
                <w:szCs w:val="10"/>
              </w:rPr>
              <w:t>1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581F" w:rsidRPr="005C2573" w:rsidRDefault="0084581F" w:rsidP="0084581F">
            <w:pPr>
              <w:widowControl/>
              <w:ind w:left="-91" w:right="-115"/>
              <w:jc w:val="center"/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</w:pPr>
            <w:r w:rsidRPr="005C2573">
              <w:rPr>
                <w:rFonts w:ascii="Calibri" w:hAnsi="Calibri" w:cs="Calibri"/>
                <w:sz w:val="10"/>
                <w:szCs w:val="10"/>
              </w:rPr>
              <w:t>96%</w:t>
            </w:r>
          </w:p>
        </w:tc>
      </w:tr>
    </w:tbl>
    <w:p w:rsidR="006D20A3" w:rsidRPr="00962B37" w:rsidRDefault="006D20A3" w:rsidP="006D20A3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09230D" w:rsidRDefault="0009230D" w:rsidP="00271FFA">
      <w:pPr>
        <w:rPr>
          <w:rFonts w:ascii="Arial" w:hAnsi="Arial" w:cs="Arial"/>
          <w:sz w:val="24"/>
          <w:szCs w:val="24"/>
          <w:lang w:val="ru-RU"/>
        </w:rPr>
      </w:pPr>
    </w:p>
    <w:p w:rsidR="006D20A3" w:rsidRPr="00962B37" w:rsidRDefault="006D20A3" w:rsidP="00B5330B">
      <w:pPr>
        <w:pStyle w:val="a4"/>
        <w:numPr>
          <w:ilvl w:val="1"/>
          <w:numId w:val="1"/>
        </w:num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Информация о специалистах</w:t>
      </w:r>
      <w:r w:rsidR="006370CB" w:rsidRPr="006370CB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,</w:t>
      </w:r>
      <w:r w:rsidR="006370CB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 xml:space="preserve">получивших подъемное пособие </w:t>
      </w: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в рамках Проекта "С дипломом в село" (тыс</w:t>
      </w:r>
      <w:r w:rsidR="0009230D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.</w:t>
      </w: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тенге)</w:t>
      </w:r>
    </w:p>
    <w:p w:rsidR="006D20A3" w:rsidRPr="00962B37" w:rsidRDefault="006D20A3" w:rsidP="006D20A3">
      <w:pPr>
        <w:pStyle w:val="a3"/>
        <w:rPr>
          <w:rFonts w:ascii="Arial" w:hAnsi="Arial" w:cs="Arial"/>
          <w:sz w:val="9"/>
          <w:lang w:val="ru-RU"/>
        </w:rPr>
      </w:pPr>
    </w:p>
    <w:tbl>
      <w:tblPr>
        <w:tblStyle w:val="TableNormal1"/>
        <w:tblW w:w="0" w:type="auto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404"/>
        <w:gridCol w:w="801"/>
        <w:gridCol w:w="625"/>
        <w:gridCol w:w="850"/>
        <w:gridCol w:w="426"/>
        <w:gridCol w:w="708"/>
        <w:gridCol w:w="426"/>
        <w:gridCol w:w="567"/>
        <w:gridCol w:w="283"/>
        <w:gridCol w:w="567"/>
        <w:gridCol w:w="425"/>
        <w:gridCol w:w="567"/>
        <w:gridCol w:w="426"/>
        <w:gridCol w:w="567"/>
        <w:gridCol w:w="425"/>
        <w:gridCol w:w="567"/>
        <w:gridCol w:w="425"/>
      </w:tblGrid>
      <w:tr w:rsidR="006D20A3" w:rsidRPr="006370CB" w:rsidTr="00A34B43">
        <w:trPr>
          <w:trHeight w:val="235"/>
        </w:trPr>
        <w:tc>
          <w:tcPr>
            <w:tcW w:w="1404" w:type="dxa"/>
            <w:vMerge w:val="restart"/>
            <w:shd w:val="clear" w:color="auto" w:fill="E36C0A" w:themeFill="accent6" w:themeFillShade="BF"/>
            <w:vAlign w:val="center"/>
          </w:tcPr>
          <w:p w:rsidR="006D20A3" w:rsidRPr="00962B37" w:rsidRDefault="006D20A3" w:rsidP="00CD7F7B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3"/>
                <w:lang w:val="ru-RU"/>
              </w:rPr>
              <w:t>Наименованиеобласти</w:t>
            </w:r>
          </w:p>
        </w:tc>
        <w:tc>
          <w:tcPr>
            <w:tcW w:w="8655" w:type="dxa"/>
            <w:gridSpan w:val="16"/>
            <w:shd w:val="clear" w:color="auto" w:fill="E36C0A" w:themeFill="accent6" w:themeFillShade="BF"/>
            <w:vAlign w:val="center"/>
          </w:tcPr>
          <w:p w:rsidR="006D20A3" w:rsidRPr="00962B37" w:rsidRDefault="006D20A3" w:rsidP="006D20A3">
            <w:pPr>
              <w:pStyle w:val="TableParagraph"/>
              <w:ind w:left="3868" w:right="3833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5"/>
                <w:lang w:val="ru-RU"/>
              </w:rPr>
              <w:t>2019 г</w:t>
            </w:r>
          </w:p>
        </w:tc>
      </w:tr>
      <w:tr w:rsidR="006D20A3" w:rsidRPr="006370CB" w:rsidTr="00A34B43">
        <w:trPr>
          <w:trHeight w:val="419"/>
        </w:trPr>
        <w:tc>
          <w:tcPr>
            <w:tcW w:w="1404" w:type="dxa"/>
            <w:vMerge/>
            <w:tcBorders>
              <w:top w:val="nil"/>
            </w:tcBorders>
            <w:shd w:val="clear" w:color="auto" w:fill="E36C0A" w:themeFill="accent6" w:themeFillShade="BF"/>
            <w:vAlign w:val="center"/>
          </w:tcPr>
          <w:p w:rsidR="006D20A3" w:rsidRPr="00962B37" w:rsidRDefault="006D20A3" w:rsidP="006D20A3">
            <w:pPr>
              <w:jc w:val="center"/>
              <w:rPr>
                <w:rFonts w:ascii="Arial" w:hAnsi="Arial" w:cs="Arial"/>
                <w:sz w:val="2"/>
                <w:szCs w:val="2"/>
                <w:lang w:val="ru-RU"/>
              </w:rPr>
            </w:pPr>
          </w:p>
        </w:tc>
        <w:tc>
          <w:tcPr>
            <w:tcW w:w="801" w:type="dxa"/>
            <w:shd w:val="clear" w:color="auto" w:fill="E36C0A" w:themeFill="accent6" w:themeFillShade="BF"/>
            <w:vAlign w:val="center"/>
          </w:tcPr>
          <w:p w:rsidR="006D20A3" w:rsidRPr="00962B37" w:rsidRDefault="006D20A3" w:rsidP="00CD7F7B">
            <w:pPr>
              <w:pStyle w:val="TableParagraph"/>
              <w:ind w:left="8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Сумма</w:t>
            </w:r>
          </w:p>
        </w:tc>
        <w:tc>
          <w:tcPr>
            <w:tcW w:w="625" w:type="dxa"/>
            <w:shd w:val="clear" w:color="auto" w:fill="E36C0A" w:themeFill="accent6" w:themeFillShade="BF"/>
            <w:vAlign w:val="center"/>
          </w:tcPr>
          <w:p w:rsidR="006D20A3" w:rsidRPr="00962B37" w:rsidRDefault="006D20A3" w:rsidP="00CD7F7B">
            <w:pPr>
              <w:pStyle w:val="TableParagraph"/>
              <w:ind w:left="8" w:right="85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1"/>
                <w:lang w:val="ru-RU"/>
              </w:rPr>
              <w:t>Кол-</w:t>
            </w: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во</w:t>
            </w:r>
            <w:r w:rsidR="001B6B86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,</w:t>
            </w: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чел</w:t>
            </w:r>
            <w:r w:rsidR="0009230D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.</w:t>
            </w:r>
          </w:p>
        </w:tc>
        <w:tc>
          <w:tcPr>
            <w:tcW w:w="1276" w:type="dxa"/>
            <w:gridSpan w:val="2"/>
            <w:shd w:val="clear" w:color="auto" w:fill="E36C0A" w:themeFill="accent6" w:themeFillShade="BF"/>
            <w:vAlign w:val="center"/>
          </w:tcPr>
          <w:p w:rsidR="006D20A3" w:rsidRPr="00962B37" w:rsidRDefault="006D20A3" w:rsidP="00CD7F7B">
            <w:pPr>
              <w:pStyle w:val="TableParagraph"/>
              <w:ind w:left="8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образование</w:t>
            </w:r>
          </w:p>
        </w:tc>
        <w:tc>
          <w:tcPr>
            <w:tcW w:w="1134" w:type="dxa"/>
            <w:gridSpan w:val="2"/>
            <w:shd w:val="clear" w:color="auto" w:fill="E36C0A" w:themeFill="accent6" w:themeFillShade="BF"/>
            <w:vAlign w:val="center"/>
          </w:tcPr>
          <w:p w:rsidR="006D20A3" w:rsidRPr="00962B37" w:rsidRDefault="006D20A3" w:rsidP="00CD7F7B">
            <w:pPr>
              <w:pStyle w:val="TableParagraph"/>
              <w:ind w:left="8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здравоохранение</w:t>
            </w:r>
          </w:p>
        </w:tc>
        <w:tc>
          <w:tcPr>
            <w:tcW w:w="850" w:type="dxa"/>
            <w:gridSpan w:val="2"/>
            <w:shd w:val="clear" w:color="auto" w:fill="E36C0A" w:themeFill="accent6" w:themeFillShade="BF"/>
            <w:vAlign w:val="center"/>
          </w:tcPr>
          <w:p w:rsidR="006D20A3" w:rsidRPr="00962B37" w:rsidRDefault="0009230D" w:rsidP="00CD7F7B">
            <w:pPr>
              <w:pStyle w:val="TableParagraph"/>
              <w:ind w:left="8" w:right="31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С</w:t>
            </w:r>
            <w:r w:rsidR="006D20A3"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оц</w:t>
            </w:r>
            <w:r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.</w:t>
            </w:r>
          </w:p>
          <w:p w:rsidR="006D20A3" w:rsidRPr="00962B37" w:rsidRDefault="006D20A3" w:rsidP="00CD7F7B">
            <w:pPr>
              <w:pStyle w:val="TableParagraph"/>
              <w:ind w:left="8" w:right="2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обеспечение</w:t>
            </w:r>
          </w:p>
        </w:tc>
        <w:tc>
          <w:tcPr>
            <w:tcW w:w="992" w:type="dxa"/>
            <w:gridSpan w:val="2"/>
            <w:shd w:val="clear" w:color="auto" w:fill="E36C0A" w:themeFill="accent6" w:themeFillShade="BF"/>
            <w:vAlign w:val="center"/>
          </w:tcPr>
          <w:p w:rsidR="006D20A3" w:rsidRPr="00962B37" w:rsidRDefault="006D20A3" w:rsidP="00CD7F7B">
            <w:pPr>
              <w:pStyle w:val="TableParagraph"/>
              <w:ind w:left="8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культура</w:t>
            </w:r>
          </w:p>
        </w:tc>
        <w:tc>
          <w:tcPr>
            <w:tcW w:w="993" w:type="dxa"/>
            <w:gridSpan w:val="2"/>
            <w:shd w:val="clear" w:color="auto" w:fill="E36C0A" w:themeFill="accent6" w:themeFillShade="BF"/>
            <w:vAlign w:val="center"/>
          </w:tcPr>
          <w:p w:rsidR="006D20A3" w:rsidRPr="00962B37" w:rsidRDefault="006D20A3" w:rsidP="00CD7F7B">
            <w:pPr>
              <w:pStyle w:val="TableParagraph"/>
              <w:ind w:left="8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спорт</w:t>
            </w:r>
          </w:p>
        </w:tc>
        <w:tc>
          <w:tcPr>
            <w:tcW w:w="992" w:type="dxa"/>
            <w:gridSpan w:val="2"/>
            <w:shd w:val="clear" w:color="auto" w:fill="E36C0A" w:themeFill="accent6" w:themeFillShade="BF"/>
            <w:vAlign w:val="center"/>
          </w:tcPr>
          <w:p w:rsidR="006D20A3" w:rsidRPr="00962B37" w:rsidRDefault="006D20A3" w:rsidP="00CD7F7B">
            <w:pPr>
              <w:pStyle w:val="TableParagraph"/>
              <w:ind w:left="8" w:right="339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АПК</w:t>
            </w:r>
          </w:p>
        </w:tc>
        <w:tc>
          <w:tcPr>
            <w:tcW w:w="992" w:type="dxa"/>
            <w:gridSpan w:val="2"/>
            <w:shd w:val="clear" w:color="auto" w:fill="E36C0A" w:themeFill="accent6" w:themeFillShade="BF"/>
            <w:vAlign w:val="center"/>
          </w:tcPr>
          <w:p w:rsidR="006D20A3" w:rsidRPr="00962B37" w:rsidRDefault="006D20A3" w:rsidP="00CD7F7B">
            <w:pPr>
              <w:pStyle w:val="TableParagraph"/>
              <w:ind w:left="8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Госслужащие</w:t>
            </w:r>
          </w:p>
        </w:tc>
      </w:tr>
      <w:tr w:rsidR="007C0A75" w:rsidRPr="00962B37" w:rsidTr="00B02F17">
        <w:trPr>
          <w:trHeight w:val="188"/>
        </w:trPr>
        <w:tc>
          <w:tcPr>
            <w:tcW w:w="140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Акмолинская</w:t>
            </w:r>
          </w:p>
        </w:tc>
        <w:tc>
          <w:tcPr>
            <w:tcW w:w="801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92137</w:t>
            </w:r>
          </w:p>
        </w:tc>
        <w:tc>
          <w:tcPr>
            <w:tcW w:w="6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439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66155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319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16943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1717</w:t>
            </w:r>
          </w:p>
        </w:tc>
        <w:tc>
          <w:tcPr>
            <w:tcW w:w="283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1540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1742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4040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7C0A75" w:rsidRPr="00962B37" w:rsidTr="007C0A75">
        <w:trPr>
          <w:trHeight w:val="193"/>
        </w:trPr>
        <w:tc>
          <w:tcPr>
            <w:tcW w:w="1404" w:type="dxa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Актюбинская</w:t>
            </w:r>
          </w:p>
        </w:tc>
        <w:tc>
          <w:tcPr>
            <w:tcW w:w="801" w:type="dxa"/>
            <w:vAlign w:val="center"/>
          </w:tcPr>
          <w:p w:rsidR="006D20A3" w:rsidRPr="00962B37" w:rsidRDefault="006D20A3" w:rsidP="007C0A75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108247</w:t>
            </w:r>
          </w:p>
        </w:tc>
        <w:tc>
          <w:tcPr>
            <w:tcW w:w="625" w:type="dxa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525</w:t>
            </w:r>
          </w:p>
        </w:tc>
        <w:tc>
          <w:tcPr>
            <w:tcW w:w="850" w:type="dxa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82593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400</w:t>
            </w:r>
          </w:p>
        </w:tc>
        <w:tc>
          <w:tcPr>
            <w:tcW w:w="708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16640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83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253</w:t>
            </w:r>
          </w:p>
        </w:tc>
        <w:tc>
          <w:tcPr>
            <w:tcW w:w="283" w:type="dxa"/>
            <w:vAlign w:val="center"/>
          </w:tcPr>
          <w:p w:rsidR="006D20A3" w:rsidRPr="00962B37" w:rsidRDefault="006D20A3" w:rsidP="007C0A75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1868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7C0A75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3282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16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3611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7C0A75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17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25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7C0A75" w:rsidRPr="00962B37" w:rsidTr="00B02F17">
        <w:trPr>
          <w:trHeight w:val="194"/>
        </w:trPr>
        <w:tc>
          <w:tcPr>
            <w:tcW w:w="140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Алматинская</w:t>
            </w:r>
          </w:p>
        </w:tc>
        <w:tc>
          <w:tcPr>
            <w:tcW w:w="801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175034</w:t>
            </w:r>
          </w:p>
        </w:tc>
        <w:tc>
          <w:tcPr>
            <w:tcW w:w="6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884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119207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593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44995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234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1237</w:t>
            </w:r>
          </w:p>
        </w:tc>
        <w:tc>
          <w:tcPr>
            <w:tcW w:w="283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1742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1313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6540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7C0A75" w:rsidRPr="00962B37" w:rsidTr="007C0A75">
        <w:trPr>
          <w:trHeight w:val="193"/>
        </w:trPr>
        <w:tc>
          <w:tcPr>
            <w:tcW w:w="1404" w:type="dxa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Атырауская</w:t>
            </w:r>
          </w:p>
        </w:tc>
        <w:tc>
          <w:tcPr>
            <w:tcW w:w="801" w:type="dxa"/>
            <w:vAlign w:val="center"/>
          </w:tcPr>
          <w:p w:rsidR="006D20A3" w:rsidRPr="00962B37" w:rsidRDefault="006D20A3" w:rsidP="007C0A75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25149</w:t>
            </w:r>
          </w:p>
        </w:tc>
        <w:tc>
          <w:tcPr>
            <w:tcW w:w="625" w:type="dxa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114</w:t>
            </w:r>
          </w:p>
        </w:tc>
        <w:tc>
          <w:tcPr>
            <w:tcW w:w="850" w:type="dxa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12171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56</w:t>
            </w:r>
          </w:p>
        </w:tc>
        <w:tc>
          <w:tcPr>
            <w:tcW w:w="708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10100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43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0</w:t>
            </w:r>
          </w:p>
        </w:tc>
        <w:tc>
          <w:tcPr>
            <w:tcW w:w="283" w:type="dxa"/>
            <w:vAlign w:val="center"/>
          </w:tcPr>
          <w:p w:rsidR="006D20A3" w:rsidRPr="00962B37" w:rsidRDefault="006D20A3" w:rsidP="007C0A75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253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7C0A75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606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2020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7C0A75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11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25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7C0A75" w:rsidRPr="00962B37" w:rsidTr="00B02F17">
        <w:trPr>
          <w:trHeight w:val="194"/>
        </w:trPr>
        <w:tc>
          <w:tcPr>
            <w:tcW w:w="140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ВКО</w:t>
            </w:r>
          </w:p>
        </w:tc>
        <w:tc>
          <w:tcPr>
            <w:tcW w:w="801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101532</w:t>
            </w:r>
          </w:p>
        </w:tc>
        <w:tc>
          <w:tcPr>
            <w:tcW w:w="6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472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62495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294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29922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138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606</w:t>
            </w:r>
          </w:p>
        </w:tc>
        <w:tc>
          <w:tcPr>
            <w:tcW w:w="283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2626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1540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4343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7C0A75" w:rsidRPr="00962B37" w:rsidTr="007C0A75">
        <w:trPr>
          <w:trHeight w:val="194"/>
        </w:trPr>
        <w:tc>
          <w:tcPr>
            <w:tcW w:w="1404" w:type="dxa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Жамбылская</w:t>
            </w:r>
          </w:p>
        </w:tc>
        <w:tc>
          <w:tcPr>
            <w:tcW w:w="801" w:type="dxa"/>
            <w:vAlign w:val="center"/>
          </w:tcPr>
          <w:p w:rsidR="006D20A3" w:rsidRPr="00962B37" w:rsidRDefault="006D20A3" w:rsidP="007C0A75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122639</w:t>
            </w:r>
          </w:p>
        </w:tc>
        <w:tc>
          <w:tcPr>
            <w:tcW w:w="625" w:type="dxa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604</w:t>
            </w:r>
          </w:p>
        </w:tc>
        <w:tc>
          <w:tcPr>
            <w:tcW w:w="850" w:type="dxa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72821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365</w:t>
            </w:r>
          </w:p>
        </w:tc>
        <w:tc>
          <w:tcPr>
            <w:tcW w:w="708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36007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169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177</w:t>
            </w:r>
          </w:p>
        </w:tc>
        <w:tc>
          <w:tcPr>
            <w:tcW w:w="283" w:type="dxa"/>
            <w:vAlign w:val="center"/>
          </w:tcPr>
          <w:p w:rsidR="006D20A3" w:rsidRPr="00962B37" w:rsidRDefault="006D20A3" w:rsidP="007C0A75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2348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7C0A75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12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2601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13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8686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7C0A75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44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25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7C0A75" w:rsidRPr="00962B37" w:rsidTr="00B02F17">
        <w:trPr>
          <w:trHeight w:val="193"/>
        </w:trPr>
        <w:tc>
          <w:tcPr>
            <w:tcW w:w="140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ЗКО</w:t>
            </w:r>
          </w:p>
        </w:tc>
        <w:tc>
          <w:tcPr>
            <w:tcW w:w="801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123978</w:t>
            </w:r>
          </w:p>
        </w:tc>
        <w:tc>
          <w:tcPr>
            <w:tcW w:w="6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657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82210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435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22097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116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884</w:t>
            </w:r>
          </w:p>
        </w:tc>
        <w:tc>
          <w:tcPr>
            <w:tcW w:w="283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9368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3257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6161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7C0A75" w:rsidRPr="00962B37" w:rsidTr="007C0A75">
        <w:trPr>
          <w:trHeight w:val="194"/>
        </w:trPr>
        <w:tc>
          <w:tcPr>
            <w:tcW w:w="1404" w:type="dxa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Карагандинская</w:t>
            </w:r>
          </w:p>
        </w:tc>
        <w:tc>
          <w:tcPr>
            <w:tcW w:w="801" w:type="dxa"/>
            <w:vAlign w:val="center"/>
          </w:tcPr>
          <w:p w:rsidR="006D20A3" w:rsidRPr="00962B37" w:rsidRDefault="006D20A3" w:rsidP="007C0A75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94915</w:t>
            </w:r>
          </w:p>
        </w:tc>
        <w:tc>
          <w:tcPr>
            <w:tcW w:w="625" w:type="dxa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481</w:t>
            </w:r>
          </w:p>
        </w:tc>
        <w:tc>
          <w:tcPr>
            <w:tcW w:w="850" w:type="dxa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59008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300</w:t>
            </w:r>
          </w:p>
        </w:tc>
        <w:tc>
          <w:tcPr>
            <w:tcW w:w="708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25175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127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1313</w:t>
            </w:r>
          </w:p>
        </w:tc>
        <w:tc>
          <w:tcPr>
            <w:tcW w:w="283" w:type="dxa"/>
            <w:vAlign w:val="center"/>
          </w:tcPr>
          <w:p w:rsidR="006D20A3" w:rsidRPr="00962B37" w:rsidRDefault="006D20A3" w:rsidP="007C0A75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3107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7C0A75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15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1718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4596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7C0A75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24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25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7C0A75" w:rsidRPr="00962B37" w:rsidTr="00B02F17">
        <w:trPr>
          <w:trHeight w:val="193"/>
        </w:trPr>
        <w:tc>
          <w:tcPr>
            <w:tcW w:w="140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Костанайская</w:t>
            </w:r>
          </w:p>
        </w:tc>
        <w:tc>
          <w:tcPr>
            <w:tcW w:w="801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76861</w:t>
            </w:r>
          </w:p>
        </w:tc>
        <w:tc>
          <w:tcPr>
            <w:tcW w:w="6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356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39946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190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27422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120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429</w:t>
            </w:r>
          </w:p>
        </w:tc>
        <w:tc>
          <w:tcPr>
            <w:tcW w:w="283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3106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1212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4747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7C0A75" w:rsidRPr="00962B37" w:rsidTr="007C0A75">
        <w:trPr>
          <w:trHeight w:val="194"/>
        </w:trPr>
        <w:tc>
          <w:tcPr>
            <w:tcW w:w="1404" w:type="dxa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Кызылординская</w:t>
            </w:r>
          </w:p>
        </w:tc>
        <w:tc>
          <w:tcPr>
            <w:tcW w:w="801" w:type="dxa"/>
            <w:vAlign w:val="center"/>
          </w:tcPr>
          <w:p w:rsidR="006D20A3" w:rsidRPr="00962B37" w:rsidRDefault="006D20A3" w:rsidP="007C0A75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61553</w:t>
            </w:r>
          </w:p>
        </w:tc>
        <w:tc>
          <w:tcPr>
            <w:tcW w:w="625" w:type="dxa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417</w:t>
            </w:r>
          </w:p>
        </w:tc>
        <w:tc>
          <w:tcPr>
            <w:tcW w:w="850" w:type="dxa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37281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246</w:t>
            </w:r>
          </w:p>
        </w:tc>
        <w:tc>
          <w:tcPr>
            <w:tcW w:w="708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16904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123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884</w:t>
            </w:r>
          </w:p>
        </w:tc>
        <w:tc>
          <w:tcPr>
            <w:tcW w:w="283" w:type="dxa"/>
            <w:vAlign w:val="center"/>
          </w:tcPr>
          <w:p w:rsidR="006D20A3" w:rsidRPr="00962B37" w:rsidRDefault="006D20A3" w:rsidP="007C0A75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1944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7C0A75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12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2651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18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1889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7C0A75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13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25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7C0A75" w:rsidRPr="00962B37" w:rsidTr="00B02F17">
        <w:trPr>
          <w:trHeight w:val="194"/>
        </w:trPr>
        <w:tc>
          <w:tcPr>
            <w:tcW w:w="140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Мангыстауская</w:t>
            </w:r>
          </w:p>
        </w:tc>
        <w:tc>
          <w:tcPr>
            <w:tcW w:w="801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81633</w:t>
            </w:r>
          </w:p>
        </w:tc>
        <w:tc>
          <w:tcPr>
            <w:tcW w:w="6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407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61004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307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17978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0</w:t>
            </w:r>
          </w:p>
        </w:tc>
        <w:tc>
          <w:tcPr>
            <w:tcW w:w="283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0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859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429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1364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7C0A75" w:rsidRPr="00962B37" w:rsidTr="007C0A75">
        <w:trPr>
          <w:trHeight w:val="193"/>
        </w:trPr>
        <w:tc>
          <w:tcPr>
            <w:tcW w:w="1404" w:type="dxa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Павлодарская</w:t>
            </w:r>
          </w:p>
        </w:tc>
        <w:tc>
          <w:tcPr>
            <w:tcW w:w="801" w:type="dxa"/>
            <w:vAlign w:val="center"/>
          </w:tcPr>
          <w:p w:rsidR="006D20A3" w:rsidRPr="00962B37" w:rsidRDefault="006D20A3" w:rsidP="007C0A75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96278</w:t>
            </w:r>
          </w:p>
        </w:tc>
        <w:tc>
          <w:tcPr>
            <w:tcW w:w="625" w:type="dxa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429</w:t>
            </w:r>
          </w:p>
        </w:tc>
        <w:tc>
          <w:tcPr>
            <w:tcW w:w="850" w:type="dxa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67216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298</w:t>
            </w:r>
          </w:p>
        </w:tc>
        <w:tc>
          <w:tcPr>
            <w:tcW w:w="708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21362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96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0</w:t>
            </w:r>
          </w:p>
        </w:tc>
        <w:tc>
          <w:tcPr>
            <w:tcW w:w="283" w:type="dxa"/>
            <w:vAlign w:val="center"/>
          </w:tcPr>
          <w:p w:rsidR="006D20A3" w:rsidRPr="00962B37" w:rsidRDefault="006D20A3" w:rsidP="007C0A75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2222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7C0A75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10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1793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3687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7C0A75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17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25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7C0A75" w:rsidRPr="00962B37" w:rsidTr="00B02F17">
        <w:trPr>
          <w:trHeight w:val="194"/>
        </w:trPr>
        <w:tc>
          <w:tcPr>
            <w:tcW w:w="140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СКО</w:t>
            </w:r>
          </w:p>
        </w:tc>
        <w:tc>
          <w:tcPr>
            <w:tcW w:w="801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98652</w:t>
            </w:r>
          </w:p>
        </w:tc>
        <w:tc>
          <w:tcPr>
            <w:tcW w:w="6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472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63125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307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23154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107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2828</w:t>
            </w:r>
          </w:p>
        </w:tc>
        <w:tc>
          <w:tcPr>
            <w:tcW w:w="283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2601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2146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10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4798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7C0A75" w:rsidRPr="00962B37" w:rsidTr="007C0A75">
        <w:trPr>
          <w:trHeight w:val="193"/>
        </w:trPr>
        <w:tc>
          <w:tcPr>
            <w:tcW w:w="1404" w:type="dxa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Туркестанская</w:t>
            </w:r>
          </w:p>
        </w:tc>
        <w:tc>
          <w:tcPr>
            <w:tcW w:w="801" w:type="dxa"/>
            <w:vAlign w:val="center"/>
          </w:tcPr>
          <w:p w:rsidR="006D20A3" w:rsidRPr="00962B37" w:rsidRDefault="006D20A3" w:rsidP="007C0A75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382563</w:t>
            </w:r>
          </w:p>
        </w:tc>
        <w:tc>
          <w:tcPr>
            <w:tcW w:w="625" w:type="dxa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1984</w:t>
            </w:r>
          </w:p>
        </w:tc>
        <w:tc>
          <w:tcPr>
            <w:tcW w:w="850" w:type="dxa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289189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1502</w:t>
            </w:r>
          </w:p>
        </w:tc>
        <w:tc>
          <w:tcPr>
            <w:tcW w:w="708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67645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348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3712</w:t>
            </w:r>
          </w:p>
        </w:tc>
        <w:tc>
          <w:tcPr>
            <w:tcW w:w="283" w:type="dxa"/>
            <w:vAlign w:val="center"/>
          </w:tcPr>
          <w:p w:rsidR="006D20A3" w:rsidRPr="00962B37" w:rsidRDefault="006D20A3" w:rsidP="007C0A75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21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4217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7C0A75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23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6514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33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11287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7C0A75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57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  <w:tc>
          <w:tcPr>
            <w:tcW w:w="425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2"/>
                <w:lang w:val="ru-RU"/>
              </w:rPr>
            </w:pPr>
          </w:p>
        </w:tc>
      </w:tr>
      <w:tr w:rsidR="007C0A75" w:rsidRPr="00962B37" w:rsidTr="00B02F17">
        <w:trPr>
          <w:trHeight w:val="194"/>
        </w:trPr>
        <w:tc>
          <w:tcPr>
            <w:tcW w:w="140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ИТОГО</w:t>
            </w:r>
          </w:p>
        </w:tc>
        <w:tc>
          <w:tcPr>
            <w:tcW w:w="801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8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1641171</w:t>
            </w:r>
          </w:p>
        </w:tc>
        <w:tc>
          <w:tcPr>
            <w:tcW w:w="6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7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8241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9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1114419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6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5612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left="63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376342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5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1869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4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14039</w:t>
            </w:r>
          </w:p>
        </w:tc>
        <w:tc>
          <w:tcPr>
            <w:tcW w:w="283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3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73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2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37800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3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188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2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30805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158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10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67766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9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341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8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0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ind w:right="7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0</w:t>
            </w:r>
          </w:p>
        </w:tc>
      </w:tr>
    </w:tbl>
    <w:p w:rsidR="006D20A3" w:rsidRPr="00962B37" w:rsidRDefault="006D20A3" w:rsidP="006D20A3">
      <w:pPr>
        <w:pStyle w:val="a3"/>
        <w:rPr>
          <w:rFonts w:ascii="Arial" w:hAnsi="Arial" w:cs="Arial"/>
          <w:sz w:val="20"/>
          <w:lang w:val="ru-RU"/>
        </w:rPr>
      </w:pPr>
    </w:p>
    <w:p w:rsidR="006D20A3" w:rsidRPr="00962B37" w:rsidRDefault="006D20A3" w:rsidP="006D20A3">
      <w:pPr>
        <w:pStyle w:val="a3"/>
        <w:rPr>
          <w:rFonts w:ascii="Arial" w:hAnsi="Arial" w:cs="Arial"/>
          <w:sz w:val="14"/>
          <w:lang w:val="ru-RU"/>
        </w:rPr>
      </w:pPr>
    </w:p>
    <w:tbl>
      <w:tblPr>
        <w:tblStyle w:val="TableNormal1"/>
        <w:tblW w:w="0" w:type="auto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404"/>
        <w:gridCol w:w="801"/>
        <w:gridCol w:w="625"/>
        <w:gridCol w:w="850"/>
        <w:gridCol w:w="426"/>
        <w:gridCol w:w="708"/>
        <w:gridCol w:w="426"/>
        <w:gridCol w:w="567"/>
        <w:gridCol w:w="283"/>
        <w:gridCol w:w="567"/>
        <w:gridCol w:w="425"/>
        <w:gridCol w:w="567"/>
        <w:gridCol w:w="426"/>
        <w:gridCol w:w="567"/>
        <w:gridCol w:w="425"/>
        <w:gridCol w:w="567"/>
        <w:gridCol w:w="425"/>
      </w:tblGrid>
      <w:tr w:rsidR="006D20A3" w:rsidRPr="00962B37" w:rsidTr="00B02F17">
        <w:trPr>
          <w:trHeight w:val="220"/>
        </w:trPr>
        <w:tc>
          <w:tcPr>
            <w:tcW w:w="1404" w:type="dxa"/>
            <w:vMerge w:val="restart"/>
            <w:shd w:val="clear" w:color="auto" w:fill="E36C0A" w:themeFill="accent6" w:themeFillShade="BF"/>
            <w:vAlign w:val="center"/>
          </w:tcPr>
          <w:p w:rsidR="006D20A3" w:rsidRPr="00962B37" w:rsidRDefault="006D20A3" w:rsidP="00CD7F7B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3"/>
                <w:lang w:val="ru-RU"/>
              </w:rPr>
              <w:t>Наименованиеобласти</w:t>
            </w:r>
          </w:p>
        </w:tc>
        <w:tc>
          <w:tcPr>
            <w:tcW w:w="8655" w:type="dxa"/>
            <w:gridSpan w:val="16"/>
            <w:shd w:val="clear" w:color="auto" w:fill="E36C0A" w:themeFill="accent6" w:themeFillShade="BF"/>
            <w:vAlign w:val="center"/>
          </w:tcPr>
          <w:p w:rsidR="006D20A3" w:rsidRPr="00962B37" w:rsidRDefault="006D20A3" w:rsidP="006D20A3">
            <w:pPr>
              <w:pStyle w:val="TableParagraph"/>
              <w:ind w:left="3868" w:right="3833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5"/>
                <w:lang w:val="ru-RU"/>
              </w:rPr>
              <w:t>2020 г</w:t>
            </w:r>
          </w:p>
        </w:tc>
      </w:tr>
      <w:tr w:rsidR="006D20A3" w:rsidRPr="00962B37" w:rsidTr="00B02F17">
        <w:trPr>
          <w:trHeight w:val="419"/>
        </w:trPr>
        <w:tc>
          <w:tcPr>
            <w:tcW w:w="1404" w:type="dxa"/>
            <w:vMerge/>
            <w:tcBorders>
              <w:top w:val="nil"/>
            </w:tcBorders>
            <w:shd w:val="clear" w:color="auto" w:fill="E36C0A" w:themeFill="accent6" w:themeFillShade="BF"/>
            <w:vAlign w:val="center"/>
          </w:tcPr>
          <w:p w:rsidR="006D20A3" w:rsidRPr="00962B37" w:rsidRDefault="006D20A3" w:rsidP="006D20A3">
            <w:pPr>
              <w:jc w:val="center"/>
              <w:rPr>
                <w:rFonts w:ascii="Arial" w:hAnsi="Arial" w:cs="Arial"/>
                <w:sz w:val="2"/>
                <w:szCs w:val="2"/>
                <w:lang w:val="ru-RU"/>
              </w:rPr>
            </w:pPr>
          </w:p>
        </w:tc>
        <w:tc>
          <w:tcPr>
            <w:tcW w:w="801" w:type="dxa"/>
            <w:shd w:val="clear" w:color="auto" w:fill="E36C0A" w:themeFill="accent6" w:themeFillShade="BF"/>
            <w:vAlign w:val="center"/>
          </w:tcPr>
          <w:p w:rsidR="006D20A3" w:rsidRPr="00962B37" w:rsidRDefault="006D20A3" w:rsidP="00CD7F7B">
            <w:pPr>
              <w:pStyle w:val="TableParagraph"/>
              <w:ind w:left="8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Сумма</w:t>
            </w:r>
          </w:p>
        </w:tc>
        <w:tc>
          <w:tcPr>
            <w:tcW w:w="625" w:type="dxa"/>
            <w:shd w:val="clear" w:color="auto" w:fill="E36C0A" w:themeFill="accent6" w:themeFillShade="BF"/>
            <w:vAlign w:val="center"/>
          </w:tcPr>
          <w:p w:rsidR="006D20A3" w:rsidRPr="00962B37" w:rsidRDefault="006D20A3" w:rsidP="007C0A75">
            <w:pPr>
              <w:pStyle w:val="TableParagraph"/>
              <w:ind w:left="8" w:hanging="10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1"/>
                <w:lang w:val="ru-RU"/>
              </w:rPr>
              <w:t>Кол-</w:t>
            </w: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во</w:t>
            </w:r>
            <w:r w:rsidR="001B6B86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,</w:t>
            </w: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чел</w:t>
            </w:r>
            <w:r w:rsidR="0009230D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.</w:t>
            </w:r>
          </w:p>
        </w:tc>
        <w:tc>
          <w:tcPr>
            <w:tcW w:w="1276" w:type="dxa"/>
            <w:gridSpan w:val="2"/>
            <w:shd w:val="clear" w:color="auto" w:fill="E36C0A" w:themeFill="accent6" w:themeFillShade="BF"/>
            <w:vAlign w:val="center"/>
          </w:tcPr>
          <w:p w:rsidR="006D20A3" w:rsidRPr="00962B37" w:rsidRDefault="006D20A3" w:rsidP="00CD7F7B">
            <w:pPr>
              <w:pStyle w:val="TableParagraph"/>
              <w:ind w:left="8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образование</w:t>
            </w:r>
          </w:p>
        </w:tc>
        <w:tc>
          <w:tcPr>
            <w:tcW w:w="1134" w:type="dxa"/>
            <w:gridSpan w:val="2"/>
            <w:shd w:val="clear" w:color="auto" w:fill="E36C0A" w:themeFill="accent6" w:themeFillShade="BF"/>
            <w:vAlign w:val="center"/>
          </w:tcPr>
          <w:p w:rsidR="006D20A3" w:rsidRPr="00962B37" w:rsidRDefault="006D20A3" w:rsidP="00CD7F7B">
            <w:pPr>
              <w:pStyle w:val="TableParagraph"/>
              <w:ind w:left="8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здравоохранение</w:t>
            </w:r>
          </w:p>
        </w:tc>
        <w:tc>
          <w:tcPr>
            <w:tcW w:w="850" w:type="dxa"/>
            <w:gridSpan w:val="2"/>
            <w:shd w:val="clear" w:color="auto" w:fill="E36C0A" w:themeFill="accent6" w:themeFillShade="BF"/>
            <w:vAlign w:val="center"/>
          </w:tcPr>
          <w:p w:rsidR="006D20A3" w:rsidRPr="00962B37" w:rsidRDefault="0009230D" w:rsidP="00CD7F7B">
            <w:pPr>
              <w:pStyle w:val="TableParagraph"/>
              <w:ind w:left="8" w:right="31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С</w:t>
            </w:r>
            <w:r w:rsidR="006D20A3"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оц</w:t>
            </w:r>
            <w:r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.</w:t>
            </w:r>
          </w:p>
          <w:p w:rsidR="006D20A3" w:rsidRPr="00962B37" w:rsidRDefault="006D20A3" w:rsidP="00CD7F7B">
            <w:pPr>
              <w:pStyle w:val="TableParagraph"/>
              <w:ind w:left="8" w:right="2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обеспечение</w:t>
            </w:r>
          </w:p>
        </w:tc>
        <w:tc>
          <w:tcPr>
            <w:tcW w:w="992" w:type="dxa"/>
            <w:gridSpan w:val="2"/>
            <w:shd w:val="clear" w:color="auto" w:fill="E36C0A" w:themeFill="accent6" w:themeFillShade="BF"/>
            <w:vAlign w:val="center"/>
          </w:tcPr>
          <w:p w:rsidR="006D20A3" w:rsidRPr="00962B37" w:rsidRDefault="006D20A3" w:rsidP="00CD7F7B">
            <w:pPr>
              <w:pStyle w:val="TableParagraph"/>
              <w:ind w:left="8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культура</w:t>
            </w:r>
          </w:p>
        </w:tc>
        <w:tc>
          <w:tcPr>
            <w:tcW w:w="993" w:type="dxa"/>
            <w:gridSpan w:val="2"/>
            <w:shd w:val="clear" w:color="auto" w:fill="E36C0A" w:themeFill="accent6" w:themeFillShade="BF"/>
            <w:vAlign w:val="center"/>
          </w:tcPr>
          <w:p w:rsidR="006D20A3" w:rsidRPr="00962B37" w:rsidRDefault="006D20A3" w:rsidP="00CD7F7B">
            <w:pPr>
              <w:pStyle w:val="TableParagraph"/>
              <w:ind w:left="8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спорт</w:t>
            </w:r>
          </w:p>
        </w:tc>
        <w:tc>
          <w:tcPr>
            <w:tcW w:w="992" w:type="dxa"/>
            <w:gridSpan w:val="2"/>
            <w:shd w:val="clear" w:color="auto" w:fill="E36C0A" w:themeFill="accent6" w:themeFillShade="BF"/>
            <w:vAlign w:val="center"/>
          </w:tcPr>
          <w:p w:rsidR="006D20A3" w:rsidRPr="00962B37" w:rsidRDefault="006D20A3" w:rsidP="00CD7F7B">
            <w:pPr>
              <w:pStyle w:val="TableParagraph"/>
              <w:ind w:left="8" w:right="339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АПК</w:t>
            </w:r>
          </w:p>
        </w:tc>
        <w:tc>
          <w:tcPr>
            <w:tcW w:w="992" w:type="dxa"/>
            <w:gridSpan w:val="2"/>
            <w:shd w:val="clear" w:color="auto" w:fill="E36C0A" w:themeFill="accent6" w:themeFillShade="BF"/>
            <w:vAlign w:val="center"/>
          </w:tcPr>
          <w:p w:rsidR="006D20A3" w:rsidRPr="00962B37" w:rsidRDefault="006D20A3" w:rsidP="00CD7F7B">
            <w:pPr>
              <w:pStyle w:val="TableParagraph"/>
              <w:ind w:left="8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Госслужащие</w:t>
            </w:r>
          </w:p>
        </w:tc>
      </w:tr>
      <w:tr w:rsidR="006D20A3" w:rsidRPr="00962B37" w:rsidTr="00B02F17">
        <w:trPr>
          <w:trHeight w:val="202"/>
        </w:trPr>
        <w:tc>
          <w:tcPr>
            <w:tcW w:w="140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Акмолинская</w:t>
            </w:r>
          </w:p>
        </w:tc>
        <w:tc>
          <w:tcPr>
            <w:tcW w:w="80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173342</w:t>
            </w:r>
          </w:p>
        </w:tc>
        <w:tc>
          <w:tcPr>
            <w:tcW w:w="6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627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131218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475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31315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113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543</w:t>
            </w:r>
          </w:p>
        </w:tc>
        <w:tc>
          <w:tcPr>
            <w:tcW w:w="283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3877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2500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3889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4"/>
                <w:lang w:val="ru-RU"/>
              </w:rPr>
            </w:pP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4"/>
                <w:lang w:val="ru-RU"/>
              </w:rPr>
            </w:pPr>
          </w:p>
        </w:tc>
      </w:tr>
      <w:tr w:rsidR="006D20A3" w:rsidRPr="00962B37" w:rsidTr="007C0A75">
        <w:trPr>
          <w:trHeight w:val="208"/>
        </w:trPr>
        <w:tc>
          <w:tcPr>
            <w:tcW w:w="1404" w:type="dxa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Актюбинская</w:t>
            </w:r>
          </w:p>
        </w:tc>
        <w:tc>
          <w:tcPr>
            <w:tcW w:w="801" w:type="dxa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158147</w:t>
            </w:r>
          </w:p>
        </w:tc>
        <w:tc>
          <w:tcPr>
            <w:tcW w:w="625" w:type="dxa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575</w:t>
            </w:r>
          </w:p>
        </w:tc>
        <w:tc>
          <w:tcPr>
            <w:tcW w:w="850" w:type="dxa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120382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438</w:t>
            </w:r>
          </w:p>
        </w:tc>
        <w:tc>
          <w:tcPr>
            <w:tcW w:w="708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24305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88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556</w:t>
            </w:r>
          </w:p>
        </w:tc>
        <w:tc>
          <w:tcPr>
            <w:tcW w:w="283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2753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10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2449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9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7702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28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4"/>
                <w:lang w:val="ru-RU"/>
              </w:rPr>
            </w:pP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4"/>
                <w:lang w:val="ru-RU"/>
              </w:rPr>
            </w:pPr>
          </w:p>
        </w:tc>
      </w:tr>
      <w:tr w:rsidR="006D20A3" w:rsidRPr="00962B37" w:rsidTr="00B02F17">
        <w:trPr>
          <w:trHeight w:val="208"/>
        </w:trPr>
        <w:tc>
          <w:tcPr>
            <w:tcW w:w="140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Алматинская</w:t>
            </w:r>
          </w:p>
        </w:tc>
        <w:tc>
          <w:tcPr>
            <w:tcW w:w="80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268801</w:t>
            </w:r>
          </w:p>
        </w:tc>
        <w:tc>
          <w:tcPr>
            <w:tcW w:w="6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996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193860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717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62114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231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1326</w:t>
            </w:r>
          </w:p>
        </w:tc>
        <w:tc>
          <w:tcPr>
            <w:tcW w:w="283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2942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1856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6704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4"/>
                <w:lang w:val="ru-RU"/>
              </w:rPr>
            </w:pP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4"/>
                <w:lang w:val="ru-RU"/>
              </w:rPr>
            </w:pPr>
          </w:p>
        </w:tc>
      </w:tr>
      <w:tr w:rsidR="006D20A3" w:rsidRPr="00962B37" w:rsidTr="007C0A75">
        <w:trPr>
          <w:trHeight w:val="208"/>
        </w:trPr>
        <w:tc>
          <w:tcPr>
            <w:tcW w:w="1404" w:type="dxa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Атырауская</w:t>
            </w:r>
          </w:p>
        </w:tc>
        <w:tc>
          <w:tcPr>
            <w:tcW w:w="801" w:type="dxa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33146</w:t>
            </w:r>
          </w:p>
        </w:tc>
        <w:tc>
          <w:tcPr>
            <w:tcW w:w="625" w:type="dxa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120</w:t>
            </w:r>
          </w:p>
        </w:tc>
        <w:tc>
          <w:tcPr>
            <w:tcW w:w="850" w:type="dxa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18498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67</w:t>
            </w:r>
          </w:p>
        </w:tc>
        <w:tc>
          <w:tcPr>
            <w:tcW w:w="708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11314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41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4"/>
                <w:lang w:val="ru-RU"/>
              </w:rPr>
            </w:pPr>
          </w:p>
        </w:tc>
        <w:tc>
          <w:tcPr>
            <w:tcW w:w="283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1389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1667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278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4"/>
                <w:lang w:val="ru-RU"/>
              </w:rPr>
            </w:pP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4"/>
                <w:lang w:val="ru-RU"/>
              </w:rPr>
            </w:pPr>
          </w:p>
        </w:tc>
      </w:tr>
      <w:tr w:rsidR="006D20A3" w:rsidRPr="00962B37" w:rsidTr="00B02F17">
        <w:trPr>
          <w:trHeight w:val="208"/>
        </w:trPr>
        <w:tc>
          <w:tcPr>
            <w:tcW w:w="140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ВКО</w:t>
            </w:r>
          </w:p>
        </w:tc>
        <w:tc>
          <w:tcPr>
            <w:tcW w:w="80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125770</w:t>
            </w:r>
          </w:p>
        </w:tc>
        <w:tc>
          <w:tcPr>
            <w:tcW w:w="6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459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78968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290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33911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123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2184</w:t>
            </w:r>
          </w:p>
        </w:tc>
        <w:tc>
          <w:tcPr>
            <w:tcW w:w="283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2184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1919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6604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0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0</w:t>
            </w:r>
          </w:p>
        </w:tc>
      </w:tr>
      <w:tr w:rsidR="006D20A3" w:rsidRPr="00962B37" w:rsidTr="007C0A75">
        <w:trPr>
          <w:trHeight w:val="208"/>
        </w:trPr>
        <w:tc>
          <w:tcPr>
            <w:tcW w:w="1404" w:type="dxa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lastRenderedPageBreak/>
              <w:t>Жамбылская</w:t>
            </w:r>
          </w:p>
        </w:tc>
        <w:tc>
          <w:tcPr>
            <w:tcW w:w="801" w:type="dxa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160297</w:t>
            </w:r>
          </w:p>
        </w:tc>
        <w:tc>
          <w:tcPr>
            <w:tcW w:w="625" w:type="dxa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582</w:t>
            </w:r>
          </w:p>
        </w:tc>
        <w:tc>
          <w:tcPr>
            <w:tcW w:w="850" w:type="dxa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91252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329</w:t>
            </w:r>
          </w:p>
        </w:tc>
        <w:tc>
          <w:tcPr>
            <w:tcW w:w="708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44625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165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1111</w:t>
            </w:r>
          </w:p>
        </w:tc>
        <w:tc>
          <w:tcPr>
            <w:tcW w:w="283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4445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16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6642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24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12223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44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0</w:t>
            </w:r>
          </w:p>
        </w:tc>
      </w:tr>
      <w:tr w:rsidR="006D20A3" w:rsidRPr="00962B37" w:rsidTr="00B02F17">
        <w:trPr>
          <w:trHeight w:val="208"/>
        </w:trPr>
        <w:tc>
          <w:tcPr>
            <w:tcW w:w="140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ЗКО</w:t>
            </w:r>
          </w:p>
        </w:tc>
        <w:tc>
          <w:tcPr>
            <w:tcW w:w="80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234309</w:t>
            </w:r>
          </w:p>
        </w:tc>
        <w:tc>
          <w:tcPr>
            <w:tcW w:w="6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861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154239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568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44591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163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1629</w:t>
            </w:r>
          </w:p>
        </w:tc>
        <w:tc>
          <w:tcPr>
            <w:tcW w:w="283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15227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9887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8737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4"/>
                <w:lang w:val="ru-RU"/>
              </w:rPr>
            </w:pP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4"/>
                <w:lang w:val="ru-RU"/>
              </w:rPr>
            </w:pPr>
          </w:p>
        </w:tc>
      </w:tr>
      <w:tr w:rsidR="006D20A3" w:rsidRPr="00962B37" w:rsidTr="007C0A75">
        <w:trPr>
          <w:trHeight w:val="208"/>
        </w:trPr>
        <w:tc>
          <w:tcPr>
            <w:tcW w:w="1404" w:type="dxa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Карагандинская</w:t>
            </w:r>
          </w:p>
        </w:tc>
        <w:tc>
          <w:tcPr>
            <w:tcW w:w="801" w:type="dxa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160837</w:t>
            </w:r>
          </w:p>
        </w:tc>
        <w:tc>
          <w:tcPr>
            <w:tcW w:w="625" w:type="dxa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587</w:t>
            </w:r>
          </w:p>
        </w:tc>
        <w:tc>
          <w:tcPr>
            <w:tcW w:w="850" w:type="dxa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105708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386</w:t>
            </w:r>
          </w:p>
        </w:tc>
        <w:tc>
          <w:tcPr>
            <w:tcW w:w="708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42325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154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4"/>
                <w:lang w:val="ru-RU"/>
              </w:rPr>
            </w:pPr>
          </w:p>
        </w:tc>
        <w:tc>
          <w:tcPr>
            <w:tcW w:w="283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3751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14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3548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13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5227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19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278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</w:t>
            </w:r>
          </w:p>
        </w:tc>
      </w:tr>
      <w:tr w:rsidR="006D20A3" w:rsidRPr="00962B37" w:rsidTr="00B02F17">
        <w:trPr>
          <w:trHeight w:val="208"/>
        </w:trPr>
        <w:tc>
          <w:tcPr>
            <w:tcW w:w="140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Костанайская</w:t>
            </w:r>
          </w:p>
        </w:tc>
        <w:tc>
          <w:tcPr>
            <w:tcW w:w="80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141589</w:t>
            </w:r>
          </w:p>
        </w:tc>
        <w:tc>
          <w:tcPr>
            <w:tcW w:w="6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510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87178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314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34157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123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278</w:t>
            </w:r>
          </w:p>
        </w:tc>
        <w:tc>
          <w:tcPr>
            <w:tcW w:w="283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6667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4723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8586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0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0</w:t>
            </w:r>
          </w:p>
        </w:tc>
      </w:tr>
      <w:tr w:rsidR="006D20A3" w:rsidRPr="00962B37" w:rsidTr="007C0A75">
        <w:trPr>
          <w:trHeight w:val="208"/>
        </w:trPr>
        <w:tc>
          <w:tcPr>
            <w:tcW w:w="1404" w:type="dxa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Кызылординская</w:t>
            </w:r>
          </w:p>
        </w:tc>
        <w:tc>
          <w:tcPr>
            <w:tcW w:w="801" w:type="dxa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162573</w:t>
            </w:r>
          </w:p>
        </w:tc>
        <w:tc>
          <w:tcPr>
            <w:tcW w:w="625" w:type="dxa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652</w:t>
            </w:r>
          </w:p>
        </w:tc>
        <w:tc>
          <w:tcPr>
            <w:tcW w:w="850" w:type="dxa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85758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349</w:t>
            </w:r>
          </w:p>
        </w:tc>
        <w:tc>
          <w:tcPr>
            <w:tcW w:w="708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54663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219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2159</w:t>
            </w:r>
          </w:p>
        </w:tc>
        <w:tc>
          <w:tcPr>
            <w:tcW w:w="283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5893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22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6483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25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7617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29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0</w:t>
            </w:r>
          </w:p>
        </w:tc>
      </w:tr>
      <w:tr w:rsidR="006D20A3" w:rsidRPr="00962B37" w:rsidTr="00B02F17">
        <w:trPr>
          <w:trHeight w:val="208"/>
        </w:trPr>
        <w:tc>
          <w:tcPr>
            <w:tcW w:w="140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Мангыстауская</w:t>
            </w:r>
          </w:p>
        </w:tc>
        <w:tc>
          <w:tcPr>
            <w:tcW w:w="80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112713</w:t>
            </w:r>
          </w:p>
        </w:tc>
        <w:tc>
          <w:tcPr>
            <w:tcW w:w="6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434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72812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290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29949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107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4"/>
                <w:lang w:val="ru-RU"/>
              </w:rPr>
            </w:pPr>
          </w:p>
        </w:tc>
        <w:tc>
          <w:tcPr>
            <w:tcW w:w="283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4"/>
                <w:lang w:val="ru-RU"/>
              </w:rPr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2349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5266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2337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4"/>
                <w:lang w:val="ru-RU"/>
              </w:rPr>
            </w:pP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4"/>
                <w:lang w:val="ru-RU"/>
              </w:rPr>
            </w:pPr>
          </w:p>
        </w:tc>
      </w:tr>
      <w:tr w:rsidR="006D20A3" w:rsidRPr="00962B37" w:rsidTr="007C0A75">
        <w:trPr>
          <w:trHeight w:val="208"/>
        </w:trPr>
        <w:tc>
          <w:tcPr>
            <w:tcW w:w="1404" w:type="dxa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Павлодарская</w:t>
            </w:r>
          </w:p>
        </w:tc>
        <w:tc>
          <w:tcPr>
            <w:tcW w:w="801" w:type="dxa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134501</w:t>
            </w:r>
          </w:p>
        </w:tc>
        <w:tc>
          <w:tcPr>
            <w:tcW w:w="625" w:type="dxa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487</w:t>
            </w:r>
          </w:p>
        </w:tc>
        <w:tc>
          <w:tcPr>
            <w:tcW w:w="850" w:type="dxa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100851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365</w:t>
            </w:r>
          </w:p>
        </w:tc>
        <w:tc>
          <w:tcPr>
            <w:tcW w:w="708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20619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75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0</w:t>
            </w:r>
          </w:p>
        </w:tc>
        <w:tc>
          <w:tcPr>
            <w:tcW w:w="283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3334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12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3043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11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6655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24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0</w:t>
            </w:r>
          </w:p>
        </w:tc>
      </w:tr>
      <w:tr w:rsidR="006D20A3" w:rsidRPr="00962B37" w:rsidTr="00B02F17">
        <w:trPr>
          <w:trHeight w:val="208"/>
        </w:trPr>
        <w:tc>
          <w:tcPr>
            <w:tcW w:w="140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СКО</w:t>
            </w:r>
          </w:p>
        </w:tc>
        <w:tc>
          <w:tcPr>
            <w:tcW w:w="80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149226</w:t>
            </w:r>
          </w:p>
        </w:tc>
        <w:tc>
          <w:tcPr>
            <w:tcW w:w="6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547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103557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380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32260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118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2437</w:t>
            </w:r>
          </w:p>
        </w:tc>
        <w:tc>
          <w:tcPr>
            <w:tcW w:w="283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3308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1629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5758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278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</w:t>
            </w:r>
          </w:p>
        </w:tc>
      </w:tr>
      <w:tr w:rsidR="006D20A3" w:rsidRPr="00962B37" w:rsidTr="007C0A75">
        <w:trPr>
          <w:trHeight w:val="208"/>
        </w:trPr>
        <w:tc>
          <w:tcPr>
            <w:tcW w:w="1404" w:type="dxa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Туркестанская</w:t>
            </w:r>
          </w:p>
        </w:tc>
        <w:tc>
          <w:tcPr>
            <w:tcW w:w="801" w:type="dxa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375222</w:t>
            </w:r>
          </w:p>
        </w:tc>
        <w:tc>
          <w:tcPr>
            <w:tcW w:w="625" w:type="dxa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1389</w:t>
            </w:r>
          </w:p>
        </w:tc>
        <w:tc>
          <w:tcPr>
            <w:tcW w:w="850" w:type="dxa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263450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976</w:t>
            </w:r>
          </w:p>
        </w:tc>
        <w:tc>
          <w:tcPr>
            <w:tcW w:w="708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78189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289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3711</w:t>
            </w:r>
          </w:p>
        </w:tc>
        <w:tc>
          <w:tcPr>
            <w:tcW w:w="283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14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5050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19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14405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53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10416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38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4"/>
                <w:lang w:val="ru-RU"/>
              </w:rPr>
            </w:pP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jc w:val="center"/>
              <w:rPr>
                <w:rFonts w:ascii="Arial" w:hAnsi="Arial" w:cs="Arial"/>
                <w:sz w:val="14"/>
                <w:lang w:val="ru-RU"/>
              </w:rPr>
            </w:pPr>
          </w:p>
        </w:tc>
      </w:tr>
      <w:tr w:rsidR="006D20A3" w:rsidRPr="00962B37" w:rsidTr="00B02F17">
        <w:trPr>
          <w:trHeight w:val="208"/>
        </w:trPr>
        <w:tc>
          <w:tcPr>
            <w:tcW w:w="140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ИТОГО</w:t>
            </w:r>
          </w:p>
        </w:tc>
        <w:tc>
          <w:tcPr>
            <w:tcW w:w="80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2390473</w:t>
            </w:r>
          </w:p>
        </w:tc>
        <w:tc>
          <w:tcPr>
            <w:tcW w:w="6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8826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1607732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5944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63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544337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2009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15933</w:t>
            </w:r>
          </w:p>
        </w:tc>
        <w:tc>
          <w:tcPr>
            <w:tcW w:w="283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59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63168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232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66016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242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92733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338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8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556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7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2</w:t>
            </w:r>
          </w:p>
        </w:tc>
      </w:tr>
    </w:tbl>
    <w:p w:rsidR="006D20A3" w:rsidRPr="00962B37" w:rsidRDefault="006D20A3" w:rsidP="006D20A3">
      <w:pPr>
        <w:pStyle w:val="a3"/>
        <w:rPr>
          <w:rFonts w:ascii="Arial" w:hAnsi="Arial" w:cs="Arial"/>
          <w:sz w:val="20"/>
          <w:lang w:val="ru-RU"/>
        </w:rPr>
      </w:pPr>
    </w:p>
    <w:p w:rsidR="006D20A3" w:rsidRPr="00962B37" w:rsidRDefault="006D20A3" w:rsidP="006D20A3">
      <w:pPr>
        <w:pStyle w:val="a3"/>
        <w:rPr>
          <w:rFonts w:ascii="Arial" w:hAnsi="Arial" w:cs="Arial"/>
          <w:sz w:val="14"/>
          <w:lang w:val="ru-RU"/>
        </w:rPr>
      </w:pPr>
    </w:p>
    <w:tbl>
      <w:tblPr>
        <w:tblStyle w:val="TableNormal1"/>
        <w:tblW w:w="0" w:type="auto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404"/>
        <w:gridCol w:w="801"/>
        <w:gridCol w:w="625"/>
        <w:gridCol w:w="850"/>
        <w:gridCol w:w="426"/>
        <w:gridCol w:w="708"/>
        <w:gridCol w:w="426"/>
        <w:gridCol w:w="567"/>
        <w:gridCol w:w="283"/>
        <w:gridCol w:w="567"/>
        <w:gridCol w:w="425"/>
        <w:gridCol w:w="567"/>
        <w:gridCol w:w="426"/>
        <w:gridCol w:w="567"/>
        <w:gridCol w:w="425"/>
        <w:gridCol w:w="567"/>
        <w:gridCol w:w="425"/>
      </w:tblGrid>
      <w:tr w:rsidR="006D20A3" w:rsidRPr="00962B37" w:rsidTr="00B02F17">
        <w:trPr>
          <w:trHeight w:val="234"/>
        </w:trPr>
        <w:tc>
          <w:tcPr>
            <w:tcW w:w="1404" w:type="dxa"/>
            <w:vMerge w:val="restart"/>
            <w:shd w:val="clear" w:color="auto" w:fill="E36C0A" w:themeFill="accent6" w:themeFillShade="BF"/>
            <w:vAlign w:val="center"/>
          </w:tcPr>
          <w:p w:rsidR="006D20A3" w:rsidRPr="00962B37" w:rsidRDefault="006D20A3" w:rsidP="00CD7F7B">
            <w:pPr>
              <w:pStyle w:val="TableParagraph"/>
              <w:jc w:val="center"/>
              <w:rPr>
                <w:rFonts w:ascii="Arial" w:hAnsi="Arial" w:cs="Arial"/>
                <w:b/>
                <w:sz w:val="13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3"/>
                <w:lang w:val="ru-RU"/>
              </w:rPr>
              <w:t>Наименованиеобласти</w:t>
            </w:r>
          </w:p>
        </w:tc>
        <w:tc>
          <w:tcPr>
            <w:tcW w:w="8655" w:type="dxa"/>
            <w:gridSpan w:val="16"/>
            <w:shd w:val="clear" w:color="auto" w:fill="E36C0A" w:themeFill="accent6" w:themeFillShade="BF"/>
            <w:vAlign w:val="center"/>
          </w:tcPr>
          <w:p w:rsidR="006D20A3" w:rsidRPr="00962B37" w:rsidRDefault="006D20A3" w:rsidP="006D20A3">
            <w:pPr>
              <w:pStyle w:val="TableParagraph"/>
              <w:ind w:left="3868" w:right="3833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5"/>
                <w:lang w:val="ru-RU"/>
              </w:rPr>
              <w:t>2021 г</w:t>
            </w:r>
          </w:p>
        </w:tc>
      </w:tr>
      <w:tr w:rsidR="006D20A3" w:rsidRPr="00962B37" w:rsidTr="00B02F17">
        <w:trPr>
          <w:trHeight w:val="286"/>
        </w:trPr>
        <w:tc>
          <w:tcPr>
            <w:tcW w:w="1404" w:type="dxa"/>
            <w:vMerge/>
            <w:tcBorders>
              <w:top w:val="nil"/>
            </w:tcBorders>
            <w:shd w:val="clear" w:color="auto" w:fill="E36C0A" w:themeFill="accent6" w:themeFillShade="BF"/>
            <w:vAlign w:val="center"/>
          </w:tcPr>
          <w:p w:rsidR="006D20A3" w:rsidRPr="00962B37" w:rsidRDefault="006D20A3" w:rsidP="006D20A3">
            <w:pPr>
              <w:jc w:val="center"/>
              <w:rPr>
                <w:rFonts w:ascii="Arial" w:hAnsi="Arial" w:cs="Arial"/>
                <w:sz w:val="2"/>
                <w:szCs w:val="2"/>
                <w:lang w:val="ru-RU"/>
              </w:rPr>
            </w:pPr>
          </w:p>
        </w:tc>
        <w:tc>
          <w:tcPr>
            <w:tcW w:w="801" w:type="dxa"/>
            <w:shd w:val="clear" w:color="auto" w:fill="E36C0A" w:themeFill="accent6" w:themeFillShade="BF"/>
            <w:vAlign w:val="center"/>
          </w:tcPr>
          <w:p w:rsidR="006D20A3" w:rsidRPr="00962B37" w:rsidRDefault="006D20A3" w:rsidP="00CD7F7B">
            <w:pPr>
              <w:pStyle w:val="TableParagraph"/>
              <w:ind w:left="8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Сумма</w:t>
            </w:r>
          </w:p>
        </w:tc>
        <w:tc>
          <w:tcPr>
            <w:tcW w:w="625" w:type="dxa"/>
            <w:shd w:val="clear" w:color="auto" w:fill="E36C0A" w:themeFill="accent6" w:themeFillShade="BF"/>
            <w:vAlign w:val="center"/>
          </w:tcPr>
          <w:p w:rsidR="006D20A3" w:rsidRPr="00962B37" w:rsidRDefault="006D20A3" w:rsidP="007C0A75">
            <w:pPr>
              <w:pStyle w:val="TableParagraph"/>
              <w:ind w:left="8" w:hanging="10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1"/>
                <w:lang w:val="ru-RU"/>
              </w:rPr>
              <w:t>Кол-</w:t>
            </w: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во</w:t>
            </w:r>
            <w:r w:rsidR="001B6B86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,</w:t>
            </w: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чел</w:t>
            </w:r>
            <w:r w:rsidR="0009230D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.</w:t>
            </w:r>
          </w:p>
        </w:tc>
        <w:tc>
          <w:tcPr>
            <w:tcW w:w="1276" w:type="dxa"/>
            <w:gridSpan w:val="2"/>
            <w:shd w:val="clear" w:color="auto" w:fill="E36C0A" w:themeFill="accent6" w:themeFillShade="BF"/>
            <w:vAlign w:val="center"/>
          </w:tcPr>
          <w:p w:rsidR="006D20A3" w:rsidRPr="00962B37" w:rsidRDefault="006D20A3" w:rsidP="00CD7F7B">
            <w:pPr>
              <w:pStyle w:val="TableParagraph"/>
              <w:ind w:left="8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образование</w:t>
            </w:r>
          </w:p>
        </w:tc>
        <w:tc>
          <w:tcPr>
            <w:tcW w:w="1134" w:type="dxa"/>
            <w:gridSpan w:val="2"/>
            <w:shd w:val="clear" w:color="auto" w:fill="E36C0A" w:themeFill="accent6" w:themeFillShade="BF"/>
            <w:vAlign w:val="center"/>
          </w:tcPr>
          <w:p w:rsidR="006D20A3" w:rsidRPr="00962B37" w:rsidRDefault="006D20A3" w:rsidP="00CD7F7B">
            <w:pPr>
              <w:pStyle w:val="TableParagraph"/>
              <w:ind w:left="8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здравоохранение</w:t>
            </w:r>
          </w:p>
        </w:tc>
        <w:tc>
          <w:tcPr>
            <w:tcW w:w="850" w:type="dxa"/>
            <w:gridSpan w:val="2"/>
            <w:shd w:val="clear" w:color="auto" w:fill="E36C0A" w:themeFill="accent6" w:themeFillShade="BF"/>
            <w:vAlign w:val="center"/>
          </w:tcPr>
          <w:p w:rsidR="006D20A3" w:rsidRPr="00962B37" w:rsidRDefault="0009230D" w:rsidP="00CD7F7B">
            <w:pPr>
              <w:pStyle w:val="TableParagraph"/>
              <w:ind w:left="8" w:right="31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С</w:t>
            </w:r>
            <w:r w:rsidR="006D20A3"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оц</w:t>
            </w:r>
            <w:r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.</w:t>
            </w:r>
          </w:p>
          <w:p w:rsidR="006D20A3" w:rsidRPr="00962B37" w:rsidRDefault="006D20A3" w:rsidP="00CD7F7B">
            <w:pPr>
              <w:pStyle w:val="TableParagraph"/>
              <w:ind w:left="8" w:right="2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обеспечение</w:t>
            </w:r>
          </w:p>
        </w:tc>
        <w:tc>
          <w:tcPr>
            <w:tcW w:w="992" w:type="dxa"/>
            <w:gridSpan w:val="2"/>
            <w:shd w:val="clear" w:color="auto" w:fill="E36C0A" w:themeFill="accent6" w:themeFillShade="BF"/>
            <w:vAlign w:val="center"/>
          </w:tcPr>
          <w:p w:rsidR="006D20A3" w:rsidRPr="00962B37" w:rsidRDefault="006D20A3" w:rsidP="00CD7F7B">
            <w:pPr>
              <w:pStyle w:val="TableParagraph"/>
              <w:ind w:left="8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культура</w:t>
            </w:r>
          </w:p>
        </w:tc>
        <w:tc>
          <w:tcPr>
            <w:tcW w:w="993" w:type="dxa"/>
            <w:gridSpan w:val="2"/>
            <w:shd w:val="clear" w:color="auto" w:fill="E36C0A" w:themeFill="accent6" w:themeFillShade="BF"/>
            <w:vAlign w:val="center"/>
          </w:tcPr>
          <w:p w:rsidR="006D20A3" w:rsidRPr="00962B37" w:rsidRDefault="006D20A3" w:rsidP="00CD7F7B">
            <w:pPr>
              <w:pStyle w:val="TableParagraph"/>
              <w:ind w:left="8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спорт</w:t>
            </w:r>
          </w:p>
        </w:tc>
        <w:tc>
          <w:tcPr>
            <w:tcW w:w="992" w:type="dxa"/>
            <w:gridSpan w:val="2"/>
            <w:shd w:val="clear" w:color="auto" w:fill="E36C0A" w:themeFill="accent6" w:themeFillShade="BF"/>
            <w:vAlign w:val="center"/>
          </w:tcPr>
          <w:p w:rsidR="006D20A3" w:rsidRPr="00962B37" w:rsidRDefault="006D20A3" w:rsidP="00CD7F7B">
            <w:pPr>
              <w:pStyle w:val="TableParagraph"/>
              <w:ind w:left="8" w:right="339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АПК</w:t>
            </w:r>
          </w:p>
        </w:tc>
        <w:tc>
          <w:tcPr>
            <w:tcW w:w="992" w:type="dxa"/>
            <w:gridSpan w:val="2"/>
            <w:shd w:val="clear" w:color="auto" w:fill="E36C0A" w:themeFill="accent6" w:themeFillShade="BF"/>
            <w:vAlign w:val="center"/>
          </w:tcPr>
          <w:p w:rsidR="006D20A3" w:rsidRPr="00962B37" w:rsidRDefault="006D20A3" w:rsidP="00CD7F7B">
            <w:pPr>
              <w:pStyle w:val="TableParagraph"/>
              <w:ind w:left="8"/>
              <w:jc w:val="center"/>
              <w:rPr>
                <w:rFonts w:ascii="Arial" w:hAnsi="Arial" w:cs="Arial"/>
                <w:b/>
                <w:sz w:val="11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w w:val="105"/>
                <w:sz w:val="11"/>
                <w:lang w:val="ru-RU"/>
              </w:rPr>
              <w:t>Госслужащие</w:t>
            </w:r>
          </w:p>
        </w:tc>
      </w:tr>
      <w:tr w:rsidR="006D20A3" w:rsidRPr="00962B37" w:rsidTr="00B02F17">
        <w:trPr>
          <w:trHeight w:val="202"/>
        </w:trPr>
        <w:tc>
          <w:tcPr>
            <w:tcW w:w="140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Акмолинская</w:t>
            </w:r>
          </w:p>
        </w:tc>
        <w:tc>
          <w:tcPr>
            <w:tcW w:w="80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200690</w:t>
            </w:r>
          </w:p>
        </w:tc>
        <w:tc>
          <w:tcPr>
            <w:tcW w:w="6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688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138849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476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14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45797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157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875</w:t>
            </w:r>
          </w:p>
        </w:tc>
        <w:tc>
          <w:tcPr>
            <w:tcW w:w="283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7001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2625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3792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1750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</w:t>
            </w:r>
          </w:p>
        </w:tc>
      </w:tr>
      <w:tr w:rsidR="006D20A3" w:rsidRPr="00962B37" w:rsidTr="007C0A75">
        <w:trPr>
          <w:trHeight w:val="208"/>
        </w:trPr>
        <w:tc>
          <w:tcPr>
            <w:tcW w:w="1404" w:type="dxa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Актюбинская</w:t>
            </w:r>
          </w:p>
        </w:tc>
        <w:tc>
          <w:tcPr>
            <w:tcW w:w="801" w:type="dxa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127028</w:t>
            </w:r>
          </w:p>
        </w:tc>
        <w:tc>
          <w:tcPr>
            <w:tcW w:w="625" w:type="dxa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421</w:t>
            </w:r>
          </w:p>
        </w:tc>
        <w:tc>
          <w:tcPr>
            <w:tcW w:w="850" w:type="dxa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89691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293</w:t>
            </w:r>
          </w:p>
        </w:tc>
        <w:tc>
          <w:tcPr>
            <w:tcW w:w="708" w:type="dxa"/>
            <w:vAlign w:val="center"/>
          </w:tcPr>
          <w:p w:rsidR="006D20A3" w:rsidRPr="00962B37" w:rsidRDefault="006D20A3" w:rsidP="006D20A3">
            <w:pPr>
              <w:pStyle w:val="TableParagraph"/>
              <w:ind w:left="14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21294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73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292</w:t>
            </w:r>
          </w:p>
        </w:tc>
        <w:tc>
          <w:tcPr>
            <w:tcW w:w="283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2917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10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5251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18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4667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16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2917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10</w:t>
            </w:r>
          </w:p>
        </w:tc>
      </w:tr>
      <w:tr w:rsidR="006D20A3" w:rsidRPr="00962B37" w:rsidTr="00B02F17">
        <w:trPr>
          <w:trHeight w:val="208"/>
        </w:trPr>
        <w:tc>
          <w:tcPr>
            <w:tcW w:w="140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Алматинская</w:t>
            </w:r>
          </w:p>
        </w:tc>
        <w:tc>
          <w:tcPr>
            <w:tcW w:w="80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305118</w:t>
            </w:r>
          </w:p>
        </w:tc>
        <w:tc>
          <w:tcPr>
            <w:tcW w:w="6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1046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196022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672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14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80801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277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1750</w:t>
            </w:r>
          </w:p>
        </w:tc>
        <w:tc>
          <w:tcPr>
            <w:tcW w:w="283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4084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5251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14293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2917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10</w:t>
            </w:r>
          </w:p>
        </w:tc>
      </w:tr>
      <w:tr w:rsidR="006D20A3" w:rsidRPr="00962B37" w:rsidTr="007C0A75">
        <w:trPr>
          <w:trHeight w:val="208"/>
        </w:trPr>
        <w:tc>
          <w:tcPr>
            <w:tcW w:w="1404" w:type="dxa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Атырауская</w:t>
            </w:r>
          </w:p>
        </w:tc>
        <w:tc>
          <w:tcPr>
            <w:tcW w:w="801" w:type="dxa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37921</w:t>
            </w:r>
          </w:p>
        </w:tc>
        <w:tc>
          <w:tcPr>
            <w:tcW w:w="625" w:type="dxa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130</w:t>
            </w:r>
          </w:p>
        </w:tc>
        <w:tc>
          <w:tcPr>
            <w:tcW w:w="850" w:type="dxa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26836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92</w:t>
            </w:r>
          </w:p>
        </w:tc>
        <w:tc>
          <w:tcPr>
            <w:tcW w:w="708" w:type="dxa"/>
            <w:vAlign w:val="center"/>
          </w:tcPr>
          <w:p w:rsidR="006D20A3" w:rsidRPr="00962B37" w:rsidRDefault="006D20A3" w:rsidP="006D20A3">
            <w:pPr>
              <w:pStyle w:val="TableParagraph"/>
              <w:ind w:left="23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5251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18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292</w:t>
            </w:r>
          </w:p>
        </w:tc>
        <w:tc>
          <w:tcPr>
            <w:tcW w:w="283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2042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1167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1459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875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</w:t>
            </w:r>
          </w:p>
        </w:tc>
      </w:tr>
      <w:tr w:rsidR="006D20A3" w:rsidRPr="00962B37" w:rsidTr="00B02F17">
        <w:trPr>
          <w:trHeight w:val="208"/>
        </w:trPr>
        <w:tc>
          <w:tcPr>
            <w:tcW w:w="140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ВКО</w:t>
            </w:r>
          </w:p>
        </w:tc>
        <w:tc>
          <w:tcPr>
            <w:tcW w:w="80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176819</w:t>
            </w:r>
          </w:p>
        </w:tc>
        <w:tc>
          <w:tcPr>
            <w:tcW w:w="6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603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109436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372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14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41713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143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1750</w:t>
            </w:r>
          </w:p>
        </w:tc>
        <w:tc>
          <w:tcPr>
            <w:tcW w:w="283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7293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4959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10501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36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1167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</w:t>
            </w:r>
          </w:p>
        </w:tc>
      </w:tr>
      <w:tr w:rsidR="006D20A3" w:rsidRPr="00962B37" w:rsidTr="007C0A75">
        <w:trPr>
          <w:trHeight w:val="208"/>
        </w:trPr>
        <w:tc>
          <w:tcPr>
            <w:tcW w:w="1404" w:type="dxa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Жамбылская</w:t>
            </w:r>
          </w:p>
        </w:tc>
        <w:tc>
          <w:tcPr>
            <w:tcW w:w="801" w:type="dxa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146806</w:t>
            </w:r>
          </w:p>
        </w:tc>
        <w:tc>
          <w:tcPr>
            <w:tcW w:w="625" w:type="dxa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503</w:t>
            </w:r>
          </w:p>
        </w:tc>
        <w:tc>
          <w:tcPr>
            <w:tcW w:w="850" w:type="dxa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89341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306</w:t>
            </w:r>
          </w:p>
        </w:tc>
        <w:tc>
          <w:tcPr>
            <w:tcW w:w="708" w:type="dxa"/>
            <w:vAlign w:val="center"/>
          </w:tcPr>
          <w:p w:rsidR="006D20A3" w:rsidRPr="00962B37" w:rsidRDefault="006D20A3" w:rsidP="006D20A3">
            <w:pPr>
              <w:pStyle w:val="TableParagraph"/>
              <w:ind w:left="14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23919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82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583</w:t>
            </w:r>
          </w:p>
        </w:tc>
        <w:tc>
          <w:tcPr>
            <w:tcW w:w="283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5251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18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6417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22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12251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42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9043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31</w:t>
            </w:r>
          </w:p>
        </w:tc>
      </w:tr>
      <w:tr w:rsidR="006D20A3" w:rsidRPr="00962B37" w:rsidTr="00B02F17">
        <w:trPr>
          <w:trHeight w:val="208"/>
        </w:trPr>
        <w:tc>
          <w:tcPr>
            <w:tcW w:w="140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ЗКО</w:t>
            </w:r>
          </w:p>
        </w:tc>
        <w:tc>
          <w:tcPr>
            <w:tcW w:w="80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221984</w:t>
            </w:r>
          </w:p>
        </w:tc>
        <w:tc>
          <w:tcPr>
            <w:tcW w:w="6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761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153143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525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14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32087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110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2625</w:t>
            </w:r>
          </w:p>
        </w:tc>
        <w:tc>
          <w:tcPr>
            <w:tcW w:w="283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14002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7876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9334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2917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10</w:t>
            </w:r>
          </w:p>
        </w:tc>
      </w:tr>
      <w:tr w:rsidR="006D20A3" w:rsidRPr="00962B37" w:rsidTr="007C0A75">
        <w:trPr>
          <w:trHeight w:val="208"/>
        </w:trPr>
        <w:tc>
          <w:tcPr>
            <w:tcW w:w="1404" w:type="dxa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Карагандинская</w:t>
            </w:r>
          </w:p>
        </w:tc>
        <w:tc>
          <w:tcPr>
            <w:tcW w:w="801" w:type="dxa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117021</w:t>
            </w:r>
          </w:p>
        </w:tc>
        <w:tc>
          <w:tcPr>
            <w:tcW w:w="625" w:type="dxa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401</w:t>
            </w:r>
          </w:p>
        </w:tc>
        <w:tc>
          <w:tcPr>
            <w:tcW w:w="850" w:type="dxa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78225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268</w:t>
            </w:r>
          </w:p>
        </w:tc>
        <w:tc>
          <w:tcPr>
            <w:tcW w:w="708" w:type="dxa"/>
            <w:vAlign w:val="center"/>
          </w:tcPr>
          <w:p w:rsidR="006D20A3" w:rsidRPr="00962B37" w:rsidRDefault="006D20A3" w:rsidP="006D20A3">
            <w:pPr>
              <w:pStyle w:val="TableParagraph"/>
              <w:ind w:left="14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24502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84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1167</w:t>
            </w:r>
          </w:p>
        </w:tc>
        <w:tc>
          <w:tcPr>
            <w:tcW w:w="283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2917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10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2042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4667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16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3500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12</w:t>
            </w:r>
          </w:p>
        </w:tc>
      </w:tr>
      <w:tr w:rsidR="006D20A3" w:rsidRPr="00962B37" w:rsidTr="00B02F17">
        <w:trPr>
          <w:trHeight w:val="208"/>
        </w:trPr>
        <w:tc>
          <w:tcPr>
            <w:tcW w:w="140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Костанайская</w:t>
            </w:r>
          </w:p>
        </w:tc>
        <w:tc>
          <w:tcPr>
            <w:tcW w:w="80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142058</w:t>
            </w:r>
          </w:p>
        </w:tc>
        <w:tc>
          <w:tcPr>
            <w:tcW w:w="6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487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83135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285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14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28878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99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875</w:t>
            </w:r>
          </w:p>
        </w:tc>
        <w:tc>
          <w:tcPr>
            <w:tcW w:w="283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8459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4959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10793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4959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17</w:t>
            </w:r>
          </w:p>
        </w:tc>
      </w:tr>
      <w:tr w:rsidR="006D20A3" w:rsidRPr="00962B37" w:rsidTr="007C0A75">
        <w:trPr>
          <w:trHeight w:val="208"/>
        </w:trPr>
        <w:tc>
          <w:tcPr>
            <w:tcW w:w="1404" w:type="dxa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Кызылординская</w:t>
            </w:r>
          </w:p>
        </w:tc>
        <w:tc>
          <w:tcPr>
            <w:tcW w:w="801" w:type="dxa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177354</w:t>
            </w:r>
          </w:p>
        </w:tc>
        <w:tc>
          <w:tcPr>
            <w:tcW w:w="625" w:type="dxa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608</w:t>
            </w:r>
          </w:p>
        </w:tc>
        <w:tc>
          <w:tcPr>
            <w:tcW w:w="850" w:type="dxa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105887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363</w:t>
            </w:r>
          </w:p>
        </w:tc>
        <w:tc>
          <w:tcPr>
            <w:tcW w:w="708" w:type="dxa"/>
            <w:vAlign w:val="center"/>
          </w:tcPr>
          <w:p w:rsidR="006D20A3" w:rsidRPr="00962B37" w:rsidRDefault="006D20A3" w:rsidP="006D20A3">
            <w:pPr>
              <w:pStyle w:val="TableParagraph"/>
              <w:ind w:left="14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46380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159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583</w:t>
            </w:r>
          </w:p>
        </w:tc>
        <w:tc>
          <w:tcPr>
            <w:tcW w:w="283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7584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26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9043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31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6709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23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1167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</w:t>
            </w:r>
          </w:p>
        </w:tc>
      </w:tr>
      <w:tr w:rsidR="006D20A3" w:rsidRPr="00962B37" w:rsidTr="00B02F17">
        <w:trPr>
          <w:trHeight w:val="208"/>
        </w:trPr>
        <w:tc>
          <w:tcPr>
            <w:tcW w:w="140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Мангыстауская</w:t>
            </w:r>
          </w:p>
        </w:tc>
        <w:tc>
          <w:tcPr>
            <w:tcW w:w="80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129515</w:t>
            </w:r>
          </w:p>
        </w:tc>
        <w:tc>
          <w:tcPr>
            <w:tcW w:w="6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444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93052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319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14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26253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90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0</w:t>
            </w:r>
          </w:p>
        </w:tc>
        <w:tc>
          <w:tcPr>
            <w:tcW w:w="283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0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4376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15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3209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2042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583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</w:t>
            </w:r>
          </w:p>
        </w:tc>
      </w:tr>
      <w:tr w:rsidR="006D20A3" w:rsidRPr="00962B37" w:rsidTr="007C0A75">
        <w:trPr>
          <w:trHeight w:val="208"/>
        </w:trPr>
        <w:tc>
          <w:tcPr>
            <w:tcW w:w="1404" w:type="dxa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Павлодарская</w:t>
            </w:r>
          </w:p>
        </w:tc>
        <w:tc>
          <w:tcPr>
            <w:tcW w:w="801" w:type="dxa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160435</w:t>
            </w:r>
          </w:p>
        </w:tc>
        <w:tc>
          <w:tcPr>
            <w:tcW w:w="625" w:type="dxa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550</w:t>
            </w:r>
          </w:p>
        </w:tc>
        <w:tc>
          <w:tcPr>
            <w:tcW w:w="850" w:type="dxa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110846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380</w:t>
            </w:r>
          </w:p>
        </w:tc>
        <w:tc>
          <w:tcPr>
            <w:tcW w:w="708" w:type="dxa"/>
            <w:vAlign w:val="center"/>
          </w:tcPr>
          <w:p w:rsidR="006D20A3" w:rsidRPr="00962B37" w:rsidRDefault="006D20A3" w:rsidP="006D20A3">
            <w:pPr>
              <w:pStyle w:val="TableParagraph"/>
              <w:ind w:left="14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30629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105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0</w:t>
            </w:r>
          </w:p>
        </w:tc>
        <w:tc>
          <w:tcPr>
            <w:tcW w:w="283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6126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21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6126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21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6417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22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292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</w:t>
            </w:r>
          </w:p>
        </w:tc>
      </w:tr>
      <w:tr w:rsidR="006D20A3" w:rsidRPr="00962B37" w:rsidTr="00B02F17">
        <w:trPr>
          <w:trHeight w:val="208"/>
        </w:trPr>
        <w:tc>
          <w:tcPr>
            <w:tcW w:w="140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СКО</w:t>
            </w:r>
          </w:p>
        </w:tc>
        <w:tc>
          <w:tcPr>
            <w:tcW w:w="80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204773</w:t>
            </w:r>
          </w:p>
        </w:tc>
        <w:tc>
          <w:tcPr>
            <w:tcW w:w="6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702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148475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509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14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32670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112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5251</w:t>
            </w:r>
          </w:p>
        </w:tc>
        <w:tc>
          <w:tcPr>
            <w:tcW w:w="283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5542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19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1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2042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8168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2625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9</w:t>
            </w:r>
          </w:p>
        </w:tc>
      </w:tr>
      <w:tr w:rsidR="006D20A3" w:rsidRPr="00962B37" w:rsidTr="007C0A75">
        <w:trPr>
          <w:trHeight w:val="208"/>
        </w:trPr>
        <w:tc>
          <w:tcPr>
            <w:tcW w:w="1404" w:type="dxa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Туркестанская</w:t>
            </w:r>
          </w:p>
        </w:tc>
        <w:tc>
          <w:tcPr>
            <w:tcW w:w="801" w:type="dxa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409811</w:t>
            </w:r>
          </w:p>
        </w:tc>
        <w:tc>
          <w:tcPr>
            <w:tcW w:w="625" w:type="dxa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1405</w:t>
            </w:r>
          </w:p>
        </w:tc>
        <w:tc>
          <w:tcPr>
            <w:tcW w:w="850" w:type="dxa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252015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864</w:t>
            </w:r>
          </w:p>
        </w:tc>
        <w:tc>
          <w:tcPr>
            <w:tcW w:w="708" w:type="dxa"/>
            <w:vAlign w:val="center"/>
          </w:tcPr>
          <w:p w:rsidR="006D20A3" w:rsidRPr="00962B37" w:rsidRDefault="006D20A3" w:rsidP="006D20A3">
            <w:pPr>
              <w:pStyle w:val="TableParagraph"/>
              <w:ind w:left="6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110541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379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8459</w:t>
            </w:r>
          </w:p>
        </w:tc>
        <w:tc>
          <w:tcPr>
            <w:tcW w:w="283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29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4084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14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12251</w:t>
            </w:r>
          </w:p>
        </w:tc>
        <w:tc>
          <w:tcPr>
            <w:tcW w:w="426" w:type="dxa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42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20710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71</w:t>
            </w:r>
          </w:p>
        </w:tc>
        <w:tc>
          <w:tcPr>
            <w:tcW w:w="567" w:type="dxa"/>
            <w:vAlign w:val="center"/>
          </w:tcPr>
          <w:p w:rsidR="006D20A3" w:rsidRPr="00962B37" w:rsidRDefault="006D20A3" w:rsidP="006D20A3">
            <w:pPr>
              <w:pStyle w:val="TableParagraph"/>
              <w:ind w:right="8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1750</w:t>
            </w:r>
          </w:p>
        </w:tc>
        <w:tc>
          <w:tcPr>
            <w:tcW w:w="425" w:type="dxa"/>
            <w:vAlign w:val="center"/>
          </w:tcPr>
          <w:p w:rsidR="006D20A3" w:rsidRPr="00962B37" w:rsidRDefault="006D20A3" w:rsidP="006D20A3">
            <w:pPr>
              <w:pStyle w:val="TableParagraph"/>
              <w:ind w:right="7"/>
              <w:jc w:val="center"/>
              <w:rPr>
                <w:rFonts w:ascii="Arial" w:hAnsi="Arial" w:cs="Arial"/>
                <w:sz w:val="15"/>
                <w:lang w:val="ru-RU"/>
              </w:rPr>
            </w:pPr>
            <w:r w:rsidRPr="00962B37">
              <w:rPr>
                <w:rFonts w:ascii="Arial" w:hAnsi="Arial" w:cs="Arial"/>
                <w:sz w:val="15"/>
                <w:lang w:val="ru-RU"/>
              </w:rPr>
              <w:t>6</w:t>
            </w:r>
          </w:p>
        </w:tc>
      </w:tr>
      <w:tr w:rsidR="006D20A3" w:rsidRPr="00962B37" w:rsidTr="00B02F17">
        <w:trPr>
          <w:trHeight w:val="208"/>
        </w:trPr>
        <w:tc>
          <w:tcPr>
            <w:tcW w:w="1404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30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ИТОГО</w:t>
            </w:r>
          </w:p>
        </w:tc>
        <w:tc>
          <w:tcPr>
            <w:tcW w:w="801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8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2557333</w:t>
            </w:r>
          </w:p>
        </w:tc>
        <w:tc>
          <w:tcPr>
            <w:tcW w:w="6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7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8749</w:t>
            </w: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9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1674955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6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5724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left="63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550716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5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1888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4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24503</w:t>
            </w:r>
          </w:p>
        </w:tc>
        <w:tc>
          <w:tcPr>
            <w:tcW w:w="283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84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81676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3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280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2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73217</w:t>
            </w: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:rsidR="006D20A3" w:rsidRPr="00962B37" w:rsidRDefault="006D20A3" w:rsidP="007C0A75">
            <w:pPr>
              <w:pStyle w:val="TableParagraph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251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10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115804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9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397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8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36462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:rsidR="006D20A3" w:rsidRPr="00962B37" w:rsidRDefault="006D20A3" w:rsidP="006D20A3">
            <w:pPr>
              <w:pStyle w:val="TableParagraph"/>
              <w:ind w:right="7"/>
              <w:jc w:val="center"/>
              <w:rPr>
                <w:rFonts w:ascii="Arial" w:hAnsi="Arial" w:cs="Arial"/>
                <w:b/>
                <w:sz w:val="15"/>
                <w:lang w:val="ru-RU"/>
              </w:rPr>
            </w:pPr>
            <w:r w:rsidRPr="00962B37">
              <w:rPr>
                <w:rFonts w:ascii="Arial" w:hAnsi="Arial" w:cs="Arial"/>
                <w:b/>
                <w:sz w:val="15"/>
                <w:lang w:val="ru-RU"/>
              </w:rPr>
              <w:t>125</w:t>
            </w:r>
          </w:p>
        </w:tc>
      </w:tr>
    </w:tbl>
    <w:p w:rsidR="0009230D" w:rsidRDefault="0009230D" w:rsidP="006D20A3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271FFA" w:rsidRPr="00271FFA" w:rsidRDefault="00271FFA" w:rsidP="00271FFA">
      <w:pPr>
        <w:jc w:val="center"/>
        <w:rPr>
          <w:rFonts w:ascii="Arial" w:hAnsi="Arial" w:cs="Arial"/>
          <w:sz w:val="18"/>
          <w:szCs w:val="24"/>
          <w:lang w:val="ru-RU"/>
        </w:rPr>
      </w:pPr>
      <w:r w:rsidRPr="00271FFA">
        <w:rPr>
          <w:rFonts w:ascii="Arial" w:hAnsi="Arial" w:cs="Arial"/>
          <w:sz w:val="18"/>
          <w:szCs w:val="24"/>
          <w:lang w:val="ru-RU"/>
        </w:rPr>
        <w:t xml:space="preserve">По состоянию на </w:t>
      </w:r>
      <w:r w:rsidR="00750FB3">
        <w:rPr>
          <w:rFonts w:ascii="Arial" w:hAnsi="Arial" w:cs="Arial"/>
          <w:sz w:val="18"/>
          <w:szCs w:val="24"/>
          <w:lang w:val="ru-RU"/>
        </w:rPr>
        <w:t>31 декабря</w:t>
      </w:r>
      <w:r w:rsidRPr="00271FFA">
        <w:rPr>
          <w:rFonts w:ascii="Arial" w:hAnsi="Arial" w:cs="Arial"/>
          <w:sz w:val="18"/>
          <w:szCs w:val="24"/>
          <w:lang w:val="ru-RU"/>
        </w:rPr>
        <w:t xml:space="preserve"> 2022 года</w:t>
      </w:r>
    </w:p>
    <w:tbl>
      <w:tblPr>
        <w:tblW w:w="4935" w:type="pct"/>
        <w:tblInd w:w="279" w:type="dxa"/>
        <w:tblLayout w:type="fixed"/>
        <w:tblLook w:val="04A0"/>
      </w:tblPr>
      <w:tblGrid>
        <w:gridCol w:w="1005"/>
        <w:gridCol w:w="563"/>
        <w:gridCol w:w="309"/>
        <w:gridCol w:w="580"/>
        <w:gridCol w:w="350"/>
        <w:gridCol w:w="667"/>
        <w:gridCol w:w="327"/>
        <w:gridCol w:w="428"/>
        <w:gridCol w:w="426"/>
        <w:gridCol w:w="560"/>
        <w:gridCol w:w="416"/>
        <w:gridCol w:w="570"/>
        <w:gridCol w:w="432"/>
        <w:gridCol w:w="578"/>
        <w:gridCol w:w="426"/>
        <w:gridCol w:w="568"/>
        <w:gridCol w:w="426"/>
        <w:gridCol w:w="570"/>
        <w:gridCol w:w="440"/>
        <w:gridCol w:w="646"/>
      </w:tblGrid>
      <w:tr w:rsidR="00750FB3" w:rsidRPr="00B443EE" w:rsidTr="001A5586">
        <w:trPr>
          <w:trHeight w:val="227"/>
        </w:trPr>
        <w:tc>
          <w:tcPr>
            <w:tcW w:w="4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Регион</w:t>
            </w:r>
          </w:p>
        </w:tc>
        <w:tc>
          <w:tcPr>
            <w:tcW w:w="42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 xml:space="preserve">План на год </w:t>
            </w:r>
          </w:p>
        </w:tc>
        <w:tc>
          <w:tcPr>
            <w:tcW w:w="45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 xml:space="preserve">Всего выдано кредитов за отчетный период </w:t>
            </w:r>
          </w:p>
        </w:tc>
        <w:tc>
          <w:tcPr>
            <w:tcW w:w="3321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center"/>
            <w:hideMark/>
          </w:tcPr>
          <w:p w:rsidR="00750FB3" w:rsidRPr="00CC66F8" w:rsidRDefault="00750FB3" w:rsidP="000024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в том числе</w:t>
            </w: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 </w:t>
            </w:r>
          </w:p>
        </w:tc>
        <w:tc>
          <w:tcPr>
            <w:tcW w:w="3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Default="00750FB3" w:rsidP="000024A3">
            <w:pPr>
              <w:widowControl/>
              <w:ind w:left="-134" w:right="-115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 xml:space="preserve">% </w:t>
            </w:r>
          </w:p>
          <w:p w:rsidR="00750FB3" w:rsidRPr="00750FB3" w:rsidRDefault="00750FB3" w:rsidP="00750FB3">
            <w:pPr>
              <w:widowControl/>
              <w:ind w:left="-134" w:right="-115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 xml:space="preserve">освоения </w:t>
            </w:r>
          </w:p>
        </w:tc>
      </w:tr>
      <w:tr w:rsidR="001A5586" w:rsidRPr="00B443EE" w:rsidTr="001A5586">
        <w:trPr>
          <w:trHeight w:val="272"/>
        </w:trPr>
        <w:tc>
          <w:tcPr>
            <w:tcW w:w="4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</w:p>
        </w:tc>
        <w:tc>
          <w:tcPr>
            <w:tcW w:w="42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</w:p>
        </w:tc>
        <w:tc>
          <w:tcPr>
            <w:tcW w:w="45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</w:p>
        </w:tc>
        <w:tc>
          <w:tcPr>
            <w:tcW w:w="4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образование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750FB3">
            <w:pPr>
              <w:widowControl/>
              <w:ind w:left="-127" w:right="-99" w:firstLine="13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Здраво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-</w:t>
            </w: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охранение</w:t>
            </w:r>
          </w:p>
        </w:tc>
        <w:tc>
          <w:tcPr>
            <w:tcW w:w="4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ind w:right="-151" w:hanging="121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соц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,</w:t>
            </w: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 xml:space="preserve"> обеспечение</w:t>
            </w:r>
          </w:p>
        </w:tc>
        <w:tc>
          <w:tcPr>
            <w:tcW w:w="4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культура</w:t>
            </w:r>
          </w:p>
        </w:tc>
        <w:tc>
          <w:tcPr>
            <w:tcW w:w="4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спорт</w:t>
            </w:r>
          </w:p>
        </w:tc>
        <w:tc>
          <w:tcPr>
            <w:tcW w:w="4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АПК</w:t>
            </w:r>
          </w:p>
        </w:tc>
        <w:tc>
          <w:tcPr>
            <w:tcW w:w="4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ind w:right="-106" w:hanging="144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Госслужащие</w:t>
            </w:r>
          </w:p>
        </w:tc>
        <w:tc>
          <w:tcPr>
            <w:tcW w:w="3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B443EE" w:rsidRDefault="00750FB3" w:rsidP="000024A3">
            <w:pPr>
              <w:widowControl/>
              <w:rPr>
                <w:rFonts w:ascii="Arial" w:eastAsia="Times New Roman" w:hAnsi="Arial" w:cs="Arial"/>
                <w:b/>
                <w:bCs/>
                <w:sz w:val="10"/>
                <w:szCs w:val="12"/>
                <w:lang w:val="ru-RU" w:eastAsia="ru-RU"/>
              </w:rPr>
            </w:pPr>
          </w:p>
        </w:tc>
      </w:tr>
      <w:tr w:rsidR="001A5586" w:rsidRPr="00B443EE" w:rsidTr="001A5586">
        <w:trPr>
          <w:trHeight w:val="337"/>
        </w:trPr>
        <w:tc>
          <w:tcPr>
            <w:tcW w:w="4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 xml:space="preserve">сумма 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ind w:left="-43" w:right="-130" w:hanging="142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ч</w:t>
            </w: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ел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.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сумма</w:t>
            </w: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ind w:right="-154" w:hanging="121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ч</w:t>
            </w: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ел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.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сумма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ind w:left="-95" w:right="-14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ч</w:t>
            </w: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ел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.,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750FB3">
            <w:pPr>
              <w:widowControl/>
              <w:ind w:left="-127" w:right="-88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сумма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ind w:right="-5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ч</w:t>
            </w: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ел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ind w:right="-137" w:hanging="16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сумма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ind w:right="-31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ч</w:t>
            </w: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ел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.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сумма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ind w:left="-100" w:right="-2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ч</w:t>
            </w: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ел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.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сумма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ind w:left="-128" w:right="-117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ч</w:t>
            </w: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ел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.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ind w:right="-102" w:hanging="63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сумма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ind w:left="-68" w:right="-76" w:hanging="38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ч</w:t>
            </w: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ел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.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ind w:right="-61" w:hanging="104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сумма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CC66F8" w:rsidRDefault="00750FB3" w:rsidP="000024A3">
            <w:pPr>
              <w:widowControl/>
              <w:ind w:right="-106" w:hanging="16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ч</w:t>
            </w:r>
            <w:r w:rsidRPr="00CC66F8"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ел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0"/>
                <w:szCs w:val="12"/>
                <w:lang w:val="ru-RU" w:eastAsia="ru-RU"/>
              </w:rPr>
              <w:t>.</w:t>
            </w:r>
          </w:p>
        </w:tc>
        <w:tc>
          <w:tcPr>
            <w:tcW w:w="3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750FB3" w:rsidRPr="00B443EE" w:rsidRDefault="00750FB3" w:rsidP="000024A3">
            <w:pPr>
              <w:widowControl/>
              <w:rPr>
                <w:rFonts w:ascii="Arial" w:eastAsia="Times New Roman" w:hAnsi="Arial" w:cs="Arial"/>
                <w:b/>
                <w:bCs/>
                <w:sz w:val="10"/>
                <w:szCs w:val="12"/>
                <w:lang w:val="ru-RU" w:eastAsia="ru-RU"/>
              </w:rPr>
            </w:pPr>
          </w:p>
        </w:tc>
      </w:tr>
      <w:tr w:rsidR="001A5586" w:rsidRPr="00B443EE" w:rsidTr="001A5586">
        <w:trPr>
          <w:trHeight w:val="405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C11008" w:rsidRDefault="001A5586" w:rsidP="00271FFA">
            <w:pPr>
              <w:widowControl/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2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2"/>
                <w:szCs w:val="12"/>
                <w:lang w:val="ru-RU" w:eastAsia="ru-RU"/>
              </w:rPr>
              <w:t>РК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09230D" w:rsidRDefault="00750FB3" w:rsidP="00271FFA">
            <w:pPr>
              <w:widowControl/>
              <w:ind w:left="-75" w:right="-76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2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0"/>
                <w:lang w:val="ru-RU" w:eastAsia="ru-RU"/>
              </w:rPr>
              <w:t>2 987 499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09230D" w:rsidRDefault="00750FB3" w:rsidP="00271FFA">
            <w:pPr>
              <w:widowControl/>
              <w:ind w:left="-152" w:right="-119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2"/>
                <w:lang w:val="ru-RU" w:eastAsia="ru-RU"/>
              </w:rPr>
            </w:pPr>
            <w:r w:rsidRPr="0009230D"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0"/>
                <w:lang w:val="ru-RU" w:eastAsia="ru-RU"/>
              </w:rPr>
              <w:t>9 743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09230D" w:rsidRDefault="00750FB3" w:rsidP="00271FFA">
            <w:pPr>
              <w:widowControl/>
              <w:ind w:left="-32" w:right="-119" w:hanging="86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2"/>
                <w:lang w:val="ru-RU" w:eastAsia="ru-RU"/>
              </w:rPr>
            </w:pPr>
            <w:r w:rsidRPr="0009230D"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0"/>
                <w:lang w:val="ru-RU" w:eastAsia="ru-RU"/>
              </w:rPr>
              <w:t>2 974 825,2</w:t>
            </w: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09230D" w:rsidRDefault="00750FB3" w:rsidP="00271FFA">
            <w:pPr>
              <w:widowControl/>
              <w:ind w:left="-10" w:right="-119" w:hanging="81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2"/>
                <w:lang w:val="ru-RU" w:eastAsia="ru-RU"/>
              </w:rPr>
            </w:pPr>
            <w:r w:rsidRPr="0009230D"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0"/>
                <w:lang w:val="ru-RU" w:eastAsia="ru-RU"/>
              </w:rPr>
              <w:t>9 690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09230D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2"/>
                <w:lang w:val="ru-RU" w:eastAsia="ru-RU"/>
              </w:rPr>
            </w:pPr>
            <w:r w:rsidRPr="0009230D"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0"/>
                <w:lang w:val="ru-RU" w:eastAsia="ru-RU"/>
              </w:rPr>
              <w:t>1 902 680,4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09230D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2"/>
                <w:lang w:val="ru-RU" w:eastAsia="ru-RU"/>
              </w:rPr>
            </w:pPr>
            <w:r w:rsidRPr="0009230D"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0"/>
                <w:lang w:val="ru-RU" w:eastAsia="ru-RU"/>
              </w:rPr>
              <w:t>6 197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09230D" w:rsidRDefault="00750FB3" w:rsidP="00750FB3">
            <w:pPr>
              <w:widowControl/>
              <w:ind w:left="-112" w:right="-119" w:hanging="2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2"/>
                <w:lang w:val="ru-RU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0"/>
                <w:lang w:val="ru-RU" w:eastAsia="ru-RU"/>
              </w:rPr>
              <w:t xml:space="preserve">645 </w:t>
            </w:r>
            <w:r w:rsidRPr="0009230D"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0"/>
                <w:lang w:val="ru-RU" w:eastAsia="ru-RU"/>
              </w:rPr>
              <w:t>6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0"/>
                <w:lang w:val="ru-RU" w:eastAsia="ru-RU"/>
              </w:rPr>
              <w:t>24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09230D" w:rsidRDefault="00750FB3" w:rsidP="00271FFA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2"/>
                <w:lang w:val="ru-RU" w:eastAsia="ru-RU"/>
              </w:rPr>
            </w:pPr>
            <w:r w:rsidRPr="0009230D"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0"/>
                <w:lang w:val="ru-RU" w:eastAsia="ru-RU"/>
              </w:rPr>
              <w:t>2 105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09230D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2"/>
                <w:lang w:val="ru-RU" w:eastAsia="ru-RU"/>
              </w:rPr>
            </w:pPr>
            <w:r w:rsidRPr="0009230D"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0"/>
                <w:lang w:val="ru-RU" w:eastAsia="ru-RU"/>
              </w:rPr>
              <w:t>38 028,4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09230D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2"/>
                <w:lang w:val="ru-RU" w:eastAsia="ru-RU"/>
              </w:rPr>
            </w:pPr>
            <w:r w:rsidRPr="0009230D"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0"/>
                <w:lang w:val="ru-RU" w:eastAsia="ru-RU"/>
              </w:rPr>
              <w:t>124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09230D" w:rsidRDefault="00750FB3" w:rsidP="00750FB3">
            <w:pPr>
              <w:widowControl/>
              <w:ind w:left="-111" w:right="-127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2"/>
                <w:lang w:val="ru-RU" w:eastAsia="ru-RU"/>
              </w:rPr>
            </w:pPr>
            <w:r w:rsidRPr="0009230D"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0"/>
                <w:lang w:val="ru-RU" w:eastAsia="ru-RU"/>
              </w:rPr>
              <w:t>77 681,9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09230D" w:rsidRDefault="00750FB3" w:rsidP="00271FFA">
            <w:pPr>
              <w:widowControl/>
              <w:ind w:left="-10" w:right="-119" w:hanging="8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2"/>
                <w:lang w:val="ru-RU" w:eastAsia="ru-RU"/>
              </w:rPr>
            </w:pPr>
            <w:r w:rsidRPr="0009230D"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0"/>
                <w:lang w:val="ru-RU" w:eastAsia="ru-RU"/>
              </w:rPr>
              <w:t>253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09230D" w:rsidRDefault="00750FB3" w:rsidP="00750FB3">
            <w:pPr>
              <w:widowControl/>
              <w:ind w:left="-115" w:right="-119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2"/>
                <w:lang w:val="ru-RU" w:eastAsia="ru-RU"/>
              </w:rPr>
            </w:pPr>
            <w:r w:rsidRPr="0009230D"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0"/>
                <w:lang w:val="ru-RU" w:eastAsia="ru-RU"/>
              </w:rPr>
              <w:t>107 425,6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09230D" w:rsidRDefault="00750FB3" w:rsidP="00271FFA">
            <w:pPr>
              <w:widowControl/>
              <w:ind w:left="-10" w:right="-119" w:hanging="98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2"/>
                <w:lang w:val="ru-RU" w:eastAsia="ru-RU"/>
              </w:rPr>
            </w:pPr>
            <w:r w:rsidRPr="0009230D"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0"/>
                <w:lang w:val="ru-RU" w:eastAsia="ru-RU"/>
              </w:rPr>
              <w:t>349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09230D" w:rsidRDefault="00750FB3" w:rsidP="00271FFA">
            <w:pPr>
              <w:widowControl/>
              <w:ind w:left="-20" w:right="-119" w:hanging="138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2"/>
                <w:lang w:val="ru-RU" w:eastAsia="ru-RU"/>
              </w:rPr>
            </w:pPr>
            <w:r w:rsidRPr="0009230D"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0"/>
                <w:lang w:val="ru-RU" w:eastAsia="ru-RU"/>
              </w:rPr>
              <w:t>131 228,8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09230D" w:rsidRDefault="00750FB3" w:rsidP="00271FFA">
            <w:pPr>
              <w:widowControl/>
              <w:ind w:left="-10" w:right="-119" w:hanging="151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2"/>
                <w:lang w:val="ru-RU" w:eastAsia="ru-RU"/>
              </w:rPr>
            </w:pPr>
            <w:r w:rsidRPr="0009230D"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0"/>
                <w:lang w:val="ru-RU" w:eastAsia="ru-RU"/>
              </w:rPr>
              <w:t>427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09230D" w:rsidRDefault="00750FB3" w:rsidP="00271FFA">
            <w:pPr>
              <w:widowControl/>
              <w:ind w:left="-10" w:right="-119" w:hanging="106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2"/>
                <w:lang w:val="ru-RU" w:eastAsia="ru-RU"/>
              </w:rPr>
            </w:pPr>
            <w:r w:rsidRPr="0009230D"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0"/>
                <w:lang w:val="ru-RU" w:eastAsia="ru-RU"/>
              </w:rPr>
              <w:t>72 156,0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09230D" w:rsidRDefault="00750FB3" w:rsidP="00271FFA">
            <w:pPr>
              <w:widowControl/>
              <w:ind w:left="100" w:hanging="107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2"/>
                <w:lang w:val="ru-RU" w:eastAsia="ru-RU"/>
              </w:rPr>
            </w:pPr>
            <w:r w:rsidRPr="0009230D"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0"/>
                <w:lang w:val="ru-RU" w:eastAsia="ru-RU"/>
              </w:rPr>
              <w:t>235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09230D" w:rsidRDefault="00750FB3" w:rsidP="00271FFA">
            <w:pPr>
              <w:widowControl/>
              <w:ind w:left="-91" w:right="-115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2"/>
                <w:lang w:val="ru-RU" w:eastAsia="ru-RU"/>
              </w:rPr>
            </w:pPr>
            <w:r w:rsidRPr="0009230D">
              <w:rPr>
                <w:rFonts w:ascii="Arial" w:eastAsia="Times New Roman" w:hAnsi="Arial" w:cs="Arial"/>
                <w:b/>
                <w:bCs/>
                <w:color w:val="000000" w:themeColor="text1"/>
                <w:sz w:val="10"/>
                <w:szCs w:val="10"/>
                <w:lang w:val="ru-RU" w:eastAsia="ru-RU"/>
              </w:rPr>
              <w:t>99,6%</w:t>
            </w:r>
          </w:p>
        </w:tc>
      </w:tr>
      <w:tr w:rsidR="001A5586" w:rsidRPr="00B443EE" w:rsidTr="001A5586">
        <w:trPr>
          <w:trHeight w:val="231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2" w:right="-152"/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</w:pPr>
            <w:r w:rsidRPr="00271FFA"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  <w:t>Абай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75" w:right="-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78 780,9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52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253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32" w:right="-119" w:hanging="8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78 780,9</w:t>
            </w: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253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46 081,2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148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14 571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47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1 531,5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1" w:right="-12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2 167,5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0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7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5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3 745,8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12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20" w:right="-119" w:hanging="13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8 162,7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5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26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2 520,6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100" w:hanging="10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8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91" w:right="-115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100%</w:t>
            </w:r>
          </w:p>
        </w:tc>
      </w:tr>
      <w:tr w:rsidR="001A5586" w:rsidRPr="00B443EE" w:rsidTr="001A5586">
        <w:trPr>
          <w:trHeight w:val="263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2" w:right="-152"/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</w:pPr>
            <w:r w:rsidRPr="00271FFA"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  <w:t>Акмолинская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75" w:right="-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165 096,5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52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539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32" w:right="-119" w:hanging="8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165 095,7</w:t>
            </w: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539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127 114,5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415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22 972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75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306,3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1" w:right="-12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2 450,4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0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8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5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4 594,5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15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20" w:right="-119" w:hanging="13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3 369,3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5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11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4 288,2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100" w:hanging="10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14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91" w:right="-115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100%</w:t>
            </w:r>
          </w:p>
        </w:tc>
      </w:tr>
      <w:tr w:rsidR="001A5586" w:rsidRPr="00B443EE" w:rsidTr="001A5586">
        <w:trPr>
          <w:trHeight w:val="227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2" w:right="-152"/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</w:pPr>
            <w:r w:rsidRPr="00271FFA"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  <w:t>Актюбинская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75" w:right="-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140 404,0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52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458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32" w:right="-119" w:hanging="8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140 401,7</w:t>
            </w: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459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98 759,7</w:t>
            </w:r>
          </w:p>
        </w:tc>
        <w:tc>
          <w:tcPr>
            <w:tcW w:w="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323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19 894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65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306,3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1" w:right="-12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3 675,6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0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5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4 288,2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14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20" w:right="-119" w:hanging="13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7 351,2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5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24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6 125,8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100" w:hanging="10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91" w:right="-115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100%</w:t>
            </w:r>
          </w:p>
        </w:tc>
      </w:tr>
      <w:tr w:rsidR="001A5586" w:rsidRPr="00B443EE" w:rsidTr="001A5586">
        <w:trPr>
          <w:trHeight w:val="197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2" w:right="-152"/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</w:pPr>
            <w:r w:rsidRPr="00271FFA"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  <w:t>Алматинская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75" w:right="-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293 747,0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52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959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32" w:right="-119" w:hanging="8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293 741,7</w:t>
            </w: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959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202 158,0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660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68 917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225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306,3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1" w:right="-12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2 450,4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0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8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5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7 044,9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23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20" w:right="-119" w:hanging="13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8 882,7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5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29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3 981,9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100" w:hanging="10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13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91" w:right="-115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100%</w:t>
            </w:r>
          </w:p>
        </w:tc>
      </w:tr>
      <w:tr w:rsidR="001A5586" w:rsidRPr="00B443EE" w:rsidTr="001A5586">
        <w:trPr>
          <w:trHeight w:val="259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2" w:right="-152"/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</w:pPr>
            <w:r w:rsidRPr="00271FFA"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  <w:t>Атырауская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75" w:right="-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38 595,2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52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126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32" w:right="-119" w:hanging="8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38 593,8</w:t>
            </w: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126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22 666,0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74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7 964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26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612,6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1" w:right="-12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612,6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0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5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3 981,9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13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20" w:right="-119" w:hanging="13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2 144,1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5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612,6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100" w:hanging="10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91" w:right="-115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100%</w:t>
            </w:r>
          </w:p>
        </w:tc>
      </w:tr>
      <w:tr w:rsidR="001A5586" w:rsidRPr="00B443EE" w:rsidTr="001A5586">
        <w:trPr>
          <w:trHeight w:val="201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2" w:right="-152"/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</w:pPr>
            <w:r w:rsidRPr="00271FFA"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  <w:t>ВКО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75" w:right="-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96 530,8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52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312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32" w:right="-119" w:hanging="8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96 529</w:t>
            </w: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312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59 563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192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22 783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74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2 179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1" w:right="-12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1 838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0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5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2 144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7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20" w:right="-119" w:hanging="13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4 017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5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13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4 005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100" w:hanging="10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13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91" w:right="-115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100%</w:t>
            </w:r>
          </w:p>
        </w:tc>
      </w:tr>
      <w:tr w:rsidR="001A5586" w:rsidRPr="00B443EE" w:rsidTr="001A5586">
        <w:trPr>
          <w:trHeight w:val="331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2" w:right="-152"/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</w:pPr>
            <w:r w:rsidRPr="00271FFA"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  <w:t>Жамбылская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75" w:right="-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156 821,8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52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511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32" w:right="-119" w:hanging="8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156 806,6</w:t>
            </w: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511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101 354,6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330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21 146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69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612,6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1" w:right="-12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4 900,8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0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5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7 044,9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23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20" w:right="-119" w:hanging="13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13 477,2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5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8 270,1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100" w:hanging="10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91" w:right="-115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100%</w:t>
            </w:r>
          </w:p>
        </w:tc>
      </w:tr>
      <w:tr w:rsidR="001A5586" w:rsidRPr="00B443EE" w:rsidTr="001A5586">
        <w:trPr>
          <w:trHeight w:val="239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2" w:right="-152"/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</w:pPr>
            <w:r w:rsidRPr="00271FFA"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  <w:t>Жетісу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75" w:right="-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136 616,0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52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446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32" w:right="-119" w:hanging="8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136 609,8</w:t>
            </w: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446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83 619,9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273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32 467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106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612,6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1" w:right="-12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3 981,9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0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5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4 288,2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14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20" w:right="-119" w:hanging="13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6 432,3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5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21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5 207,1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100" w:hanging="10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91" w:right="-115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100%</w:t>
            </w:r>
          </w:p>
        </w:tc>
      </w:tr>
      <w:tr w:rsidR="001A5586" w:rsidRPr="00B443EE" w:rsidTr="001A5586">
        <w:trPr>
          <w:trHeight w:val="317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2" w:right="-152"/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</w:pPr>
            <w:r w:rsidRPr="00271FFA"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  <w:t>ЗКО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75" w:right="-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316 861,3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52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1 031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32" w:right="-119" w:hanging="8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316 860,0</w:t>
            </w: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1 031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215 876,3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702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55 556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181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4 288,2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1" w:right="-12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15 339,3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0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50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5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12 899,7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42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20" w:right="-119" w:hanging="13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7 998,9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5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26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4 900,8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100" w:hanging="10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16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91" w:right="-115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100%</w:t>
            </w:r>
          </w:p>
        </w:tc>
      </w:tr>
      <w:tr w:rsidR="001A5586" w:rsidRPr="00B443EE" w:rsidTr="001A5586">
        <w:trPr>
          <w:trHeight w:val="367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Default="00750FB3" w:rsidP="00271FFA">
            <w:pPr>
              <w:widowControl/>
              <w:ind w:left="2" w:right="-152"/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</w:pPr>
            <w:r w:rsidRPr="00271FFA"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  <w:t>Карагандин</w:t>
            </w:r>
          </w:p>
          <w:p w:rsidR="00750FB3" w:rsidRPr="00271FFA" w:rsidRDefault="00750FB3" w:rsidP="00271FFA">
            <w:pPr>
              <w:widowControl/>
              <w:ind w:left="2" w:right="-152"/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</w:pPr>
            <w:r w:rsidRPr="00271FFA"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  <w:t>ская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75" w:right="-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107 513,0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52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351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32" w:right="-119" w:hanging="8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107 511,3</w:t>
            </w: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351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62 791,5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205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23 27</w:t>
            </w:r>
            <w:r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8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76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612,6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1" w:right="-12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3 369,3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0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5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5 207,1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17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20" w:right="-119" w:hanging="13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5 819,7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5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19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6 432,3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100" w:hanging="10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21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91" w:right="-115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100%</w:t>
            </w:r>
          </w:p>
        </w:tc>
      </w:tr>
      <w:tr w:rsidR="001A5586" w:rsidRPr="00B443EE" w:rsidTr="001A5586">
        <w:trPr>
          <w:trHeight w:val="289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2" w:right="-152"/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</w:pPr>
            <w:r w:rsidRPr="00271FFA"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  <w:t>Костанайская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75" w:right="-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144 880,9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52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473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32" w:right="-119" w:hanging="8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144 879,9</w:t>
            </w: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473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90 971,1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297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30 323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99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918,9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1" w:right="-12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5 513,4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0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18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5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5 513,4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18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20" w:right="-119" w:hanging="13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7 044,9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5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23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4 594,5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100" w:hanging="10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15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91" w:right="-115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100%</w:t>
            </w:r>
          </w:p>
        </w:tc>
      </w:tr>
      <w:tr w:rsidR="001A5586" w:rsidRPr="00B443EE" w:rsidTr="001A5586">
        <w:trPr>
          <w:trHeight w:val="353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Default="00750FB3" w:rsidP="00271FFA">
            <w:pPr>
              <w:widowControl/>
              <w:ind w:left="2" w:right="-152"/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</w:pPr>
            <w:r w:rsidRPr="00271FFA"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  <w:t>Кызылордин</w:t>
            </w:r>
          </w:p>
          <w:p w:rsidR="00750FB3" w:rsidRPr="00271FFA" w:rsidRDefault="00750FB3" w:rsidP="00271FFA">
            <w:pPr>
              <w:widowControl/>
              <w:ind w:left="2" w:right="-152"/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</w:pPr>
            <w:r w:rsidRPr="00271FFA"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  <w:t>ская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75" w:right="-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202 403,8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52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674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32" w:right="-119" w:hanging="8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202 369,4</w:t>
            </w: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661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115 781,4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378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57 489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188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1 225,2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1" w:right="-12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4 900,8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0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16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5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13 170,9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43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20" w:right="-119" w:hanging="13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8 270,1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5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1 531,5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100" w:hanging="10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5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91" w:right="-115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100%</w:t>
            </w:r>
          </w:p>
        </w:tc>
      </w:tr>
      <w:tr w:rsidR="001A5586" w:rsidRPr="00B443EE" w:rsidTr="001A5586">
        <w:trPr>
          <w:trHeight w:val="274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2" w:right="-152"/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</w:pPr>
            <w:r w:rsidRPr="00271FFA"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  <w:t>Мангистауская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75" w:right="-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131 259,3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52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423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32" w:right="-119" w:hanging="8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131 071,3</w:t>
            </w: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423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82 549,3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266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37 343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121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0,0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0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1" w:right="-12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3 404,4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0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5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2 815,2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9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20" w:right="-119" w:hanging="13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624,3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5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4 335,0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100" w:hanging="10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14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91" w:right="-115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100%</w:t>
            </w:r>
          </w:p>
        </w:tc>
      </w:tr>
      <w:tr w:rsidR="001A5586" w:rsidRPr="00B443EE" w:rsidTr="001A5586">
        <w:trPr>
          <w:trHeight w:val="253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2" w:right="-152"/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</w:pPr>
            <w:r w:rsidRPr="00271FFA"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  <w:t>Павлодарская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75" w:right="-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178 722,8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52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580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32" w:right="-119" w:hanging="8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178 414,5</w:t>
            </w: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580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115 943,1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377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36 943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120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1 225,2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1" w:right="-12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9 518,7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0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5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5 525,1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18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20" w:right="-119" w:hanging="13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5 878,2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5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19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3 381,0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11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91" w:right="-115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100%</w:t>
            </w:r>
          </w:p>
        </w:tc>
      </w:tr>
      <w:tr w:rsidR="001A5586" w:rsidRPr="00B443EE" w:rsidTr="001A5586">
        <w:trPr>
          <w:trHeight w:val="303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2" w:right="-152"/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</w:pPr>
            <w:r w:rsidRPr="00271FFA"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  <w:t>СКО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75" w:right="-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267 095,0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52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872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32" w:right="-119" w:hanging="8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267 093,6</w:t>
            </w: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872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190 518,6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622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35 224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115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13 170,9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43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1" w:right="-12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5 819,7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0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19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5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3 675,6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12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20" w:right="-119" w:hanging="13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10 414,2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5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8 270,1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91" w:right="-115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100%</w:t>
            </w:r>
          </w:p>
        </w:tc>
      </w:tr>
      <w:tr w:rsidR="001A5586" w:rsidRPr="00B443EE" w:rsidTr="001A5586">
        <w:trPr>
          <w:trHeight w:val="381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2" w:right="-152"/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</w:pPr>
            <w:r w:rsidRPr="00271FFA"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  <w:t>Туркестанская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75" w:right="-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496 418,0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52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1 621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32" w:right="-119" w:hanging="8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496 412,3</w:t>
            </w: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1 618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272 279,1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888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152 868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499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10 120,0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33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1" w:right="-12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7 421,3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0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24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5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20 237,1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65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20" w:right="-119" w:hanging="13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30 423,0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5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99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3 063,2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91" w:right="-115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100%</w:t>
            </w:r>
          </w:p>
        </w:tc>
      </w:tr>
      <w:tr w:rsidR="001A5586" w:rsidRPr="00B443EE" w:rsidTr="001A5586">
        <w:trPr>
          <w:trHeight w:val="289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2" w:right="-152"/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</w:pPr>
            <w:r w:rsidRPr="00271FFA">
              <w:rPr>
                <w:rFonts w:ascii="Arial" w:eastAsia="Times New Roman" w:hAnsi="Arial" w:cs="Arial"/>
                <w:sz w:val="12"/>
                <w:szCs w:val="12"/>
                <w:lang w:val="ru-RU" w:eastAsia="ru-RU"/>
              </w:rPr>
              <w:t>Ұлытау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75" w:right="-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35 753,0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52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114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32" w:right="-119" w:hanging="8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23 653,5</w:t>
            </w: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76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14 653,5</w:t>
            </w:r>
          </w:p>
        </w:tc>
        <w:tc>
          <w:tcPr>
            <w:tcW w:w="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7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47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5 878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4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19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0,0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3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0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1" w:right="-127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318,0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80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750FB3">
            <w:pPr>
              <w:widowControl/>
              <w:ind w:left="-115" w:right="-119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1 249,0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9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4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20" w:right="-119" w:hanging="138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919,0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51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3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10" w:right="-119" w:hanging="106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636,0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2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FB3" w:rsidRPr="00271FFA" w:rsidRDefault="00750FB3" w:rsidP="00271FFA">
            <w:pPr>
              <w:widowControl/>
              <w:ind w:left="-91" w:right="-115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2"/>
                <w:lang w:val="ru-RU" w:eastAsia="ru-RU"/>
              </w:rPr>
            </w:pPr>
            <w:r w:rsidRPr="00707F7C">
              <w:rPr>
                <w:rFonts w:ascii="Arial" w:eastAsia="Times New Roman" w:hAnsi="Arial" w:cs="Arial"/>
                <w:sz w:val="10"/>
                <w:szCs w:val="10"/>
                <w:lang w:val="ru-RU" w:eastAsia="ru-RU"/>
              </w:rPr>
              <w:t>66%</w:t>
            </w:r>
          </w:p>
        </w:tc>
      </w:tr>
    </w:tbl>
    <w:p w:rsidR="00271FFA" w:rsidRDefault="00271FFA" w:rsidP="006D20A3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AD60F1" w:rsidRDefault="00AD60F1" w:rsidP="00AD60F1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47621C" w:rsidRPr="00D74069" w:rsidRDefault="0047621C" w:rsidP="006D20A3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0A3EBF" w:rsidRPr="00962B37" w:rsidRDefault="000A3EBF" w:rsidP="00B5330B">
      <w:pPr>
        <w:pStyle w:val="1"/>
        <w:numPr>
          <w:ilvl w:val="0"/>
          <w:numId w:val="1"/>
        </w:numPr>
        <w:ind w:right="545"/>
        <w:jc w:val="center"/>
        <w:rPr>
          <w:rFonts w:ascii="Arial" w:hAnsi="Arial" w:cs="Arial"/>
          <w:b/>
          <w:sz w:val="32"/>
          <w:szCs w:val="32"/>
          <w:lang w:val="ru-RU"/>
        </w:rPr>
      </w:pPr>
      <w:r w:rsidRPr="00962B37">
        <w:rPr>
          <w:rFonts w:ascii="Arial" w:hAnsi="Arial" w:cs="Arial"/>
          <w:b/>
          <w:sz w:val="32"/>
          <w:szCs w:val="32"/>
          <w:lang w:val="ru-RU"/>
        </w:rPr>
        <w:lastRenderedPageBreak/>
        <w:t>Казахстан в международных рейтингах</w:t>
      </w:r>
    </w:p>
    <w:p w:rsidR="000A3EBF" w:rsidRPr="00962B37" w:rsidRDefault="000A3EBF" w:rsidP="004421D9">
      <w:pPr>
        <w:pStyle w:val="a3"/>
        <w:rPr>
          <w:rFonts w:ascii="Arial" w:hAnsi="Arial" w:cs="Arial"/>
          <w:sz w:val="24"/>
          <w:szCs w:val="24"/>
          <w:lang w:val="ru-RU"/>
        </w:rPr>
      </w:pPr>
    </w:p>
    <w:p w:rsidR="00466F9C" w:rsidRPr="00962B37" w:rsidRDefault="00466F9C" w:rsidP="00B5330B">
      <w:pPr>
        <w:pStyle w:val="a4"/>
        <w:numPr>
          <w:ilvl w:val="1"/>
          <w:numId w:val="1"/>
        </w:num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 xml:space="preserve">рЕЙТИНГ МИРОВОЙ КОНКУРЕНТОСПОСОБНОСТИ </w:t>
      </w: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</w:rPr>
        <w:t>IMD</w:t>
      </w:r>
    </w:p>
    <w:p w:rsidR="00466F9C" w:rsidRPr="00962B37" w:rsidRDefault="00466F9C" w:rsidP="004421D9">
      <w:pPr>
        <w:pStyle w:val="a3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Normal1"/>
        <w:tblW w:w="10059" w:type="dxa"/>
        <w:tblInd w:w="297" w:type="dxa"/>
        <w:tblBorders>
          <w:top w:val="single" w:sz="6" w:space="0" w:color="4BACC6" w:themeColor="accent5"/>
          <w:left w:val="single" w:sz="6" w:space="0" w:color="4BACC6" w:themeColor="accent5"/>
          <w:bottom w:val="single" w:sz="6" w:space="0" w:color="4BACC6" w:themeColor="accent5"/>
          <w:right w:val="single" w:sz="6" w:space="0" w:color="4BACC6" w:themeColor="accent5"/>
          <w:insideH w:val="single" w:sz="6" w:space="0" w:color="4BACC6" w:themeColor="accent5"/>
          <w:insideV w:val="single" w:sz="6" w:space="0" w:color="4BACC6" w:themeColor="accent5"/>
        </w:tblBorders>
        <w:tblLayout w:type="fixed"/>
        <w:tblLook w:val="01E0"/>
      </w:tblPr>
      <w:tblGrid>
        <w:gridCol w:w="286"/>
        <w:gridCol w:w="4812"/>
        <w:gridCol w:w="1276"/>
        <w:gridCol w:w="1275"/>
        <w:gridCol w:w="1276"/>
        <w:gridCol w:w="1134"/>
      </w:tblGrid>
      <w:tr w:rsidR="00F36C22" w:rsidRPr="00962B37" w:rsidTr="001A542F">
        <w:trPr>
          <w:trHeight w:val="490"/>
        </w:trPr>
        <w:tc>
          <w:tcPr>
            <w:tcW w:w="286" w:type="dxa"/>
            <w:shd w:val="clear" w:color="auto" w:fill="31849B" w:themeFill="accent5" w:themeFillShade="BF"/>
          </w:tcPr>
          <w:p w:rsidR="00F36C22" w:rsidRPr="00962B37" w:rsidRDefault="00F36C22" w:rsidP="004421D9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4812" w:type="dxa"/>
            <w:shd w:val="clear" w:color="auto" w:fill="31849B" w:themeFill="accent5" w:themeFillShade="BF"/>
            <w:vAlign w:val="center"/>
          </w:tcPr>
          <w:p w:rsidR="00F36C22" w:rsidRPr="00962B37" w:rsidRDefault="00F36C22" w:rsidP="00466F9C">
            <w:pPr>
              <w:pStyle w:val="TableParagraph"/>
              <w:ind w:left="1603" w:right="1588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Индикаторы</w:t>
            </w:r>
          </w:p>
        </w:tc>
        <w:tc>
          <w:tcPr>
            <w:tcW w:w="1276" w:type="dxa"/>
            <w:shd w:val="clear" w:color="auto" w:fill="31849B" w:themeFill="accent5" w:themeFillShade="BF"/>
            <w:vAlign w:val="center"/>
          </w:tcPr>
          <w:p w:rsidR="00F36C22" w:rsidRPr="00962B37" w:rsidRDefault="00F36C22" w:rsidP="00CD7F7B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2019год</w:t>
            </w:r>
          </w:p>
          <w:p w:rsidR="00F36C22" w:rsidRPr="00962B37" w:rsidRDefault="00F36C22" w:rsidP="00CD7F7B">
            <w:pPr>
              <w:pStyle w:val="TableParagraph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(64страны)</w:t>
            </w:r>
          </w:p>
        </w:tc>
        <w:tc>
          <w:tcPr>
            <w:tcW w:w="1275" w:type="dxa"/>
            <w:shd w:val="clear" w:color="auto" w:fill="31849B" w:themeFill="accent5" w:themeFillShade="BF"/>
            <w:vAlign w:val="center"/>
          </w:tcPr>
          <w:p w:rsidR="00F36C22" w:rsidRPr="00962B37" w:rsidRDefault="00F36C22" w:rsidP="00CD7F7B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2020год</w:t>
            </w:r>
          </w:p>
          <w:p w:rsidR="00F36C22" w:rsidRPr="00962B37" w:rsidRDefault="00F36C22" w:rsidP="00CD7F7B">
            <w:pPr>
              <w:pStyle w:val="TableParagraph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(64страны)</w:t>
            </w:r>
          </w:p>
        </w:tc>
        <w:tc>
          <w:tcPr>
            <w:tcW w:w="1276" w:type="dxa"/>
            <w:shd w:val="clear" w:color="auto" w:fill="31849B" w:themeFill="accent5" w:themeFillShade="BF"/>
            <w:vAlign w:val="center"/>
          </w:tcPr>
          <w:p w:rsidR="00F36C22" w:rsidRPr="00962B37" w:rsidRDefault="00F36C22" w:rsidP="00CD7F7B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2021год</w:t>
            </w:r>
          </w:p>
          <w:p w:rsidR="00F36C22" w:rsidRPr="00962B37" w:rsidRDefault="00F36C22" w:rsidP="00CD7F7B">
            <w:pPr>
              <w:pStyle w:val="TableParagraph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(64страны)</w:t>
            </w:r>
          </w:p>
        </w:tc>
        <w:tc>
          <w:tcPr>
            <w:tcW w:w="1134" w:type="dxa"/>
            <w:shd w:val="clear" w:color="auto" w:fill="31849B" w:themeFill="accent5" w:themeFillShade="BF"/>
            <w:vAlign w:val="center"/>
          </w:tcPr>
          <w:p w:rsidR="00F36C22" w:rsidRPr="00962B37" w:rsidRDefault="00F36C22" w:rsidP="001A542F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2022</w:t>
            </w: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год</w:t>
            </w:r>
          </w:p>
          <w:p w:rsidR="00F36C22" w:rsidRPr="00962B37" w:rsidRDefault="00F36C22" w:rsidP="001A542F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(63</w:t>
            </w:r>
            <w:r w:rsidRPr="00962B37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страны)</w:t>
            </w:r>
          </w:p>
        </w:tc>
      </w:tr>
      <w:tr w:rsidR="00F36C22" w:rsidRPr="00962B37" w:rsidTr="00A67E40">
        <w:trPr>
          <w:trHeight w:val="511"/>
        </w:trPr>
        <w:tc>
          <w:tcPr>
            <w:tcW w:w="286" w:type="dxa"/>
            <w:shd w:val="clear" w:color="auto" w:fill="DAEEF3" w:themeFill="accent5" w:themeFillTint="33"/>
          </w:tcPr>
          <w:p w:rsidR="00F36C22" w:rsidRPr="00962B37" w:rsidRDefault="00F36C22" w:rsidP="004421D9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4812" w:type="dxa"/>
            <w:shd w:val="clear" w:color="auto" w:fill="DAEEF3" w:themeFill="accent5" w:themeFillTint="33"/>
            <w:vAlign w:val="center"/>
          </w:tcPr>
          <w:p w:rsidR="00F36C22" w:rsidRPr="00962B37" w:rsidRDefault="00F36C22" w:rsidP="00466F9C">
            <w:pPr>
              <w:pStyle w:val="TableParagraph"/>
              <w:ind w:left="30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pacing w:val="-1"/>
                <w:sz w:val="18"/>
                <w:szCs w:val="18"/>
                <w:lang w:val="ru-RU"/>
              </w:rPr>
              <w:t>Общийрейтинг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F36C22" w:rsidRPr="00962B37" w:rsidRDefault="00F36C22" w:rsidP="00466F9C">
            <w:pPr>
              <w:pStyle w:val="TableParagraph"/>
              <w:ind w:right="15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sz w:val="24"/>
                <w:szCs w:val="24"/>
                <w:lang w:val="ru-RU"/>
              </w:rPr>
              <w:t>34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F36C22" w:rsidRPr="00962B37" w:rsidRDefault="00F36C22" w:rsidP="00466F9C">
            <w:pPr>
              <w:pStyle w:val="TableParagraph"/>
              <w:ind w:right="16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sz w:val="24"/>
                <w:szCs w:val="24"/>
                <w:lang w:val="ru-RU"/>
              </w:rPr>
              <w:t>42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F36C22" w:rsidRPr="00962B37" w:rsidRDefault="00F36C22" w:rsidP="00466F9C">
            <w:pPr>
              <w:pStyle w:val="TableParagraph"/>
              <w:ind w:right="16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sz w:val="24"/>
                <w:szCs w:val="24"/>
                <w:lang w:val="ru-RU"/>
              </w:rPr>
              <w:t>35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F36C22" w:rsidRPr="00F36C22" w:rsidRDefault="00F36C22" w:rsidP="00F36C22">
            <w:pPr>
              <w:pStyle w:val="TableParagraph"/>
              <w:ind w:right="16"/>
              <w:jc w:val="center"/>
              <w:rPr>
                <w:rFonts w:ascii="Arial" w:hAnsi="Arial" w:cs="Arial"/>
                <w:b/>
                <w:szCs w:val="24"/>
                <w:lang w:val="ru-RU"/>
              </w:rPr>
            </w:pPr>
            <w:r w:rsidRPr="00F36C22">
              <w:rPr>
                <w:rFonts w:ascii="Arial" w:hAnsi="Arial" w:cs="Arial"/>
                <w:b/>
                <w:color w:val="000000"/>
                <w:szCs w:val="20"/>
              </w:rPr>
              <w:t>43</w:t>
            </w:r>
          </w:p>
        </w:tc>
      </w:tr>
      <w:tr w:rsidR="00F36C22" w:rsidRPr="00962B37" w:rsidTr="00A67E40">
        <w:trPr>
          <w:trHeight w:val="478"/>
        </w:trPr>
        <w:tc>
          <w:tcPr>
            <w:tcW w:w="286" w:type="dxa"/>
            <w:vAlign w:val="center"/>
          </w:tcPr>
          <w:p w:rsidR="00F36C22" w:rsidRPr="00962B37" w:rsidRDefault="00F36C22" w:rsidP="00466F9C">
            <w:pPr>
              <w:pStyle w:val="TableParagraph"/>
              <w:ind w:left="31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1</w:t>
            </w:r>
          </w:p>
        </w:tc>
        <w:tc>
          <w:tcPr>
            <w:tcW w:w="4812" w:type="dxa"/>
            <w:vAlign w:val="center"/>
          </w:tcPr>
          <w:p w:rsidR="00F36C22" w:rsidRPr="00962B37" w:rsidRDefault="00F36C22" w:rsidP="00E51A0F">
            <w:pPr>
              <w:pStyle w:val="TableParagraph"/>
              <w:ind w:left="134"/>
              <w:rPr>
                <w:rFonts w:ascii="Arial" w:hAnsi="Arial" w:cs="Arial"/>
                <w:spacing w:val="24"/>
                <w:w w:val="95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8"/>
                <w:szCs w:val="18"/>
                <w:lang w:val="ru-RU"/>
              </w:rPr>
              <w:t>Экономическаядеятельность</w:t>
            </w:r>
          </w:p>
          <w:p w:rsidR="00F36C22" w:rsidRPr="00962B37" w:rsidRDefault="00F36C22" w:rsidP="00E51A0F">
            <w:pPr>
              <w:pStyle w:val="TableParagraph"/>
              <w:ind w:left="13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8"/>
                <w:szCs w:val="18"/>
                <w:lang w:val="ru-RU"/>
              </w:rPr>
              <w:t>(ВВП</w:t>
            </w:r>
            <w:r w:rsidR="007B6CA6">
              <w:rPr>
                <w:rFonts w:ascii="Arial" w:hAnsi="Arial" w:cs="Arial"/>
                <w:w w:val="95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w w:val="95"/>
                <w:sz w:val="18"/>
                <w:szCs w:val="18"/>
                <w:lang w:val="ru-RU"/>
              </w:rPr>
              <w:t xml:space="preserve">международная </w:t>
            </w: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торговля</w:t>
            </w:r>
            <w:r w:rsidR="007B6CA6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инвестиции</w:t>
            </w:r>
            <w:r w:rsidR="007B6CA6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занятость)</w:t>
            </w:r>
          </w:p>
        </w:tc>
        <w:tc>
          <w:tcPr>
            <w:tcW w:w="1276" w:type="dxa"/>
            <w:vAlign w:val="center"/>
          </w:tcPr>
          <w:p w:rsidR="00F36C22" w:rsidRPr="00962B37" w:rsidRDefault="00F36C22" w:rsidP="00466F9C">
            <w:pPr>
              <w:pStyle w:val="TableParagraph"/>
              <w:ind w:right="15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45</w:t>
            </w:r>
          </w:p>
        </w:tc>
        <w:tc>
          <w:tcPr>
            <w:tcW w:w="1275" w:type="dxa"/>
            <w:vAlign w:val="center"/>
          </w:tcPr>
          <w:p w:rsidR="00F36C22" w:rsidRPr="00962B37" w:rsidRDefault="00F36C22" w:rsidP="00466F9C">
            <w:pPr>
              <w:pStyle w:val="TableParagraph"/>
              <w:ind w:right="16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48</w:t>
            </w:r>
          </w:p>
        </w:tc>
        <w:tc>
          <w:tcPr>
            <w:tcW w:w="1276" w:type="dxa"/>
            <w:vAlign w:val="center"/>
          </w:tcPr>
          <w:p w:rsidR="00F36C22" w:rsidRPr="00962B37" w:rsidRDefault="00F36C22" w:rsidP="00466F9C">
            <w:pPr>
              <w:pStyle w:val="TableParagraph"/>
              <w:ind w:right="16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45</w:t>
            </w:r>
          </w:p>
        </w:tc>
        <w:tc>
          <w:tcPr>
            <w:tcW w:w="1134" w:type="dxa"/>
            <w:vAlign w:val="center"/>
          </w:tcPr>
          <w:p w:rsidR="00F36C22" w:rsidRPr="00F36C22" w:rsidRDefault="00F36C22" w:rsidP="00F36C22">
            <w:pPr>
              <w:pStyle w:val="TableParagraph"/>
              <w:ind w:right="16"/>
              <w:jc w:val="center"/>
              <w:rPr>
                <w:rFonts w:ascii="Arial" w:hAnsi="Arial" w:cs="Arial"/>
                <w:szCs w:val="24"/>
                <w:lang w:val="ru-RU"/>
              </w:rPr>
            </w:pPr>
            <w:r w:rsidRPr="00F36C22">
              <w:rPr>
                <w:rFonts w:ascii="Arial" w:hAnsi="Arial" w:cs="Arial"/>
                <w:color w:val="000000"/>
                <w:szCs w:val="20"/>
              </w:rPr>
              <w:t>58</w:t>
            </w:r>
          </w:p>
        </w:tc>
      </w:tr>
      <w:tr w:rsidR="00F36C22" w:rsidRPr="00962B37" w:rsidTr="00A67E40">
        <w:trPr>
          <w:trHeight w:val="539"/>
        </w:trPr>
        <w:tc>
          <w:tcPr>
            <w:tcW w:w="286" w:type="dxa"/>
            <w:shd w:val="clear" w:color="auto" w:fill="DAEEF3" w:themeFill="accent5" w:themeFillTint="33"/>
            <w:vAlign w:val="center"/>
          </w:tcPr>
          <w:p w:rsidR="00F36C22" w:rsidRPr="00962B37" w:rsidRDefault="00F36C22" w:rsidP="00466F9C">
            <w:pPr>
              <w:pStyle w:val="TableParagraph"/>
              <w:ind w:left="31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2</w:t>
            </w:r>
          </w:p>
        </w:tc>
        <w:tc>
          <w:tcPr>
            <w:tcW w:w="4812" w:type="dxa"/>
            <w:shd w:val="clear" w:color="auto" w:fill="DAEEF3" w:themeFill="accent5" w:themeFillTint="33"/>
            <w:vAlign w:val="center"/>
          </w:tcPr>
          <w:p w:rsidR="00F36C22" w:rsidRPr="00962B37" w:rsidRDefault="00F36C22" w:rsidP="00E51A0F">
            <w:pPr>
              <w:pStyle w:val="TableParagraph"/>
              <w:ind w:left="134"/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pacing w:val="-2"/>
                <w:sz w:val="18"/>
                <w:szCs w:val="18"/>
                <w:lang w:val="ru-RU"/>
              </w:rPr>
              <w:t>Эффективность</w:t>
            </w: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Правительства</w:t>
            </w:r>
          </w:p>
          <w:p w:rsidR="00F36C22" w:rsidRPr="00962B37" w:rsidRDefault="00F36C22" w:rsidP="00E51A0F">
            <w:pPr>
              <w:pStyle w:val="TableParagraph"/>
              <w:ind w:left="13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(налоговаяполитика</w:t>
            </w:r>
            <w:r w:rsidR="007B6CA6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 xml:space="preserve"> институциональнаясреда</w:t>
            </w:r>
            <w:r w:rsidR="007B6CA6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законодательствообизнесе)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F36C22" w:rsidRPr="00962B37" w:rsidRDefault="00F36C22" w:rsidP="00466F9C">
            <w:pPr>
              <w:pStyle w:val="TableParagraph"/>
              <w:ind w:right="15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21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F36C22" w:rsidRPr="00962B37" w:rsidRDefault="00F36C22" w:rsidP="00466F9C">
            <w:pPr>
              <w:pStyle w:val="TableParagraph"/>
              <w:ind w:right="16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29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F36C22" w:rsidRPr="00962B37" w:rsidRDefault="00F36C22" w:rsidP="00466F9C">
            <w:pPr>
              <w:pStyle w:val="TableParagraph"/>
              <w:ind w:right="16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21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F36C22" w:rsidRPr="00F36C22" w:rsidRDefault="00F36C22" w:rsidP="00F36C22">
            <w:pPr>
              <w:pStyle w:val="TableParagraph"/>
              <w:ind w:right="16"/>
              <w:jc w:val="center"/>
              <w:rPr>
                <w:rFonts w:ascii="Arial" w:hAnsi="Arial" w:cs="Arial"/>
                <w:szCs w:val="24"/>
                <w:lang w:val="ru-RU"/>
              </w:rPr>
            </w:pPr>
            <w:r w:rsidRPr="00F36C22">
              <w:rPr>
                <w:rFonts w:ascii="Arial" w:hAnsi="Arial" w:cs="Arial"/>
                <w:color w:val="000000"/>
                <w:szCs w:val="20"/>
              </w:rPr>
              <w:t>25</w:t>
            </w:r>
          </w:p>
        </w:tc>
      </w:tr>
      <w:tr w:rsidR="00F36C22" w:rsidRPr="00962B37" w:rsidTr="00A67E40">
        <w:trPr>
          <w:trHeight w:val="561"/>
        </w:trPr>
        <w:tc>
          <w:tcPr>
            <w:tcW w:w="286" w:type="dxa"/>
            <w:vAlign w:val="center"/>
          </w:tcPr>
          <w:p w:rsidR="00F36C22" w:rsidRPr="00962B37" w:rsidRDefault="00F36C22" w:rsidP="00466F9C">
            <w:pPr>
              <w:pStyle w:val="TableParagraph"/>
              <w:ind w:left="31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3</w:t>
            </w:r>
          </w:p>
        </w:tc>
        <w:tc>
          <w:tcPr>
            <w:tcW w:w="4812" w:type="dxa"/>
            <w:vAlign w:val="center"/>
          </w:tcPr>
          <w:p w:rsidR="00F36C22" w:rsidRPr="00962B37" w:rsidRDefault="00F36C22" w:rsidP="00E51A0F">
            <w:pPr>
              <w:pStyle w:val="TableParagraph"/>
              <w:ind w:left="134"/>
              <w:rPr>
                <w:rFonts w:ascii="Arial" w:hAnsi="Arial" w:cs="Arial"/>
                <w:spacing w:val="-7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Эффективностьбизнеса</w:t>
            </w:r>
          </w:p>
          <w:p w:rsidR="00F36C22" w:rsidRPr="00962B37" w:rsidRDefault="00F36C22" w:rsidP="00E51A0F">
            <w:pPr>
              <w:pStyle w:val="TableParagraph"/>
              <w:ind w:left="13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(рыноктруда</w:t>
            </w:r>
            <w:r w:rsidR="007B6CA6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финансы</w:t>
            </w:r>
            <w:r w:rsidR="007B6CA6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pacing w:val="-2"/>
                <w:sz w:val="18"/>
                <w:szCs w:val="18"/>
                <w:lang w:val="ru-RU"/>
              </w:rPr>
              <w:t>производительность</w:t>
            </w: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иэффективность)</w:t>
            </w:r>
          </w:p>
        </w:tc>
        <w:tc>
          <w:tcPr>
            <w:tcW w:w="1276" w:type="dxa"/>
            <w:vAlign w:val="center"/>
          </w:tcPr>
          <w:p w:rsidR="00F36C22" w:rsidRPr="00962B37" w:rsidRDefault="00F36C22" w:rsidP="00466F9C">
            <w:pPr>
              <w:pStyle w:val="TableParagraph"/>
              <w:ind w:right="15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29</w:t>
            </w:r>
          </w:p>
        </w:tc>
        <w:tc>
          <w:tcPr>
            <w:tcW w:w="1275" w:type="dxa"/>
            <w:vAlign w:val="center"/>
          </w:tcPr>
          <w:p w:rsidR="00F36C22" w:rsidRPr="00962B37" w:rsidRDefault="00F36C22" w:rsidP="00466F9C">
            <w:pPr>
              <w:pStyle w:val="TableParagraph"/>
              <w:ind w:right="16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34</w:t>
            </w:r>
          </w:p>
        </w:tc>
        <w:tc>
          <w:tcPr>
            <w:tcW w:w="1276" w:type="dxa"/>
            <w:vAlign w:val="center"/>
          </w:tcPr>
          <w:p w:rsidR="00F36C22" w:rsidRPr="00962B37" w:rsidRDefault="00F36C22" w:rsidP="00466F9C">
            <w:pPr>
              <w:pStyle w:val="TableParagraph"/>
              <w:ind w:right="16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28</w:t>
            </w:r>
          </w:p>
        </w:tc>
        <w:tc>
          <w:tcPr>
            <w:tcW w:w="1134" w:type="dxa"/>
            <w:vAlign w:val="center"/>
          </w:tcPr>
          <w:p w:rsidR="00F36C22" w:rsidRPr="00F36C22" w:rsidRDefault="00F36C22" w:rsidP="00F36C22">
            <w:pPr>
              <w:pStyle w:val="TableParagraph"/>
              <w:ind w:right="16"/>
              <w:jc w:val="center"/>
              <w:rPr>
                <w:rFonts w:ascii="Arial" w:hAnsi="Arial" w:cs="Arial"/>
                <w:szCs w:val="24"/>
                <w:lang w:val="ru-RU"/>
              </w:rPr>
            </w:pPr>
            <w:r w:rsidRPr="00F36C22">
              <w:rPr>
                <w:rFonts w:ascii="Arial" w:hAnsi="Arial" w:cs="Arial"/>
                <w:color w:val="000000"/>
                <w:szCs w:val="20"/>
              </w:rPr>
              <w:t>32</w:t>
            </w:r>
          </w:p>
        </w:tc>
      </w:tr>
      <w:tr w:rsidR="00F36C22" w:rsidRPr="00962B37" w:rsidTr="00A67E40">
        <w:trPr>
          <w:trHeight w:val="555"/>
        </w:trPr>
        <w:tc>
          <w:tcPr>
            <w:tcW w:w="286" w:type="dxa"/>
            <w:shd w:val="clear" w:color="auto" w:fill="DAEEF3" w:themeFill="accent5" w:themeFillTint="33"/>
            <w:vAlign w:val="center"/>
          </w:tcPr>
          <w:p w:rsidR="00F36C22" w:rsidRPr="00962B37" w:rsidRDefault="00F36C22" w:rsidP="00466F9C">
            <w:pPr>
              <w:pStyle w:val="TableParagraph"/>
              <w:ind w:left="31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4</w:t>
            </w:r>
          </w:p>
        </w:tc>
        <w:tc>
          <w:tcPr>
            <w:tcW w:w="4812" w:type="dxa"/>
            <w:shd w:val="clear" w:color="auto" w:fill="DAEEF3" w:themeFill="accent5" w:themeFillTint="33"/>
            <w:vAlign w:val="center"/>
          </w:tcPr>
          <w:p w:rsidR="00F36C22" w:rsidRPr="00962B37" w:rsidRDefault="00F36C22" w:rsidP="00E51A0F">
            <w:pPr>
              <w:pStyle w:val="TableParagraph"/>
              <w:ind w:left="134"/>
              <w:rPr>
                <w:rFonts w:ascii="Arial" w:hAnsi="Arial" w:cs="Arial"/>
                <w:spacing w:val="-7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pacing w:val="-2"/>
                <w:sz w:val="18"/>
                <w:szCs w:val="18"/>
                <w:lang w:val="ru-RU"/>
              </w:rPr>
              <w:t>Инфраструктура</w:t>
            </w:r>
          </w:p>
          <w:p w:rsidR="00F36C22" w:rsidRPr="00962B37" w:rsidRDefault="00F36C22" w:rsidP="00E51A0F">
            <w:pPr>
              <w:pStyle w:val="TableParagraph"/>
              <w:ind w:left="13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(базоваяинаучнаяинфраструктура</w:t>
            </w:r>
            <w:r w:rsidR="007B6CA6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pacing w:val="-2"/>
                <w:sz w:val="18"/>
                <w:szCs w:val="18"/>
                <w:lang w:val="ru-RU"/>
              </w:rPr>
              <w:t>здравоохранение</w:t>
            </w:r>
            <w:r w:rsidR="007B6CA6">
              <w:rPr>
                <w:rFonts w:ascii="Arial" w:hAnsi="Arial" w:cs="Arial"/>
                <w:spacing w:val="-2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экология</w:t>
            </w:r>
            <w:r w:rsidR="007B6CA6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образование)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F36C22" w:rsidRPr="00962B37" w:rsidRDefault="00F36C22" w:rsidP="00466F9C">
            <w:pPr>
              <w:pStyle w:val="TableParagraph"/>
              <w:ind w:right="15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43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F36C22" w:rsidRPr="00962B37" w:rsidRDefault="00F36C22" w:rsidP="00466F9C">
            <w:pPr>
              <w:pStyle w:val="TableParagraph"/>
              <w:ind w:right="16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51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F36C22" w:rsidRPr="00962B37" w:rsidRDefault="00F36C22" w:rsidP="00466F9C">
            <w:pPr>
              <w:pStyle w:val="TableParagraph"/>
              <w:ind w:right="16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47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F36C22" w:rsidRPr="00F36C22" w:rsidRDefault="00F36C22" w:rsidP="00F36C22">
            <w:pPr>
              <w:pStyle w:val="TableParagraph"/>
              <w:ind w:right="16"/>
              <w:jc w:val="center"/>
              <w:rPr>
                <w:rFonts w:ascii="Arial" w:hAnsi="Arial" w:cs="Arial"/>
                <w:szCs w:val="24"/>
                <w:lang w:val="ru-RU"/>
              </w:rPr>
            </w:pPr>
            <w:r w:rsidRPr="00F36C22">
              <w:rPr>
                <w:rFonts w:ascii="Arial" w:hAnsi="Arial" w:cs="Arial"/>
                <w:color w:val="000000"/>
                <w:szCs w:val="20"/>
              </w:rPr>
              <w:t>46</w:t>
            </w:r>
          </w:p>
        </w:tc>
      </w:tr>
    </w:tbl>
    <w:p w:rsidR="000A3EBF" w:rsidRPr="00962B37" w:rsidRDefault="000A3EBF" w:rsidP="004421D9">
      <w:pPr>
        <w:pStyle w:val="a3"/>
        <w:rPr>
          <w:rFonts w:ascii="Arial" w:hAnsi="Arial" w:cs="Arial"/>
          <w:sz w:val="17"/>
          <w:lang w:val="ru-RU"/>
        </w:rPr>
      </w:pPr>
    </w:p>
    <w:p w:rsidR="00466F9C" w:rsidRPr="00962B37" w:rsidRDefault="00466F9C" w:rsidP="004421D9">
      <w:pPr>
        <w:pStyle w:val="a3"/>
        <w:rPr>
          <w:rFonts w:ascii="Arial" w:hAnsi="Arial" w:cs="Arial"/>
          <w:sz w:val="17"/>
          <w:lang w:val="ru-RU"/>
        </w:rPr>
      </w:pPr>
    </w:p>
    <w:p w:rsidR="00466F9C" w:rsidRPr="00962B37" w:rsidRDefault="00466F9C" w:rsidP="00B5330B">
      <w:pPr>
        <w:pStyle w:val="a4"/>
        <w:numPr>
          <w:ilvl w:val="1"/>
          <w:numId w:val="1"/>
        </w:num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 xml:space="preserve">рЕЙТИНГ ЦИФРОВОЙ КОНКУРЕНТОСПОСОБНОСТИ </w:t>
      </w: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</w:rPr>
        <w:t>IMD</w:t>
      </w:r>
    </w:p>
    <w:p w:rsidR="00466F9C" w:rsidRPr="00962B37" w:rsidRDefault="00466F9C" w:rsidP="004421D9">
      <w:pPr>
        <w:pStyle w:val="a3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Normal1"/>
        <w:tblW w:w="10059" w:type="dxa"/>
        <w:tblInd w:w="297" w:type="dxa"/>
        <w:tblBorders>
          <w:top w:val="dashSmallGap" w:sz="6" w:space="0" w:color="C55811"/>
          <w:left w:val="dashSmallGap" w:sz="6" w:space="0" w:color="C55811"/>
          <w:bottom w:val="dashSmallGap" w:sz="6" w:space="0" w:color="C55811"/>
          <w:right w:val="dashSmallGap" w:sz="6" w:space="0" w:color="C55811"/>
          <w:insideH w:val="dashSmallGap" w:sz="6" w:space="0" w:color="C55811"/>
          <w:insideV w:val="dashSmallGap" w:sz="6" w:space="0" w:color="C55811"/>
        </w:tblBorders>
        <w:tblLayout w:type="fixed"/>
        <w:tblLook w:val="01E0"/>
      </w:tblPr>
      <w:tblGrid>
        <w:gridCol w:w="286"/>
        <w:gridCol w:w="4812"/>
        <w:gridCol w:w="1276"/>
        <w:gridCol w:w="1275"/>
        <w:gridCol w:w="1276"/>
        <w:gridCol w:w="1134"/>
      </w:tblGrid>
      <w:tr w:rsidR="00A67E40" w:rsidRPr="00962B37" w:rsidTr="00A67E40">
        <w:trPr>
          <w:trHeight w:val="541"/>
        </w:trPr>
        <w:tc>
          <w:tcPr>
            <w:tcW w:w="28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31849B" w:themeFill="accent5" w:themeFillShade="BF"/>
          </w:tcPr>
          <w:p w:rsidR="00A67E40" w:rsidRPr="00962B37" w:rsidRDefault="00A67E40" w:rsidP="00466F9C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4812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31849B" w:themeFill="accent5" w:themeFillShade="BF"/>
            <w:vAlign w:val="center"/>
          </w:tcPr>
          <w:p w:rsidR="00A67E40" w:rsidRPr="00962B37" w:rsidRDefault="00A67E40" w:rsidP="00466F9C">
            <w:pPr>
              <w:pStyle w:val="TableParagraph"/>
              <w:ind w:left="1603" w:right="1588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Индикаторы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31849B" w:themeFill="accent5" w:themeFillShade="BF"/>
            <w:vAlign w:val="center"/>
          </w:tcPr>
          <w:p w:rsidR="00A67E40" w:rsidRPr="00962B37" w:rsidRDefault="00A67E40" w:rsidP="00466F9C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2019 год</w:t>
            </w:r>
          </w:p>
          <w:p w:rsidR="00A67E40" w:rsidRPr="00962B37" w:rsidRDefault="00A67E40" w:rsidP="00466F9C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(64 страны)</w:t>
            </w:r>
          </w:p>
        </w:tc>
        <w:tc>
          <w:tcPr>
            <w:tcW w:w="1275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31849B" w:themeFill="accent5" w:themeFillShade="BF"/>
            <w:vAlign w:val="center"/>
          </w:tcPr>
          <w:p w:rsidR="00A67E40" w:rsidRPr="00962B37" w:rsidRDefault="00A67E40" w:rsidP="00466F9C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2020 год</w:t>
            </w:r>
          </w:p>
          <w:p w:rsidR="00A67E40" w:rsidRPr="00962B37" w:rsidRDefault="00A67E40" w:rsidP="00466F9C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(64 страны)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31849B" w:themeFill="accent5" w:themeFillShade="BF"/>
            <w:vAlign w:val="center"/>
          </w:tcPr>
          <w:p w:rsidR="00A67E40" w:rsidRPr="00962B37" w:rsidRDefault="00A67E40" w:rsidP="00466F9C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2021 год</w:t>
            </w:r>
          </w:p>
          <w:p w:rsidR="00A67E40" w:rsidRPr="00962B37" w:rsidRDefault="00A67E40" w:rsidP="00466F9C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(64 страны)</w:t>
            </w: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31849B" w:themeFill="accent5" w:themeFillShade="BF"/>
            <w:vAlign w:val="center"/>
          </w:tcPr>
          <w:p w:rsidR="00A67E40" w:rsidRPr="00962B37" w:rsidRDefault="00A67E40" w:rsidP="007E7F07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2022</w:t>
            </w: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 xml:space="preserve"> год</w:t>
            </w:r>
          </w:p>
          <w:p w:rsidR="00A67E40" w:rsidRPr="00962B37" w:rsidRDefault="00A67E40" w:rsidP="00466F9C">
            <w:pPr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(63</w:t>
            </w: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 xml:space="preserve"> страны)</w:t>
            </w:r>
          </w:p>
        </w:tc>
      </w:tr>
      <w:tr w:rsidR="00A67E40" w:rsidRPr="00962B37" w:rsidTr="00A67E40">
        <w:trPr>
          <w:trHeight w:val="417"/>
        </w:trPr>
        <w:tc>
          <w:tcPr>
            <w:tcW w:w="28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DAEEF3" w:themeFill="accent5" w:themeFillTint="33"/>
          </w:tcPr>
          <w:p w:rsidR="00A67E40" w:rsidRPr="00962B37" w:rsidRDefault="00A67E40" w:rsidP="004421D9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4812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DAEEF3" w:themeFill="accent5" w:themeFillTint="33"/>
            <w:vAlign w:val="center"/>
          </w:tcPr>
          <w:p w:rsidR="00A67E40" w:rsidRPr="00962B37" w:rsidRDefault="00A67E40" w:rsidP="00466F9C">
            <w:pPr>
              <w:pStyle w:val="TableParagraph"/>
              <w:ind w:left="30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Общий рейтинг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DAEEF3" w:themeFill="accent5" w:themeFillTint="33"/>
            <w:vAlign w:val="center"/>
          </w:tcPr>
          <w:p w:rsidR="00A67E40" w:rsidRPr="00962B37" w:rsidRDefault="00A67E40" w:rsidP="00AD128C">
            <w:pPr>
              <w:pStyle w:val="TableParagraph"/>
              <w:tabs>
                <w:tab w:val="left" w:pos="2126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sz w:val="24"/>
                <w:szCs w:val="24"/>
                <w:lang w:val="ru-RU"/>
              </w:rPr>
              <w:t>35</w:t>
            </w:r>
          </w:p>
        </w:tc>
        <w:tc>
          <w:tcPr>
            <w:tcW w:w="1275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DAEEF3" w:themeFill="accent5" w:themeFillTint="33"/>
            <w:vAlign w:val="center"/>
          </w:tcPr>
          <w:p w:rsidR="00A67E40" w:rsidRPr="00962B37" w:rsidRDefault="00A67E40" w:rsidP="00AD128C">
            <w:pPr>
              <w:pStyle w:val="TableParagraph"/>
              <w:tabs>
                <w:tab w:val="left" w:pos="2126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sz w:val="24"/>
                <w:szCs w:val="24"/>
                <w:lang w:val="ru-RU"/>
              </w:rPr>
              <w:t>36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DAEEF3" w:themeFill="accent5" w:themeFillTint="33"/>
            <w:vAlign w:val="center"/>
          </w:tcPr>
          <w:p w:rsidR="00A67E40" w:rsidRPr="00962B37" w:rsidRDefault="00A67E40" w:rsidP="00AD128C">
            <w:pPr>
              <w:pStyle w:val="TableParagraph"/>
              <w:tabs>
                <w:tab w:val="left" w:pos="2126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b/>
                <w:sz w:val="24"/>
                <w:szCs w:val="24"/>
                <w:lang w:val="ru-RU"/>
              </w:rPr>
              <w:t>32</w:t>
            </w: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DAEEF3" w:themeFill="accent5" w:themeFillTint="33"/>
            <w:vAlign w:val="center"/>
          </w:tcPr>
          <w:p w:rsidR="00A67E40" w:rsidRPr="00962B37" w:rsidRDefault="00A67E40" w:rsidP="00AD128C">
            <w:pPr>
              <w:pStyle w:val="TableParagraph"/>
              <w:tabs>
                <w:tab w:val="left" w:pos="2126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36</w:t>
            </w:r>
          </w:p>
        </w:tc>
      </w:tr>
      <w:tr w:rsidR="00A67E40" w:rsidRPr="00962B37" w:rsidTr="00A67E40">
        <w:trPr>
          <w:trHeight w:val="439"/>
        </w:trPr>
        <w:tc>
          <w:tcPr>
            <w:tcW w:w="28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A67E40" w:rsidRPr="00962B37" w:rsidRDefault="00A67E40" w:rsidP="00466F9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4812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A67E40" w:rsidRPr="00962B37" w:rsidRDefault="00A67E40" w:rsidP="00AD128C">
            <w:pPr>
              <w:pStyle w:val="TableParagraph"/>
              <w:ind w:left="13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 xml:space="preserve">Знания </w:t>
            </w:r>
          </w:p>
          <w:p w:rsidR="00A67E40" w:rsidRPr="00962B37" w:rsidRDefault="00A67E40" w:rsidP="00AD128C">
            <w:pPr>
              <w:pStyle w:val="TableParagraph"/>
              <w:ind w:left="13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(обучение и образование</w:t>
            </w:r>
            <w:r w:rsidR="007B6CA6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 xml:space="preserve"> таланты</w:t>
            </w:r>
            <w:r w:rsidR="007B6CA6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 xml:space="preserve"> НИОКР)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A67E40" w:rsidRPr="00962B37" w:rsidRDefault="00A67E40" w:rsidP="00AD128C">
            <w:pPr>
              <w:pStyle w:val="TableParagraph"/>
              <w:tabs>
                <w:tab w:val="left" w:pos="2126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32</w:t>
            </w:r>
          </w:p>
        </w:tc>
        <w:tc>
          <w:tcPr>
            <w:tcW w:w="1275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A67E40" w:rsidRPr="00962B37" w:rsidRDefault="00A67E40" w:rsidP="00AD128C">
            <w:pPr>
              <w:pStyle w:val="TableParagraph"/>
              <w:tabs>
                <w:tab w:val="left" w:pos="2126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34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A67E40" w:rsidRPr="00962B37" w:rsidRDefault="00A67E40" w:rsidP="00AD128C">
            <w:pPr>
              <w:pStyle w:val="TableParagraph"/>
              <w:tabs>
                <w:tab w:val="left" w:pos="2126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36</w:t>
            </w: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A67E40" w:rsidRPr="00962B37" w:rsidRDefault="00A67E40" w:rsidP="00AD128C">
            <w:pPr>
              <w:pStyle w:val="TableParagraph"/>
              <w:tabs>
                <w:tab w:val="left" w:pos="2126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30</w:t>
            </w:r>
          </w:p>
        </w:tc>
      </w:tr>
      <w:tr w:rsidR="00A67E40" w:rsidRPr="00962B37" w:rsidTr="00A67E40">
        <w:trPr>
          <w:trHeight w:val="570"/>
        </w:trPr>
        <w:tc>
          <w:tcPr>
            <w:tcW w:w="28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DAEEF3" w:themeFill="accent5" w:themeFillTint="33"/>
            <w:vAlign w:val="center"/>
          </w:tcPr>
          <w:p w:rsidR="00A67E40" w:rsidRPr="00962B37" w:rsidRDefault="00A67E40" w:rsidP="00466F9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4812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DAEEF3" w:themeFill="accent5" w:themeFillTint="33"/>
            <w:vAlign w:val="center"/>
          </w:tcPr>
          <w:p w:rsidR="00A67E40" w:rsidRPr="00962B37" w:rsidRDefault="00A67E40" w:rsidP="00AD128C">
            <w:pPr>
              <w:pStyle w:val="TableParagraph"/>
              <w:ind w:left="13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 xml:space="preserve">Технологии </w:t>
            </w:r>
          </w:p>
          <w:p w:rsidR="00A67E40" w:rsidRPr="00962B37" w:rsidRDefault="00A67E40" w:rsidP="00AD128C">
            <w:pPr>
              <w:pStyle w:val="TableParagraph"/>
              <w:ind w:left="13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(капитал</w:t>
            </w:r>
            <w:r w:rsidR="007B6CA6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 xml:space="preserve"> нормативная и технологическая основа)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DAEEF3" w:themeFill="accent5" w:themeFillTint="33"/>
            <w:vAlign w:val="center"/>
          </w:tcPr>
          <w:p w:rsidR="00A67E40" w:rsidRPr="00962B37" w:rsidRDefault="00A67E40" w:rsidP="00AD128C">
            <w:pPr>
              <w:pStyle w:val="TableParagraph"/>
              <w:tabs>
                <w:tab w:val="left" w:pos="2126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39</w:t>
            </w:r>
          </w:p>
        </w:tc>
        <w:tc>
          <w:tcPr>
            <w:tcW w:w="1275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DAEEF3" w:themeFill="accent5" w:themeFillTint="33"/>
            <w:vAlign w:val="center"/>
          </w:tcPr>
          <w:p w:rsidR="00A67E40" w:rsidRPr="00962B37" w:rsidRDefault="00A67E40" w:rsidP="00AD128C">
            <w:pPr>
              <w:pStyle w:val="TableParagraph"/>
              <w:tabs>
                <w:tab w:val="left" w:pos="2126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41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DAEEF3" w:themeFill="accent5" w:themeFillTint="33"/>
            <w:vAlign w:val="center"/>
          </w:tcPr>
          <w:p w:rsidR="00A67E40" w:rsidRPr="00962B37" w:rsidRDefault="00A67E40" w:rsidP="00AD128C">
            <w:pPr>
              <w:pStyle w:val="TableParagraph"/>
              <w:tabs>
                <w:tab w:val="left" w:pos="2126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40</w:t>
            </w: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shd w:val="clear" w:color="auto" w:fill="DAEEF3" w:themeFill="accent5" w:themeFillTint="33"/>
            <w:vAlign w:val="center"/>
          </w:tcPr>
          <w:p w:rsidR="00A67E40" w:rsidRPr="00962B37" w:rsidRDefault="00A67E40" w:rsidP="00AD128C">
            <w:pPr>
              <w:pStyle w:val="TableParagraph"/>
              <w:tabs>
                <w:tab w:val="left" w:pos="2126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40</w:t>
            </w:r>
          </w:p>
        </w:tc>
      </w:tr>
      <w:tr w:rsidR="00A67E40" w:rsidRPr="00962B37" w:rsidTr="00A67E40">
        <w:trPr>
          <w:trHeight w:val="550"/>
        </w:trPr>
        <w:tc>
          <w:tcPr>
            <w:tcW w:w="28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A67E40" w:rsidRPr="00962B37" w:rsidRDefault="00A67E40" w:rsidP="00466F9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4812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A67E40" w:rsidRPr="00962B37" w:rsidRDefault="00A67E40" w:rsidP="00AD128C">
            <w:pPr>
              <w:pStyle w:val="TableParagraph"/>
              <w:ind w:left="13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 xml:space="preserve">Готовность к будущему </w:t>
            </w:r>
          </w:p>
          <w:p w:rsidR="00A67E40" w:rsidRPr="00962B37" w:rsidRDefault="00A67E40" w:rsidP="00AD128C">
            <w:pPr>
              <w:pStyle w:val="TableParagraph"/>
              <w:ind w:left="13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(адаптивность</w:t>
            </w:r>
            <w:r w:rsidR="007B6CA6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 xml:space="preserve"> гибкость бизнеса</w:t>
            </w:r>
            <w:r w:rsidR="007B6CA6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 xml:space="preserve"> ИТ)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A67E40" w:rsidRPr="00962B37" w:rsidRDefault="00A67E40" w:rsidP="00AD128C">
            <w:pPr>
              <w:pStyle w:val="TableParagraph"/>
              <w:tabs>
                <w:tab w:val="left" w:pos="2126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35</w:t>
            </w:r>
          </w:p>
        </w:tc>
        <w:tc>
          <w:tcPr>
            <w:tcW w:w="1275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A67E40" w:rsidRPr="00962B37" w:rsidRDefault="00A67E40" w:rsidP="00AD128C">
            <w:pPr>
              <w:pStyle w:val="TableParagraph"/>
              <w:tabs>
                <w:tab w:val="left" w:pos="2126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33</w:t>
            </w:r>
          </w:p>
        </w:tc>
        <w:tc>
          <w:tcPr>
            <w:tcW w:w="1276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A67E40" w:rsidRPr="00962B37" w:rsidRDefault="00A67E40" w:rsidP="00AD128C">
            <w:pPr>
              <w:pStyle w:val="TableParagraph"/>
              <w:tabs>
                <w:tab w:val="left" w:pos="2126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962B37">
              <w:rPr>
                <w:rFonts w:ascii="Arial" w:hAnsi="Arial" w:cs="Arial"/>
                <w:sz w:val="24"/>
                <w:szCs w:val="24"/>
                <w:lang w:val="ru-RU"/>
              </w:rPr>
              <w:t>28</w:t>
            </w:r>
          </w:p>
        </w:tc>
        <w:tc>
          <w:tcPr>
            <w:tcW w:w="1134" w:type="dxa"/>
            <w:tcBorders>
              <w:top w:val="single" w:sz="6" w:space="0" w:color="4BACC6" w:themeColor="accent5"/>
              <w:left w:val="single" w:sz="6" w:space="0" w:color="4BACC6" w:themeColor="accent5"/>
              <w:bottom w:val="single" w:sz="6" w:space="0" w:color="4BACC6" w:themeColor="accent5"/>
              <w:right w:val="single" w:sz="6" w:space="0" w:color="4BACC6" w:themeColor="accent5"/>
            </w:tcBorders>
            <w:vAlign w:val="center"/>
          </w:tcPr>
          <w:p w:rsidR="00A67E40" w:rsidRPr="00962B37" w:rsidRDefault="00A67E40" w:rsidP="00AD128C">
            <w:pPr>
              <w:pStyle w:val="TableParagraph"/>
              <w:tabs>
                <w:tab w:val="left" w:pos="2126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30</w:t>
            </w:r>
          </w:p>
        </w:tc>
      </w:tr>
    </w:tbl>
    <w:p w:rsidR="000A3EBF" w:rsidRPr="00962B37" w:rsidRDefault="000A3EBF" w:rsidP="004421D9">
      <w:pPr>
        <w:pStyle w:val="a3"/>
        <w:rPr>
          <w:rFonts w:ascii="Arial" w:hAnsi="Arial" w:cs="Arial"/>
          <w:sz w:val="16"/>
          <w:lang w:val="ru-RU"/>
        </w:rPr>
      </w:pPr>
    </w:p>
    <w:p w:rsidR="00466F9C" w:rsidRPr="00962B37" w:rsidRDefault="00466F9C" w:rsidP="004421D9">
      <w:pPr>
        <w:pStyle w:val="a3"/>
        <w:rPr>
          <w:rFonts w:ascii="Arial" w:hAnsi="Arial" w:cs="Arial"/>
          <w:sz w:val="16"/>
          <w:lang w:val="ru-RU"/>
        </w:rPr>
      </w:pPr>
    </w:p>
    <w:p w:rsidR="00466F9C" w:rsidRPr="00962B37" w:rsidRDefault="00466F9C" w:rsidP="00B5330B">
      <w:pPr>
        <w:pStyle w:val="a4"/>
        <w:numPr>
          <w:ilvl w:val="1"/>
          <w:numId w:val="1"/>
        </w:num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рЕЙТИНГ ПО КАЧЕСТВУ ГОСУДАРСТВЕННОГО УПРАВЛЕНИЯ</w:t>
      </w:r>
    </w:p>
    <w:p w:rsidR="00466F9C" w:rsidRPr="00962B37" w:rsidRDefault="00466F9C" w:rsidP="004421D9">
      <w:pPr>
        <w:pStyle w:val="a3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Normal1"/>
        <w:tblW w:w="10059" w:type="dxa"/>
        <w:tblInd w:w="297" w:type="dxa"/>
        <w:tblBorders>
          <w:top w:val="single" w:sz="6" w:space="0" w:color="4BACC6" w:themeColor="accent5"/>
          <w:left w:val="single" w:sz="6" w:space="0" w:color="4BACC6" w:themeColor="accent5"/>
          <w:bottom w:val="single" w:sz="6" w:space="0" w:color="4BACC6" w:themeColor="accent5"/>
          <w:right w:val="single" w:sz="6" w:space="0" w:color="4BACC6" w:themeColor="accent5"/>
          <w:insideH w:val="single" w:sz="6" w:space="0" w:color="4BACC6" w:themeColor="accent5"/>
          <w:insideV w:val="single" w:sz="6" w:space="0" w:color="4BACC6" w:themeColor="accent5"/>
        </w:tblBorders>
        <w:tblLayout w:type="fixed"/>
        <w:tblLook w:val="01E0"/>
      </w:tblPr>
      <w:tblGrid>
        <w:gridCol w:w="286"/>
        <w:gridCol w:w="5095"/>
        <w:gridCol w:w="1701"/>
        <w:gridCol w:w="1560"/>
        <w:gridCol w:w="1417"/>
      </w:tblGrid>
      <w:tr w:rsidR="000A3EBF" w:rsidRPr="00962B37" w:rsidTr="00A67E40">
        <w:trPr>
          <w:trHeight w:val="441"/>
        </w:trPr>
        <w:tc>
          <w:tcPr>
            <w:tcW w:w="286" w:type="dxa"/>
            <w:vMerge w:val="restart"/>
            <w:shd w:val="clear" w:color="auto" w:fill="31849B" w:themeFill="accent5" w:themeFillShade="BF"/>
          </w:tcPr>
          <w:p w:rsidR="000A3EBF" w:rsidRPr="00962B37" w:rsidRDefault="000A3EBF" w:rsidP="004421D9">
            <w:pPr>
              <w:pStyle w:val="TableParagraph"/>
              <w:rPr>
                <w:rFonts w:ascii="Arial" w:hAnsi="Arial" w:cs="Arial"/>
                <w:sz w:val="14"/>
                <w:lang w:val="ru-RU"/>
              </w:rPr>
            </w:pPr>
          </w:p>
        </w:tc>
        <w:tc>
          <w:tcPr>
            <w:tcW w:w="9773" w:type="dxa"/>
            <w:gridSpan w:val="4"/>
            <w:shd w:val="clear" w:color="auto" w:fill="31849B" w:themeFill="accent5" w:themeFillShade="BF"/>
            <w:vAlign w:val="center"/>
          </w:tcPr>
          <w:p w:rsidR="000A3EBF" w:rsidRPr="00962B37" w:rsidRDefault="000A3EBF" w:rsidP="00A67E40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(процентиль 0 (худший) - 100 (лучший))</w:t>
            </w:r>
          </w:p>
        </w:tc>
      </w:tr>
      <w:tr w:rsidR="00A67E40" w:rsidRPr="00962B37" w:rsidTr="00A67E40">
        <w:trPr>
          <w:trHeight w:val="556"/>
        </w:trPr>
        <w:tc>
          <w:tcPr>
            <w:tcW w:w="286" w:type="dxa"/>
            <w:vMerge/>
            <w:shd w:val="clear" w:color="auto" w:fill="31849B" w:themeFill="accent5" w:themeFillShade="BF"/>
          </w:tcPr>
          <w:p w:rsidR="00A67E40" w:rsidRPr="00962B37" w:rsidRDefault="00A67E40" w:rsidP="004421D9">
            <w:pPr>
              <w:rPr>
                <w:rFonts w:ascii="Arial" w:hAnsi="Arial" w:cs="Arial"/>
                <w:sz w:val="2"/>
                <w:szCs w:val="2"/>
                <w:lang w:val="ru-RU"/>
              </w:rPr>
            </w:pPr>
          </w:p>
        </w:tc>
        <w:tc>
          <w:tcPr>
            <w:tcW w:w="5095" w:type="dxa"/>
            <w:shd w:val="clear" w:color="auto" w:fill="31849B" w:themeFill="accent5" w:themeFillShade="BF"/>
            <w:vAlign w:val="center"/>
          </w:tcPr>
          <w:p w:rsidR="00A67E40" w:rsidRPr="00962B37" w:rsidRDefault="00A67E40" w:rsidP="00E51A0F">
            <w:pPr>
              <w:pStyle w:val="TableParagraph"/>
              <w:ind w:left="1603" w:right="1588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Индикаторы</w:t>
            </w:r>
          </w:p>
        </w:tc>
        <w:tc>
          <w:tcPr>
            <w:tcW w:w="1701" w:type="dxa"/>
            <w:shd w:val="clear" w:color="auto" w:fill="31849B" w:themeFill="accent5" w:themeFillShade="BF"/>
          </w:tcPr>
          <w:p w:rsidR="00A67E40" w:rsidRPr="00962B37" w:rsidRDefault="00A67E40" w:rsidP="004421D9">
            <w:pPr>
              <w:pStyle w:val="TableParagraph"/>
              <w:ind w:left="96" w:right="122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2019 год</w:t>
            </w:r>
          </w:p>
          <w:p w:rsidR="00A67E40" w:rsidRPr="00962B37" w:rsidRDefault="00A67E40" w:rsidP="004421D9">
            <w:pPr>
              <w:pStyle w:val="TableParagraph"/>
              <w:ind w:left="117" w:right="1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(более 200 стран)</w:t>
            </w:r>
          </w:p>
        </w:tc>
        <w:tc>
          <w:tcPr>
            <w:tcW w:w="1560" w:type="dxa"/>
            <w:shd w:val="clear" w:color="auto" w:fill="31849B" w:themeFill="accent5" w:themeFillShade="BF"/>
          </w:tcPr>
          <w:p w:rsidR="00A67E40" w:rsidRPr="00962B37" w:rsidRDefault="00A67E40" w:rsidP="00466F9C">
            <w:pPr>
              <w:pStyle w:val="TableParagraph"/>
              <w:ind w:left="96" w:right="122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2020 год</w:t>
            </w:r>
          </w:p>
          <w:p w:rsidR="00A67E40" w:rsidRPr="00962B37" w:rsidRDefault="00A67E40" w:rsidP="00466F9C">
            <w:pPr>
              <w:pStyle w:val="TableParagraph"/>
              <w:ind w:left="96" w:right="1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(более 200 стран)</w:t>
            </w:r>
          </w:p>
        </w:tc>
        <w:tc>
          <w:tcPr>
            <w:tcW w:w="1417" w:type="dxa"/>
            <w:shd w:val="clear" w:color="auto" w:fill="31849B" w:themeFill="accent5" w:themeFillShade="BF"/>
            <w:vAlign w:val="center"/>
          </w:tcPr>
          <w:p w:rsidR="00A67E40" w:rsidRPr="00962B37" w:rsidRDefault="00A67E40" w:rsidP="00A67E40">
            <w:pPr>
              <w:pStyle w:val="TableParagraph"/>
              <w:ind w:left="96" w:right="122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2021</w:t>
            </w: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 xml:space="preserve"> год</w:t>
            </w:r>
          </w:p>
          <w:p w:rsidR="00A67E40" w:rsidRPr="00962B37" w:rsidRDefault="00A67E40" w:rsidP="00A67E40">
            <w:pPr>
              <w:pStyle w:val="TableParagraph"/>
              <w:ind w:left="96" w:right="1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(более 200 стран)</w:t>
            </w:r>
          </w:p>
        </w:tc>
      </w:tr>
      <w:tr w:rsidR="00A67E40" w:rsidRPr="00962B37" w:rsidTr="00A67E40">
        <w:trPr>
          <w:trHeight w:val="412"/>
        </w:trPr>
        <w:tc>
          <w:tcPr>
            <w:tcW w:w="286" w:type="dxa"/>
            <w:shd w:val="clear" w:color="auto" w:fill="DAEEF3" w:themeFill="accent5" w:themeFillTint="33"/>
            <w:vAlign w:val="center"/>
          </w:tcPr>
          <w:p w:rsidR="00A67E40" w:rsidRPr="00962B37" w:rsidRDefault="00A67E40" w:rsidP="00F15360">
            <w:pPr>
              <w:pStyle w:val="TableParagraph"/>
              <w:ind w:left="31"/>
              <w:jc w:val="center"/>
              <w:rPr>
                <w:rFonts w:ascii="Arial" w:hAnsi="Arial" w:cs="Arial"/>
                <w:sz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lang w:val="ru-RU"/>
              </w:rPr>
              <w:t>1</w:t>
            </w:r>
          </w:p>
        </w:tc>
        <w:tc>
          <w:tcPr>
            <w:tcW w:w="5095" w:type="dxa"/>
            <w:shd w:val="clear" w:color="auto" w:fill="DAEEF3" w:themeFill="accent5" w:themeFillTint="33"/>
            <w:vAlign w:val="center"/>
          </w:tcPr>
          <w:p w:rsidR="00A67E40" w:rsidRPr="00962B37" w:rsidRDefault="00A67E40" w:rsidP="00AD128C">
            <w:pPr>
              <w:pStyle w:val="TableParagraph"/>
              <w:ind w:left="13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Учет мнения населения и подотчетность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A67E40" w:rsidRPr="00962B37" w:rsidRDefault="00A67E40" w:rsidP="00AD128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14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78</w:t>
            </w:r>
          </w:p>
        </w:tc>
        <w:tc>
          <w:tcPr>
            <w:tcW w:w="1560" w:type="dxa"/>
            <w:shd w:val="clear" w:color="auto" w:fill="DAEEF3" w:themeFill="accent5" w:themeFillTint="33"/>
            <w:vAlign w:val="center"/>
          </w:tcPr>
          <w:p w:rsidR="00A67E40" w:rsidRPr="00962B37" w:rsidRDefault="00A67E40" w:rsidP="00AD128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15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94</w:t>
            </w:r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A67E40" w:rsidRPr="00962B37" w:rsidRDefault="00A67E40" w:rsidP="00A67E40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18</w:t>
            </w:r>
            <w:r w:rsidR="00773DDE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84</w:t>
            </w:r>
          </w:p>
        </w:tc>
      </w:tr>
      <w:tr w:rsidR="00A67E40" w:rsidRPr="00962B37" w:rsidTr="00A67E40">
        <w:trPr>
          <w:trHeight w:val="545"/>
        </w:trPr>
        <w:tc>
          <w:tcPr>
            <w:tcW w:w="286" w:type="dxa"/>
            <w:vAlign w:val="center"/>
          </w:tcPr>
          <w:p w:rsidR="00A67E40" w:rsidRPr="00962B37" w:rsidRDefault="00A67E40" w:rsidP="00F15360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lang w:val="ru-RU"/>
              </w:rPr>
            </w:pPr>
          </w:p>
          <w:p w:rsidR="00A67E40" w:rsidRPr="00962B37" w:rsidRDefault="00A67E40" w:rsidP="00F15360">
            <w:pPr>
              <w:pStyle w:val="TableParagraph"/>
              <w:ind w:left="31"/>
              <w:jc w:val="center"/>
              <w:rPr>
                <w:rFonts w:ascii="Arial" w:hAnsi="Arial" w:cs="Arial"/>
                <w:sz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lang w:val="ru-RU"/>
              </w:rPr>
              <w:t>2</w:t>
            </w:r>
          </w:p>
        </w:tc>
        <w:tc>
          <w:tcPr>
            <w:tcW w:w="5095" w:type="dxa"/>
            <w:vAlign w:val="center"/>
          </w:tcPr>
          <w:p w:rsidR="00A67E40" w:rsidRPr="00962B37" w:rsidRDefault="00A67E40" w:rsidP="00AD128C">
            <w:pPr>
              <w:pStyle w:val="TableParagraph"/>
              <w:ind w:left="13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Политическая стабильность и отсутствие насилия / терроризма</w:t>
            </w:r>
          </w:p>
        </w:tc>
        <w:tc>
          <w:tcPr>
            <w:tcW w:w="1701" w:type="dxa"/>
            <w:vAlign w:val="center"/>
          </w:tcPr>
          <w:p w:rsidR="00A67E40" w:rsidRPr="00962B37" w:rsidRDefault="00A67E40" w:rsidP="00AD128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45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71</w:t>
            </w:r>
          </w:p>
        </w:tc>
        <w:tc>
          <w:tcPr>
            <w:tcW w:w="1560" w:type="dxa"/>
            <w:vAlign w:val="center"/>
          </w:tcPr>
          <w:p w:rsidR="00A67E40" w:rsidRPr="00962B37" w:rsidRDefault="00A67E40" w:rsidP="00AD128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39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15</w:t>
            </w:r>
          </w:p>
        </w:tc>
        <w:tc>
          <w:tcPr>
            <w:tcW w:w="1417" w:type="dxa"/>
            <w:vAlign w:val="center"/>
          </w:tcPr>
          <w:p w:rsidR="00A67E40" w:rsidRPr="00962B37" w:rsidRDefault="00A67E40" w:rsidP="00A67E40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</w:rPr>
              <w:t>37</w:t>
            </w:r>
            <w:r w:rsidR="00773DDE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74</w:t>
            </w:r>
          </w:p>
        </w:tc>
      </w:tr>
      <w:tr w:rsidR="00A67E40" w:rsidRPr="00962B37" w:rsidTr="00A67E40">
        <w:trPr>
          <w:trHeight w:val="412"/>
        </w:trPr>
        <w:tc>
          <w:tcPr>
            <w:tcW w:w="286" w:type="dxa"/>
            <w:shd w:val="clear" w:color="auto" w:fill="DAEEF3" w:themeFill="accent5" w:themeFillTint="33"/>
            <w:vAlign w:val="center"/>
          </w:tcPr>
          <w:p w:rsidR="00A67E40" w:rsidRPr="00962B37" w:rsidRDefault="00A67E40" w:rsidP="00F15360">
            <w:pPr>
              <w:pStyle w:val="TableParagraph"/>
              <w:ind w:left="31"/>
              <w:jc w:val="center"/>
              <w:rPr>
                <w:rFonts w:ascii="Arial" w:hAnsi="Arial" w:cs="Arial"/>
                <w:sz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lang w:val="ru-RU"/>
              </w:rPr>
              <w:t>3</w:t>
            </w:r>
          </w:p>
        </w:tc>
        <w:tc>
          <w:tcPr>
            <w:tcW w:w="5095" w:type="dxa"/>
            <w:shd w:val="clear" w:color="auto" w:fill="DAEEF3" w:themeFill="accent5" w:themeFillTint="33"/>
            <w:vAlign w:val="center"/>
          </w:tcPr>
          <w:p w:rsidR="00A67E40" w:rsidRPr="00962B37" w:rsidRDefault="00A67E40" w:rsidP="00AD128C">
            <w:pPr>
              <w:pStyle w:val="TableParagraph"/>
              <w:ind w:left="13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Эффективность работы правительства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A67E40" w:rsidRPr="00962B37" w:rsidRDefault="00A67E40" w:rsidP="00AD128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57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69</w:t>
            </w:r>
          </w:p>
        </w:tc>
        <w:tc>
          <w:tcPr>
            <w:tcW w:w="1560" w:type="dxa"/>
            <w:shd w:val="clear" w:color="auto" w:fill="DAEEF3" w:themeFill="accent5" w:themeFillTint="33"/>
            <w:vAlign w:val="center"/>
          </w:tcPr>
          <w:p w:rsidR="00A67E40" w:rsidRPr="00962B37" w:rsidRDefault="00A67E40" w:rsidP="00AD128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60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10</w:t>
            </w:r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A67E40" w:rsidRPr="00962B37" w:rsidRDefault="00A67E40" w:rsidP="00A67E40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</w:rPr>
              <w:t>57</w:t>
            </w:r>
            <w:r w:rsidR="00773DDE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</w:tr>
      <w:tr w:rsidR="00A67E40" w:rsidRPr="00962B37" w:rsidTr="00A67E40">
        <w:trPr>
          <w:trHeight w:val="404"/>
        </w:trPr>
        <w:tc>
          <w:tcPr>
            <w:tcW w:w="286" w:type="dxa"/>
            <w:vAlign w:val="center"/>
          </w:tcPr>
          <w:p w:rsidR="00A67E40" w:rsidRPr="00962B37" w:rsidRDefault="00A67E40" w:rsidP="00F15360">
            <w:pPr>
              <w:pStyle w:val="TableParagraph"/>
              <w:ind w:left="31"/>
              <w:jc w:val="center"/>
              <w:rPr>
                <w:rFonts w:ascii="Arial" w:hAnsi="Arial" w:cs="Arial"/>
                <w:sz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lang w:val="ru-RU"/>
              </w:rPr>
              <w:t>4</w:t>
            </w:r>
          </w:p>
        </w:tc>
        <w:tc>
          <w:tcPr>
            <w:tcW w:w="5095" w:type="dxa"/>
            <w:vAlign w:val="center"/>
          </w:tcPr>
          <w:p w:rsidR="00A67E40" w:rsidRPr="00962B37" w:rsidRDefault="00A67E40" w:rsidP="00AD128C">
            <w:pPr>
              <w:pStyle w:val="TableParagraph"/>
              <w:ind w:left="13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Качество законодательства</w:t>
            </w:r>
          </w:p>
        </w:tc>
        <w:tc>
          <w:tcPr>
            <w:tcW w:w="1701" w:type="dxa"/>
            <w:vAlign w:val="center"/>
          </w:tcPr>
          <w:p w:rsidR="00A67E40" w:rsidRPr="00962B37" w:rsidRDefault="00A67E40" w:rsidP="00AD128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61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06</w:t>
            </w:r>
          </w:p>
        </w:tc>
        <w:tc>
          <w:tcPr>
            <w:tcW w:w="1560" w:type="dxa"/>
            <w:vAlign w:val="center"/>
          </w:tcPr>
          <w:p w:rsidR="00A67E40" w:rsidRPr="00962B37" w:rsidRDefault="00A67E40" w:rsidP="00AD128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57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69</w:t>
            </w:r>
          </w:p>
        </w:tc>
        <w:tc>
          <w:tcPr>
            <w:tcW w:w="1417" w:type="dxa"/>
            <w:vAlign w:val="center"/>
          </w:tcPr>
          <w:p w:rsidR="00A67E40" w:rsidRPr="00962B37" w:rsidRDefault="00A67E40" w:rsidP="00A67E40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</w:rPr>
              <w:t>56</w:t>
            </w:r>
            <w:r w:rsidR="00773DDE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A67E40" w:rsidRPr="00962B37" w:rsidTr="00A67E40">
        <w:trPr>
          <w:trHeight w:val="410"/>
        </w:trPr>
        <w:tc>
          <w:tcPr>
            <w:tcW w:w="286" w:type="dxa"/>
            <w:shd w:val="clear" w:color="auto" w:fill="DAEEF3" w:themeFill="accent5" w:themeFillTint="33"/>
            <w:vAlign w:val="center"/>
          </w:tcPr>
          <w:p w:rsidR="00A67E40" w:rsidRPr="00962B37" w:rsidRDefault="00A67E40" w:rsidP="00F15360">
            <w:pPr>
              <w:pStyle w:val="TableParagraph"/>
              <w:ind w:left="31"/>
              <w:jc w:val="center"/>
              <w:rPr>
                <w:rFonts w:ascii="Arial" w:hAnsi="Arial" w:cs="Arial"/>
                <w:sz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lang w:val="ru-RU"/>
              </w:rPr>
              <w:t>5</w:t>
            </w:r>
          </w:p>
        </w:tc>
        <w:tc>
          <w:tcPr>
            <w:tcW w:w="5095" w:type="dxa"/>
            <w:shd w:val="clear" w:color="auto" w:fill="DAEEF3" w:themeFill="accent5" w:themeFillTint="33"/>
            <w:vAlign w:val="center"/>
          </w:tcPr>
          <w:p w:rsidR="00A67E40" w:rsidRPr="00962B37" w:rsidRDefault="00A67E40" w:rsidP="00AD128C">
            <w:pPr>
              <w:pStyle w:val="TableParagraph"/>
              <w:ind w:left="13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Верховенства закона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A67E40" w:rsidRPr="00962B37" w:rsidRDefault="00A67E40" w:rsidP="00AD128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36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06</w:t>
            </w:r>
          </w:p>
        </w:tc>
        <w:tc>
          <w:tcPr>
            <w:tcW w:w="1560" w:type="dxa"/>
            <w:shd w:val="clear" w:color="auto" w:fill="DAEEF3" w:themeFill="accent5" w:themeFillTint="33"/>
            <w:vAlign w:val="center"/>
          </w:tcPr>
          <w:p w:rsidR="00A67E40" w:rsidRPr="00962B37" w:rsidRDefault="00A67E40" w:rsidP="00AD128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38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46</w:t>
            </w:r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A67E40" w:rsidRPr="00962B37" w:rsidRDefault="00A67E40" w:rsidP="00A67E40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  <w:r w:rsidR="00773DDE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</w:tr>
      <w:tr w:rsidR="00A67E40" w:rsidRPr="00962B37" w:rsidTr="00A67E40">
        <w:trPr>
          <w:trHeight w:val="415"/>
        </w:trPr>
        <w:tc>
          <w:tcPr>
            <w:tcW w:w="286" w:type="dxa"/>
            <w:vAlign w:val="center"/>
          </w:tcPr>
          <w:p w:rsidR="00A67E40" w:rsidRPr="00962B37" w:rsidRDefault="00A67E40" w:rsidP="00F15360">
            <w:pPr>
              <w:pStyle w:val="TableParagraph"/>
              <w:ind w:left="31"/>
              <w:jc w:val="center"/>
              <w:rPr>
                <w:rFonts w:ascii="Arial" w:hAnsi="Arial" w:cs="Arial"/>
                <w:sz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lang w:val="ru-RU"/>
              </w:rPr>
              <w:t>6</w:t>
            </w:r>
          </w:p>
        </w:tc>
        <w:tc>
          <w:tcPr>
            <w:tcW w:w="5095" w:type="dxa"/>
            <w:vAlign w:val="center"/>
          </w:tcPr>
          <w:p w:rsidR="00A67E40" w:rsidRPr="00962B37" w:rsidRDefault="00A67E40" w:rsidP="00AD128C">
            <w:pPr>
              <w:pStyle w:val="TableParagraph"/>
              <w:ind w:left="13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Сдерживание коррупции</w:t>
            </w:r>
          </w:p>
        </w:tc>
        <w:tc>
          <w:tcPr>
            <w:tcW w:w="1701" w:type="dxa"/>
            <w:vAlign w:val="center"/>
          </w:tcPr>
          <w:p w:rsidR="00A67E40" w:rsidRPr="00962B37" w:rsidRDefault="00A67E40" w:rsidP="00AD128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43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75</w:t>
            </w:r>
          </w:p>
        </w:tc>
        <w:tc>
          <w:tcPr>
            <w:tcW w:w="1560" w:type="dxa"/>
            <w:vAlign w:val="center"/>
          </w:tcPr>
          <w:p w:rsidR="00A67E40" w:rsidRPr="00962B37" w:rsidRDefault="00A67E40" w:rsidP="00AD128C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39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90</w:t>
            </w:r>
          </w:p>
        </w:tc>
        <w:tc>
          <w:tcPr>
            <w:tcW w:w="1417" w:type="dxa"/>
            <w:vAlign w:val="center"/>
          </w:tcPr>
          <w:p w:rsidR="00A67E40" w:rsidRPr="00962B37" w:rsidRDefault="00A67E40" w:rsidP="00A67E40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</w:rPr>
              <w:t>48</w:t>
            </w:r>
            <w:r w:rsidR="00773DDE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08</w:t>
            </w:r>
          </w:p>
        </w:tc>
      </w:tr>
    </w:tbl>
    <w:p w:rsidR="000A3EBF" w:rsidRDefault="000A3EBF" w:rsidP="004421D9">
      <w:pPr>
        <w:pStyle w:val="a3"/>
        <w:rPr>
          <w:rFonts w:ascii="Arial" w:hAnsi="Arial" w:cs="Arial"/>
          <w:sz w:val="16"/>
          <w:lang w:val="ru-RU"/>
        </w:rPr>
      </w:pPr>
    </w:p>
    <w:p w:rsidR="0014594C" w:rsidRDefault="0014594C" w:rsidP="004421D9">
      <w:pPr>
        <w:pStyle w:val="a3"/>
        <w:rPr>
          <w:rFonts w:ascii="Arial" w:hAnsi="Arial" w:cs="Arial"/>
          <w:sz w:val="16"/>
          <w:lang w:val="ru-RU"/>
        </w:rPr>
      </w:pPr>
    </w:p>
    <w:p w:rsidR="0014594C" w:rsidRPr="00962B37" w:rsidRDefault="0014594C" w:rsidP="004421D9">
      <w:pPr>
        <w:pStyle w:val="a3"/>
        <w:rPr>
          <w:rFonts w:ascii="Arial" w:hAnsi="Arial" w:cs="Arial"/>
          <w:sz w:val="16"/>
          <w:lang w:val="ru-RU"/>
        </w:rPr>
      </w:pPr>
    </w:p>
    <w:p w:rsidR="00F15360" w:rsidRDefault="00F15360" w:rsidP="004421D9">
      <w:pPr>
        <w:pStyle w:val="a3"/>
        <w:rPr>
          <w:rFonts w:ascii="Arial" w:hAnsi="Arial" w:cs="Arial"/>
          <w:sz w:val="16"/>
          <w:lang w:val="ru-RU"/>
        </w:rPr>
      </w:pPr>
    </w:p>
    <w:p w:rsidR="00F15360" w:rsidRPr="00962B37" w:rsidRDefault="00F15360" w:rsidP="00B5330B">
      <w:pPr>
        <w:pStyle w:val="a4"/>
        <w:numPr>
          <w:ilvl w:val="1"/>
          <w:numId w:val="1"/>
        </w:num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lastRenderedPageBreak/>
        <w:t>ИНДЕКС СОЦИАЛЬНОГО ПРОГРЕССА</w:t>
      </w:r>
    </w:p>
    <w:p w:rsidR="00F15360" w:rsidRPr="00962B37" w:rsidRDefault="00F15360" w:rsidP="004421D9">
      <w:pPr>
        <w:pStyle w:val="a3"/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Normal1"/>
        <w:tblW w:w="10201" w:type="dxa"/>
        <w:tblInd w:w="297" w:type="dxa"/>
        <w:tblBorders>
          <w:top w:val="single" w:sz="6" w:space="0" w:color="4BACC6" w:themeColor="accent5"/>
          <w:left w:val="single" w:sz="6" w:space="0" w:color="4BACC6" w:themeColor="accent5"/>
          <w:bottom w:val="single" w:sz="6" w:space="0" w:color="4BACC6" w:themeColor="accent5"/>
          <w:right w:val="single" w:sz="6" w:space="0" w:color="4BACC6" w:themeColor="accent5"/>
          <w:insideH w:val="single" w:sz="6" w:space="0" w:color="4BACC6" w:themeColor="accent5"/>
          <w:insideV w:val="single" w:sz="6" w:space="0" w:color="4BACC6" w:themeColor="accent5"/>
        </w:tblBorders>
        <w:tblLayout w:type="fixed"/>
        <w:tblLook w:val="01E0"/>
      </w:tblPr>
      <w:tblGrid>
        <w:gridCol w:w="287"/>
        <w:gridCol w:w="4799"/>
        <w:gridCol w:w="1713"/>
        <w:gridCol w:w="1559"/>
        <w:gridCol w:w="1843"/>
      </w:tblGrid>
      <w:tr w:rsidR="00B02B59" w:rsidRPr="00177C0A" w:rsidTr="00A91BD3">
        <w:trPr>
          <w:trHeight w:val="543"/>
        </w:trPr>
        <w:tc>
          <w:tcPr>
            <w:tcW w:w="287" w:type="dxa"/>
            <w:vMerge w:val="restart"/>
            <w:shd w:val="clear" w:color="auto" w:fill="31849B" w:themeFill="accent5" w:themeFillShade="BF"/>
          </w:tcPr>
          <w:p w:rsidR="00B02B59" w:rsidRPr="00177C0A" w:rsidRDefault="00B02B59" w:rsidP="00A91BD3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4799" w:type="dxa"/>
            <w:vMerge w:val="restart"/>
            <w:shd w:val="clear" w:color="auto" w:fill="31849B" w:themeFill="accent5" w:themeFillShade="BF"/>
            <w:vAlign w:val="center"/>
          </w:tcPr>
          <w:p w:rsidR="00B02B59" w:rsidRPr="00177C0A" w:rsidRDefault="00B02B59" w:rsidP="00A91BD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Факторы</w:t>
            </w:r>
          </w:p>
        </w:tc>
        <w:tc>
          <w:tcPr>
            <w:tcW w:w="1713" w:type="dxa"/>
            <w:shd w:val="clear" w:color="auto" w:fill="31849B" w:themeFill="accent5" w:themeFillShade="BF"/>
            <w:vAlign w:val="center"/>
          </w:tcPr>
          <w:p w:rsidR="00B02B59" w:rsidRPr="00177C0A" w:rsidRDefault="00B02B59" w:rsidP="00A91BD3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2020 год</w:t>
            </w:r>
          </w:p>
          <w:p w:rsidR="00B02B59" w:rsidRPr="00177C0A" w:rsidRDefault="00B02B59" w:rsidP="00A91BD3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(163 страны)</w:t>
            </w:r>
          </w:p>
        </w:tc>
        <w:tc>
          <w:tcPr>
            <w:tcW w:w="1559" w:type="dxa"/>
            <w:shd w:val="clear" w:color="auto" w:fill="31849B" w:themeFill="accent5" w:themeFillShade="BF"/>
            <w:vAlign w:val="center"/>
          </w:tcPr>
          <w:p w:rsidR="00B02B59" w:rsidRPr="00177C0A" w:rsidRDefault="00B02B59" w:rsidP="00A91BD3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2021 год</w:t>
            </w:r>
          </w:p>
          <w:p w:rsidR="00B02B59" w:rsidRPr="00177C0A" w:rsidRDefault="00B02B59" w:rsidP="00A91BD3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(168 стран)</w:t>
            </w:r>
          </w:p>
        </w:tc>
        <w:tc>
          <w:tcPr>
            <w:tcW w:w="1843" w:type="dxa"/>
            <w:shd w:val="clear" w:color="auto" w:fill="31849B" w:themeFill="accent5" w:themeFillShade="BF"/>
            <w:vAlign w:val="center"/>
          </w:tcPr>
          <w:p w:rsidR="00B02B59" w:rsidRPr="00177C0A" w:rsidRDefault="00B02B59" w:rsidP="00A91BD3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2022 год</w:t>
            </w:r>
          </w:p>
          <w:p w:rsidR="00B02B59" w:rsidRPr="00177C0A" w:rsidRDefault="00B02B59" w:rsidP="00A91BD3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(169 стран)</w:t>
            </w:r>
          </w:p>
        </w:tc>
      </w:tr>
      <w:tr w:rsidR="00B02B59" w:rsidRPr="00177C0A" w:rsidTr="00A91BD3">
        <w:trPr>
          <w:trHeight w:val="337"/>
        </w:trPr>
        <w:tc>
          <w:tcPr>
            <w:tcW w:w="287" w:type="dxa"/>
            <w:vMerge/>
            <w:shd w:val="clear" w:color="auto" w:fill="31849B" w:themeFill="accent5" w:themeFillShade="BF"/>
          </w:tcPr>
          <w:p w:rsidR="00B02B59" w:rsidRPr="00177C0A" w:rsidRDefault="00B02B59" w:rsidP="00A91BD3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4799" w:type="dxa"/>
            <w:vMerge/>
            <w:shd w:val="clear" w:color="auto" w:fill="31849B" w:themeFill="accent5" w:themeFillShade="BF"/>
          </w:tcPr>
          <w:p w:rsidR="00B02B59" w:rsidRPr="00177C0A" w:rsidRDefault="00B02B59" w:rsidP="00A91BD3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713" w:type="dxa"/>
            <w:shd w:val="clear" w:color="auto" w:fill="31849B" w:themeFill="accent5" w:themeFillShade="BF"/>
            <w:vAlign w:val="center"/>
          </w:tcPr>
          <w:p w:rsidR="00B02B59" w:rsidRPr="00177C0A" w:rsidRDefault="00B02B59" w:rsidP="00A91BD3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место</w:t>
            </w:r>
          </w:p>
        </w:tc>
        <w:tc>
          <w:tcPr>
            <w:tcW w:w="1559" w:type="dxa"/>
            <w:shd w:val="clear" w:color="auto" w:fill="31849B" w:themeFill="accent5" w:themeFillShade="BF"/>
            <w:vAlign w:val="center"/>
          </w:tcPr>
          <w:p w:rsidR="00B02B59" w:rsidRPr="00177C0A" w:rsidRDefault="00B02B59" w:rsidP="00A91BD3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место</w:t>
            </w:r>
          </w:p>
        </w:tc>
        <w:tc>
          <w:tcPr>
            <w:tcW w:w="1843" w:type="dxa"/>
            <w:shd w:val="clear" w:color="auto" w:fill="31849B" w:themeFill="accent5" w:themeFillShade="BF"/>
            <w:vAlign w:val="center"/>
          </w:tcPr>
          <w:p w:rsidR="00B02B59" w:rsidRPr="00177C0A" w:rsidRDefault="00B02B59" w:rsidP="00A91BD3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место</w:t>
            </w:r>
          </w:p>
        </w:tc>
      </w:tr>
      <w:tr w:rsidR="00B02B59" w:rsidRPr="00177C0A" w:rsidTr="00A91BD3">
        <w:trPr>
          <w:trHeight w:val="483"/>
        </w:trPr>
        <w:tc>
          <w:tcPr>
            <w:tcW w:w="287" w:type="dxa"/>
            <w:shd w:val="clear" w:color="auto" w:fill="DAEEF3" w:themeFill="accent5" w:themeFillTint="33"/>
          </w:tcPr>
          <w:p w:rsidR="00B02B59" w:rsidRPr="00177C0A" w:rsidRDefault="00B02B59" w:rsidP="00A91BD3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4799" w:type="dxa"/>
            <w:shd w:val="clear" w:color="auto" w:fill="DAEEF3" w:themeFill="accent5" w:themeFillTint="33"/>
            <w:vAlign w:val="center"/>
          </w:tcPr>
          <w:p w:rsidR="00B02B59" w:rsidRPr="00177C0A" w:rsidRDefault="00B02B59" w:rsidP="00A91BD3">
            <w:pPr>
              <w:pStyle w:val="TableParagraph"/>
              <w:ind w:left="30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b/>
                <w:sz w:val="18"/>
                <w:szCs w:val="18"/>
                <w:lang w:val="ru-RU"/>
              </w:rPr>
              <w:t>Общий рейтинг</w:t>
            </w:r>
          </w:p>
        </w:tc>
        <w:tc>
          <w:tcPr>
            <w:tcW w:w="1713" w:type="dxa"/>
            <w:shd w:val="clear" w:color="auto" w:fill="DAEEF3" w:themeFill="accent5" w:themeFillTint="33"/>
            <w:vAlign w:val="center"/>
          </w:tcPr>
          <w:p w:rsidR="00B02B59" w:rsidRPr="00177C0A" w:rsidRDefault="00B02B59" w:rsidP="00A91BD3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b/>
                <w:sz w:val="18"/>
                <w:szCs w:val="18"/>
                <w:lang w:val="ru-RU"/>
              </w:rPr>
              <w:t>67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B02B59" w:rsidRPr="00177C0A" w:rsidRDefault="00B02B59" w:rsidP="00A91BD3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b/>
                <w:sz w:val="18"/>
                <w:szCs w:val="18"/>
                <w:lang w:val="ru-RU"/>
              </w:rPr>
              <w:t>64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B02B59" w:rsidRPr="00177C0A" w:rsidRDefault="00B02B59" w:rsidP="00A91BD3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b/>
                <w:sz w:val="18"/>
                <w:szCs w:val="18"/>
                <w:lang w:val="ru-RU"/>
              </w:rPr>
              <w:t>65</w:t>
            </w:r>
          </w:p>
        </w:tc>
      </w:tr>
      <w:tr w:rsidR="00B02B59" w:rsidRPr="00177C0A" w:rsidTr="00A91BD3">
        <w:trPr>
          <w:trHeight w:val="559"/>
        </w:trPr>
        <w:tc>
          <w:tcPr>
            <w:tcW w:w="287" w:type="dxa"/>
            <w:vAlign w:val="center"/>
          </w:tcPr>
          <w:p w:rsidR="00B02B59" w:rsidRPr="00177C0A" w:rsidRDefault="00B02B59" w:rsidP="00A91BD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4799" w:type="dxa"/>
            <w:vAlign w:val="center"/>
          </w:tcPr>
          <w:p w:rsidR="00B02B59" w:rsidRPr="00177C0A" w:rsidRDefault="00B02B59" w:rsidP="00A91BD3">
            <w:pPr>
              <w:pStyle w:val="TableParagraph"/>
              <w:ind w:left="13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sz w:val="18"/>
                <w:szCs w:val="18"/>
                <w:lang w:val="ru-RU"/>
              </w:rPr>
              <w:t>"Базовые потребности человека" (питание,</w:t>
            </w:r>
          </w:p>
          <w:p w:rsidR="00B02B59" w:rsidRPr="00177C0A" w:rsidRDefault="00B02B59" w:rsidP="00A91BD3">
            <w:pPr>
              <w:pStyle w:val="TableParagraph"/>
              <w:ind w:left="13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sz w:val="18"/>
                <w:szCs w:val="18"/>
                <w:lang w:val="ru-RU"/>
              </w:rPr>
              <w:t>медицина, вода, жилье, безопасность)</w:t>
            </w:r>
          </w:p>
        </w:tc>
        <w:tc>
          <w:tcPr>
            <w:tcW w:w="1713" w:type="dxa"/>
            <w:vAlign w:val="center"/>
          </w:tcPr>
          <w:p w:rsidR="00B02B59" w:rsidRPr="00177C0A" w:rsidRDefault="00B02B59" w:rsidP="00A91BD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sz w:val="18"/>
                <w:szCs w:val="18"/>
                <w:lang w:val="ru-RU"/>
              </w:rPr>
              <w:t>57</w:t>
            </w:r>
          </w:p>
        </w:tc>
        <w:tc>
          <w:tcPr>
            <w:tcW w:w="1559" w:type="dxa"/>
            <w:vAlign w:val="center"/>
          </w:tcPr>
          <w:p w:rsidR="00B02B59" w:rsidRPr="00177C0A" w:rsidRDefault="00B02B59" w:rsidP="00A91BD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sz w:val="18"/>
                <w:szCs w:val="18"/>
                <w:lang w:val="ru-RU"/>
              </w:rPr>
              <w:t>58</w:t>
            </w:r>
          </w:p>
        </w:tc>
        <w:tc>
          <w:tcPr>
            <w:tcW w:w="1843" w:type="dxa"/>
            <w:vAlign w:val="center"/>
          </w:tcPr>
          <w:p w:rsidR="00B02B59" w:rsidRPr="00177C0A" w:rsidRDefault="00B02B59" w:rsidP="00A91BD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sz w:val="18"/>
                <w:szCs w:val="18"/>
                <w:lang w:val="ru-RU"/>
              </w:rPr>
              <w:t>57</w:t>
            </w:r>
          </w:p>
        </w:tc>
      </w:tr>
      <w:tr w:rsidR="00B02B59" w:rsidRPr="00177C0A" w:rsidTr="00A91BD3">
        <w:trPr>
          <w:trHeight w:val="539"/>
        </w:trPr>
        <w:tc>
          <w:tcPr>
            <w:tcW w:w="287" w:type="dxa"/>
            <w:shd w:val="clear" w:color="auto" w:fill="DAEEF3" w:themeFill="accent5" w:themeFillTint="33"/>
            <w:vAlign w:val="center"/>
          </w:tcPr>
          <w:p w:rsidR="00B02B59" w:rsidRPr="00177C0A" w:rsidRDefault="00B02B59" w:rsidP="00A91BD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4799" w:type="dxa"/>
            <w:shd w:val="clear" w:color="auto" w:fill="DAEEF3" w:themeFill="accent5" w:themeFillTint="33"/>
            <w:vAlign w:val="center"/>
          </w:tcPr>
          <w:p w:rsidR="00B02B59" w:rsidRPr="00177C0A" w:rsidRDefault="00B02B59" w:rsidP="00A91BD3">
            <w:pPr>
              <w:pStyle w:val="TableParagraph"/>
              <w:ind w:left="13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sz w:val="18"/>
                <w:szCs w:val="18"/>
                <w:lang w:val="ru-RU"/>
              </w:rPr>
              <w:t>"Основы благополучия" (базовые знания,</w:t>
            </w:r>
          </w:p>
          <w:p w:rsidR="00B02B59" w:rsidRPr="00177C0A" w:rsidRDefault="00B02B59" w:rsidP="00A91BD3">
            <w:pPr>
              <w:pStyle w:val="TableParagraph"/>
              <w:ind w:left="13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sz w:val="18"/>
                <w:szCs w:val="18"/>
                <w:lang w:val="ru-RU"/>
              </w:rPr>
              <w:t>здоровье, окружающая среда, доступ к информации )</w:t>
            </w:r>
          </w:p>
        </w:tc>
        <w:tc>
          <w:tcPr>
            <w:tcW w:w="1713" w:type="dxa"/>
            <w:shd w:val="clear" w:color="auto" w:fill="DAEEF3" w:themeFill="accent5" w:themeFillTint="33"/>
            <w:vAlign w:val="center"/>
          </w:tcPr>
          <w:p w:rsidR="00B02B59" w:rsidRPr="00177C0A" w:rsidRDefault="00B02B59" w:rsidP="00A91BD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sz w:val="18"/>
                <w:szCs w:val="18"/>
                <w:lang w:val="ru-RU"/>
              </w:rPr>
              <w:t>61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B02B59" w:rsidRPr="00177C0A" w:rsidRDefault="00B02B59" w:rsidP="00A91BD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sz w:val="18"/>
                <w:szCs w:val="18"/>
                <w:lang w:val="ru-RU"/>
              </w:rPr>
              <w:t>59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B02B59" w:rsidRPr="00177C0A" w:rsidRDefault="00B02B59" w:rsidP="00A91BD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sz w:val="18"/>
                <w:szCs w:val="18"/>
                <w:lang w:val="ru-RU"/>
              </w:rPr>
              <w:t>57</w:t>
            </w:r>
          </w:p>
        </w:tc>
      </w:tr>
      <w:tr w:rsidR="00B02B59" w:rsidRPr="00177C0A" w:rsidTr="00A91BD3">
        <w:trPr>
          <w:trHeight w:val="561"/>
        </w:trPr>
        <w:tc>
          <w:tcPr>
            <w:tcW w:w="287" w:type="dxa"/>
            <w:vAlign w:val="center"/>
          </w:tcPr>
          <w:p w:rsidR="00B02B59" w:rsidRPr="00177C0A" w:rsidRDefault="00B02B59" w:rsidP="00A91BD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4799" w:type="dxa"/>
            <w:vAlign w:val="center"/>
          </w:tcPr>
          <w:p w:rsidR="00B02B59" w:rsidRPr="00177C0A" w:rsidRDefault="00B02B59" w:rsidP="00A91BD3">
            <w:pPr>
              <w:pStyle w:val="TableParagraph"/>
              <w:ind w:left="134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sz w:val="18"/>
                <w:szCs w:val="18"/>
                <w:lang w:val="ru-RU"/>
              </w:rPr>
              <w:t>"Возможности" (личные права, свобода выбора, доступ к высшему образованию, инклюзивность)</w:t>
            </w:r>
          </w:p>
        </w:tc>
        <w:tc>
          <w:tcPr>
            <w:tcW w:w="1713" w:type="dxa"/>
            <w:vAlign w:val="center"/>
          </w:tcPr>
          <w:p w:rsidR="00B02B59" w:rsidRPr="00177C0A" w:rsidRDefault="00B02B59" w:rsidP="00A91BD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sz w:val="18"/>
                <w:szCs w:val="18"/>
                <w:lang w:val="ru-RU"/>
              </w:rPr>
              <w:t>101</w:t>
            </w:r>
          </w:p>
        </w:tc>
        <w:tc>
          <w:tcPr>
            <w:tcW w:w="1559" w:type="dxa"/>
            <w:vAlign w:val="center"/>
          </w:tcPr>
          <w:p w:rsidR="00B02B59" w:rsidRPr="00177C0A" w:rsidRDefault="00B02B59" w:rsidP="00A91BD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sz w:val="18"/>
                <w:szCs w:val="18"/>
                <w:lang w:val="ru-RU"/>
              </w:rPr>
              <w:t>94</w:t>
            </w:r>
          </w:p>
        </w:tc>
        <w:tc>
          <w:tcPr>
            <w:tcW w:w="1843" w:type="dxa"/>
            <w:vAlign w:val="center"/>
          </w:tcPr>
          <w:p w:rsidR="00B02B59" w:rsidRPr="00177C0A" w:rsidRDefault="00B02B59" w:rsidP="00A91BD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177C0A">
              <w:rPr>
                <w:rFonts w:ascii="Arial" w:hAnsi="Arial" w:cs="Arial"/>
                <w:sz w:val="18"/>
                <w:szCs w:val="18"/>
                <w:lang w:val="ru-RU"/>
              </w:rPr>
              <w:t>83</w:t>
            </w:r>
          </w:p>
        </w:tc>
      </w:tr>
    </w:tbl>
    <w:p w:rsidR="000A3EBF" w:rsidRPr="00962B37" w:rsidRDefault="000A3EBF" w:rsidP="004421D9">
      <w:pPr>
        <w:pStyle w:val="a3"/>
        <w:rPr>
          <w:rFonts w:ascii="Arial" w:hAnsi="Arial" w:cs="Arial"/>
          <w:sz w:val="16"/>
          <w:lang w:val="ru-RU"/>
        </w:rPr>
      </w:pPr>
    </w:p>
    <w:p w:rsidR="00F15360" w:rsidRDefault="00F15360" w:rsidP="00B5330B">
      <w:pPr>
        <w:pStyle w:val="a4"/>
        <w:numPr>
          <w:ilvl w:val="1"/>
          <w:numId w:val="1"/>
        </w:num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ИНДЕКС ЧЕЛОВЕЧЕСКОГО РАЗВИТИЯ ПРООН</w:t>
      </w:r>
    </w:p>
    <w:p w:rsidR="00246D44" w:rsidRDefault="00246D44" w:rsidP="00246D44">
      <w:pPr>
        <w:pStyle w:val="a4"/>
        <w:ind w:left="1430"/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tbl>
      <w:tblPr>
        <w:tblStyle w:val="TableNormal2"/>
        <w:tblW w:w="10201" w:type="dxa"/>
        <w:tblInd w:w="297" w:type="dxa"/>
        <w:tblBorders>
          <w:top w:val="single" w:sz="6" w:space="0" w:color="4BACC6" w:themeColor="accent5"/>
          <w:left w:val="single" w:sz="6" w:space="0" w:color="4BACC6" w:themeColor="accent5"/>
          <w:bottom w:val="single" w:sz="6" w:space="0" w:color="4BACC6" w:themeColor="accent5"/>
          <w:right w:val="single" w:sz="6" w:space="0" w:color="4BACC6" w:themeColor="accent5"/>
          <w:insideH w:val="single" w:sz="6" w:space="0" w:color="4BACC6" w:themeColor="accent5"/>
          <w:insideV w:val="single" w:sz="6" w:space="0" w:color="4BACC6" w:themeColor="accent5"/>
        </w:tblBorders>
        <w:tblLayout w:type="fixed"/>
        <w:tblLook w:val="01E0"/>
      </w:tblPr>
      <w:tblGrid>
        <w:gridCol w:w="286"/>
        <w:gridCol w:w="4387"/>
        <w:gridCol w:w="992"/>
        <w:gridCol w:w="992"/>
        <w:gridCol w:w="992"/>
        <w:gridCol w:w="993"/>
        <w:gridCol w:w="850"/>
        <w:gridCol w:w="709"/>
      </w:tblGrid>
      <w:tr w:rsidR="00246D44" w:rsidRPr="00962B37" w:rsidTr="007E7F07">
        <w:trPr>
          <w:trHeight w:val="288"/>
        </w:trPr>
        <w:tc>
          <w:tcPr>
            <w:tcW w:w="286" w:type="dxa"/>
            <w:vMerge w:val="restart"/>
            <w:shd w:val="clear" w:color="auto" w:fill="31849B" w:themeFill="accent5" w:themeFillShade="BF"/>
          </w:tcPr>
          <w:p w:rsidR="00246D44" w:rsidRPr="00962B37" w:rsidRDefault="00246D44" w:rsidP="0015387F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4387" w:type="dxa"/>
            <w:vMerge w:val="restart"/>
            <w:shd w:val="clear" w:color="auto" w:fill="31849B" w:themeFill="accent5" w:themeFillShade="BF"/>
            <w:vAlign w:val="center"/>
          </w:tcPr>
          <w:p w:rsidR="00246D44" w:rsidRPr="00962B37" w:rsidRDefault="00246D44" w:rsidP="0015387F">
            <w:pPr>
              <w:pStyle w:val="TableParagraph"/>
              <w:ind w:left="1603" w:right="1588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Индикаторы</w:t>
            </w:r>
          </w:p>
        </w:tc>
        <w:tc>
          <w:tcPr>
            <w:tcW w:w="1984" w:type="dxa"/>
            <w:gridSpan w:val="2"/>
            <w:shd w:val="clear" w:color="auto" w:fill="31849B" w:themeFill="accent5" w:themeFillShade="BF"/>
            <w:vAlign w:val="center"/>
          </w:tcPr>
          <w:p w:rsidR="006B7083" w:rsidRDefault="00246D44" w:rsidP="0015387F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pacing w:val="6"/>
                <w:sz w:val="18"/>
                <w:szCs w:val="18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2019год</w:t>
            </w:r>
          </w:p>
          <w:p w:rsidR="00246D44" w:rsidRPr="00962B37" w:rsidRDefault="00246D44" w:rsidP="0015387F">
            <w:pPr>
              <w:pStyle w:val="TableParagraph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(189стран)</w:t>
            </w:r>
          </w:p>
        </w:tc>
        <w:tc>
          <w:tcPr>
            <w:tcW w:w="1985" w:type="dxa"/>
            <w:gridSpan w:val="2"/>
            <w:shd w:val="clear" w:color="auto" w:fill="31849B" w:themeFill="accent5" w:themeFillShade="BF"/>
            <w:vAlign w:val="center"/>
          </w:tcPr>
          <w:p w:rsidR="006B7083" w:rsidRDefault="00246D44" w:rsidP="0015387F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pacing w:val="-5"/>
                <w:sz w:val="18"/>
                <w:szCs w:val="18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2020год</w:t>
            </w:r>
          </w:p>
          <w:p w:rsidR="00246D44" w:rsidRPr="00962B37" w:rsidRDefault="00246D44" w:rsidP="0015387F">
            <w:pPr>
              <w:pStyle w:val="TableParagraph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(189стран)</w:t>
            </w:r>
          </w:p>
        </w:tc>
        <w:tc>
          <w:tcPr>
            <w:tcW w:w="1559" w:type="dxa"/>
            <w:gridSpan w:val="2"/>
            <w:shd w:val="clear" w:color="auto" w:fill="31849B" w:themeFill="accent5" w:themeFillShade="BF"/>
            <w:vAlign w:val="center"/>
          </w:tcPr>
          <w:p w:rsidR="006B7083" w:rsidRDefault="00246D44" w:rsidP="0015387F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pacing w:val="-5"/>
                <w:sz w:val="18"/>
                <w:szCs w:val="18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202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1</w:t>
            </w:r>
            <w:r w:rsidR="006D32C3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/22</w:t>
            </w: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год</w:t>
            </w:r>
          </w:p>
          <w:p w:rsidR="00246D44" w:rsidRPr="00962B37" w:rsidRDefault="00246D44" w:rsidP="0015387F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(191</w:t>
            </w:r>
            <w:r w:rsidRPr="00962B37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стран</w:t>
            </w:r>
            <w:r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а</w:t>
            </w:r>
            <w:r w:rsidRPr="00962B37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)</w:t>
            </w:r>
          </w:p>
        </w:tc>
      </w:tr>
      <w:tr w:rsidR="00246D44" w:rsidRPr="00962B37" w:rsidTr="007E7F07">
        <w:trPr>
          <w:trHeight w:val="229"/>
        </w:trPr>
        <w:tc>
          <w:tcPr>
            <w:tcW w:w="286" w:type="dxa"/>
            <w:vMerge/>
            <w:shd w:val="clear" w:color="auto" w:fill="31849B" w:themeFill="accent5" w:themeFillShade="BF"/>
          </w:tcPr>
          <w:p w:rsidR="00246D44" w:rsidRPr="00962B37" w:rsidRDefault="00246D44" w:rsidP="0015387F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4387" w:type="dxa"/>
            <w:vMerge/>
            <w:shd w:val="clear" w:color="auto" w:fill="31849B" w:themeFill="accent5" w:themeFillShade="BF"/>
            <w:vAlign w:val="center"/>
          </w:tcPr>
          <w:p w:rsidR="00246D44" w:rsidRPr="00962B37" w:rsidRDefault="00246D44" w:rsidP="0015387F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992" w:type="dxa"/>
            <w:tcBorders>
              <w:right w:val="single" w:sz="6" w:space="0" w:color="4BACC6" w:themeColor="accent5"/>
            </w:tcBorders>
            <w:shd w:val="clear" w:color="auto" w:fill="31849B" w:themeFill="accent5" w:themeFillShade="BF"/>
            <w:vAlign w:val="center"/>
          </w:tcPr>
          <w:p w:rsidR="00246D44" w:rsidRPr="00962B37" w:rsidRDefault="00750FB3" w:rsidP="0015387F">
            <w:pPr>
              <w:pStyle w:val="TableParagraph"/>
              <w:ind w:left="113" w:right="122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З</w:t>
            </w:r>
            <w:r w:rsidR="00246D44" w:rsidRPr="00962B37"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нач</w:t>
            </w:r>
            <w:r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.</w:t>
            </w:r>
          </w:p>
        </w:tc>
        <w:tc>
          <w:tcPr>
            <w:tcW w:w="992" w:type="dxa"/>
            <w:tcBorders>
              <w:left w:val="single" w:sz="6" w:space="0" w:color="4BACC6" w:themeColor="accent5"/>
              <w:right w:val="single" w:sz="6" w:space="0" w:color="4BACC6" w:themeColor="accent5"/>
            </w:tcBorders>
            <w:shd w:val="clear" w:color="auto" w:fill="31849B" w:themeFill="accent5" w:themeFillShade="BF"/>
            <w:vAlign w:val="center"/>
          </w:tcPr>
          <w:p w:rsidR="00246D44" w:rsidRPr="00962B37" w:rsidRDefault="00246D44" w:rsidP="0015387F">
            <w:pPr>
              <w:pStyle w:val="TableParagraph"/>
              <w:ind w:left="19" w:right="32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место</w:t>
            </w:r>
          </w:p>
        </w:tc>
        <w:tc>
          <w:tcPr>
            <w:tcW w:w="992" w:type="dxa"/>
            <w:tcBorders>
              <w:left w:val="single" w:sz="6" w:space="0" w:color="4BACC6" w:themeColor="accent5"/>
              <w:right w:val="single" w:sz="6" w:space="0" w:color="4BACC6" w:themeColor="accent5"/>
            </w:tcBorders>
            <w:shd w:val="clear" w:color="auto" w:fill="31849B" w:themeFill="accent5" w:themeFillShade="BF"/>
            <w:vAlign w:val="center"/>
          </w:tcPr>
          <w:p w:rsidR="00246D44" w:rsidRPr="00DB1A5B" w:rsidRDefault="00750FB3" w:rsidP="0015387F">
            <w:pPr>
              <w:pStyle w:val="TableParagraph"/>
              <w:ind w:left="113" w:right="122"/>
              <w:jc w:val="center"/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</w:pPr>
            <w:r w:rsidRPr="00DB1A5B"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З</w:t>
            </w:r>
            <w:r w:rsidR="00246D44" w:rsidRPr="00DB1A5B"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нач</w:t>
            </w:r>
            <w:r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.</w:t>
            </w:r>
          </w:p>
        </w:tc>
        <w:tc>
          <w:tcPr>
            <w:tcW w:w="993" w:type="dxa"/>
            <w:tcBorders>
              <w:left w:val="single" w:sz="6" w:space="0" w:color="4BACC6" w:themeColor="accent5"/>
              <w:right w:val="single" w:sz="6" w:space="0" w:color="4BACC6" w:themeColor="accent5"/>
            </w:tcBorders>
            <w:shd w:val="clear" w:color="auto" w:fill="31849B" w:themeFill="accent5" w:themeFillShade="BF"/>
            <w:vAlign w:val="center"/>
          </w:tcPr>
          <w:p w:rsidR="00246D44" w:rsidRPr="00962B37" w:rsidRDefault="00246D44" w:rsidP="0015387F">
            <w:pPr>
              <w:pStyle w:val="TableParagraph"/>
              <w:tabs>
                <w:tab w:val="left" w:pos="1275"/>
              </w:tabs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место</w:t>
            </w:r>
          </w:p>
        </w:tc>
        <w:tc>
          <w:tcPr>
            <w:tcW w:w="850" w:type="dxa"/>
            <w:tcBorders>
              <w:left w:val="single" w:sz="6" w:space="0" w:color="4BACC6" w:themeColor="accent5"/>
              <w:right w:val="single" w:sz="6" w:space="0" w:color="4BACC6" w:themeColor="accent5"/>
            </w:tcBorders>
            <w:shd w:val="clear" w:color="auto" w:fill="31849B" w:themeFill="accent5" w:themeFillShade="BF"/>
            <w:vAlign w:val="center"/>
          </w:tcPr>
          <w:p w:rsidR="00246D44" w:rsidRPr="00962B37" w:rsidRDefault="00750FB3" w:rsidP="0015387F">
            <w:pPr>
              <w:pStyle w:val="TableParagraph"/>
              <w:tabs>
                <w:tab w:val="left" w:pos="1275"/>
              </w:tabs>
              <w:jc w:val="center"/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</w:pPr>
            <w:r w:rsidRPr="00DB1A5B"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З</w:t>
            </w:r>
            <w:r w:rsidR="00246D44" w:rsidRPr="00DB1A5B"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нач</w:t>
            </w:r>
            <w:r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.</w:t>
            </w:r>
          </w:p>
        </w:tc>
        <w:tc>
          <w:tcPr>
            <w:tcW w:w="709" w:type="dxa"/>
            <w:tcBorders>
              <w:left w:val="single" w:sz="6" w:space="0" w:color="4BACC6" w:themeColor="accent5"/>
            </w:tcBorders>
            <w:shd w:val="clear" w:color="auto" w:fill="31849B" w:themeFill="accent5" w:themeFillShade="BF"/>
            <w:vAlign w:val="center"/>
          </w:tcPr>
          <w:p w:rsidR="00246D44" w:rsidRPr="00962B37" w:rsidRDefault="00246D44" w:rsidP="0015387F">
            <w:pPr>
              <w:pStyle w:val="TableParagraph"/>
              <w:tabs>
                <w:tab w:val="left" w:pos="1275"/>
              </w:tabs>
              <w:jc w:val="center"/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место</w:t>
            </w:r>
          </w:p>
        </w:tc>
      </w:tr>
      <w:tr w:rsidR="00246D44" w:rsidRPr="00962B37" w:rsidTr="007E7F07">
        <w:trPr>
          <w:trHeight w:val="706"/>
        </w:trPr>
        <w:tc>
          <w:tcPr>
            <w:tcW w:w="286" w:type="dxa"/>
            <w:shd w:val="clear" w:color="auto" w:fill="DAEEF3" w:themeFill="accent5" w:themeFillTint="33"/>
            <w:vAlign w:val="center"/>
          </w:tcPr>
          <w:p w:rsidR="00246D44" w:rsidRPr="00962B37" w:rsidRDefault="00246D44" w:rsidP="0015387F">
            <w:pPr>
              <w:pStyle w:val="TableParagraph"/>
              <w:ind w:left="110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1</w:t>
            </w:r>
          </w:p>
        </w:tc>
        <w:tc>
          <w:tcPr>
            <w:tcW w:w="4387" w:type="dxa"/>
            <w:shd w:val="clear" w:color="auto" w:fill="DAEEF3" w:themeFill="accent5" w:themeFillTint="33"/>
            <w:vAlign w:val="center"/>
          </w:tcPr>
          <w:p w:rsidR="00246D44" w:rsidRPr="00962B37" w:rsidRDefault="00246D44" w:rsidP="0015387F">
            <w:pPr>
              <w:pStyle w:val="TableParagraph"/>
              <w:ind w:left="134"/>
              <w:rPr>
                <w:rFonts w:ascii="Arial" w:hAnsi="Arial" w:cs="Arial"/>
                <w:spacing w:val="18"/>
                <w:w w:val="95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5"/>
                <w:sz w:val="18"/>
                <w:szCs w:val="18"/>
                <w:lang w:val="ru-RU"/>
              </w:rPr>
              <w:t>Индексчеловеческогоразвития</w:t>
            </w:r>
          </w:p>
          <w:p w:rsidR="00246D44" w:rsidRPr="00962B37" w:rsidRDefault="00246D44" w:rsidP="0015387F">
            <w:pPr>
              <w:pStyle w:val="TableParagraph"/>
              <w:ind w:left="134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w w:val="95"/>
                <w:sz w:val="18"/>
                <w:szCs w:val="18"/>
                <w:lang w:val="ru-RU"/>
              </w:rPr>
              <w:t>(ВНД</w:t>
            </w:r>
            <w:r w:rsidR="007B6CA6">
              <w:rPr>
                <w:rFonts w:ascii="Arial" w:hAnsi="Arial" w:cs="Arial"/>
                <w:i/>
                <w:w w:val="95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i/>
                <w:spacing w:val="-1"/>
                <w:sz w:val="18"/>
                <w:szCs w:val="18"/>
                <w:lang w:val="ru-RU"/>
              </w:rPr>
              <w:t>продолжительностьжизнииполученияобразования)</w:t>
            </w:r>
          </w:p>
        </w:tc>
        <w:tc>
          <w:tcPr>
            <w:tcW w:w="992" w:type="dxa"/>
            <w:tcBorders>
              <w:right w:val="single" w:sz="6" w:space="0" w:color="4BACC6" w:themeColor="accent5"/>
            </w:tcBorders>
            <w:shd w:val="clear" w:color="auto" w:fill="DAEEF3" w:themeFill="accent5" w:themeFillTint="33"/>
            <w:vAlign w:val="center"/>
          </w:tcPr>
          <w:p w:rsidR="00246D44" w:rsidRPr="00962B37" w:rsidRDefault="00246D44" w:rsidP="0015387F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0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817</w:t>
            </w:r>
          </w:p>
        </w:tc>
        <w:tc>
          <w:tcPr>
            <w:tcW w:w="992" w:type="dxa"/>
            <w:tcBorders>
              <w:left w:val="single" w:sz="6" w:space="0" w:color="4BACC6" w:themeColor="accent5"/>
              <w:right w:val="single" w:sz="6" w:space="0" w:color="4BACC6" w:themeColor="accent5"/>
            </w:tcBorders>
            <w:shd w:val="clear" w:color="auto" w:fill="DAEEF3" w:themeFill="accent5" w:themeFillTint="33"/>
            <w:vAlign w:val="center"/>
          </w:tcPr>
          <w:p w:rsidR="00246D44" w:rsidRPr="00962B37" w:rsidRDefault="00246D44" w:rsidP="0015387F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50</w:t>
            </w:r>
          </w:p>
        </w:tc>
        <w:tc>
          <w:tcPr>
            <w:tcW w:w="992" w:type="dxa"/>
            <w:tcBorders>
              <w:left w:val="single" w:sz="6" w:space="0" w:color="4BACC6" w:themeColor="accent5"/>
              <w:right w:val="single" w:sz="6" w:space="0" w:color="4BACC6" w:themeColor="accent5"/>
            </w:tcBorders>
            <w:shd w:val="clear" w:color="auto" w:fill="DAEEF3" w:themeFill="accent5" w:themeFillTint="33"/>
            <w:vAlign w:val="center"/>
          </w:tcPr>
          <w:p w:rsidR="00246D44" w:rsidRPr="00962B37" w:rsidRDefault="00246D44" w:rsidP="0015387F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0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825</w:t>
            </w:r>
          </w:p>
        </w:tc>
        <w:tc>
          <w:tcPr>
            <w:tcW w:w="993" w:type="dxa"/>
            <w:tcBorders>
              <w:left w:val="single" w:sz="6" w:space="0" w:color="4BACC6" w:themeColor="accent5"/>
              <w:right w:val="single" w:sz="6" w:space="0" w:color="4BACC6" w:themeColor="accent5"/>
            </w:tcBorders>
            <w:shd w:val="clear" w:color="auto" w:fill="DAEEF3" w:themeFill="accent5" w:themeFillTint="33"/>
            <w:vAlign w:val="center"/>
          </w:tcPr>
          <w:p w:rsidR="00246D44" w:rsidRPr="00962B37" w:rsidRDefault="00246D44" w:rsidP="0015387F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51</w:t>
            </w:r>
          </w:p>
        </w:tc>
        <w:tc>
          <w:tcPr>
            <w:tcW w:w="850" w:type="dxa"/>
            <w:tcBorders>
              <w:left w:val="single" w:sz="6" w:space="0" w:color="4BACC6" w:themeColor="accent5"/>
              <w:right w:val="single" w:sz="6" w:space="0" w:color="4BACC6" w:themeColor="accent5"/>
            </w:tcBorders>
            <w:shd w:val="clear" w:color="auto" w:fill="DAEEF3" w:themeFill="accent5" w:themeFillTint="33"/>
            <w:vAlign w:val="center"/>
          </w:tcPr>
          <w:p w:rsidR="00246D44" w:rsidRPr="00962B37" w:rsidRDefault="00246D44" w:rsidP="0015387F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0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755</w:t>
            </w:r>
          </w:p>
        </w:tc>
        <w:tc>
          <w:tcPr>
            <w:tcW w:w="709" w:type="dxa"/>
            <w:tcBorders>
              <w:left w:val="single" w:sz="6" w:space="0" w:color="4BACC6" w:themeColor="accent5"/>
            </w:tcBorders>
            <w:shd w:val="clear" w:color="auto" w:fill="DAEEF3" w:themeFill="accent5" w:themeFillTint="33"/>
            <w:vAlign w:val="center"/>
          </w:tcPr>
          <w:p w:rsidR="00246D44" w:rsidRPr="00962B37" w:rsidRDefault="00246D44" w:rsidP="0015387F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56</w:t>
            </w:r>
          </w:p>
        </w:tc>
      </w:tr>
    </w:tbl>
    <w:p w:rsidR="000A3EBF" w:rsidRPr="00962B37" w:rsidRDefault="000A3EBF" w:rsidP="004421D9">
      <w:pPr>
        <w:pStyle w:val="a3"/>
        <w:rPr>
          <w:rFonts w:ascii="Arial" w:hAnsi="Arial" w:cs="Arial"/>
          <w:sz w:val="17"/>
          <w:lang w:val="ru-RU"/>
        </w:rPr>
      </w:pPr>
    </w:p>
    <w:p w:rsidR="00CA02AA" w:rsidRDefault="00CA02AA" w:rsidP="00B5330B">
      <w:pPr>
        <w:pStyle w:val="a4"/>
        <w:numPr>
          <w:ilvl w:val="1"/>
          <w:numId w:val="1"/>
        </w:num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ИНДЕКС ВОСПРИЯТИЯ КОРРУПЦИИ</w:t>
      </w:r>
    </w:p>
    <w:p w:rsidR="006D32C3" w:rsidRDefault="006D32C3" w:rsidP="006D32C3">
      <w:pPr>
        <w:pStyle w:val="a4"/>
        <w:ind w:left="1287"/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tbl>
      <w:tblPr>
        <w:tblStyle w:val="TableNormal2"/>
        <w:tblW w:w="10201" w:type="dxa"/>
        <w:tblInd w:w="297" w:type="dxa"/>
        <w:tblBorders>
          <w:top w:val="single" w:sz="6" w:space="0" w:color="4BACC6" w:themeColor="accent5"/>
          <w:left w:val="single" w:sz="6" w:space="0" w:color="4BACC6" w:themeColor="accent5"/>
          <w:bottom w:val="single" w:sz="6" w:space="0" w:color="4BACC6" w:themeColor="accent5"/>
          <w:right w:val="single" w:sz="6" w:space="0" w:color="4BACC6" w:themeColor="accent5"/>
          <w:insideH w:val="single" w:sz="6" w:space="0" w:color="4BACC6" w:themeColor="accent5"/>
          <w:insideV w:val="single" w:sz="6" w:space="0" w:color="4BACC6" w:themeColor="accent5"/>
        </w:tblBorders>
        <w:tblLayout w:type="fixed"/>
        <w:tblLook w:val="01E0"/>
      </w:tblPr>
      <w:tblGrid>
        <w:gridCol w:w="286"/>
        <w:gridCol w:w="4387"/>
        <w:gridCol w:w="992"/>
        <w:gridCol w:w="992"/>
        <w:gridCol w:w="992"/>
        <w:gridCol w:w="993"/>
        <w:gridCol w:w="850"/>
        <w:gridCol w:w="709"/>
      </w:tblGrid>
      <w:tr w:rsidR="006D32C3" w:rsidRPr="00FF6452" w:rsidTr="00040B9A">
        <w:trPr>
          <w:trHeight w:val="288"/>
        </w:trPr>
        <w:tc>
          <w:tcPr>
            <w:tcW w:w="286" w:type="dxa"/>
            <w:shd w:val="clear" w:color="auto" w:fill="31849B" w:themeFill="accent5" w:themeFillShade="BF"/>
          </w:tcPr>
          <w:p w:rsidR="006D32C3" w:rsidRPr="00962B37" w:rsidRDefault="006D32C3" w:rsidP="00040B9A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9915" w:type="dxa"/>
            <w:gridSpan w:val="7"/>
            <w:shd w:val="clear" w:color="auto" w:fill="31849B" w:themeFill="accent5" w:themeFillShade="BF"/>
            <w:vAlign w:val="center"/>
          </w:tcPr>
          <w:p w:rsidR="006D32C3" w:rsidRPr="00962B37" w:rsidRDefault="006D32C3" w:rsidP="00040B9A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(шкала0(высокийуровенькоррупции)-100(низкийуровенькоррупции))</w:t>
            </w:r>
          </w:p>
        </w:tc>
      </w:tr>
      <w:tr w:rsidR="006D32C3" w:rsidRPr="00962B37" w:rsidTr="00040B9A">
        <w:trPr>
          <w:trHeight w:val="288"/>
        </w:trPr>
        <w:tc>
          <w:tcPr>
            <w:tcW w:w="286" w:type="dxa"/>
            <w:vMerge w:val="restart"/>
            <w:shd w:val="clear" w:color="auto" w:fill="31849B" w:themeFill="accent5" w:themeFillShade="BF"/>
          </w:tcPr>
          <w:p w:rsidR="006D32C3" w:rsidRPr="00962B37" w:rsidRDefault="006D32C3" w:rsidP="00040B9A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4387" w:type="dxa"/>
            <w:vMerge w:val="restart"/>
            <w:shd w:val="clear" w:color="auto" w:fill="31849B" w:themeFill="accent5" w:themeFillShade="BF"/>
            <w:vAlign w:val="center"/>
          </w:tcPr>
          <w:p w:rsidR="006D32C3" w:rsidRPr="00962B37" w:rsidRDefault="006D32C3" w:rsidP="00040B9A">
            <w:pPr>
              <w:pStyle w:val="TableParagraph"/>
              <w:ind w:left="1603" w:right="1588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Индикаторы</w:t>
            </w:r>
          </w:p>
        </w:tc>
        <w:tc>
          <w:tcPr>
            <w:tcW w:w="1984" w:type="dxa"/>
            <w:gridSpan w:val="2"/>
            <w:shd w:val="clear" w:color="auto" w:fill="31849B" w:themeFill="accent5" w:themeFillShade="BF"/>
            <w:vAlign w:val="center"/>
          </w:tcPr>
          <w:p w:rsidR="006D32C3" w:rsidRDefault="006D32C3" w:rsidP="00040B9A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pacing w:val="-5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2020год</w:t>
            </w:r>
          </w:p>
          <w:p w:rsidR="006D32C3" w:rsidRPr="00962B37" w:rsidRDefault="006D32C3" w:rsidP="00040B9A">
            <w:pPr>
              <w:pStyle w:val="TableParagraph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(180стран)</w:t>
            </w:r>
          </w:p>
        </w:tc>
        <w:tc>
          <w:tcPr>
            <w:tcW w:w="1985" w:type="dxa"/>
            <w:gridSpan w:val="2"/>
            <w:shd w:val="clear" w:color="auto" w:fill="31849B" w:themeFill="accent5" w:themeFillShade="BF"/>
            <w:vAlign w:val="center"/>
          </w:tcPr>
          <w:p w:rsidR="006D32C3" w:rsidRDefault="006D32C3" w:rsidP="00040B9A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pacing w:val="-5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2021год</w:t>
            </w:r>
          </w:p>
          <w:p w:rsidR="006D32C3" w:rsidRPr="00962B37" w:rsidRDefault="006D32C3" w:rsidP="00040B9A">
            <w:pPr>
              <w:pStyle w:val="TableParagraph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(180стран)</w:t>
            </w:r>
          </w:p>
        </w:tc>
        <w:tc>
          <w:tcPr>
            <w:tcW w:w="1559" w:type="dxa"/>
            <w:gridSpan w:val="2"/>
            <w:shd w:val="clear" w:color="auto" w:fill="31849B" w:themeFill="accent5" w:themeFillShade="BF"/>
            <w:vAlign w:val="center"/>
          </w:tcPr>
          <w:p w:rsidR="006D32C3" w:rsidRDefault="006D32C3" w:rsidP="00040B9A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202</w:t>
            </w: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</w:t>
            </w: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год</w:t>
            </w:r>
          </w:p>
          <w:p w:rsidR="006D32C3" w:rsidRPr="00962B37" w:rsidRDefault="006D32C3" w:rsidP="00040B9A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(180стран)</w:t>
            </w:r>
          </w:p>
        </w:tc>
      </w:tr>
      <w:tr w:rsidR="006D32C3" w:rsidRPr="00962B37" w:rsidTr="00040B9A">
        <w:trPr>
          <w:trHeight w:val="229"/>
        </w:trPr>
        <w:tc>
          <w:tcPr>
            <w:tcW w:w="286" w:type="dxa"/>
            <w:vMerge/>
            <w:shd w:val="clear" w:color="auto" w:fill="31849B" w:themeFill="accent5" w:themeFillShade="BF"/>
          </w:tcPr>
          <w:p w:rsidR="006D32C3" w:rsidRPr="00962B37" w:rsidRDefault="006D32C3" w:rsidP="00040B9A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4387" w:type="dxa"/>
            <w:vMerge/>
            <w:shd w:val="clear" w:color="auto" w:fill="31849B" w:themeFill="accent5" w:themeFillShade="BF"/>
            <w:vAlign w:val="center"/>
          </w:tcPr>
          <w:p w:rsidR="006D32C3" w:rsidRPr="00962B37" w:rsidRDefault="006D32C3" w:rsidP="00040B9A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992" w:type="dxa"/>
            <w:tcBorders>
              <w:right w:val="single" w:sz="6" w:space="0" w:color="4BACC6" w:themeColor="accent5"/>
            </w:tcBorders>
            <w:shd w:val="clear" w:color="auto" w:fill="31849B" w:themeFill="accent5" w:themeFillShade="BF"/>
            <w:vAlign w:val="center"/>
          </w:tcPr>
          <w:p w:rsidR="006D32C3" w:rsidRPr="00962B37" w:rsidRDefault="006D32C3" w:rsidP="00040B9A">
            <w:pPr>
              <w:pStyle w:val="TableParagraph"/>
              <w:ind w:left="113" w:right="122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Знач</w:t>
            </w:r>
            <w:r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.</w:t>
            </w:r>
          </w:p>
        </w:tc>
        <w:tc>
          <w:tcPr>
            <w:tcW w:w="992" w:type="dxa"/>
            <w:tcBorders>
              <w:left w:val="single" w:sz="6" w:space="0" w:color="4BACC6" w:themeColor="accent5"/>
              <w:right w:val="single" w:sz="6" w:space="0" w:color="4BACC6" w:themeColor="accent5"/>
            </w:tcBorders>
            <w:shd w:val="clear" w:color="auto" w:fill="31849B" w:themeFill="accent5" w:themeFillShade="BF"/>
            <w:vAlign w:val="center"/>
          </w:tcPr>
          <w:p w:rsidR="006D32C3" w:rsidRPr="00962B37" w:rsidRDefault="006D32C3" w:rsidP="00040B9A">
            <w:pPr>
              <w:pStyle w:val="TableParagraph"/>
              <w:ind w:left="19" w:right="32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место</w:t>
            </w:r>
          </w:p>
        </w:tc>
        <w:tc>
          <w:tcPr>
            <w:tcW w:w="992" w:type="dxa"/>
            <w:tcBorders>
              <w:left w:val="single" w:sz="6" w:space="0" w:color="4BACC6" w:themeColor="accent5"/>
              <w:right w:val="single" w:sz="6" w:space="0" w:color="4BACC6" w:themeColor="accent5"/>
            </w:tcBorders>
            <w:shd w:val="clear" w:color="auto" w:fill="31849B" w:themeFill="accent5" w:themeFillShade="BF"/>
            <w:vAlign w:val="center"/>
          </w:tcPr>
          <w:p w:rsidR="006D32C3" w:rsidRPr="00DB1A5B" w:rsidRDefault="006D32C3" w:rsidP="00040B9A">
            <w:pPr>
              <w:pStyle w:val="TableParagraph"/>
              <w:ind w:left="113" w:right="122"/>
              <w:jc w:val="center"/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</w:pPr>
            <w:r w:rsidRPr="00DB1A5B"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Знач</w:t>
            </w:r>
            <w:r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.</w:t>
            </w:r>
          </w:p>
        </w:tc>
        <w:tc>
          <w:tcPr>
            <w:tcW w:w="993" w:type="dxa"/>
            <w:tcBorders>
              <w:left w:val="single" w:sz="6" w:space="0" w:color="4BACC6" w:themeColor="accent5"/>
              <w:right w:val="single" w:sz="6" w:space="0" w:color="4BACC6" w:themeColor="accent5"/>
            </w:tcBorders>
            <w:shd w:val="clear" w:color="auto" w:fill="31849B" w:themeFill="accent5" w:themeFillShade="BF"/>
            <w:vAlign w:val="center"/>
          </w:tcPr>
          <w:p w:rsidR="006D32C3" w:rsidRPr="00962B37" w:rsidRDefault="006D32C3" w:rsidP="00040B9A">
            <w:pPr>
              <w:pStyle w:val="TableParagraph"/>
              <w:tabs>
                <w:tab w:val="left" w:pos="1275"/>
              </w:tabs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место</w:t>
            </w:r>
          </w:p>
        </w:tc>
        <w:tc>
          <w:tcPr>
            <w:tcW w:w="850" w:type="dxa"/>
            <w:tcBorders>
              <w:left w:val="single" w:sz="6" w:space="0" w:color="4BACC6" w:themeColor="accent5"/>
              <w:right w:val="single" w:sz="6" w:space="0" w:color="4BACC6" w:themeColor="accent5"/>
            </w:tcBorders>
            <w:shd w:val="clear" w:color="auto" w:fill="31849B" w:themeFill="accent5" w:themeFillShade="BF"/>
            <w:vAlign w:val="center"/>
          </w:tcPr>
          <w:p w:rsidR="006D32C3" w:rsidRPr="00962B37" w:rsidRDefault="006D32C3" w:rsidP="00040B9A">
            <w:pPr>
              <w:pStyle w:val="TableParagraph"/>
              <w:tabs>
                <w:tab w:val="left" w:pos="1275"/>
              </w:tabs>
              <w:jc w:val="center"/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</w:pPr>
            <w:r w:rsidRPr="00DB1A5B"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Знач</w:t>
            </w:r>
            <w:r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.</w:t>
            </w:r>
          </w:p>
        </w:tc>
        <w:tc>
          <w:tcPr>
            <w:tcW w:w="709" w:type="dxa"/>
            <w:tcBorders>
              <w:left w:val="single" w:sz="6" w:space="0" w:color="4BACC6" w:themeColor="accent5"/>
            </w:tcBorders>
            <w:shd w:val="clear" w:color="auto" w:fill="31849B" w:themeFill="accent5" w:themeFillShade="BF"/>
            <w:vAlign w:val="center"/>
          </w:tcPr>
          <w:p w:rsidR="006D32C3" w:rsidRPr="00962B37" w:rsidRDefault="006D32C3" w:rsidP="00040B9A">
            <w:pPr>
              <w:pStyle w:val="TableParagraph"/>
              <w:tabs>
                <w:tab w:val="left" w:pos="1275"/>
              </w:tabs>
              <w:jc w:val="center"/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место</w:t>
            </w:r>
          </w:p>
        </w:tc>
      </w:tr>
      <w:tr w:rsidR="006D32C3" w:rsidRPr="00962B37" w:rsidTr="006D32C3">
        <w:trPr>
          <w:trHeight w:val="467"/>
        </w:trPr>
        <w:tc>
          <w:tcPr>
            <w:tcW w:w="286" w:type="dxa"/>
            <w:shd w:val="clear" w:color="auto" w:fill="DAEEF3" w:themeFill="accent5" w:themeFillTint="33"/>
            <w:vAlign w:val="center"/>
          </w:tcPr>
          <w:p w:rsidR="006D32C3" w:rsidRPr="00962B37" w:rsidRDefault="006D32C3" w:rsidP="00040B9A">
            <w:pPr>
              <w:pStyle w:val="TableParagraph"/>
              <w:ind w:left="110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4387" w:type="dxa"/>
            <w:shd w:val="clear" w:color="auto" w:fill="DAEEF3" w:themeFill="accent5" w:themeFillTint="33"/>
            <w:vAlign w:val="center"/>
          </w:tcPr>
          <w:p w:rsidR="006D32C3" w:rsidRPr="00962B37" w:rsidRDefault="006D32C3" w:rsidP="00040B9A">
            <w:pPr>
              <w:pStyle w:val="TableParagraph"/>
              <w:ind w:left="134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pacing w:val="-1"/>
                <w:sz w:val="18"/>
                <w:szCs w:val="18"/>
                <w:lang w:val="ru-RU"/>
              </w:rPr>
              <w:t>Общийрейтинг</w:t>
            </w:r>
          </w:p>
        </w:tc>
        <w:tc>
          <w:tcPr>
            <w:tcW w:w="992" w:type="dxa"/>
            <w:tcBorders>
              <w:right w:val="single" w:sz="6" w:space="0" w:color="4BACC6" w:themeColor="accent5"/>
            </w:tcBorders>
            <w:shd w:val="clear" w:color="auto" w:fill="DAEEF3" w:themeFill="accent5" w:themeFillTint="33"/>
            <w:vAlign w:val="center"/>
          </w:tcPr>
          <w:p w:rsidR="006D32C3" w:rsidRPr="00962B37" w:rsidRDefault="006D32C3" w:rsidP="00040B9A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E7F07">
              <w:rPr>
                <w:rFonts w:ascii="Arial" w:hAnsi="Arial" w:cs="Arial"/>
                <w:sz w:val="18"/>
              </w:rPr>
              <w:t>38</w:t>
            </w:r>
          </w:p>
        </w:tc>
        <w:tc>
          <w:tcPr>
            <w:tcW w:w="992" w:type="dxa"/>
            <w:tcBorders>
              <w:left w:val="single" w:sz="6" w:space="0" w:color="4BACC6" w:themeColor="accent5"/>
              <w:right w:val="single" w:sz="6" w:space="0" w:color="4BACC6" w:themeColor="accent5"/>
            </w:tcBorders>
            <w:shd w:val="clear" w:color="auto" w:fill="DAEEF3" w:themeFill="accent5" w:themeFillTint="33"/>
            <w:vAlign w:val="center"/>
          </w:tcPr>
          <w:p w:rsidR="006D32C3" w:rsidRPr="00962B37" w:rsidRDefault="006D32C3" w:rsidP="00040B9A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94</w:t>
            </w:r>
          </w:p>
        </w:tc>
        <w:tc>
          <w:tcPr>
            <w:tcW w:w="992" w:type="dxa"/>
            <w:tcBorders>
              <w:left w:val="single" w:sz="6" w:space="0" w:color="4BACC6" w:themeColor="accent5"/>
              <w:right w:val="single" w:sz="6" w:space="0" w:color="4BACC6" w:themeColor="accent5"/>
            </w:tcBorders>
            <w:shd w:val="clear" w:color="auto" w:fill="DAEEF3" w:themeFill="accent5" w:themeFillTint="33"/>
            <w:vAlign w:val="center"/>
          </w:tcPr>
          <w:p w:rsidR="006D32C3" w:rsidRPr="00962B37" w:rsidRDefault="006D32C3" w:rsidP="00040B9A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37</w:t>
            </w:r>
          </w:p>
        </w:tc>
        <w:tc>
          <w:tcPr>
            <w:tcW w:w="993" w:type="dxa"/>
            <w:tcBorders>
              <w:left w:val="single" w:sz="6" w:space="0" w:color="4BACC6" w:themeColor="accent5"/>
              <w:right w:val="single" w:sz="6" w:space="0" w:color="4BACC6" w:themeColor="accent5"/>
            </w:tcBorders>
            <w:shd w:val="clear" w:color="auto" w:fill="DAEEF3" w:themeFill="accent5" w:themeFillTint="33"/>
            <w:vAlign w:val="center"/>
          </w:tcPr>
          <w:p w:rsidR="006D32C3" w:rsidRPr="00962B37" w:rsidRDefault="006D32C3" w:rsidP="00040B9A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102</w:t>
            </w:r>
          </w:p>
        </w:tc>
        <w:tc>
          <w:tcPr>
            <w:tcW w:w="850" w:type="dxa"/>
            <w:tcBorders>
              <w:left w:val="single" w:sz="6" w:space="0" w:color="4BACC6" w:themeColor="accent5"/>
              <w:right w:val="single" w:sz="6" w:space="0" w:color="4BACC6" w:themeColor="accent5"/>
            </w:tcBorders>
            <w:shd w:val="clear" w:color="auto" w:fill="DAEEF3" w:themeFill="accent5" w:themeFillTint="33"/>
            <w:vAlign w:val="center"/>
          </w:tcPr>
          <w:p w:rsidR="006D32C3" w:rsidRPr="00962B37" w:rsidRDefault="006D32C3" w:rsidP="00040B9A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36</w:t>
            </w:r>
          </w:p>
        </w:tc>
        <w:tc>
          <w:tcPr>
            <w:tcW w:w="709" w:type="dxa"/>
            <w:tcBorders>
              <w:left w:val="single" w:sz="6" w:space="0" w:color="4BACC6" w:themeColor="accent5"/>
            </w:tcBorders>
            <w:shd w:val="clear" w:color="auto" w:fill="DAEEF3" w:themeFill="accent5" w:themeFillTint="33"/>
            <w:vAlign w:val="center"/>
          </w:tcPr>
          <w:p w:rsidR="006D32C3" w:rsidRPr="00962B37" w:rsidRDefault="006D32C3" w:rsidP="00040B9A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101</w:t>
            </w:r>
          </w:p>
        </w:tc>
      </w:tr>
    </w:tbl>
    <w:p w:rsidR="000A3EBF" w:rsidRPr="00962B37" w:rsidRDefault="000A3EBF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CA02AA" w:rsidRPr="00962B37" w:rsidRDefault="00CA02AA" w:rsidP="00B5330B">
      <w:pPr>
        <w:pStyle w:val="a4"/>
        <w:numPr>
          <w:ilvl w:val="1"/>
          <w:numId w:val="1"/>
        </w:num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ИНДЕКС ЭКОНОМИЧЕСКОЙ СВОБОДЫ</w:t>
      </w:r>
    </w:p>
    <w:p w:rsidR="00CA02AA" w:rsidRPr="00962B37" w:rsidRDefault="00CA02AA" w:rsidP="004421D9">
      <w:pPr>
        <w:jc w:val="both"/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Normal1"/>
        <w:tblW w:w="0" w:type="auto"/>
        <w:tblInd w:w="299" w:type="dxa"/>
        <w:tblBorders>
          <w:top w:val="single" w:sz="6" w:space="0" w:color="4BACC6" w:themeColor="accent5"/>
          <w:left w:val="single" w:sz="6" w:space="0" w:color="4BACC6" w:themeColor="accent5"/>
          <w:bottom w:val="single" w:sz="6" w:space="0" w:color="4BACC6" w:themeColor="accent5"/>
          <w:right w:val="single" w:sz="6" w:space="0" w:color="4BACC6" w:themeColor="accent5"/>
          <w:insideH w:val="single" w:sz="6" w:space="0" w:color="4BACC6" w:themeColor="accent5"/>
          <w:insideV w:val="single" w:sz="6" w:space="0" w:color="4BACC6" w:themeColor="accent5"/>
        </w:tblBorders>
        <w:tblLayout w:type="fixed"/>
        <w:tblLook w:val="01E0"/>
      </w:tblPr>
      <w:tblGrid>
        <w:gridCol w:w="319"/>
        <w:gridCol w:w="3076"/>
        <w:gridCol w:w="1701"/>
        <w:gridCol w:w="1843"/>
        <w:gridCol w:w="1701"/>
        <w:gridCol w:w="1701"/>
      </w:tblGrid>
      <w:tr w:rsidR="00AD7165" w:rsidRPr="00962B37" w:rsidTr="006D32C3">
        <w:trPr>
          <w:trHeight w:val="326"/>
        </w:trPr>
        <w:tc>
          <w:tcPr>
            <w:tcW w:w="319" w:type="dxa"/>
            <w:vMerge w:val="restart"/>
            <w:shd w:val="clear" w:color="auto" w:fill="31849B" w:themeFill="accent5" w:themeFillShade="BF"/>
          </w:tcPr>
          <w:p w:rsidR="00AD7165" w:rsidRPr="00962B37" w:rsidRDefault="00AD7165" w:rsidP="004421D9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8321" w:type="dxa"/>
            <w:gridSpan w:val="4"/>
            <w:shd w:val="clear" w:color="auto" w:fill="31849B" w:themeFill="accent5" w:themeFillShade="BF"/>
            <w:vAlign w:val="center"/>
          </w:tcPr>
          <w:p w:rsidR="00AD7165" w:rsidRPr="00962B37" w:rsidRDefault="00AD7165" w:rsidP="006D32C3">
            <w:pPr>
              <w:pStyle w:val="TableParagraph"/>
              <w:ind w:left="-326" w:right="-1701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(шкала0(низкийуровень)-100(высокий))</w:t>
            </w:r>
          </w:p>
        </w:tc>
        <w:tc>
          <w:tcPr>
            <w:tcW w:w="1701" w:type="dxa"/>
            <w:shd w:val="clear" w:color="auto" w:fill="31849B" w:themeFill="accent5" w:themeFillShade="BF"/>
          </w:tcPr>
          <w:p w:rsidR="00AD7165" w:rsidRPr="00962B37" w:rsidRDefault="00AD7165" w:rsidP="004421D9">
            <w:pPr>
              <w:pStyle w:val="TableParagraph"/>
              <w:ind w:left="1471" w:right="1463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</w:p>
        </w:tc>
      </w:tr>
      <w:tr w:rsidR="00AD7165" w:rsidRPr="00962B37" w:rsidTr="001F1D63">
        <w:trPr>
          <w:trHeight w:val="415"/>
        </w:trPr>
        <w:tc>
          <w:tcPr>
            <w:tcW w:w="319" w:type="dxa"/>
            <w:vMerge/>
            <w:shd w:val="clear" w:color="auto" w:fill="31849B" w:themeFill="accent5" w:themeFillShade="BF"/>
          </w:tcPr>
          <w:p w:rsidR="00AD7165" w:rsidRPr="00962B37" w:rsidRDefault="00AD7165" w:rsidP="004421D9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3076" w:type="dxa"/>
            <w:shd w:val="clear" w:color="auto" w:fill="31849B" w:themeFill="accent5" w:themeFillShade="BF"/>
            <w:vAlign w:val="center"/>
          </w:tcPr>
          <w:p w:rsidR="00AD7165" w:rsidRPr="00962B37" w:rsidRDefault="00AD7165" w:rsidP="00AD7165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Индикаторы</w:t>
            </w:r>
          </w:p>
        </w:tc>
        <w:tc>
          <w:tcPr>
            <w:tcW w:w="1701" w:type="dxa"/>
            <w:shd w:val="clear" w:color="auto" w:fill="31849B" w:themeFill="accent5" w:themeFillShade="BF"/>
            <w:vAlign w:val="center"/>
          </w:tcPr>
          <w:p w:rsidR="00AD7165" w:rsidRPr="00962B37" w:rsidRDefault="00AD7165" w:rsidP="00AD7165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pacing w:val="9"/>
                <w:sz w:val="18"/>
                <w:szCs w:val="18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2019год</w:t>
            </w:r>
          </w:p>
          <w:p w:rsidR="00AD7165" w:rsidRPr="00962B37" w:rsidRDefault="00AD7165" w:rsidP="00AD7165">
            <w:pPr>
              <w:pStyle w:val="TableParagraph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(180стран)</w:t>
            </w:r>
          </w:p>
        </w:tc>
        <w:tc>
          <w:tcPr>
            <w:tcW w:w="1843" w:type="dxa"/>
            <w:shd w:val="clear" w:color="auto" w:fill="31849B" w:themeFill="accent5" w:themeFillShade="BF"/>
            <w:vAlign w:val="center"/>
          </w:tcPr>
          <w:p w:rsidR="00AD7165" w:rsidRPr="00962B37" w:rsidRDefault="00AD7165" w:rsidP="00AD7165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pacing w:val="9"/>
                <w:sz w:val="18"/>
                <w:szCs w:val="18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2020год</w:t>
            </w:r>
          </w:p>
          <w:p w:rsidR="00AD7165" w:rsidRPr="00962B37" w:rsidRDefault="00AD7165" w:rsidP="00AD7165">
            <w:pPr>
              <w:pStyle w:val="TableParagraph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(180стран)</w:t>
            </w:r>
          </w:p>
        </w:tc>
        <w:tc>
          <w:tcPr>
            <w:tcW w:w="1701" w:type="dxa"/>
            <w:shd w:val="clear" w:color="auto" w:fill="31849B" w:themeFill="accent5" w:themeFillShade="BF"/>
            <w:vAlign w:val="center"/>
          </w:tcPr>
          <w:p w:rsidR="00AD7165" w:rsidRPr="00962B37" w:rsidRDefault="00AD7165" w:rsidP="00AD7165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pacing w:val="9"/>
                <w:sz w:val="18"/>
                <w:szCs w:val="18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2021год</w:t>
            </w:r>
          </w:p>
          <w:p w:rsidR="00AD7165" w:rsidRPr="00962B37" w:rsidRDefault="00AD7165" w:rsidP="00AD7165">
            <w:pPr>
              <w:pStyle w:val="TableParagraph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(178стран)</w:t>
            </w:r>
          </w:p>
        </w:tc>
        <w:tc>
          <w:tcPr>
            <w:tcW w:w="1701" w:type="dxa"/>
            <w:shd w:val="clear" w:color="auto" w:fill="31849B" w:themeFill="accent5" w:themeFillShade="BF"/>
            <w:vAlign w:val="center"/>
          </w:tcPr>
          <w:p w:rsidR="00AD7165" w:rsidRPr="00962B37" w:rsidRDefault="00B02B59" w:rsidP="00AD7165">
            <w:pPr>
              <w:pStyle w:val="TableParagraph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2022 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ru-RU"/>
              </w:rPr>
              <w:t>год</w:t>
            </w:r>
          </w:p>
          <w:p w:rsidR="00AD7165" w:rsidRPr="00962B37" w:rsidRDefault="00AD7165" w:rsidP="00B02B59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(177 </w:t>
            </w:r>
            <w:r w:rsidR="00B02B59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ru-RU"/>
              </w:rPr>
              <w:t>стран</w:t>
            </w:r>
            <w:r w:rsidRPr="00962B3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)</w:t>
            </w:r>
          </w:p>
        </w:tc>
      </w:tr>
      <w:tr w:rsidR="00AD7165" w:rsidRPr="00962B37" w:rsidTr="001F1D63">
        <w:trPr>
          <w:trHeight w:val="437"/>
        </w:trPr>
        <w:tc>
          <w:tcPr>
            <w:tcW w:w="319" w:type="dxa"/>
            <w:shd w:val="clear" w:color="auto" w:fill="DAEEF3" w:themeFill="accent5" w:themeFillTint="33"/>
          </w:tcPr>
          <w:p w:rsidR="00AD7165" w:rsidRPr="00962B37" w:rsidRDefault="00AD7165" w:rsidP="004421D9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3076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left="33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Общийрейтинг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right="19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65</w:t>
            </w:r>
            <w:r w:rsidR="00773DDE">
              <w:rPr>
                <w:rFonts w:ascii="Arial" w:hAnsi="Arial" w:cs="Arial"/>
                <w:b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4/59место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right="19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69</w:t>
            </w:r>
            <w:r w:rsidR="00773DDE">
              <w:rPr>
                <w:rFonts w:ascii="Arial" w:hAnsi="Arial" w:cs="Arial"/>
                <w:b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6/39место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right="18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71</w:t>
            </w:r>
            <w:r w:rsidR="00773DDE">
              <w:rPr>
                <w:rFonts w:ascii="Arial" w:hAnsi="Arial" w:cs="Arial"/>
                <w:b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1/34место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AD7165" w:rsidRPr="00B02B59" w:rsidRDefault="00AD7165" w:rsidP="00B02B59">
            <w:pPr>
              <w:pStyle w:val="TableParagraph"/>
              <w:ind w:right="18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</w:rPr>
              <w:t>64</w:t>
            </w:r>
            <w:r w:rsidR="00773DDE"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962B37">
              <w:rPr>
                <w:rFonts w:ascii="Arial" w:hAnsi="Arial" w:cs="Arial"/>
                <w:b/>
                <w:sz w:val="18"/>
                <w:szCs w:val="18"/>
              </w:rPr>
              <w:t xml:space="preserve">4 / 64 </w:t>
            </w:r>
            <w:r w:rsidR="00B02B59">
              <w:rPr>
                <w:rFonts w:ascii="Arial" w:hAnsi="Arial" w:cs="Arial"/>
                <w:b/>
                <w:sz w:val="18"/>
                <w:szCs w:val="18"/>
                <w:lang w:val="ru-RU"/>
              </w:rPr>
              <w:t>место</w:t>
            </w:r>
          </w:p>
        </w:tc>
      </w:tr>
      <w:tr w:rsidR="00AD7165" w:rsidRPr="00962B37" w:rsidTr="001F1D63">
        <w:trPr>
          <w:trHeight w:val="272"/>
        </w:trPr>
        <w:tc>
          <w:tcPr>
            <w:tcW w:w="319" w:type="dxa"/>
            <w:vAlign w:val="center"/>
          </w:tcPr>
          <w:p w:rsidR="00AD7165" w:rsidRPr="00962B37" w:rsidRDefault="00AD7165" w:rsidP="00CA02AA">
            <w:pPr>
              <w:pStyle w:val="TableParagraph"/>
              <w:ind w:left="2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1</w:t>
            </w:r>
          </w:p>
        </w:tc>
        <w:tc>
          <w:tcPr>
            <w:tcW w:w="3076" w:type="dxa"/>
            <w:vAlign w:val="center"/>
          </w:tcPr>
          <w:p w:rsidR="00AD7165" w:rsidRPr="00962B37" w:rsidRDefault="00AD7165" w:rsidP="00CA02AA">
            <w:pPr>
              <w:pStyle w:val="TableParagraph"/>
              <w:ind w:left="33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Права собственности</w:t>
            </w:r>
          </w:p>
        </w:tc>
        <w:tc>
          <w:tcPr>
            <w:tcW w:w="1701" w:type="dxa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59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30</w:t>
            </w:r>
          </w:p>
        </w:tc>
        <w:tc>
          <w:tcPr>
            <w:tcW w:w="1843" w:type="dxa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61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30</w:t>
            </w:r>
          </w:p>
        </w:tc>
        <w:tc>
          <w:tcPr>
            <w:tcW w:w="1701" w:type="dxa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60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701" w:type="dxa"/>
            <w:vAlign w:val="center"/>
          </w:tcPr>
          <w:p w:rsidR="00AD7165" w:rsidRPr="00962B37" w:rsidRDefault="00AD7165" w:rsidP="00AD7165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</w:rPr>
              <w:t>55</w:t>
            </w:r>
            <w:r w:rsidR="00773DDE">
              <w:rPr>
                <w:rFonts w:ascii="Arial" w:hAnsi="Arial" w:cs="Arial"/>
                <w:sz w:val="18"/>
                <w:szCs w:val="18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AD7165" w:rsidRPr="00962B37" w:rsidTr="001F1D63">
        <w:trPr>
          <w:trHeight w:val="276"/>
        </w:trPr>
        <w:tc>
          <w:tcPr>
            <w:tcW w:w="319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left="2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2</w:t>
            </w:r>
          </w:p>
        </w:tc>
        <w:tc>
          <w:tcPr>
            <w:tcW w:w="3076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left="33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Судебнаяэффективность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56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62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10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62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8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AD7165" w:rsidRPr="00962B37" w:rsidRDefault="00AD7165" w:rsidP="00AD7165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</w:rPr>
              <w:t>34</w:t>
            </w:r>
            <w:r w:rsidR="00773DDE">
              <w:rPr>
                <w:rFonts w:ascii="Arial" w:hAnsi="Arial" w:cs="Arial"/>
                <w:sz w:val="18"/>
                <w:szCs w:val="18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AD7165" w:rsidRPr="00962B37" w:rsidTr="001F1D63">
        <w:trPr>
          <w:trHeight w:val="252"/>
        </w:trPr>
        <w:tc>
          <w:tcPr>
            <w:tcW w:w="319" w:type="dxa"/>
            <w:vAlign w:val="center"/>
          </w:tcPr>
          <w:p w:rsidR="00AD7165" w:rsidRPr="00962B37" w:rsidRDefault="00AD7165" w:rsidP="00CA02AA">
            <w:pPr>
              <w:pStyle w:val="TableParagraph"/>
              <w:ind w:left="2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3</w:t>
            </w:r>
          </w:p>
        </w:tc>
        <w:tc>
          <w:tcPr>
            <w:tcW w:w="3076" w:type="dxa"/>
            <w:vAlign w:val="center"/>
          </w:tcPr>
          <w:p w:rsidR="00AD7165" w:rsidRPr="00962B37" w:rsidRDefault="00AD7165" w:rsidP="00CA02AA">
            <w:pPr>
              <w:pStyle w:val="TableParagraph"/>
              <w:ind w:left="33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Правительственная целостность</w:t>
            </w:r>
          </w:p>
        </w:tc>
        <w:tc>
          <w:tcPr>
            <w:tcW w:w="1701" w:type="dxa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40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30</w:t>
            </w:r>
          </w:p>
        </w:tc>
        <w:tc>
          <w:tcPr>
            <w:tcW w:w="1843" w:type="dxa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40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90</w:t>
            </w:r>
          </w:p>
        </w:tc>
        <w:tc>
          <w:tcPr>
            <w:tcW w:w="1701" w:type="dxa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44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</w:p>
        </w:tc>
        <w:tc>
          <w:tcPr>
            <w:tcW w:w="1701" w:type="dxa"/>
            <w:vAlign w:val="center"/>
          </w:tcPr>
          <w:p w:rsidR="00AD7165" w:rsidRPr="00962B37" w:rsidRDefault="00AD7165" w:rsidP="00AD7165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</w:rPr>
              <w:t>37</w:t>
            </w:r>
            <w:r w:rsidR="00773DDE">
              <w:rPr>
                <w:rFonts w:ascii="Arial" w:hAnsi="Arial" w:cs="Arial"/>
                <w:sz w:val="18"/>
                <w:szCs w:val="18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</w:rPr>
              <w:t>9</w:t>
            </w:r>
          </w:p>
        </w:tc>
      </w:tr>
      <w:tr w:rsidR="00AD7165" w:rsidRPr="00962B37" w:rsidTr="001F1D63">
        <w:trPr>
          <w:trHeight w:val="326"/>
        </w:trPr>
        <w:tc>
          <w:tcPr>
            <w:tcW w:w="319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left="2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4</w:t>
            </w:r>
          </w:p>
        </w:tc>
        <w:tc>
          <w:tcPr>
            <w:tcW w:w="3076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left="33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Налоговоебремя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93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40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92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30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93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AD7165" w:rsidRPr="00962B37" w:rsidRDefault="00AD7165" w:rsidP="00AD7165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</w:rPr>
              <w:t>92</w:t>
            </w:r>
            <w:r w:rsidR="00773DDE">
              <w:rPr>
                <w:rFonts w:ascii="Arial" w:hAnsi="Arial" w:cs="Arial"/>
                <w:sz w:val="18"/>
                <w:szCs w:val="18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</w:rPr>
              <w:t>7</w:t>
            </w:r>
          </w:p>
        </w:tc>
      </w:tr>
      <w:tr w:rsidR="00AD7165" w:rsidRPr="00962B37" w:rsidTr="001F1D63">
        <w:trPr>
          <w:trHeight w:val="360"/>
        </w:trPr>
        <w:tc>
          <w:tcPr>
            <w:tcW w:w="319" w:type="dxa"/>
            <w:vAlign w:val="center"/>
          </w:tcPr>
          <w:p w:rsidR="00AD7165" w:rsidRPr="00962B37" w:rsidRDefault="00AD7165" w:rsidP="00CA02AA">
            <w:pPr>
              <w:pStyle w:val="TableParagraph"/>
              <w:ind w:left="2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5</w:t>
            </w:r>
          </w:p>
        </w:tc>
        <w:tc>
          <w:tcPr>
            <w:tcW w:w="3076" w:type="dxa"/>
            <w:vAlign w:val="center"/>
          </w:tcPr>
          <w:p w:rsidR="00AD7165" w:rsidRPr="00962B37" w:rsidRDefault="00AD7165" w:rsidP="00CA02AA">
            <w:pPr>
              <w:pStyle w:val="TableParagraph"/>
              <w:ind w:left="33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Государственныерасходы</w:t>
            </w:r>
          </w:p>
        </w:tc>
        <w:tc>
          <w:tcPr>
            <w:tcW w:w="1701" w:type="dxa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83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70</w:t>
            </w:r>
          </w:p>
        </w:tc>
        <w:tc>
          <w:tcPr>
            <w:tcW w:w="1843" w:type="dxa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85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50</w:t>
            </w:r>
          </w:p>
        </w:tc>
        <w:tc>
          <w:tcPr>
            <w:tcW w:w="1701" w:type="dxa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86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7</w:t>
            </w:r>
          </w:p>
        </w:tc>
        <w:tc>
          <w:tcPr>
            <w:tcW w:w="1701" w:type="dxa"/>
            <w:vAlign w:val="center"/>
          </w:tcPr>
          <w:p w:rsidR="00AD7165" w:rsidRPr="00962B37" w:rsidRDefault="00AD7165" w:rsidP="00AD7165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</w:rPr>
              <w:t>86</w:t>
            </w:r>
            <w:r w:rsidR="00773DDE">
              <w:rPr>
                <w:rFonts w:ascii="Arial" w:hAnsi="Arial" w:cs="Arial"/>
                <w:sz w:val="18"/>
                <w:szCs w:val="18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AD7165" w:rsidRPr="00962B37" w:rsidTr="001F1D63">
        <w:trPr>
          <w:trHeight w:val="407"/>
        </w:trPr>
        <w:tc>
          <w:tcPr>
            <w:tcW w:w="319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left="2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6</w:t>
            </w:r>
          </w:p>
        </w:tc>
        <w:tc>
          <w:tcPr>
            <w:tcW w:w="3076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left="33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Финансовое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здоровье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41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00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84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10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98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AD7165" w:rsidRPr="00962B37" w:rsidRDefault="00AD7165" w:rsidP="00AD7165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</w:rPr>
              <w:t>93</w:t>
            </w:r>
            <w:r w:rsidR="00773DDE">
              <w:rPr>
                <w:rFonts w:ascii="Arial" w:hAnsi="Arial" w:cs="Arial"/>
                <w:sz w:val="18"/>
                <w:szCs w:val="18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AD7165" w:rsidRPr="00962B37" w:rsidTr="001F1D63">
        <w:trPr>
          <w:trHeight w:val="284"/>
        </w:trPr>
        <w:tc>
          <w:tcPr>
            <w:tcW w:w="319" w:type="dxa"/>
            <w:vAlign w:val="center"/>
          </w:tcPr>
          <w:p w:rsidR="00AD7165" w:rsidRPr="00962B37" w:rsidRDefault="00AD7165" w:rsidP="00CA02AA">
            <w:pPr>
              <w:pStyle w:val="TableParagraph"/>
              <w:ind w:left="2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7</w:t>
            </w:r>
          </w:p>
        </w:tc>
        <w:tc>
          <w:tcPr>
            <w:tcW w:w="3076" w:type="dxa"/>
            <w:vAlign w:val="center"/>
          </w:tcPr>
          <w:p w:rsidR="00AD7165" w:rsidRPr="00962B37" w:rsidRDefault="00AD7165" w:rsidP="00CA02AA">
            <w:pPr>
              <w:pStyle w:val="TableParagraph"/>
              <w:ind w:left="33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Свободабизнеса</w:t>
            </w:r>
          </w:p>
        </w:tc>
        <w:tc>
          <w:tcPr>
            <w:tcW w:w="1701" w:type="dxa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73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90</w:t>
            </w:r>
          </w:p>
        </w:tc>
        <w:tc>
          <w:tcPr>
            <w:tcW w:w="1843" w:type="dxa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74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60</w:t>
            </w:r>
          </w:p>
        </w:tc>
        <w:tc>
          <w:tcPr>
            <w:tcW w:w="1701" w:type="dxa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76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701" w:type="dxa"/>
            <w:vAlign w:val="center"/>
          </w:tcPr>
          <w:p w:rsidR="00AD7165" w:rsidRPr="00962B37" w:rsidRDefault="00AD7165" w:rsidP="00AD7165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</w:rPr>
              <w:t>64</w:t>
            </w:r>
            <w:r w:rsidR="00773DDE">
              <w:rPr>
                <w:rFonts w:ascii="Arial" w:hAnsi="Arial" w:cs="Arial"/>
                <w:sz w:val="18"/>
                <w:szCs w:val="18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</w:rPr>
              <w:t>7</w:t>
            </w:r>
          </w:p>
        </w:tc>
      </w:tr>
      <w:tr w:rsidR="00AD7165" w:rsidRPr="00962B37" w:rsidTr="001F1D63">
        <w:trPr>
          <w:trHeight w:val="344"/>
        </w:trPr>
        <w:tc>
          <w:tcPr>
            <w:tcW w:w="319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left="2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8</w:t>
            </w:r>
          </w:p>
        </w:tc>
        <w:tc>
          <w:tcPr>
            <w:tcW w:w="3076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left="33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Свобода труда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86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20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86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00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86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AD7165" w:rsidRPr="00962B37" w:rsidRDefault="00AD7165" w:rsidP="00AD7165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</w:rPr>
              <w:t>62</w:t>
            </w:r>
            <w:r w:rsidR="00773DDE">
              <w:rPr>
                <w:rFonts w:ascii="Arial" w:hAnsi="Arial" w:cs="Arial"/>
                <w:sz w:val="18"/>
                <w:szCs w:val="18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</w:rPr>
              <w:t>7</w:t>
            </w:r>
          </w:p>
        </w:tc>
      </w:tr>
      <w:tr w:rsidR="00AD7165" w:rsidRPr="00962B37" w:rsidTr="001F1D63">
        <w:trPr>
          <w:trHeight w:val="263"/>
        </w:trPr>
        <w:tc>
          <w:tcPr>
            <w:tcW w:w="319" w:type="dxa"/>
            <w:vAlign w:val="center"/>
          </w:tcPr>
          <w:p w:rsidR="00AD7165" w:rsidRPr="00962B37" w:rsidRDefault="00AD7165" w:rsidP="00CA02AA">
            <w:pPr>
              <w:pStyle w:val="TableParagraph"/>
              <w:ind w:left="2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9</w:t>
            </w:r>
          </w:p>
        </w:tc>
        <w:tc>
          <w:tcPr>
            <w:tcW w:w="3076" w:type="dxa"/>
            <w:vAlign w:val="center"/>
          </w:tcPr>
          <w:p w:rsidR="00AD7165" w:rsidRPr="00962B37" w:rsidRDefault="00AD7165" w:rsidP="00CA02AA">
            <w:pPr>
              <w:pStyle w:val="TableParagraph"/>
              <w:ind w:left="33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Денежнаясвобода</w:t>
            </w:r>
          </w:p>
        </w:tc>
        <w:tc>
          <w:tcPr>
            <w:tcW w:w="1701" w:type="dxa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70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90</w:t>
            </w:r>
          </w:p>
        </w:tc>
        <w:tc>
          <w:tcPr>
            <w:tcW w:w="1843" w:type="dxa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68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10</w:t>
            </w:r>
          </w:p>
        </w:tc>
        <w:tc>
          <w:tcPr>
            <w:tcW w:w="1701" w:type="dxa"/>
            <w:vAlign w:val="center"/>
          </w:tcPr>
          <w:p w:rsidR="00AD7165" w:rsidRPr="00962B37" w:rsidRDefault="00AD7165" w:rsidP="00CA02AA">
            <w:pPr>
              <w:pStyle w:val="TableParagraph"/>
              <w:ind w:right="21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70</w:t>
            </w:r>
          </w:p>
        </w:tc>
        <w:tc>
          <w:tcPr>
            <w:tcW w:w="1701" w:type="dxa"/>
            <w:vAlign w:val="center"/>
          </w:tcPr>
          <w:p w:rsidR="00AD7165" w:rsidRPr="00962B37" w:rsidRDefault="00AD7165" w:rsidP="00AD7165">
            <w:pPr>
              <w:pStyle w:val="TableParagraph"/>
              <w:ind w:right="21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</w:rPr>
              <w:t>69</w:t>
            </w:r>
            <w:r w:rsidR="00773DDE">
              <w:rPr>
                <w:rFonts w:ascii="Arial" w:hAnsi="Arial" w:cs="Arial"/>
                <w:sz w:val="18"/>
                <w:szCs w:val="18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AD7165" w:rsidRPr="00962B37" w:rsidTr="001F1D63">
        <w:trPr>
          <w:trHeight w:val="280"/>
        </w:trPr>
        <w:tc>
          <w:tcPr>
            <w:tcW w:w="319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left="44" w:right="18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10</w:t>
            </w:r>
          </w:p>
        </w:tc>
        <w:tc>
          <w:tcPr>
            <w:tcW w:w="3076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left="33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Свободаторговли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80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00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80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20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74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AD7165" w:rsidRPr="00962B37" w:rsidRDefault="00AD7165" w:rsidP="00AD7165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</w:rPr>
              <w:t>75</w:t>
            </w:r>
            <w:r w:rsidR="00773DDE">
              <w:rPr>
                <w:rFonts w:ascii="Arial" w:hAnsi="Arial" w:cs="Arial"/>
                <w:sz w:val="18"/>
                <w:szCs w:val="18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AD7165" w:rsidRPr="00962B37" w:rsidTr="001F1D63">
        <w:trPr>
          <w:trHeight w:val="320"/>
        </w:trPr>
        <w:tc>
          <w:tcPr>
            <w:tcW w:w="319" w:type="dxa"/>
            <w:vAlign w:val="center"/>
          </w:tcPr>
          <w:p w:rsidR="00AD7165" w:rsidRPr="00962B37" w:rsidRDefault="00AD7165" w:rsidP="00CA02AA">
            <w:pPr>
              <w:pStyle w:val="TableParagraph"/>
              <w:ind w:left="44" w:right="18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11</w:t>
            </w:r>
          </w:p>
        </w:tc>
        <w:tc>
          <w:tcPr>
            <w:tcW w:w="3076" w:type="dxa"/>
            <w:vAlign w:val="center"/>
          </w:tcPr>
          <w:p w:rsidR="00AD7165" w:rsidRPr="00962B37" w:rsidRDefault="00AD7165" w:rsidP="00CA02AA">
            <w:pPr>
              <w:pStyle w:val="TableParagraph"/>
              <w:ind w:left="33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Свобода инвестиций</w:t>
            </w:r>
          </w:p>
        </w:tc>
        <w:tc>
          <w:tcPr>
            <w:tcW w:w="1701" w:type="dxa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50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00</w:t>
            </w:r>
          </w:p>
        </w:tc>
        <w:tc>
          <w:tcPr>
            <w:tcW w:w="1843" w:type="dxa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50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00</w:t>
            </w:r>
          </w:p>
        </w:tc>
        <w:tc>
          <w:tcPr>
            <w:tcW w:w="1701" w:type="dxa"/>
            <w:vAlign w:val="center"/>
          </w:tcPr>
          <w:p w:rsidR="00AD7165" w:rsidRPr="00962B37" w:rsidRDefault="00AD7165" w:rsidP="00CA02AA">
            <w:pPr>
              <w:pStyle w:val="TableParagraph"/>
              <w:ind w:right="21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50</w:t>
            </w:r>
          </w:p>
        </w:tc>
        <w:tc>
          <w:tcPr>
            <w:tcW w:w="1701" w:type="dxa"/>
            <w:vAlign w:val="center"/>
          </w:tcPr>
          <w:p w:rsidR="00AD7165" w:rsidRPr="00962B37" w:rsidRDefault="00AD7165" w:rsidP="00AD7165">
            <w:pPr>
              <w:pStyle w:val="TableParagraph"/>
              <w:ind w:right="21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</w:tr>
      <w:tr w:rsidR="00AD7165" w:rsidRPr="00962B37" w:rsidTr="001F1D63">
        <w:trPr>
          <w:trHeight w:val="263"/>
        </w:trPr>
        <w:tc>
          <w:tcPr>
            <w:tcW w:w="319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left="44" w:right="18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12</w:t>
            </w:r>
          </w:p>
        </w:tc>
        <w:tc>
          <w:tcPr>
            <w:tcW w:w="3076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left="33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Финансовая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независимость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50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00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right="22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50</w:t>
            </w:r>
            <w:r w:rsidR="00773DDE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00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AD7165" w:rsidRPr="00962B37" w:rsidRDefault="00AD7165" w:rsidP="00CA02AA">
            <w:pPr>
              <w:pStyle w:val="TableParagraph"/>
              <w:ind w:right="21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50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AD7165" w:rsidRPr="00962B37" w:rsidRDefault="00AD7165" w:rsidP="00AD7165">
            <w:pPr>
              <w:pStyle w:val="TableParagraph"/>
              <w:ind w:right="21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</w:tr>
    </w:tbl>
    <w:p w:rsidR="00CD7F7B" w:rsidRPr="00962B37" w:rsidRDefault="00CD7F7B" w:rsidP="00CD7F7B">
      <w:pPr>
        <w:pStyle w:val="a4"/>
        <w:ind w:left="1440"/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CA02AA" w:rsidRPr="00962B37" w:rsidRDefault="00CA02AA" w:rsidP="00B5330B">
      <w:pPr>
        <w:pStyle w:val="a4"/>
        <w:numPr>
          <w:ilvl w:val="1"/>
          <w:numId w:val="1"/>
        </w:num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 xml:space="preserve">ИНДЕКС </w:t>
      </w:r>
      <w:r w:rsidR="00AD128C"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Верховенства закона</w:t>
      </w:r>
    </w:p>
    <w:p w:rsidR="000A3EBF" w:rsidRPr="00962B37" w:rsidRDefault="000A3EBF" w:rsidP="004421D9">
      <w:pPr>
        <w:pStyle w:val="a3"/>
        <w:rPr>
          <w:rFonts w:ascii="Arial" w:hAnsi="Arial" w:cs="Arial"/>
          <w:sz w:val="20"/>
          <w:lang w:val="ru-RU"/>
        </w:rPr>
      </w:pPr>
    </w:p>
    <w:tbl>
      <w:tblPr>
        <w:tblStyle w:val="TableNormal1"/>
        <w:tblW w:w="10750" w:type="dxa"/>
        <w:tblInd w:w="299" w:type="dxa"/>
        <w:tblBorders>
          <w:top w:val="single" w:sz="6" w:space="0" w:color="4BACC6" w:themeColor="accent5"/>
          <w:left w:val="single" w:sz="6" w:space="0" w:color="4BACC6" w:themeColor="accent5"/>
          <w:bottom w:val="single" w:sz="6" w:space="0" w:color="4BACC6" w:themeColor="accent5"/>
          <w:right w:val="single" w:sz="6" w:space="0" w:color="4BACC6" w:themeColor="accent5"/>
          <w:insideH w:val="single" w:sz="6" w:space="0" w:color="4BACC6" w:themeColor="accent5"/>
          <w:insideV w:val="single" w:sz="6" w:space="0" w:color="4BACC6" w:themeColor="accent5"/>
        </w:tblBorders>
        <w:tblLayout w:type="fixed"/>
        <w:tblLook w:val="01E0"/>
      </w:tblPr>
      <w:tblGrid>
        <w:gridCol w:w="319"/>
        <w:gridCol w:w="3501"/>
        <w:gridCol w:w="1685"/>
        <w:gridCol w:w="1843"/>
        <w:gridCol w:w="1701"/>
        <w:gridCol w:w="1701"/>
      </w:tblGrid>
      <w:tr w:rsidR="00C276F6" w:rsidRPr="00962B37" w:rsidTr="00925931">
        <w:trPr>
          <w:trHeight w:val="20"/>
        </w:trPr>
        <w:tc>
          <w:tcPr>
            <w:tcW w:w="319" w:type="dxa"/>
            <w:vMerge w:val="restart"/>
            <w:shd w:val="clear" w:color="auto" w:fill="31849B" w:themeFill="accent5" w:themeFillShade="BF"/>
          </w:tcPr>
          <w:p w:rsidR="00C276F6" w:rsidRPr="00962B37" w:rsidRDefault="00C276F6" w:rsidP="00C276F6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3501" w:type="dxa"/>
            <w:vMerge w:val="restart"/>
            <w:shd w:val="clear" w:color="auto" w:fill="31849B" w:themeFill="accent5" w:themeFillShade="BF"/>
            <w:vAlign w:val="center"/>
          </w:tcPr>
          <w:p w:rsidR="00C276F6" w:rsidRPr="00962B37" w:rsidRDefault="00C276F6" w:rsidP="00C276F6">
            <w:pPr>
              <w:pStyle w:val="TableParagraph"/>
              <w:ind w:left="1016" w:right="1005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Индикаторы</w:t>
            </w:r>
          </w:p>
        </w:tc>
        <w:tc>
          <w:tcPr>
            <w:tcW w:w="1685" w:type="dxa"/>
            <w:shd w:val="clear" w:color="auto" w:fill="31849B" w:themeFill="accent5" w:themeFillShade="BF"/>
            <w:vAlign w:val="center"/>
          </w:tcPr>
          <w:p w:rsidR="00C276F6" w:rsidRPr="00962B37" w:rsidRDefault="00C276F6" w:rsidP="00C276F6">
            <w:pPr>
              <w:pStyle w:val="TableParagraph"/>
              <w:ind w:left="147" w:right="161"/>
              <w:jc w:val="center"/>
              <w:rPr>
                <w:rFonts w:ascii="Arial" w:hAnsi="Arial" w:cs="Arial"/>
                <w:b/>
                <w:color w:val="FFFFFF"/>
                <w:spacing w:val="9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2019год</w:t>
            </w:r>
          </w:p>
          <w:p w:rsidR="00C276F6" w:rsidRPr="00962B37" w:rsidRDefault="00C276F6" w:rsidP="00C276F6">
            <w:pPr>
              <w:pStyle w:val="TableParagraph"/>
              <w:ind w:left="147" w:right="161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(126стран)</w:t>
            </w:r>
          </w:p>
        </w:tc>
        <w:tc>
          <w:tcPr>
            <w:tcW w:w="1843" w:type="dxa"/>
            <w:shd w:val="clear" w:color="auto" w:fill="31849B" w:themeFill="accent5" w:themeFillShade="BF"/>
            <w:vAlign w:val="center"/>
          </w:tcPr>
          <w:p w:rsidR="00C276F6" w:rsidRPr="00962B37" w:rsidRDefault="00C276F6" w:rsidP="00C276F6">
            <w:pPr>
              <w:pStyle w:val="TableParagraph"/>
              <w:ind w:left="147" w:right="161"/>
              <w:jc w:val="center"/>
              <w:rPr>
                <w:rFonts w:ascii="Arial" w:hAnsi="Arial" w:cs="Arial"/>
                <w:b/>
                <w:color w:val="FFFFFF"/>
                <w:spacing w:val="9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2020год</w:t>
            </w:r>
          </w:p>
          <w:p w:rsidR="00C276F6" w:rsidRPr="00962B37" w:rsidRDefault="00C276F6" w:rsidP="00C276F6">
            <w:pPr>
              <w:pStyle w:val="TableParagraph"/>
              <w:ind w:left="147" w:right="161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(128стран)</w:t>
            </w:r>
          </w:p>
        </w:tc>
        <w:tc>
          <w:tcPr>
            <w:tcW w:w="1701" w:type="dxa"/>
            <w:shd w:val="clear" w:color="auto" w:fill="31849B" w:themeFill="accent5" w:themeFillShade="BF"/>
            <w:vAlign w:val="center"/>
          </w:tcPr>
          <w:p w:rsidR="00C276F6" w:rsidRPr="00962B37" w:rsidRDefault="00C276F6" w:rsidP="00C276F6">
            <w:pPr>
              <w:pStyle w:val="TableParagraph"/>
              <w:ind w:left="147" w:right="160"/>
              <w:jc w:val="center"/>
              <w:rPr>
                <w:rFonts w:ascii="Arial" w:hAnsi="Arial" w:cs="Arial"/>
                <w:b/>
                <w:color w:val="FFFFFF"/>
                <w:spacing w:val="9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2021год</w:t>
            </w:r>
          </w:p>
          <w:p w:rsidR="00C276F6" w:rsidRPr="00962B37" w:rsidRDefault="00C276F6" w:rsidP="00C276F6">
            <w:pPr>
              <w:pStyle w:val="TableParagraph"/>
              <w:ind w:left="147" w:right="160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(139стран)</w:t>
            </w:r>
          </w:p>
        </w:tc>
        <w:tc>
          <w:tcPr>
            <w:tcW w:w="1701" w:type="dxa"/>
            <w:shd w:val="clear" w:color="auto" w:fill="31849B" w:themeFill="accent5" w:themeFillShade="BF"/>
            <w:vAlign w:val="center"/>
          </w:tcPr>
          <w:p w:rsidR="00C276F6" w:rsidRPr="00962B37" w:rsidRDefault="00C276F6" w:rsidP="00C276F6">
            <w:pPr>
              <w:pStyle w:val="TableParagraph"/>
              <w:ind w:left="147" w:right="160"/>
              <w:jc w:val="center"/>
              <w:rPr>
                <w:rFonts w:ascii="Arial" w:hAnsi="Arial" w:cs="Arial"/>
                <w:b/>
                <w:color w:val="FFFFFF"/>
                <w:spacing w:val="9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2022</w:t>
            </w: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год</w:t>
            </w:r>
          </w:p>
          <w:p w:rsidR="00C276F6" w:rsidRPr="00962B37" w:rsidRDefault="00C276F6" w:rsidP="00C276F6">
            <w:pPr>
              <w:pStyle w:val="TableParagraph"/>
              <w:ind w:left="147" w:right="16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(140</w:t>
            </w:r>
            <w:r w:rsidRPr="00962B37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стран)</w:t>
            </w:r>
          </w:p>
        </w:tc>
      </w:tr>
      <w:tr w:rsidR="00C276F6" w:rsidRPr="00962B37" w:rsidTr="00925931">
        <w:trPr>
          <w:trHeight w:val="20"/>
        </w:trPr>
        <w:tc>
          <w:tcPr>
            <w:tcW w:w="319" w:type="dxa"/>
            <w:vMerge/>
            <w:shd w:val="clear" w:color="auto" w:fill="31849B" w:themeFill="accent5" w:themeFillShade="BF"/>
          </w:tcPr>
          <w:p w:rsidR="00C276F6" w:rsidRPr="00962B37" w:rsidRDefault="00C276F6" w:rsidP="00C276F6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3501" w:type="dxa"/>
            <w:vMerge/>
            <w:shd w:val="clear" w:color="auto" w:fill="31849B" w:themeFill="accent5" w:themeFillShade="BF"/>
            <w:vAlign w:val="center"/>
          </w:tcPr>
          <w:p w:rsidR="00C276F6" w:rsidRPr="00962B37" w:rsidRDefault="00C276F6" w:rsidP="00C276F6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685" w:type="dxa"/>
            <w:shd w:val="clear" w:color="auto" w:fill="31849B" w:themeFill="accent5" w:themeFillShade="BF"/>
            <w:vAlign w:val="center"/>
          </w:tcPr>
          <w:p w:rsidR="00C276F6" w:rsidRPr="00962B37" w:rsidRDefault="00C276F6" w:rsidP="00C276F6">
            <w:pPr>
              <w:pStyle w:val="TableParagraph"/>
              <w:ind w:left="147" w:right="159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место</w:t>
            </w:r>
          </w:p>
        </w:tc>
        <w:tc>
          <w:tcPr>
            <w:tcW w:w="1843" w:type="dxa"/>
            <w:shd w:val="clear" w:color="auto" w:fill="31849B" w:themeFill="accent5" w:themeFillShade="BF"/>
            <w:vAlign w:val="center"/>
          </w:tcPr>
          <w:p w:rsidR="00C276F6" w:rsidRPr="00962B37" w:rsidRDefault="00C276F6" w:rsidP="00C276F6">
            <w:pPr>
              <w:pStyle w:val="TableParagraph"/>
              <w:ind w:left="147" w:right="159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место</w:t>
            </w:r>
          </w:p>
        </w:tc>
        <w:tc>
          <w:tcPr>
            <w:tcW w:w="1701" w:type="dxa"/>
            <w:shd w:val="clear" w:color="auto" w:fill="31849B" w:themeFill="accent5" w:themeFillShade="BF"/>
            <w:vAlign w:val="center"/>
          </w:tcPr>
          <w:p w:rsidR="00C276F6" w:rsidRPr="00962B37" w:rsidRDefault="00C276F6" w:rsidP="00C276F6">
            <w:pPr>
              <w:pStyle w:val="TableParagraph"/>
              <w:ind w:left="147" w:right="159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место</w:t>
            </w:r>
          </w:p>
        </w:tc>
        <w:tc>
          <w:tcPr>
            <w:tcW w:w="1701" w:type="dxa"/>
            <w:shd w:val="clear" w:color="auto" w:fill="31849B" w:themeFill="accent5" w:themeFillShade="BF"/>
            <w:vAlign w:val="center"/>
          </w:tcPr>
          <w:p w:rsidR="00C276F6" w:rsidRPr="00962B37" w:rsidRDefault="00C276F6" w:rsidP="00C276F6">
            <w:pPr>
              <w:pStyle w:val="TableParagraph"/>
              <w:ind w:left="147" w:right="159"/>
              <w:jc w:val="center"/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место</w:t>
            </w:r>
          </w:p>
        </w:tc>
      </w:tr>
      <w:tr w:rsidR="00C276F6" w:rsidRPr="00962B37" w:rsidTr="00C276F6">
        <w:trPr>
          <w:trHeight w:val="310"/>
        </w:trPr>
        <w:tc>
          <w:tcPr>
            <w:tcW w:w="319" w:type="dxa"/>
            <w:shd w:val="clear" w:color="auto" w:fill="DAEEF3" w:themeFill="accent5" w:themeFillTint="33"/>
          </w:tcPr>
          <w:p w:rsidR="00C276F6" w:rsidRPr="00962B37" w:rsidRDefault="00C276F6" w:rsidP="00C276F6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3501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left="33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Общийрейтинг</w:t>
            </w:r>
          </w:p>
        </w:tc>
        <w:tc>
          <w:tcPr>
            <w:tcW w:w="1685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right="-14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65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left="7" w:right="130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62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left="288" w:right="274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66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left="288" w:right="274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>65</w:t>
            </w:r>
          </w:p>
        </w:tc>
      </w:tr>
      <w:tr w:rsidR="00C276F6" w:rsidRPr="00962B37" w:rsidTr="00C276F6">
        <w:trPr>
          <w:trHeight w:val="540"/>
        </w:trPr>
        <w:tc>
          <w:tcPr>
            <w:tcW w:w="319" w:type="dxa"/>
            <w:vAlign w:val="center"/>
          </w:tcPr>
          <w:p w:rsidR="00C276F6" w:rsidRPr="00962B37" w:rsidRDefault="00C276F6" w:rsidP="00C276F6">
            <w:pPr>
              <w:pStyle w:val="TableParagraph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</w:p>
          <w:p w:rsidR="00C276F6" w:rsidRPr="00962B37" w:rsidRDefault="00C276F6" w:rsidP="00C276F6">
            <w:pPr>
              <w:pStyle w:val="TableParagraph"/>
              <w:ind w:left="2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1</w:t>
            </w:r>
          </w:p>
        </w:tc>
        <w:tc>
          <w:tcPr>
            <w:tcW w:w="3501" w:type="dxa"/>
            <w:vAlign w:val="center"/>
          </w:tcPr>
          <w:p w:rsidR="00C276F6" w:rsidRPr="00962B37" w:rsidRDefault="00C276F6" w:rsidP="00C276F6">
            <w:pPr>
              <w:pStyle w:val="TableParagraph"/>
              <w:ind w:left="33" w:right="761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Ограничение полномочий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институтоввласти</w:t>
            </w:r>
          </w:p>
        </w:tc>
        <w:tc>
          <w:tcPr>
            <w:tcW w:w="1685" w:type="dxa"/>
            <w:vAlign w:val="center"/>
          </w:tcPr>
          <w:p w:rsidR="00C276F6" w:rsidRPr="00962B37" w:rsidRDefault="00C276F6" w:rsidP="00C276F6">
            <w:pPr>
              <w:pStyle w:val="TableParagraph"/>
              <w:ind w:right="-14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100</w:t>
            </w:r>
          </w:p>
        </w:tc>
        <w:tc>
          <w:tcPr>
            <w:tcW w:w="1843" w:type="dxa"/>
            <w:vAlign w:val="center"/>
          </w:tcPr>
          <w:p w:rsidR="00C276F6" w:rsidRPr="00962B37" w:rsidRDefault="00C276F6" w:rsidP="00C276F6">
            <w:pPr>
              <w:pStyle w:val="TableParagraph"/>
              <w:ind w:left="7" w:right="13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102</w:t>
            </w:r>
          </w:p>
        </w:tc>
        <w:tc>
          <w:tcPr>
            <w:tcW w:w="1701" w:type="dxa"/>
            <w:vAlign w:val="center"/>
          </w:tcPr>
          <w:p w:rsidR="00C276F6" w:rsidRPr="00962B37" w:rsidRDefault="00C276F6" w:rsidP="00C276F6">
            <w:pPr>
              <w:pStyle w:val="TableParagraph"/>
              <w:ind w:left="288" w:right="274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108</w:t>
            </w:r>
          </w:p>
        </w:tc>
        <w:tc>
          <w:tcPr>
            <w:tcW w:w="1701" w:type="dxa"/>
            <w:vAlign w:val="center"/>
          </w:tcPr>
          <w:p w:rsidR="00C276F6" w:rsidRPr="00962B37" w:rsidRDefault="00C276F6" w:rsidP="00C276F6">
            <w:pPr>
              <w:pStyle w:val="TableParagraph"/>
              <w:ind w:left="288" w:right="274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106</w:t>
            </w:r>
          </w:p>
        </w:tc>
      </w:tr>
      <w:tr w:rsidR="00C276F6" w:rsidRPr="00962B37" w:rsidTr="00C276F6">
        <w:trPr>
          <w:trHeight w:val="278"/>
        </w:trPr>
        <w:tc>
          <w:tcPr>
            <w:tcW w:w="319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left="2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2</w:t>
            </w:r>
          </w:p>
        </w:tc>
        <w:tc>
          <w:tcPr>
            <w:tcW w:w="3501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left="33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Отсутствиекоррупции</w:t>
            </w:r>
          </w:p>
        </w:tc>
        <w:tc>
          <w:tcPr>
            <w:tcW w:w="1685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right="-14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61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left="7" w:right="13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57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left="288" w:right="274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62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left="288" w:right="274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62</w:t>
            </w:r>
          </w:p>
        </w:tc>
      </w:tr>
      <w:tr w:rsidR="00C276F6" w:rsidRPr="00962B37" w:rsidTr="00C276F6">
        <w:trPr>
          <w:trHeight w:val="268"/>
        </w:trPr>
        <w:tc>
          <w:tcPr>
            <w:tcW w:w="319" w:type="dxa"/>
            <w:vAlign w:val="center"/>
          </w:tcPr>
          <w:p w:rsidR="00C276F6" w:rsidRPr="00962B37" w:rsidRDefault="00C276F6" w:rsidP="00C276F6">
            <w:pPr>
              <w:pStyle w:val="TableParagraph"/>
              <w:ind w:left="2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3</w:t>
            </w:r>
          </w:p>
        </w:tc>
        <w:tc>
          <w:tcPr>
            <w:tcW w:w="3501" w:type="dxa"/>
            <w:vAlign w:val="center"/>
          </w:tcPr>
          <w:p w:rsidR="00C276F6" w:rsidRPr="00962B37" w:rsidRDefault="00C276F6" w:rsidP="00C276F6">
            <w:pPr>
              <w:pStyle w:val="TableParagraph"/>
              <w:ind w:left="33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Прозрачностьинститутоввласти</w:t>
            </w:r>
          </w:p>
        </w:tc>
        <w:tc>
          <w:tcPr>
            <w:tcW w:w="1685" w:type="dxa"/>
            <w:vAlign w:val="center"/>
          </w:tcPr>
          <w:p w:rsidR="00C276F6" w:rsidRPr="00962B37" w:rsidRDefault="00C276F6" w:rsidP="00C276F6">
            <w:pPr>
              <w:pStyle w:val="TableParagraph"/>
              <w:ind w:right="-14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75</w:t>
            </w:r>
          </w:p>
        </w:tc>
        <w:tc>
          <w:tcPr>
            <w:tcW w:w="1843" w:type="dxa"/>
            <w:vAlign w:val="center"/>
          </w:tcPr>
          <w:p w:rsidR="00C276F6" w:rsidRPr="00962B37" w:rsidRDefault="00C276F6" w:rsidP="00C276F6">
            <w:pPr>
              <w:pStyle w:val="TableParagraph"/>
              <w:ind w:left="7" w:right="13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81</w:t>
            </w:r>
          </w:p>
        </w:tc>
        <w:tc>
          <w:tcPr>
            <w:tcW w:w="1701" w:type="dxa"/>
            <w:vAlign w:val="center"/>
          </w:tcPr>
          <w:p w:rsidR="00C276F6" w:rsidRPr="00962B37" w:rsidRDefault="00C276F6" w:rsidP="00C276F6">
            <w:pPr>
              <w:pStyle w:val="TableParagraph"/>
              <w:ind w:left="288" w:right="274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84</w:t>
            </w:r>
          </w:p>
        </w:tc>
        <w:tc>
          <w:tcPr>
            <w:tcW w:w="1701" w:type="dxa"/>
            <w:vAlign w:val="center"/>
          </w:tcPr>
          <w:p w:rsidR="00C276F6" w:rsidRPr="00962B37" w:rsidRDefault="00C276F6" w:rsidP="00C276F6">
            <w:pPr>
              <w:pStyle w:val="TableParagraph"/>
              <w:ind w:left="288" w:right="274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85</w:t>
            </w:r>
          </w:p>
        </w:tc>
      </w:tr>
      <w:tr w:rsidR="00C276F6" w:rsidRPr="00962B37" w:rsidTr="00C276F6">
        <w:trPr>
          <w:trHeight w:val="272"/>
        </w:trPr>
        <w:tc>
          <w:tcPr>
            <w:tcW w:w="319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left="2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4</w:t>
            </w:r>
          </w:p>
        </w:tc>
        <w:tc>
          <w:tcPr>
            <w:tcW w:w="3501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left="33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Защитаосновныхправ</w:t>
            </w:r>
          </w:p>
        </w:tc>
        <w:tc>
          <w:tcPr>
            <w:tcW w:w="1685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right="-14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95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left="7" w:right="13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100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left="288" w:right="274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107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left="288" w:right="274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100</w:t>
            </w:r>
          </w:p>
        </w:tc>
      </w:tr>
      <w:tr w:rsidR="00C276F6" w:rsidRPr="00962B37" w:rsidTr="00C276F6">
        <w:trPr>
          <w:trHeight w:val="262"/>
        </w:trPr>
        <w:tc>
          <w:tcPr>
            <w:tcW w:w="319" w:type="dxa"/>
            <w:vAlign w:val="center"/>
          </w:tcPr>
          <w:p w:rsidR="00C276F6" w:rsidRPr="00962B37" w:rsidRDefault="00C276F6" w:rsidP="00C276F6">
            <w:pPr>
              <w:pStyle w:val="TableParagraph"/>
              <w:ind w:left="2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5</w:t>
            </w:r>
          </w:p>
        </w:tc>
        <w:tc>
          <w:tcPr>
            <w:tcW w:w="3501" w:type="dxa"/>
            <w:vAlign w:val="center"/>
          </w:tcPr>
          <w:p w:rsidR="00C276F6" w:rsidRPr="00962B37" w:rsidRDefault="00C276F6" w:rsidP="00C276F6">
            <w:pPr>
              <w:pStyle w:val="TableParagraph"/>
              <w:ind w:left="33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Порядокибезопасность</w:t>
            </w:r>
          </w:p>
        </w:tc>
        <w:tc>
          <w:tcPr>
            <w:tcW w:w="1685" w:type="dxa"/>
            <w:vAlign w:val="center"/>
          </w:tcPr>
          <w:p w:rsidR="00C276F6" w:rsidRPr="00962B37" w:rsidRDefault="00C276F6" w:rsidP="00C276F6">
            <w:pPr>
              <w:pStyle w:val="TableParagraph"/>
              <w:ind w:right="-14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37</w:t>
            </w:r>
          </w:p>
        </w:tc>
        <w:tc>
          <w:tcPr>
            <w:tcW w:w="1843" w:type="dxa"/>
            <w:vAlign w:val="center"/>
          </w:tcPr>
          <w:p w:rsidR="00C276F6" w:rsidRPr="00962B37" w:rsidRDefault="00C276F6" w:rsidP="00C276F6">
            <w:pPr>
              <w:pStyle w:val="TableParagraph"/>
              <w:ind w:left="7" w:right="13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39</w:t>
            </w:r>
          </w:p>
        </w:tc>
        <w:tc>
          <w:tcPr>
            <w:tcW w:w="1701" w:type="dxa"/>
            <w:vAlign w:val="center"/>
          </w:tcPr>
          <w:p w:rsidR="00C276F6" w:rsidRPr="00962B37" w:rsidRDefault="00C276F6" w:rsidP="00C276F6">
            <w:pPr>
              <w:pStyle w:val="TableParagraph"/>
              <w:ind w:left="288" w:right="274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42</w:t>
            </w:r>
          </w:p>
        </w:tc>
        <w:tc>
          <w:tcPr>
            <w:tcW w:w="1701" w:type="dxa"/>
            <w:vAlign w:val="center"/>
          </w:tcPr>
          <w:p w:rsidR="00C276F6" w:rsidRPr="00962B37" w:rsidRDefault="00C276F6" w:rsidP="00C276F6">
            <w:pPr>
              <w:pStyle w:val="TableParagraph"/>
              <w:ind w:left="288" w:right="274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42</w:t>
            </w:r>
          </w:p>
        </w:tc>
      </w:tr>
      <w:tr w:rsidR="00C276F6" w:rsidRPr="00962B37" w:rsidTr="00C276F6">
        <w:trPr>
          <w:trHeight w:val="266"/>
        </w:trPr>
        <w:tc>
          <w:tcPr>
            <w:tcW w:w="319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left="2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6</w:t>
            </w:r>
          </w:p>
        </w:tc>
        <w:tc>
          <w:tcPr>
            <w:tcW w:w="3501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left="33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Регулятивноеправоприменение</w:t>
            </w:r>
          </w:p>
        </w:tc>
        <w:tc>
          <w:tcPr>
            <w:tcW w:w="1685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right="-14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63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left="7" w:right="13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65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left="288" w:right="274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60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left="288" w:right="274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62</w:t>
            </w:r>
          </w:p>
        </w:tc>
      </w:tr>
      <w:tr w:rsidR="00C276F6" w:rsidRPr="00962B37" w:rsidTr="00C276F6">
        <w:trPr>
          <w:trHeight w:val="270"/>
        </w:trPr>
        <w:tc>
          <w:tcPr>
            <w:tcW w:w="319" w:type="dxa"/>
            <w:vAlign w:val="center"/>
          </w:tcPr>
          <w:p w:rsidR="00C276F6" w:rsidRPr="00962B37" w:rsidRDefault="00C276F6" w:rsidP="00C276F6">
            <w:pPr>
              <w:pStyle w:val="TableParagraph"/>
              <w:ind w:left="2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7</w:t>
            </w:r>
          </w:p>
        </w:tc>
        <w:tc>
          <w:tcPr>
            <w:tcW w:w="3501" w:type="dxa"/>
            <w:vAlign w:val="center"/>
          </w:tcPr>
          <w:p w:rsidR="00C276F6" w:rsidRPr="00962B37" w:rsidRDefault="00C276F6" w:rsidP="00C276F6">
            <w:pPr>
              <w:pStyle w:val="TableParagraph"/>
              <w:ind w:left="33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Гражданскоеправосудие</w:t>
            </w:r>
          </w:p>
        </w:tc>
        <w:tc>
          <w:tcPr>
            <w:tcW w:w="1685" w:type="dxa"/>
            <w:vAlign w:val="center"/>
          </w:tcPr>
          <w:p w:rsidR="00C276F6" w:rsidRPr="00962B37" w:rsidRDefault="00C276F6" w:rsidP="00C276F6">
            <w:pPr>
              <w:pStyle w:val="TableParagraph"/>
              <w:ind w:right="-14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44</w:t>
            </w:r>
          </w:p>
        </w:tc>
        <w:tc>
          <w:tcPr>
            <w:tcW w:w="1843" w:type="dxa"/>
            <w:vAlign w:val="center"/>
          </w:tcPr>
          <w:p w:rsidR="00C276F6" w:rsidRPr="00962B37" w:rsidRDefault="00C276F6" w:rsidP="00C276F6">
            <w:pPr>
              <w:pStyle w:val="TableParagraph"/>
              <w:ind w:left="7" w:right="13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40</w:t>
            </w:r>
          </w:p>
        </w:tc>
        <w:tc>
          <w:tcPr>
            <w:tcW w:w="1701" w:type="dxa"/>
            <w:vAlign w:val="center"/>
          </w:tcPr>
          <w:p w:rsidR="00C276F6" w:rsidRPr="00962B37" w:rsidRDefault="00C276F6" w:rsidP="00C276F6">
            <w:pPr>
              <w:pStyle w:val="TableParagraph"/>
              <w:ind w:left="288" w:right="274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42</w:t>
            </w:r>
          </w:p>
        </w:tc>
        <w:tc>
          <w:tcPr>
            <w:tcW w:w="1701" w:type="dxa"/>
            <w:vAlign w:val="center"/>
          </w:tcPr>
          <w:p w:rsidR="00C276F6" w:rsidRPr="00962B37" w:rsidRDefault="00C276F6" w:rsidP="00C276F6">
            <w:pPr>
              <w:pStyle w:val="TableParagraph"/>
              <w:ind w:left="288" w:right="274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43</w:t>
            </w:r>
          </w:p>
        </w:tc>
      </w:tr>
      <w:tr w:rsidR="00C276F6" w:rsidRPr="00962B37" w:rsidTr="00C276F6">
        <w:trPr>
          <w:trHeight w:val="274"/>
        </w:trPr>
        <w:tc>
          <w:tcPr>
            <w:tcW w:w="319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left="2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8</w:t>
            </w:r>
          </w:p>
        </w:tc>
        <w:tc>
          <w:tcPr>
            <w:tcW w:w="3501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left="33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Уголовноеправосудие</w:t>
            </w:r>
          </w:p>
        </w:tc>
        <w:tc>
          <w:tcPr>
            <w:tcW w:w="1685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right="-14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69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left="7" w:right="13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58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left="288" w:right="274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68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C276F6" w:rsidRPr="00962B37" w:rsidRDefault="00C276F6" w:rsidP="00C276F6">
            <w:pPr>
              <w:pStyle w:val="TableParagraph"/>
              <w:ind w:left="288" w:right="274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62</w:t>
            </w:r>
          </w:p>
        </w:tc>
      </w:tr>
    </w:tbl>
    <w:p w:rsidR="000A3EBF" w:rsidRPr="00962B37" w:rsidRDefault="000A3EBF" w:rsidP="004421D9">
      <w:pPr>
        <w:pStyle w:val="a3"/>
        <w:rPr>
          <w:rFonts w:ascii="Arial" w:hAnsi="Arial" w:cs="Arial"/>
          <w:sz w:val="20"/>
          <w:lang w:val="ru-RU"/>
        </w:rPr>
      </w:pPr>
    </w:p>
    <w:p w:rsidR="00867A94" w:rsidRPr="00962B37" w:rsidRDefault="00867A94" w:rsidP="00B5330B">
      <w:pPr>
        <w:pStyle w:val="a4"/>
        <w:numPr>
          <w:ilvl w:val="1"/>
          <w:numId w:val="1"/>
        </w:num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ГЛОБАЛЬНЫЙ ИНДЕКС ИННОВАЦИЙ</w:t>
      </w:r>
    </w:p>
    <w:p w:rsidR="000A3EBF" w:rsidRPr="00962B37" w:rsidRDefault="000A3EBF" w:rsidP="004421D9">
      <w:pPr>
        <w:pStyle w:val="a3"/>
        <w:rPr>
          <w:rFonts w:ascii="Arial" w:hAnsi="Arial" w:cs="Arial"/>
          <w:sz w:val="11"/>
          <w:lang w:val="ru-RU"/>
        </w:rPr>
      </w:pPr>
    </w:p>
    <w:tbl>
      <w:tblPr>
        <w:tblStyle w:val="TableNormal1"/>
        <w:tblW w:w="10482" w:type="dxa"/>
        <w:tblInd w:w="299" w:type="dxa"/>
        <w:tblBorders>
          <w:top w:val="single" w:sz="6" w:space="0" w:color="4BACC6" w:themeColor="accent5"/>
          <w:left w:val="single" w:sz="6" w:space="0" w:color="4BACC6" w:themeColor="accent5"/>
          <w:bottom w:val="single" w:sz="6" w:space="0" w:color="4BACC6" w:themeColor="accent5"/>
          <w:right w:val="single" w:sz="6" w:space="0" w:color="4BACC6" w:themeColor="accent5"/>
          <w:insideH w:val="single" w:sz="6" w:space="0" w:color="4BACC6" w:themeColor="accent5"/>
          <w:insideV w:val="single" w:sz="6" w:space="0" w:color="4BACC6" w:themeColor="accent5"/>
        </w:tblBorders>
        <w:tblLayout w:type="fixed"/>
        <w:tblLook w:val="01E0"/>
      </w:tblPr>
      <w:tblGrid>
        <w:gridCol w:w="319"/>
        <w:gridCol w:w="3643"/>
        <w:gridCol w:w="1559"/>
        <w:gridCol w:w="1843"/>
        <w:gridCol w:w="1701"/>
        <w:gridCol w:w="1417"/>
      </w:tblGrid>
      <w:tr w:rsidR="005C5FC3" w:rsidRPr="00962B37" w:rsidTr="005C5FC3">
        <w:trPr>
          <w:trHeight w:val="470"/>
        </w:trPr>
        <w:tc>
          <w:tcPr>
            <w:tcW w:w="319" w:type="dxa"/>
            <w:vMerge w:val="restart"/>
            <w:shd w:val="clear" w:color="auto" w:fill="31849B" w:themeFill="accent5" w:themeFillShade="BF"/>
          </w:tcPr>
          <w:p w:rsidR="005C5FC3" w:rsidRPr="00962B37" w:rsidRDefault="005C5FC3" w:rsidP="004421D9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3643" w:type="dxa"/>
            <w:vMerge w:val="restart"/>
            <w:shd w:val="clear" w:color="auto" w:fill="31849B" w:themeFill="accent5" w:themeFillShade="BF"/>
            <w:vAlign w:val="center"/>
          </w:tcPr>
          <w:p w:rsidR="005C5FC3" w:rsidRPr="00962B37" w:rsidRDefault="005C5FC3" w:rsidP="00AD128C">
            <w:pPr>
              <w:pStyle w:val="TableParagraph"/>
              <w:ind w:left="1016" w:right="1005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Индикаторы</w:t>
            </w:r>
          </w:p>
        </w:tc>
        <w:tc>
          <w:tcPr>
            <w:tcW w:w="1559" w:type="dxa"/>
            <w:shd w:val="clear" w:color="auto" w:fill="31849B" w:themeFill="accent5" w:themeFillShade="BF"/>
            <w:vAlign w:val="center"/>
          </w:tcPr>
          <w:p w:rsidR="005C5FC3" w:rsidRPr="00962B37" w:rsidRDefault="005C5FC3" w:rsidP="00AD128C">
            <w:pPr>
              <w:pStyle w:val="TableParagraph"/>
              <w:ind w:left="147" w:right="161"/>
              <w:jc w:val="center"/>
              <w:rPr>
                <w:rFonts w:ascii="Arial" w:hAnsi="Arial" w:cs="Arial"/>
                <w:b/>
                <w:color w:val="FFFFFF"/>
                <w:spacing w:val="9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2019год</w:t>
            </w:r>
          </w:p>
          <w:p w:rsidR="005C5FC3" w:rsidRPr="00962B37" w:rsidRDefault="005C5FC3" w:rsidP="00AD128C">
            <w:pPr>
              <w:pStyle w:val="TableParagraph"/>
              <w:ind w:left="147" w:right="161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(129стран)</w:t>
            </w:r>
          </w:p>
        </w:tc>
        <w:tc>
          <w:tcPr>
            <w:tcW w:w="1843" w:type="dxa"/>
            <w:shd w:val="clear" w:color="auto" w:fill="31849B" w:themeFill="accent5" w:themeFillShade="BF"/>
            <w:vAlign w:val="center"/>
          </w:tcPr>
          <w:p w:rsidR="005C5FC3" w:rsidRPr="00962B37" w:rsidRDefault="005C5FC3" w:rsidP="00AD128C">
            <w:pPr>
              <w:pStyle w:val="TableParagraph"/>
              <w:ind w:left="147" w:right="161"/>
              <w:jc w:val="center"/>
              <w:rPr>
                <w:rFonts w:ascii="Arial" w:hAnsi="Arial" w:cs="Arial"/>
                <w:b/>
                <w:color w:val="FFFFFF"/>
                <w:spacing w:val="9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2020год</w:t>
            </w:r>
          </w:p>
          <w:p w:rsidR="005C5FC3" w:rsidRPr="00962B37" w:rsidRDefault="005C5FC3" w:rsidP="00AD128C">
            <w:pPr>
              <w:pStyle w:val="TableParagraph"/>
              <w:ind w:left="147" w:right="161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(131стран</w:t>
            </w:r>
            <w:r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а</w:t>
            </w:r>
            <w:r w:rsidRPr="00962B37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)</w:t>
            </w:r>
          </w:p>
        </w:tc>
        <w:tc>
          <w:tcPr>
            <w:tcW w:w="1701" w:type="dxa"/>
            <w:shd w:val="clear" w:color="auto" w:fill="31849B" w:themeFill="accent5" w:themeFillShade="BF"/>
            <w:vAlign w:val="center"/>
          </w:tcPr>
          <w:p w:rsidR="005C5FC3" w:rsidRPr="00962B37" w:rsidRDefault="005C5FC3" w:rsidP="00AD128C">
            <w:pPr>
              <w:pStyle w:val="TableParagraph"/>
              <w:ind w:left="147" w:right="160"/>
              <w:jc w:val="center"/>
              <w:rPr>
                <w:rFonts w:ascii="Arial" w:hAnsi="Arial" w:cs="Arial"/>
                <w:b/>
                <w:color w:val="FFFFFF"/>
                <w:spacing w:val="9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2021год</w:t>
            </w:r>
          </w:p>
          <w:p w:rsidR="005C5FC3" w:rsidRPr="00962B37" w:rsidRDefault="005C5FC3" w:rsidP="00AD128C">
            <w:pPr>
              <w:pStyle w:val="TableParagraph"/>
              <w:ind w:left="147" w:right="160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(132стран</w:t>
            </w:r>
            <w:r w:rsidR="003517BE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ы</w:t>
            </w:r>
            <w:r w:rsidRPr="00962B37">
              <w:rPr>
                <w:rFonts w:ascii="Arial" w:hAnsi="Arial" w:cs="Arial"/>
                <w:b/>
                <w:i/>
                <w:color w:val="FFFFFF"/>
                <w:sz w:val="18"/>
                <w:szCs w:val="18"/>
                <w:lang w:val="ru-RU"/>
              </w:rPr>
              <w:t>)</w:t>
            </w:r>
          </w:p>
        </w:tc>
        <w:tc>
          <w:tcPr>
            <w:tcW w:w="1417" w:type="dxa"/>
            <w:shd w:val="clear" w:color="auto" w:fill="31849B" w:themeFill="accent5" w:themeFillShade="BF"/>
          </w:tcPr>
          <w:p w:rsidR="005C5FC3" w:rsidRDefault="005C5FC3" w:rsidP="00AD128C">
            <w:pPr>
              <w:pStyle w:val="TableParagraph"/>
              <w:ind w:left="147" w:right="16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2022 год</w:t>
            </w:r>
          </w:p>
          <w:p w:rsidR="005C5FC3" w:rsidRPr="00962B37" w:rsidRDefault="005C5FC3" w:rsidP="005C5FC3">
            <w:pPr>
              <w:pStyle w:val="TableParagraph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  <w:lang w:val="ru-RU"/>
              </w:rPr>
              <w:t>(132 страны)</w:t>
            </w:r>
          </w:p>
        </w:tc>
      </w:tr>
      <w:tr w:rsidR="005C5FC3" w:rsidRPr="00962B37" w:rsidTr="005C5FC3">
        <w:trPr>
          <w:trHeight w:val="279"/>
        </w:trPr>
        <w:tc>
          <w:tcPr>
            <w:tcW w:w="319" w:type="dxa"/>
            <w:vMerge/>
            <w:shd w:val="clear" w:color="auto" w:fill="31849B" w:themeFill="accent5" w:themeFillShade="BF"/>
          </w:tcPr>
          <w:p w:rsidR="005C5FC3" w:rsidRPr="00962B37" w:rsidRDefault="005C5FC3" w:rsidP="004421D9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3643" w:type="dxa"/>
            <w:vMerge/>
            <w:shd w:val="clear" w:color="auto" w:fill="31849B" w:themeFill="accent5" w:themeFillShade="BF"/>
          </w:tcPr>
          <w:p w:rsidR="005C5FC3" w:rsidRPr="00962B37" w:rsidRDefault="005C5FC3" w:rsidP="004421D9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559" w:type="dxa"/>
            <w:shd w:val="clear" w:color="auto" w:fill="31849B" w:themeFill="accent5" w:themeFillShade="BF"/>
            <w:vAlign w:val="center"/>
          </w:tcPr>
          <w:p w:rsidR="005C5FC3" w:rsidRPr="00962B37" w:rsidRDefault="005C5FC3" w:rsidP="00AD128C">
            <w:pPr>
              <w:pStyle w:val="TableParagraph"/>
              <w:ind w:left="147" w:right="159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место</w:t>
            </w:r>
          </w:p>
        </w:tc>
        <w:tc>
          <w:tcPr>
            <w:tcW w:w="1843" w:type="dxa"/>
            <w:shd w:val="clear" w:color="auto" w:fill="31849B" w:themeFill="accent5" w:themeFillShade="BF"/>
            <w:vAlign w:val="center"/>
          </w:tcPr>
          <w:p w:rsidR="005C5FC3" w:rsidRPr="00962B37" w:rsidRDefault="005C5FC3" w:rsidP="00AD128C">
            <w:pPr>
              <w:pStyle w:val="TableParagraph"/>
              <w:ind w:left="147" w:right="159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место</w:t>
            </w:r>
          </w:p>
        </w:tc>
        <w:tc>
          <w:tcPr>
            <w:tcW w:w="1701" w:type="dxa"/>
            <w:shd w:val="clear" w:color="auto" w:fill="31849B" w:themeFill="accent5" w:themeFillShade="BF"/>
            <w:vAlign w:val="center"/>
          </w:tcPr>
          <w:p w:rsidR="005C5FC3" w:rsidRPr="00962B37" w:rsidRDefault="005C5FC3" w:rsidP="00AD128C">
            <w:pPr>
              <w:pStyle w:val="TableParagraph"/>
              <w:ind w:left="147" w:right="159"/>
              <w:jc w:val="center"/>
              <w:rPr>
                <w:rFonts w:ascii="Arial" w:hAnsi="Arial" w:cs="Arial"/>
                <w:i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место</w:t>
            </w:r>
          </w:p>
        </w:tc>
        <w:tc>
          <w:tcPr>
            <w:tcW w:w="1417" w:type="dxa"/>
            <w:shd w:val="clear" w:color="auto" w:fill="31849B" w:themeFill="accent5" w:themeFillShade="BF"/>
            <w:vAlign w:val="center"/>
          </w:tcPr>
          <w:p w:rsidR="005C5FC3" w:rsidRPr="00962B37" w:rsidRDefault="005C5FC3" w:rsidP="00AD128C">
            <w:pPr>
              <w:pStyle w:val="TableParagraph"/>
              <w:ind w:left="147" w:right="159"/>
              <w:jc w:val="center"/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i/>
                <w:color w:val="FFFFFF"/>
                <w:sz w:val="18"/>
                <w:szCs w:val="18"/>
                <w:lang w:val="ru-RU"/>
              </w:rPr>
              <w:t>место</w:t>
            </w:r>
          </w:p>
        </w:tc>
      </w:tr>
      <w:tr w:rsidR="005C5FC3" w:rsidRPr="00962B37" w:rsidTr="005C5FC3">
        <w:trPr>
          <w:cantSplit/>
          <w:trHeight w:val="283"/>
        </w:trPr>
        <w:tc>
          <w:tcPr>
            <w:tcW w:w="319" w:type="dxa"/>
            <w:shd w:val="clear" w:color="auto" w:fill="DAEEF3" w:themeFill="accent5" w:themeFillTint="33"/>
          </w:tcPr>
          <w:p w:rsidR="005C5FC3" w:rsidRPr="00962B37" w:rsidRDefault="005C5FC3" w:rsidP="004421D9">
            <w:pPr>
              <w:pStyle w:val="TableParagrap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3643" w:type="dxa"/>
            <w:shd w:val="clear" w:color="auto" w:fill="DAEEF3" w:themeFill="accent5" w:themeFillTint="33"/>
            <w:vAlign w:val="center"/>
          </w:tcPr>
          <w:p w:rsidR="005C5FC3" w:rsidRPr="00962B37" w:rsidRDefault="005C5FC3" w:rsidP="00867A94">
            <w:pPr>
              <w:pStyle w:val="TableParagraph"/>
              <w:ind w:left="33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b/>
                <w:sz w:val="18"/>
                <w:szCs w:val="18"/>
                <w:lang w:val="ru-RU"/>
              </w:rPr>
              <w:t>Общийрейтинг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5C5FC3" w:rsidRPr="005C5FC3" w:rsidRDefault="005C5FC3" w:rsidP="005C5FC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5C5FC3">
              <w:rPr>
                <w:rFonts w:ascii="Arial" w:hAnsi="Arial" w:cs="Arial"/>
                <w:sz w:val="20"/>
                <w:szCs w:val="18"/>
              </w:rPr>
              <w:t>79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5C5FC3" w:rsidRPr="005C5FC3" w:rsidRDefault="005C5FC3" w:rsidP="00867A94">
            <w:pPr>
              <w:pStyle w:val="TableParagraph"/>
              <w:ind w:left="794" w:right="767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5C5FC3">
              <w:rPr>
                <w:rFonts w:ascii="Arial" w:hAnsi="Arial" w:cs="Arial"/>
                <w:sz w:val="20"/>
                <w:szCs w:val="18"/>
                <w:lang w:val="ru-RU"/>
              </w:rPr>
              <w:t>77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5C5FC3" w:rsidRPr="005C5FC3" w:rsidRDefault="005C5FC3" w:rsidP="005C5FC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5C5FC3">
              <w:rPr>
                <w:rFonts w:ascii="Arial" w:hAnsi="Arial" w:cs="Arial"/>
                <w:sz w:val="20"/>
                <w:szCs w:val="18"/>
              </w:rPr>
              <w:t>79</w:t>
            </w:r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5C5FC3" w:rsidRPr="005C5FC3" w:rsidRDefault="005C5FC3" w:rsidP="005C5FC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5C5FC3">
              <w:rPr>
                <w:rFonts w:ascii="Arial" w:hAnsi="Arial" w:cs="Arial"/>
                <w:sz w:val="20"/>
                <w:szCs w:val="18"/>
                <w:lang w:val="ru-RU"/>
              </w:rPr>
              <w:t>83</w:t>
            </w:r>
          </w:p>
        </w:tc>
      </w:tr>
      <w:tr w:rsidR="005C5FC3" w:rsidRPr="00962B37" w:rsidTr="005C5FC3">
        <w:trPr>
          <w:cantSplit/>
          <w:trHeight w:val="283"/>
        </w:trPr>
        <w:tc>
          <w:tcPr>
            <w:tcW w:w="319" w:type="dxa"/>
            <w:vAlign w:val="center"/>
          </w:tcPr>
          <w:p w:rsidR="005C5FC3" w:rsidRPr="00962B37" w:rsidRDefault="005C5FC3" w:rsidP="00867A94">
            <w:pPr>
              <w:pStyle w:val="TableParagraph"/>
              <w:ind w:left="2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1</w:t>
            </w:r>
          </w:p>
        </w:tc>
        <w:tc>
          <w:tcPr>
            <w:tcW w:w="3643" w:type="dxa"/>
            <w:vAlign w:val="center"/>
          </w:tcPr>
          <w:p w:rsidR="005C5FC3" w:rsidRPr="00962B37" w:rsidRDefault="005C5FC3" w:rsidP="00867A94">
            <w:pPr>
              <w:pStyle w:val="TableParagraph"/>
              <w:ind w:left="33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Институты</w:t>
            </w:r>
          </w:p>
        </w:tc>
        <w:tc>
          <w:tcPr>
            <w:tcW w:w="1559" w:type="dxa"/>
            <w:vAlign w:val="center"/>
          </w:tcPr>
          <w:p w:rsidR="005C5FC3" w:rsidRPr="005C5FC3" w:rsidRDefault="005C5FC3" w:rsidP="005C5FC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5C5FC3">
              <w:rPr>
                <w:rFonts w:ascii="Arial" w:hAnsi="Arial" w:cs="Arial"/>
                <w:sz w:val="20"/>
                <w:szCs w:val="18"/>
              </w:rPr>
              <w:t>49</w:t>
            </w:r>
          </w:p>
        </w:tc>
        <w:tc>
          <w:tcPr>
            <w:tcW w:w="1843" w:type="dxa"/>
            <w:vAlign w:val="center"/>
          </w:tcPr>
          <w:p w:rsidR="005C5FC3" w:rsidRPr="005C5FC3" w:rsidRDefault="005C5FC3" w:rsidP="00867A94">
            <w:pPr>
              <w:pStyle w:val="TableParagraph"/>
              <w:ind w:left="794" w:right="767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5C5FC3">
              <w:rPr>
                <w:rFonts w:ascii="Arial" w:hAnsi="Arial" w:cs="Arial"/>
                <w:sz w:val="20"/>
                <w:szCs w:val="18"/>
                <w:lang w:val="ru-RU"/>
              </w:rPr>
              <w:t>49</w:t>
            </w:r>
          </w:p>
        </w:tc>
        <w:tc>
          <w:tcPr>
            <w:tcW w:w="1701" w:type="dxa"/>
            <w:vAlign w:val="center"/>
          </w:tcPr>
          <w:p w:rsidR="005C5FC3" w:rsidRPr="005C5FC3" w:rsidRDefault="005C5FC3" w:rsidP="005C5FC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5C5FC3">
              <w:rPr>
                <w:rFonts w:ascii="Arial" w:hAnsi="Arial" w:cs="Arial"/>
                <w:sz w:val="20"/>
                <w:szCs w:val="18"/>
              </w:rPr>
              <w:t>45</w:t>
            </w:r>
          </w:p>
        </w:tc>
        <w:tc>
          <w:tcPr>
            <w:tcW w:w="1417" w:type="dxa"/>
            <w:vAlign w:val="center"/>
          </w:tcPr>
          <w:p w:rsidR="005C5FC3" w:rsidRPr="005C5FC3" w:rsidRDefault="005C5FC3" w:rsidP="005C5FC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5C5FC3">
              <w:rPr>
                <w:rFonts w:ascii="Arial" w:hAnsi="Arial" w:cs="Arial"/>
                <w:sz w:val="20"/>
                <w:szCs w:val="18"/>
                <w:lang w:val="ru-RU"/>
              </w:rPr>
              <w:t>52</w:t>
            </w:r>
          </w:p>
        </w:tc>
      </w:tr>
      <w:tr w:rsidR="005C5FC3" w:rsidRPr="00962B37" w:rsidTr="005C5FC3">
        <w:trPr>
          <w:cantSplit/>
          <w:trHeight w:val="283"/>
        </w:trPr>
        <w:tc>
          <w:tcPr>
            <w:tcW w:w="319" w:type="dxa"/>
            <w:shd w:val="clear" w:color="auto" w:fill="DAEEF3" w:themeFill="accent5" w:themeFillTint="33"/>
            <w:vAlign w:val="center"/>
          </w:tcPr>
          <w:p w:rsidR="005C5FC3" w:rsidRPr="00962B37" w:rsidRDefault="005C5FC3" w:rsidP="00867A94">
            <w:pPr>
              <w:pStyle w:val="TableParagraph"/>
              <w:ind w:left="2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2</w:t>
            </w:r>
          </w:p>
        </w:tc>
        <w:tc>
          <w:tcPr>
            <w:tcW w:w="3643" w:type="dxa"/>
            <w:shd w:val="clear" w:color="auto" w:fill="DAEEF3" w:themeFill="accent5" w:themeFillTint="33"/>
            <w:vAlign w:val="center"/>
          </w:tcPr>
          <w:p w:rsidR="005C5FC3" w:rsidRPr="00962B37" w:rsidRDefault="005C5FC3" w:rsidP="00867A94">
            <w:pPr>
              <w:pStyle w:val="TableParagraph"/>
              <w:ind w:left="33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Человеческийкапиталинаука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5C5FC3" w:rsidRPr="005C5FC3" w:rsidRDefault="005C5FC3" w:rsidP="005C5FC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5C5FC3">
              <w:rPr>
                <w:rFonts w:ascii="Arial" w:hAnsi="Arial" w:cs="Arial"/>
                <w:sz w:val="20"/>
                <w:szCs w:val="18"/>
              </w:rPr>
              <w:t>67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5C5FC3" w:rsidRPr="005C5FC3" w:rsidRDefault="005C5FC3" w:rsidP="00867A94">
            <w:pPr>
              <w:pStyle w:val="TableParagraph"/>
              <w:ind w:left="794" w:right="767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5C5FC3">
              <w:rPr>
                <w:rFonts w:ascii="Arial" w:hAnsi="Arial" w:cs="Arial"/>
                <w:sz w:val="20"/>
                <w:szCs w:val="18"/>
                <w:lang w:val="ru-RU"/>
              </w:rPr>
              <w:t>68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5C5FC3" w:rsidRPr="005C5FC3" w:rsidRDefault="005C5FC3" w:rsidP="005C5FC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5C5FC3">
              <w:rPr>
                <w:rFonts w:ascii="Arial" w:hAnsi="Arial" w:cs="Arial"/>
                <w:sz w:val="20"/>
                <w:szCs w:val="18"/>
              </w:rPr>
              <w:t>66</w:t>
            </w:r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5C5FC3" w:rsidRPr="005C5FC3" w:rsidRDefault="005C5FC3" w:rsidP="005C5FC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5C5FC3">
              <w:rPr>
                <w:rFonts w:ascii="Arial" w:hAnsi="Arial" w:cs="Arial"/>
                <w:sz w:val="20"/>
                <w:szCs w:val="18"/>
                <w:lang w:val="ru-RU"/>
              </w:rPr>
              <w:t>60</w:t>
            </w:r>
          </w:p>
        </w:tc>
      </w:tr>
      <w:tr w:rsidR="005C5FC3" w:rsidRPr="00962B37" w:rsidTr="005C5FC3">
        <w:trPr>
          <w:cantSplit/>
          <w:trHeight w:val="283"/>
        </w:trPr>
        <w:tc>
          <w:tcPr>
            <w:tcW w:w="319" w:type="dxa"/>
            <w:vAlign w:val="center"/>
          </w:tcPr>
          <w:p w:rsidR="005C5FC3" w:rsidRPr="00962B37" w:rsidRDefault="005C5FC3" w:rsidP="00867A94">
            <w:pPr>
              <w:pStyle w:val="TableParagraph"/>
              <w:ind w:left="2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3</w:t>
            </w:r>
          </w:p>
        </w:tc>
        <w:tc>
          <w:tcPr>
            <w:tcW w:w="3643" w:type="dxa"/>
            <w:vAlign w:val="center"/>
          </w:tcPr>
          <w:p w:rsidR="005C5FC3" w:rsidRPr="00962B37" w:rsidRDefault="005C5FC3" w:rsidP="00867A94">
            <w:pPr>
              <w:pStyle w:val="TableParagraph"/>
              <w:ind w:left="33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Инфраструктура</w:t>
            </w:r>
          </w:p>
        </w:tc>
        <w:tc>
          <w:tcPr>
            <w:tcW w:w="1559" w:type="dxa"/>
            <w:vAlign w:val="center"/>
          </w:tcPr>
          <w:p w:rsidR="005C5FC3" w:rsidRPr="005C5FC3" w:rsidRDefault="005C5FC3" w:rsidP="005C5FC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5C5FC3">
              <w:rPr>
                <w:rFonts w:ascii="Arial" w:hAnsi="Arial" w:cs="Arial"/>
                <w:sz w:val="20"/>
                <w:szCs w:val="18"/>
              </w:rPr>
              <w:t>67</w:t>
            </w:r>
          </w:p>
        </w:tc>
        <w:tc>
          <w:tcPr>
            <w:tcW w:w="1843" w:type="dxa"/>
            <w:vAlign w:val="center"/>
          </w:tcPr>
          <w:p w:rsidR="005C5FC3" w:rsidRPr="005C5FC3" w:rsidRDefault="005C5FC3" w:rsidP="00867A94">
            <w:pPr>
              <w:pStyle w:val="TableParagraph"/>
              <w:ind w:left="794" w:right="767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5C5FC3">
              <w:rPr>
                <w:rFonts w:ascii="Arial" w:hAnsi="Arial" w:cs="Arial"/>
                <w:sz w:val="20"/>
                <w:szCs w:val="18"/>
                <w:lang w:val="ru-RU"/>
              </w:rPr>
              <w:t>66</w:t>
            </w:r>
          </w:p>
        </w:tc>
        <w:tc>
          <w:tcPr>
            <w:tcW w:w="1701" w:type="dxa"/>
            <w:vAlign w:val="center"/>
          </w:tcPr>
          <w:p w:rsidR="005C5FC3" w:rsidRPr="005C5FC3" w:rsidRDefault="005C5FC3" w:rsidP="005C5FC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5C5FC3">
              <w:rPr>
                <w:rFonts w:ascii="Arial" w:hAnsi="Arial" w:cs="Arial"/>
                <w:sz w:val="20"/>
                <w:szCs w:val="18"/>
              </w:rPr>
              <w:t>58</w:t>
            </w:r>
          </w:p>
        </w:tc>
        <w:tc>
          <w:tcPr>
            <w:tcW w:w="1417" w:type="dxa"/>
            <w:vAlign w:val="center"/>
          </w:tcPr>
          <w:p w:rsidR="005C5FC3" w:rsidRPr="005C5FC3" w:rsidRDefault="005C5FC3" w:rsidP="005C5FC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5C5FC3">
              <w:rPr>
                <w:rFonts w:ascii="Arial" w:hAnsi="Arial" w:cs="Arial"/>
                <w:sz w:val="20"/>
                <w:szCs w:val="18"/>
                <w:lang w:val="ru-RU"/>
              </w:rPr>
              <w:t>58</w:t>
            </w:r>
          </w:p>
        </w:tc>
      </w:tr>
      <w:tr w:rsidR="005C5FC3" w:rsidRPr="00962B37" w:rsidTr="005C5FC3">
        <w:trPr>
          <w:cantSplit/>
          <w:trHeight w:val="283"/>
        </w:trPr>
        <w:tc>
          <w:tcPr>
            <w:tcW w:w="319" w:type="dxa"/>
            <w:shd w:val="clear" w:color="auto" w:fill="DAEEF3" w:themeFill="accent5" w:themeFillTint="33"/>
            <w:vAlign w:val="center"/>
          </w:tcPr>
          <w:p w:rsidR="005C5FC3" w:rsidRPr="00962B37" w:rsidRDefault="005C5FC3" w:rsidP="00867A94">
            <w:pPr>
              <w:pStyle w:val="TableParagraph"/>
              <w:ind w:left="2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4</w:t>
            </w:r>
          </w:p>
        </w:tc>
        <w:tc>
          <w:tcPr>
            <w:tcW w:w="3643" w:type="dxa"/>
            <w:shd w:val="clear" w:color="auto" w:fill="DAEEF3" w:themeFill="accent5" w:themeFillTint="33"/>
            <w:vAlign w:val="center"/>
          </w:tcPr>
          <w:p w:rsidR="005C5FC3" w:rsidRPr="00962B37" w:rsidRDefault="005C5FC3" w:rsidP="00867A94">
            <w:pPr>
              <w:pStyle w:val="TableParagraph"/>
              <w:ind w:left="33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Развитиевнутреннегорынка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5C5FC3" w:rsidRPr="005C5FC3" w:rsidRDefault="005C5FC3" w:rsidP="005C5FC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5C5FC3">
              <w:rPr>
                <w:rFonts w:ascii="Arial" w:hAnsi="Arial" w:cs="Arial"/>
                <w:sz w:val="20"/>
                <w:szCs w:val="18"/>
              </w:rPr>
              <w:t>69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5C5FC3" w:rsidRPr="005C5FC3" w:rsidRDefault="005C5FC3" w:rsidP="00867A94">
            <w:pPr>
              <w:pStyle w:val="TableParagraph"/>
              <w:ind w:left="794" w:right="767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5C5FC3">
              <w:rPr>
                <w:rFonts w:ascii="Arial" w:hAnsi="Arial" w:cs="Arial"/>
                <w:sz w:val="20"/>
                <w:szCs w:val="18"/>
                <w:lang w:val="ru-RU"/>
              </w:rPr>
              <w:t>53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5C5FC3" w:rsidRPr="005C5FC3" w:rsidRDefault="005C5FC3" w:rsidP="005C5FC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5C5FC3">
              <w:rPr>
                <w:rFonts w:ascii="Arial" w:hAnsi="Arial" w:cs="Arial"/>
                <w:sz w:val="20"/>
                <w:szCs w:val="18"/>
              </w:rPr>
              <w:t>80</w:t>
            </w:r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5C5FC3" w:rsidRPr="005C5FC3" w:rsidRDefault="005C5FC3" w:rsidP="005C5FC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5C5FC3">
              <w:rPr>
                <w:rFonts w:ascii="Arial" w:hAnsi="Arial" w:cs="Arial"/>
                <w:sz w:val="20"/>
                <w:szCs w:val="18"/>
                <w:lang w:val="ru-RU"/>
              </w:rPr>
              <w:t>90</w:t>
            </w:r>
          </w:p>
        </w:tc>
      </w:tr>
      <w:tr w:rsidR="005C5FC3" w:rsidRPr="00962B37" w:rsidTr="005C5FC3">
        <w:trPr>
          <w:cantSplit/>
          <w:trHeight w:val="283"/>
        </w:trPr>
        <w:tc>
          <w:tcPr>
            <w:tcW w:w="319" w:type="dxa"/>
            <w:vAlign w:val="center"/>
          </w:tcPr>
          <w:p w:rsidR="005C5FC3" w:rsidRPr="00962B37" w:rsidRDefault="005C5FC3" w:rsidP="00867A94">
            <w:pPr>
              <w:pStyle w:val="TableParagraph"/>
              <w:ind w:left="2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5</w:t>
            </w:r>
          </w:p>
        </w:tc>
        <w:tc>
          <w:tcPr>
            <w:tcW w:w="3643" w:type="dxa"/>
            <w:vAlign w:val="center"/>
          </w:tcPr>
          <w:p w:rsidR="005C5FC3" w:rsidRPr="00962B37" w:rsidRDefault="005C5FC3" w:rsidP="00867A94">
            <w:pPr>
              <w:pStyle w:val="TableParagraph"/>
              <w:ind w:left="33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Развитиебизнеса</w:t>
            </w:r>
          </w:p>
        </w:tc>
        <w:tc>
          <w:tcPr>
            <w:tcW w:w="1559" w:type="dxa"/>
            <w:vAlign w:val="center"/>
          </w:tcPr>
          <w:p w:rsidR="005C5FC3" w:rsidRPr="005C5FC3" w:rsidRDefault="005C5FC3" w:rsidP="005C5FC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5C5FC3">
              <w:rPr>
                <w:rFonts w:ascii="Arial" w:hAnsi="Arial" w:cs="Arial"/>
                <w:sz w:val="20"/>
                <w:szCs w:val="18"/>
              </w:rPr>
              <w:t>78</w:t>
            </w:r>
          </w:p>
        </w:tc>
        <w:tc>
          <w:tcPr>
            <w:tcW w:w="1843" w:type="dxa"/>
            <w:vAlign w:val="center"/>
          </w:tcPr>
          <w:p w:rsidR="005C5FC3" w:rsidRPr="005C5FC3" w:rsidRDefault="005C5FC3" w:rsidP="00867A94">
            <w:pPr>
              <w:pStyle w:val="TableParagraph"/>
              <w:ind w:left="794" w:right="767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5C5FC3">
              <w:rPr>
                <w:rFonts w:ascii="Arial" w:hAnsi="Arial" w:cs="Arial"/>
                <w:sz w:val="20"/>
                <w:szCs w:val="18"/>
                <w:lang w:val="ru-RU"/>
              </w:rPr>
              <w:t>71</w:t>
            </w:r>
          </w:p>
        </w:tc>
        <w:tc>
          <w:tcPr>
            <w:tcW w:w="1701" w:type="dxa"/>
            <w:vAlign w:val="center"/>
          </w:tcPr>
          <w:p w:rsidR="005C5FC3" w:rsidRPr="005C5FC3" w:rsidRDefault="005C5FC3" w:rsidP="005C5FC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5C5FC3">
              <w:rPr>
                <w:rFonts w:ascii="Arial" w:hAnsi="Arial" w:cs="Arial"/>
                <w:sz w:val="20"/>
                <w:szCs w:val="18"/>
              </w:rPr>
              <w:t>78</w:t>
            </w:r>
          </w:p>
        </w:tc>
        <w:tc>
          <w:tcPr>
            <w:tcW w:w="1417" w:type="dxa"/>
            <w:vAlign w:val="center"/>
          </w:tcPr>
          <w:p w:rsidR="005C5FC3" w:rsidRPr="005C5FC3" w:rsidRDefault="005C5FC3" w:rsidP="005C5FC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5C5FC3">
              <w:rPr>
                <w:rFonts w:ascii="Arial" w:hAnsi="Arial" w:cs="Arial"/>
                <w:sz w:val="20"/>
                <w:szCs w:val="18"/>
                <w:lang w:val="ru-RU"/>
              </w:rPr>
              <w:t>68</w:t>
            </w:r>
          </w:p>
        </w:tc>
      </w:tr>
      <w:tr w:rsidR="005C5FC3" w:rsidRPr="00962B37" w:rsidTr="005C5FC3">
        <w:trPr>
          <w:cantSplit/>
          <w:trHeight w:val="283"/>
        </w:trPr>
        <w:tc>
          <w:tcPr>
            <w:tcW w:w="319" w:type="dxa"/>
            <w:shd w:val="clear" w:color="auto" w:fill="DAEEF3" w:themeFill="accent5" w:themeFillTint="33"/>
            <w:vAlign w:val="center"/>
          </w:tcPr>
          <w:p w:rsidR="005C5FC3" w:rsidRPr="00962B37" w:rsidRDefault="005C5FC3" w:rsidP="00867A94">
            <w:pPr>
              <w:pStyle w:val="TableParagraph"/>
              <w:ind w:left="2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6</w:t>
            </w:r>
          </w:p>
        </w:tc>
        <w:tc>
          <w:tcPr>
            <w:tcW w:w="3643" w:type="dxa"/>
            <w:shd w:val="clear" w:color="auto" w:fill="DAEEF3" w:themeFill="accent5" w:themeFillTint="33"/>
            <w:vAlign w:val="center"/>
          </w:tcPr>
          <w:p w:rsidR="005C5FC3" w:rsidRPr="00962B37" w:rsidRDefault="005C5FC3" w:rsidP="00867A94">
            <w:pPr>
              <w:pStyle w:val="TableParagraph"/>
              <w:ind w:left="33" w:right="81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pacing w:val="-1"/>
                <w:sz w:val="18"/>
                <w:szCs w:val="18"/>
                <w:lang w:val="ru-RU"/>
              </w:rPr>
              <w:t>Развитие</w:t>
            </w: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технологийиэкономики знаний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5C5FC3" w:rsidRPr="005C5FC3" w:rsidRDefault="005C5FC3" w:rsidP="005C5FC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5C5FC3">
              <w:rPr>
                <w:rFonts w:ascii="Arial" w:hAnsi="Arial" w:cs="Arial"/>
                <w:sz w:val="20"/>
                <w:szCs w:val="18"/>
              </w:rPr>
              <w:t>81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:rsidR="005C5FC3" w:rsidRPr="005C5FC3" w:rsidRDefault="005C5FC3" w:rsidP="00867A94">
            <w:pPr>
              <w:pStyle w:val="TableParagraph"/>
              <w:ind w:left="794" w:right="767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5C5FC3">
              <w:rPr>
                <w:rFonts w:ascii="Arial" w:hAnsi="Arial" w:cs="Arial"/>
                <w:sz w:val="20"/>
                <w:szCs w:val="18"/>
                <w:lang w:val="ru-RU"/>
              </w:rPr>
              <w:t>80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5C5FC3" w:rsidRPr="005C5FC3" w:rsidRDefault="005C5FC3" w:rsidP="005C5FC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5C5FC3">
              <w:rPr>
                <w:rFonts w:ascii="Arial" w:hAnsi="Arial" w:cs="Arial"/>
                <w:sz w:val="20"/>
                <w:szCs w:val="18"/>
              </w:rPr>
              <w:t>86</w:t>
            </w:r>
          </w:p>
        </w:tc>
        <w:tc>
          <w:tcPr>
            <w:tcW w:w="1417" w:type="dxa"/>
            <w:shd w:val="clear" w:color="auto" w:fill="DAEEF3" w:themeFill="accent5" w:themeFillTint="33"/>
            <w:vAlign w:val="center"/>
          </w:tcPr>
          <w:p w:rsidR="005C5FC3" w:rsidRPr="005C5FC3" w:rsidRDefault="005C5FC3" w:rsidP="005C5FC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5C5FC3">
              <w:rPr>
                <w:rFonts w:ascii="Arial" w:hAnsi="Arial" w:cs="Arial"/>
                <w:sz w:val="20"/>
                <w:szCs w:val="18"/>
                <w:lang w:val="ru-RU"/>
              </w:rPr>
              <w:t>81</w:t>
            </w:r>
          </w:p>
        </w:tc>
      </w:tr>
      <w:tr w:rsidR="005C5FC3" w:rsidRPr="00962B37" w:rsidTr="005C5FC3">
        <w:trPr>
          <w:cantSplit/>
          <w:trHeight w:val="283"/>
        </w:trPr>
        <w:tc>
          <w:tcPr>
            <w:tcW w:w="319" w:type="dxa"/>
            <w:vAlign w:val="center"/>
          </w:tcPr>
          <w:p w:rsidR="005C5FC3" w:rsidRPr="00962B37" w:rsidRDefault="005C5FC3" w:rsidP="00867A94">
            <w:pPr>
              <w:pStyle w:val="TableParagraph"/>
              <w:ind w:left="25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w w:val="99"/>
                <w:sz w:val="18"/>
                <w:szCs w:val="18"/>
                <w:lang w:val="ru-RU"/>
              </w:rPr>
              <w:t>7</w:t>
            </w:r>
          </w:p>
        </w:tc>
        <w:tc>
          <w:tcPr>
            <w:tcW w:w="3643" w:type="dxa"/>
            <w:vAlign w:val="center"/>
          </w:tcPr>
          <w:p w:rsidR="005C5FC3" w:rsidRPr="00962B37" w:rsidRDefault="005C5FC3" w:rsidP="00AD128C">
            <w:pPr>
              <w:pStyle w:val="TableParagraph"/>
              <w:ind w:left="33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62B37">
              <w:rPr>
                <w:rFonts w:ascii="Arial" w:hAnsi="Arial" w:cs="Arial"/>
                <w:sz w:val="18"/>
                <w:szCs w:val="18"/>
                <w:lang w:val="ru-RU"/>
              </w:rPr>
              <w:t>Развитиекреативной деятельности</w:t>
            </w:r>
          </w:p>
        </w:tc>
        <w:tc>
          <w:tcPr>
            <w:tcW w:w="1559" w:type="dxa"/>
            <w:vAlign w:val="center"/>
          </w:tcPr>
          <w:p w:rsidR="005C5FC3" w:rsidRPr="005C5FC3" w:rsidRDefault="005C5FC3" w:rsidP="005C5FC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5C5FC3">
              <w:rPr>
                <w:rFonts w:ascii="Arial" w:hAnsi="Arial" w:cs="Arial"/>
                <w:sz w:val="20"/>
                <w:szCs w:val="18"/>
              </w:rPr>
              <w:t>102</w:t>
            </w:r>
          </w:p>
        </w:tc>
        <w:tc>
          <w:tcPr>
            <w:tcW w:w="1843" w:type="dxa"/>
            <w:vAlign w:val="center"/>
          </w:tcPr>
          <w:p w:rsidR="005C5FC3" w:rsidRPr="005C5FC3" w:rsidRDefault="005C5FC3" w:rsidP="005C5FC3">
            <w:pPr>
              <w:pStyle w:val="TableParagraph"/>
              <w:ind w:left="567" w:right="567"/>
              <w:jc w:val="center"/>
              <w:rPr>
                <w:rFonts w:ascii="Arial" w:hAnsi="Arial" w:cs="Arial"/>
                <w:sz w:val="20"/>
                <w:szCs w:val="18"/>
                <w:lang w:val="ru-RU"/>
              </w:rPr>
            </w:pPr>
            <w:r w:rsidRPr="005C5FC3">
              <w:rPr>
                <w:rFonts w:ascii="Arial" w:hAnsi="Arial" w:cs="Arial"/>
                <w:sz w:val="20"/>
                <w:szCs w:val="18"/>
                <w:lang w:val="ru-RU"/>
              </w:rPr>
              <w:t>105</w:t>
            </w:r>
          </w:p>
        </w:tc>
        <w:tc>
          <w:tcPr>
            <w:tcW w:w="1701" w:type="dxa"/>
            <w:vAlign w:val="center"/>
          </w:tcPr>
          <w:p w:rsidR="005C5FC3" w:rsidRPr="005C5FC3" w:rsidRDefault="005C5FC3" w:rsidP="005C5FC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5C5FC3">
              <w:rPr>
                <w:rFonts w:ascii="Arial" w:hAnsi="Arial" w:cs="Arial"/>
                <w:sz w:val="20"/>
                <w:szCs w:val="18"/>
              </w:rPr>
              <w:t>110</w:t>
            </w:r>
          </w:p>
        </w:tc>
        <w:tc>
          <w:tcPr>
            <w:tcW w:w="1417" w:type="dxa"/>
            <w:vAlign w:val="center"/>
          </w:tcPr>
          <w:p w:rsidR="005C5FC3" w:rsidRPr="005C5FC3" w:rsidRDefault="005C5FC3" w:rsidP="005C5FC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5C5FC3">
              <w:rPr>
                <w:rFonts w:ascii="Arial" w:hAnsi="Arial" w:cs="Arial"/>
                <w:sz w:val="20"/>
                <w:szCs w:val="18"/>
                <w:lang w:val="ru-RU"/>
              </w:rPr>
              <w:t>118</w:t>
            </w:r>
          </w:p>
        </w:tc>
      </w:tr>
    </w:tbl>
    <w:p w:rsidR="000A3EBF" w:rsidRPr="00962B37" w:rsidRDefault="000A3EBF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C76030" w:rsidRPr="00962B37" w:rsidRDefault="00C76030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C76030" w:rsidRPr="00962B37" w:rsidRDefault="00C76030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C76030" w:rsidRPr="00962B37" w:rsidRDefault="00C76030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C76030" w:rsidRPr="00962B37" w:rsidRDefault="00C76030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C76030" w:rsidRPr="00962B37" w:rsidRDefault="00C76030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C76030" w:rsidRPr="00962B37" w:rsidRDefault="00C76030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322510" w:rsidRPr="00962B37" w:rsidRDefault="00322510" w:rsidP="004421D9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9401EF" w:rsidRPr="00962B37" w:rsidRDefault="009401EF" w:rsidP="00322510">
      <w:pPr>
        <w:ind w:left="720"/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9401EF" w:rsidRPr="00962B37" w:rsidRDefault="009401EF" w:rsidP="00322510">
      <w:pPr>
        <w:ind w:left="720"/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9401EF" w:rsidRPr="00962B37" w:rsidRDefault="009401EF" w:rsidP="00322510">
      <w:pPr>
        <w:ind w:left="720"/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D979A4" w:rsidRPr="00962B37" w:rsidRDefault="00D979A4" w:rsidP="009401EF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9401EF" w:rsidRPr="00962B37" w:rsidRDefault="009401EF" w:rsidP="009401EF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B11F0A" w:rsidRDefault="00B11F0A" w:rsidP="00B11F0A">
      <w:pPr>
        <w:jc w:val="center"/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395A1A" w:rsidRDefault="00395A1A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br w:type="page"/>
      </w:r>
    </w:p>
    <w:p w:rsidR="00F56124" w:rsidRDefault="00F56124" w:rsidP="00B11F0A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sectPr w:rsidR="00F56124" w:rsidSect="0014594C">
          <w:type w:val="continuous"/>
          <w:pgSz w:w="11910" w:h="16840"/>
          <w:pgMar w:top="1474" w:right="995" w:bottom="1474" w:left="709" w:header="0" w:footer="850" w:gutter="0"/>
          <w:cols w:space="720"/>
          <w:titlePg/>
          <w:docGrid w:linePitch="299"/>
        </w:sectPr>
      </w:pPr>
    </w:p>
    <w:p w:rsidR="00016074" w:rsidRDefault="00016074" w:rsidP="00B11F0A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16074" w:rsidRPr="00962B37" w:rsidRDefault="00016074" w:rsidP="00016074">
      <w:pPr>
        <w:jc w:val="center"/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Заметки</w:t>
      </w:r>
    </w:p>
    <w:p w:rsidR="00016074" w:rsidRPr="00962B37" w:rsidRDefault="00016074" w:rsidP="00016074">
      <w:pPr>
        <w:jc w:val="center"/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________________________________________________________________________________</w:t>
      </w: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________________________________________________________________________________</w:t>
      </w: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________________________________________________________________________________</w:t>
      </w: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________________________________________________________________________________</w:t>
      </w: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________________________________________________________________________________</w:t>
      </w: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________________________________________________________________________________</w:t>
      </w: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________________________________________________________________________________</w:t>
      </w: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________________________________________________________________________________</w:t>
      </w: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________________________________________________________________________________</w:t>
      </w: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________________________________________________________________________________</w:t>
      </w: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________________________________________________________________________________</w:t>
      </w: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________________________________________________________________________________</w:t>
      </w: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________________________________________________________________________________</w:t>
      </w: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________________________________________________________________________________</w:t>
      </w: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________________________________________________________________________________</w:t>
      </w: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________________________________________________________________________________</w:t>
      </w: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________________________________________________________________________________</w:t>
      </w: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________________________________________________________________________________</w:t>
      </w: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________________________________________________________________________________</w:t>
      </w: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________________________________________________________________________________</w:t>
      </w: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________________________________________________________________________________</w:t>
      </w: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016074" w:rsidRPr="00962B37" w:rsidRDefault="00016074" w:rsidP="00016074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  <w:r w:rsidRPr="00962B37"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  <w:t>________________________________________________________________________________</w:t>
      </w:r>
    </w:p>
    <w:p w:rsidR="00016074" w:rsidRDefault="00016074" w:rsidP="00F56124">
      <w:pPr>
        <w:rPr>
          <w:rFonts w:ascii="Arial" w:eastAsia="Bebas Neue Regular" w:hAnsi="Arial" w:cs="Arial"/>
          <w:sz w:val="24"/>
          <w:szCs w:val="20"/>
          <w:lang w:val="ru-RU"/>
        </w:rPr>
      </w:pPr>
    </w:p>
    <w:p w:rsidR="008478C9" w:rsidRDefault="008478C9" w:rsidP="00FC3198">
      <w:pPr>
        <w:rPr>
          <w:rFonts w:ascii="Arial" w:eastAsia="Bebas Neue Regular" w:hAnsi="Arial" w:cs="Arial"/>
          <w:b/>
          <w:caps/>
          <w:color w:val="1F497D" w:themeColor="text2"/>
          <w:sz w:val="24"/>
          <w:szCs w:val="20"/>
          <w:lang w:val="ru-RU"/>
        </w:rPr>
      </w:pPr>
    </w:p>
    <w:p w:rsidR="008478C9" w:rsidRPr="00F56124" w:rsidRDefault="008478C9" w:rsidP="00F56124">
      <w:pPr>
        <w:rPr>
          <w:rFonts w:ascii="Arial" w:eastAsia="Bebas Neue Regular" w:hAnsi="Arial" w:cs="Arial"/>
          <w:sz w:val="24"/>
          <w:szCs w:val="20"/>
          <w:lang w:val="ru-RU"/>
        </w:rPr>
      </w:pPr>
    </w:p>
    <w:sectPr w:rsidR="008478C9" w:rsidRPr="00F56124" w:rsidSect="00B26358">
      <w:footerReference w:type="default" r:id="rId17"/>
      <w:pgSz w:w="11910" w:h="16840"/>
      <w:pgMar w:top="1474" w:right="567" w:bottom="1474" w:left="567" w:header="0" w:footer="794" w:gutter="0"/>
      <w:pgNumType w:start="64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